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AMENDMENT NO. 3 TO CREDIT AGREEMENT</w:t>
        <w:br/>
        <w:t>AMENDMENT NO. 3 TO CREDIT AGREEMENT, dated as of September 19, 2019 (this “Amendment”), by and among NEXSTAR BROADCASTING, INC., a Delaware corporation (the “Borrower”), NEXSTAR MEDIA GROUP, INC., a Delaware corporation (“Nexstar Media”), each of the other Loan Parties listed on the signature pages hereto, BANK OF AMERICA, N.A., as administrative agent (the “Administrative Agent”), each person identified on the signature pages hereto as a Term A-5 Lender (the “Term A-5 Lenders”), each person identified on the signature pages hereto as a Term B-4 Lender (the “Term B-4 Lenders”), each of the Revolving Credit Lenders identified on the signature pages hereto (the “Revolving Credit Lenders”) and the other Lenders party hereto.</w:t>
        <w:br/>
        <w:t>RECITALS:</w:t>
        <w:br/>
        <w:t>WHEREAS, reference is hereby made to the Credit Agreement, dated as of January 17, 2017 (as amended by Amendment No. 1, dated as of July 19, 2017, Amendment No. 2, dated as of October 26, 2018 and as further amended, supplemented, amended and restated or otherwise modified from time to time prior to the date hereof, the “Existing Credit Agreement”), among the Borrower, Nexstar Media, the Administrative Agent, each lender from time to time party thereto, and the other parties thereto (capitalized terms used but not defined herein shall have the respective meanings assigned to such terms in the Existing Credit Agreement, as amended by this Amendment (the “Amended Credit Agreement”), or if no longer defined in the Amended Credit Agreement, in the Existing Credit Agreement);</w:t>
        <w:br/>
        <w:t>WHEREAS, each Term A-5 Lender has agreed to make Term A-5 Loans in such amounts under the heading “Term A-5 Loan Commitments”, the proceeds of which will be used for the purpose set forth under the heading “Use of Proceeds”, in each case, as set forth on the Third Amendment Effective Date Facilities Schedule;</w:t>
        <w:br/>
        <w:t>WHEREAS, each Term B-4 Lender has agreed to make Term B-4 Loans in such amounts under the heading “Term B-4 Loan Commitments”, the proceeds of which will be used for the purpose set forth under the heading “Use of Proceeds”, in each case, as set forth on the Third Amendment Effective Date Facilities Schedule; and</w:t>
        <w:br/>
        <w:t>WHEREAS, immediately upon the making of the Term A-5 Loans and Term B-4 Loans, the Term A-5 Lenders, in their capacities as holders of Term A-5 Loans and (if applicable) Term A-4 Loans, the Term B-4 Lenders, the Revolving Credit Lenders party hereto, in their capacity as Majority Lenders and the Required Revolving Credit and Term A Lenders (in each case, both before and after such amendments), collectively agree to, on the terms and subject to the conditions set forth herein, amend the Existing Credit Agreement as set forth herein (including as set forth on Exhibit A hereto);</w:t>
        <w:br/>
        <w:t>NOW, THEREFORE, in consideration of the premises and agreements, provisions and covenants herein contained, the parties hereto agree as follows:</w:t>
        <w:br/>
        <w:t xml:space="preserve">  1.</w:t>
        <w:br/>
        <w:t>Credit Agreement Amendments. Effective as of the Third Amendment Effective Date, the Existing Credit Agreement is hereby amended to delete the stricken text (indicated textually in the same manner as the following example: stricken text) and to add the double-underlined text (indicated textually in the same manner as the following example: double-underlined text) as set forth in the pages of the Existing Credit Agreement attached as Exhibit A hereto.</w:t>
        <w:br/>
        <w:t>2.</w:t>
        <w:br/>
        <w:t>New Term Loans. Subject solely to the terms and conditions set forth herein and in Exhibit A hereto, (x) each Term A-5 Lender hereby agrees to make Term A-5 Loans on the Third Amendment Effective Date in an aggregate principal amount equal to the amount of its Term A-5 Commitment, and (y) each Term B-4 Lender hereby agrees to make Term B-4 Loans on the Third Amendment Effective Date in an aggregate principal amount equal to the amount of its Term B-4 Commitment.</w:t>
        <w:br/>
        <w:t xml:space="preserve">  3.</w:t>
        <w:br/>
        <w:t>Effective Date Conditions. Each of (i) the amendments set forth in Section 1 hereof, (ii) the obligations of each Term A-5 Lender to make Term A-5 Loans and (iii) the obligations of each Term B-4 Lender to make Term B-4 Loans shall each become effective on the date (the “Third Amendment Effective Date”, which shall be September 19, 2019) on which each of the following conditions (and only the following conditions) shall have been satisfied (or waived):</w:t>
        <w:br/>
        <w:t xml:space="preserve">    (a)</w:t>
        <w:br/>
        <w:t>the Administrative Agent’s receipt of the following, each of which shall be originals or facsimiles (followed promptly by originals after the Third Amendment Effective Date) unless otherwise specified, each properly executed by a Responsible Officer of the signing Loan Party, each in form and substance reasonably satisfactory to the Administrative Agent:</w:t>
        <w:br/>
        <w:t xml:space="preserve">    (A)</w:t>
        <w:br/>
        <w:t>executed counterparts of this Amendment;</w:t>
        <w:br/>
        <w:t xml:space="preserve">    (B)</w:t>
        <w:br/>
        <w:t>with respect to Tribune and each of its Subsidiaries that are required to become Loan Parties (as defined in the Amended Credit Agreement) pursuant to the terms of the Loan Documents (the “Acquired Tribune Loan Parties”), executed counterparts of the joinders by the Tribune Acquired Loan Parties to the Intercreditor Agreement Among Group Lenders;</w:t>
        <w:br/>
        <w:t xml:space="preserve">    (C)</w:t>
        <w:br/>
        <w:t>each Security Document set forth on Schedule A hereto required to be executed on the Third Amendment Effective Date as indicated on such Schedule, duly executed by each applicable Acquired Tribune Loan Party party thereto, together with (except as provided in such Security Documents):</w:t>
        <w:br/>
        <w:t>(1) certificates, if any, representing the pledged equity referred to therein accompanied by undated stock powers executed in blank and (if applicable) instruments evidencing the pledged debt referred to therein endorsed in blank;</w:t>
        <w:br/>
        <w:t>(2) evidence that all other actions, recordings and filings that the Administrative Agent or Collateral Agent may deem reasonably necessary to satisfy the Collateral and Guarantee Requirement with respect to the Acquired Tribune Loan Parties shall have been taken, completed or otherwise provided for in a manner reasonably satisfactory to the Administrative Agent and Collateral Agent; and</w:t>
        <w:br/>
        <w:t>(3) evidence that all insurance required to be maintained by the Acquired Tribune Loan Parties pursuant to the Loan Documents has been obtained and is in effect and that the Administrative Agent and Collateral Agent have been named as loss payee and additional insured under each United States insurance policy with respect to such insurance as to which the Administrative Agent shall have requested to be so named;</w:t>
        <w:br/>
        <w:t xml:space="preserve">  2</w:t>
        <w:br/>
        <w:t>provided that if the requirements hereof (other than (a) the execution of each Security Document set forth on Schedule A hereto required to be executed on the Third Amendment Effective Date as indicated on such schedule by each applicable Acquired Tribune Loan Party party thereto, (b) the pledge and perfection of security interests in the Equity Interests of (i) Tribune and (ii) each direct Wholly-Owned Subsidiary of Tribune that is organized in the United States and constitutes a Material Subsidiary and (c) delivery of Uniform Commercial Code financing statements with respect to perfection of security interests in the assets of the Acquired Tribune Loan Parties that may be perfected by the filing of a financing statement under the Uniform Commercial Code) are not satisfied as of the Third Amendment Effective Date after the Borrower’s use of commercially reasonable efforts without undue burden or expense to do so, the satisfaction of such requirements shall not be a condition to the occurrence of the Third Amendment Effective Date (but shall be required to be satisfied as promptly as practicable after the Third Amendment Effective Date and in any event within the period specified therefor on Schedule A hereto);</w:t>
        <w:br/>
        <w:t xml:space="preserve">    (D)</w:t>
        <w:br/>
        <w:t>a copy of the Organization Documents, including all amendments thereto, of the Loan Parties, certified, if applicable, as of a recent date by the Secretary of State or other competent authority of the state of its organization, if applicable, or similar Governmental Authority, and a certificate as to the good standing or comparable certificate under applicable Law (where relevant) of the Loan Parties as of a recent date from the Third Amendment Effective Date, from such Secretary of State, similar Governmental Authority or other competent authority and (ii) a certificate of the Secretary or Assistant Secretary or comparable officer under applicable Law or director of the applicable Loan Parties dated the Third Amendment Effective Date and certifying (where relevant) (A) that attached thereto is a true and complete copy of the Organization Documents of the Loan Parties as in effect on the Third Amendment Effective Date, (B) that attached thereto is a true and complete copy of resolutions duly adopted by the board of directors (or equivalent governing body) of the Loan Parties authorizing the execution, delivery and performance of the Loan Documents to which such Person is a party and, the borrowings hereunder, and that such resolutions have not been modified, rescinded or amended and are in full force and effect, (C) that the Organization Documents of the Loan Parties have not been amended since the date of the last amendment shown on such certificate and (D) as to (if applicable) the incumbency and specimen signature of each</w:t>
        <w:br/>
        <w:t xml:space="preserve">  3</w:t>
        <w:br/>
        <w:t xml:space="preserve">  officer executing any Loan Document on behalf of the Loan Parties and countersigned by another officer as to the incumbency and specimen signature of the Secretary or Assistant Secretary or comparable officer under applicable Law executing the certificate pursuant to clause (ii) above;</w:t>
        <w:br/>
        <w:t xml:space="preserve">    (E)</w:t>
        <w:br/>
        <w:t>(i) a customary opinion of Xxxxxxxx &amp; Xxxxx LLP, counsel for the Borrower and the other Loan Parties, in form and substance reasonably satisfactory to the Administrative Agent and (ii) a customary opinion of Xxxxx Xxxx, LLP, special FCC counsel for the Borrower and the other Loan Parties in form and substance reasonably satisfactory to the Administrative Agent;</w:t>
        <w:br/>
        <w:t xml:space="preserve">    (F)</w:t>
        <w:br/>
        <w:t>a certificate signed by a Responsible Officer of Nexstar Media certifying that, to the knowledge of Nexstar Media, the conditions set forth in Sections 3(e) and (f) are satisfied; and</w:t>
        <w:br/>
        <w:t xml:space="preserve">    (G)</w:t>
        <w:br/>
        <w:t>a solvency certificate signed by the chief financial officer of Nexstar Media, dated the Third Amendment Effective Date, in substantially the same form delivered on the Closing Date, with proper modifications to reference the consummation of the Tribune Transactions.</w:t>
        <w:br/>
        <w:t xml:space="preserve">    (b)</w:t>
        <w:br/>
        <w:t>the Administrative Agent and the Amendment No. 3 Lead Arrangers shall have received at least three (3) Business Days prior to the Third Amendment Effective Date all documentation and other information about the Acquired Tribune Loan Parties as has been reasonably requested in writing at least ten (10) Business Days prior to the Third Amendment Effective Date by the Administrative Agent or the Amendment No. 3 Lead Arrangers that they reasonably determine is required by regulatory authorities under applicable “know your customer” and Anti-Money Laundering Laws, including without limitation, the Act;</w:t>
        <w:br/>
        <w:t xml:space="preserve">    (c)</w:t>
        <w:br/>
        <w:t>the Tribune Acquisition shall have been consummated, or substantially simultaneously with the borrowings of Term A-5 Loans and Term B-4 Loans, shall be consummated, in all material respects in accordance with the terms of the Tribune Merger Agreement;</w:t>
        <w:br/>
        <w:t xml:space="preserve">    (d)</w:t>
        <w:br/>
        <w:t>the Tribune Refinancing shall have consummated, or substantially simultaneously with the borrowings of Term A-5 Loans and Term B-4 Loans shall be consummated;</w:t>
        <w:br/>
        <w:t xml:space="preserve">    (e)</w:t>
        <w:br/>
        <w:t>since November 30, 2018, there shall not have been any effect, change, condition, state of fact, development, occurrence or event that, individually or in the aggregate, that has had or would be reasonably likely to have a Company Material Adverse Effect (as defined in the Tribune Merger Agreement);</w:t>
        <w:br/>
        <w:t xml:space="preserve">    (f)</w:t>
        <w:br/>
        <w:t>(i) the Specified Acquisition Agreement Representations shall be true and correct in all material respects on and as of the Third Amendment Effective Date and (ii) the Specified Representations shall be true and correct in all material respects on and as of the Third Amendment Effective Date; provided that, in each case, to the extent that such representations and warranties specifically refer to an earlier</w:t>
        <w:br/>
        <w:t xml:space="preserve">  4</w:t>
        <w:br/>
        <w:t xml:space="preserve">  date, they shall be true and correct in all material respects as of such earlier date. As used herein, “Specified Acquisition Agreement Representations” means such of the representations made by Tribune in the Tribune Merger Agreement as are material to the interests of the Term A-5 Lenders and Term B-4 Lenders, but only to the extent that Nexstar Media, Tribune Merger Sub or any of their Affiliates have the right to terminate (after giving effect to any grace period) its obligations under the Tribune Merger Agreement or to decline to consummate the Tribune Acquisition as a result of a breach of such representations in the Tribune Merger Agreement without liability to Nexstar Media or Merger Sub;</w:t>
        <w:br/>
        <w:t xml:space="preserve">    (g)</w:t>
        <w:br/>
        <w:t>the Administrative Agent shall have received unaudited consolidated balance sheets and related statements of income, changes in equity and cash flows of Nexstar Media and Tribune for the fiscal quarter ending on June 30, 2019, if the Third Amendment Effective Date has not occurred 45 days thereafter;</w:t>
        <w:br/>
        <w:t xml:space="preserve">    (h)</w:t>
        <w:br/>
        <w:t>the Administrative Agent and the Amendment No. 3 Lead Arrangers shall have received, in immediately available funds, (i) the fees in the amounts previously agreed in writing to be received on the Third Amendment Effective Date and (ii) payment or reimbursement of all other fees, reasonable out-of-pocket expenses (including the reasonable and documented fees, charges and disbursements of Xxxxxx Xxxxxx &amp; Xxxxxxx LLP, as counsel for the Administrative Agent and the Amendment No. 3 Lead Arrangers), compensation and other amounts then due and required to be paid in connection with this Amendment, in the case of out-of-pocket expenses, to the extent invoiced at least three (3) Business Days prior to the Third Amendment Effective Date; and</w:t>
        <w:br/>
        <w:t xml:space="preserve">    (i)</w:t>
        <w:br/>
        <w:t>the Administrative Agent shall have received the Loan Notices with respect to the Borrowing of Term A-5 Loans and Term B-4 Loans.</w:t>
        <w:br/>
        <w:t>For purposes of determining whether the conditions set forth in this Section 3 have been satisfied, by releasing its signature page hereto, the Administrative Agent and each Lender party hereto shall be deemed to have consented to, approved, accepted or be satisfied with each document or other matter required hereunder to be consented to or approved by, or acceptable or satisfactory to, the Administrative Agent or such Lender, as the case may be.</w:t>
        <w:br/>
        <w:t xml:space="preserve">  4.</w:t>
        <w:br/>
        <w:t>Representations and Warranties. Each of Nexstar Media and the Borrower hereby represents and warrants, jointly and severally, that on and as of the Third Amendment Effective Date (such representations, the “Specified Representations”):</w:t>
        <w:br/>
        <w:t xml:space="preserve">    (a)</w:t>
        <w:br/>
        <w:t>Each Loan Party (a) is a Person duly incorporated, organized or formed, and validly existing (to the extent applicable in the relevant jurisdiction), and in good standing under the Laws of the jurisdiction of its incorporation or organization, except, in the case of any Loan Party that is not the Borrower, where the failure of such Loan Party to be duly incorporated, organized or formed, and validly existing and in good standing could not reasonably be expected to have a Material Adverse Effect and (b) has all requisite power and authority to execute, deliver and perform its obligations under the Loan Documents to which it is a party.</w:t>
        <w:br/>
        <w:t xml:space="preserve">    (b)</w:t>
        <w:br/>
        <w:t>The execution, delivery and performance by each Holding Company and each Covenant Entity of each Loan Document to which such Person is a party, and the consummation of the Tribune Transactions, are within such Person’s corporate or other powers, have been duly authorized by all necessary corporate or other organizational action, and do not and will not contravene the terms of any of such Person’s Organization Documents.</w:t>
        <w:br/>
        <w:t xml:space="preserve">  5</w:t>
        <w:br/>
        <w:t xml:space="preserve">  (c)</w:t>
        <w:br/>
        <w:t>This Amendment has been, and each other Loan Document to which any Holding Company or any Covenant Entity is a party, when delivered hereunder, will have been, duly executed and delivered by such Person that is party thereto. This Amendment constitutes, and each other Loan Document to which any Holding Company or any Covenant Entity is a party when so delivered will constitute, a legal, valid and binding obligation of such Person, enforceable against each such Person that is party thereto in accordance with its terms, except as such enforceability may be limited by Debtor Relief Laws and by general principles of equity.</w:t>
        <w:br/>
        <w:t xml:space="preserve">    (d)</w:t>
        <w:br/>
        <w:t>Neither any Holding Company nor any Covenant Entity is engaged nor will engage, principally or as one of its important activities, in the business of purchasing or carrying margin stock (within the meaning of Regulation U issued by the FRB), or extending credit for the purpose of purchasing or carrying margin stock, and no proceeds of any Borrowings or drawings under any Letter of Credit will be used for any purpose that violates Regulation U or Regulation X of the FRB.</w:t>
        <w:br/>
        <w:t xml:space="preserve">    (e)</w:t>
        <w:br/>
        <w:t>Neither any Holding Company nor any Covenant Entity is or is required to be registered as an “investment company” under the Investment Company Act of 1940.</w:t>
        <w:br/>
        <w:t xml:space="preserve">    (f)</w:t>
        <w:br/>
        <w:t>On the Third Amendment Effective Date, immediately after giving effect to the Tribune Transactions, the Consolidated Group Entities are Solvent.</w:t>
        <w:br/>
        <w:t xml:space="preserve">    (g)</w:t>
        <w:br/>
        <w:t>Subject in all respects to the proviso set forth in Section 3(a)(C) above, the Security Documents are effective to create for the benefit of the Secured Parties legal, valid and enforceable Liens on, and security interests in, the Collateral and, (a) when all appropriate filings or recordings are made in the appropriate offices as may be required under applicable Laws (which filings or recordings shall be made to the extent required by any Security Document) and (b) upon the taking of possession or control by the Collateral Agent of such Collateral with respect to which a security interest may be perfected only by possession or control (which possession or control shall be given to the Collateral Agent to the extent required by any Security Document), such Security Document will constitute fully perfected Liens on (to the extent that perfection can be achieved under applicable Law by making such filings or recordings or taking such possession or control), and security interests in, all right, title and interest of the Loan Parties in the Collateral, in each case subject to no Liens other than the applicable Liens permitted under the Loan Documents.</w:t>
        <w:br/>
        <w:t xml:space="preserve">    (h)</w:t>
        <w:br/>
        <w:t>No Term A-5 Loans or Term B-4 Loans, nor the proceeds from Term A-5 Loans or Term B-4 Loans, has been used, directly or indirectly, to lend, contribute, provide or has otherwise made available to fund any activity or business in any Designated Jurisdiction or to fund any activity or business of any Person located, organized or residing in any Designated Jurisdiction or who is the subject of any Sanctions, or in any other manner that will result in any violation by any Person (including any Lender, any Arranger, any Agent, any L/C Issuer or the Swing Line Lender) of Sanctions.</w:t>
        <w:br/>
        <w:t xml:space="preserve">  5.</w:t>
        <w:br/>
        <w:t>Post-Effective Date Covenant. With respect to any Acquired Tribune Loan Party existing as of the Third Amendment Effective Date that has not executed and delivered each of the required Security Documents or taken the perfection steps set forth in Schedule A on the Third Amendment Effective Date, cause such Acquired Tribune Loan Party to promptly, and in any event within the period specified therefor in Schedule A hereto, to execute and deliver such Security Documents and take such perfection steps.</w:t>
        <w:br/>
        <w:t xml:space="preserve">  6</w:t>
        <w:br/>
        <w:t>6.</w:t>
        <w:br/>
        <w:t>Effects on Loan Documents.</w:t>
        <w:br/>
        <w:t xml:space="preserve">    (a)</w:t>
        <w:br/>
        <w:t>On and after the Third Amendment Effective Date, each reference in any Loan Document to “the Credit Agreement” shall mean and be a reference to the Amended Credit Agreement and each reference in the Existing Credit Agreement to “this Agreement,” “hereunder,” “hereof” or words of like import shall mean and be a reference to the Amended Credit Agreement.</w:t>
        <w:br/>
        <w:t xml:space="preserve">    (b)</w:t>
        <w:br/>
        <w:t>Except as specifically set forth herein, the execution, delivery and effectiveness of this Amendment shall not operate as a waiver of any right, power or remedy of any Lender or the Administrative Agent under any of the Loan Documents, nor constitute a waiver of any provision of the Loan Documents or in any way limit, impair or otherwise affect the rights and remedies of the Administrative Agent or the Lenders under the Loan Documents.</w:t>
        <w:br/>
        <w:t xml:space="preserve">    (c)</w:t>
        <w:br/>
        <w:t>Each of the parties hereto acknowledges and agrees that, on and after the Third Amendment Effective Date, this Amendment shall constitute a Loan Document for all purposes of the Amended Credit Agreement.</w:t>
        <w:br/>
        <w:t xml:space="preserve">    (d)</w:t>
        <w:br/>
        <w:t>The parties hereto acknowledge and agree that the amendment of the Existing Credit Agreement pursuant to this Amendment and all other Loan Documents amended and/or executed and delivered in connection herewith shall not constitute a novation of the Existing Credit Agreement and the other Loan Documents as in effect prior to the Third Amendment Effective Date.</w:t>
        <w:br/>
        <w:t xml:space="preserve">  7.</w:t>
        <w:br/>
        <w:t>Reaffirmation of the Loan Parties. Each Loan Party hereby consents to the amendment of the Existing Credit Agreement effected hereby and confirms and agrees that, notwithstanding the effectiveness of this Amendment, each Loan Document to which any Loan Party is a party is, and the obligations of such Loan Party contained in the Existing Credit Agreement, this Amendment or in any other Loan Document to which it is a party are, and shall continue to be, in full force and effect and are hereby ratified and confirmed in all respects, in each case as amended by this Amendment. For the avoidance of doubt and without limiting the foregoing, each Loan Party hereby confirms that (i) the Guaranties shall continue in full force and effect and are hereby reaffirmed and (ii) the existing security interests granted by such Loan Party in favor of the Collateral Agent for the benefit of the Secured Parties (including, without limitation, the Xxxx X- 0 Lenders, the Term B-4 Lenders and the Revolving Credit Lenders) pursuant to the Loan Documents in the Collateral described therein shall continue to secure the Secured Obligations of the Loan Parties under the Amended Credit Agreement, the other Group Credit Agreements, as applicable, and the other Loan Documents as and to the extent provided in the Loan Documents.</w:t>
        <w:br/>
        <w:t xml:space="preserve">  8.</w:t>
        <w:br/>
        <w:t>Amendment, Modification and Waiver. This Amendment may not be amended, modified or waived except as permitted by Section 10.01 of the Credit Agreement.</w:t>
        <w:br/>
        <w:t xml:space="preserve">  9.</w:t>
        <w:br/>
        <w:t>GOVERNING LAW. THIS AMENDMENT AND ANY CLAIMS, CONTROVERSY, DISPUTE OR CAUSE OF ACTION (WHETHER IN CONTRACT OR TORT OR OTHERWISE) BASED UPON, ARISING OUT OF OR RELATING TO THIS AMENDMENT AND THE TRANSACTIONS CONTEMPLATED HEREBY SHALL BE GOVERNED BY,</w:t>
        <w:br/>
        <w:t xml:space="preserve">  7</w:t>
        <w:br/>
        <w:t xml:space="preserve">  AND CONSTRUED IN ACCORDANCE WITH, THE LAW OF THE STATE OF NEW YORK; PROVIDED THAT (A) THE INTERPRETATION OF THE DEFINITION OF “COMPANY MATERIAL ADVERSE EFFECT” (AND WHETHER OR NOT A COMPANY MATERIAL ADVERSE EFFECT HAS OCCURRED), (B) THE DETERMINATION OF THE ACCURACY OF ANY SPECIFIED ACQUISITION AGREEMENT REPRESENTATION AND WHETHER AS A RESULT OF ANY INACCURACY THEREOF NEXSTAR MEDIA OR ANY OF ITS AFFILIATES HAVE THE RIGHT TO TERMINATE THEIR OBLIGATIONS UNDER THE TRIBUNE MERGER AGREEMENT OR DECLINE TO CONSUMMATE THE TRIBUNE ACQUISITION WITHOUT LIABILITY TO NEXSTAR MEDIA AND (C) THE DETERMINATION OF WHETHER THE TRIBUNE MERGER HAS BEEN CONSUMMATED IN ACCORDANCE WITH THE TERMS OF THE TRIBUNE MERGER AGREEMENT SHALL, IN EACH CASE, BE GOVERNED BY, AND CONSTRUED IN ACCORDANCE WITH, THE LAWS OF THE STATE OF DELAWARE, REGARDLESS OF THE LAWS THAT MIGHT OTHERWISE GOVERN UNDER APPLICABLE PRINCIPLES OF CONFLICT OF LAWS THEREOF.</w:t>
        <w:br/>
        <w:t xml:space="preserve">  10.</w:t>
        <w:br/>
        <w:t>Severability. Any provision of this Amendment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or render unenforceable such provision in any other jurisdiction.</w:t>
        <w:br/>
        <w:t xml:space="preserve">  11.</w:t>
        <w:br/>
        <w:t>Counterparts; Integration. This Amendment may be executed in one or more counterparts (and by different parties hereto in different counterparts), each of which shall constitute an original, but all of which when taken together shall constitute a single contract. This Amendment and the other Loan Documents, and any separate letter agreements with respect to fees payable to the Administrative Agent, constitute the entire contract among the parties relating to the subject matter hereof and supersede any and all previous agreements and understandings, oral or written, relating to the subject matter hereof. Delivery of an executed counterpart of a signature page of this Amendment by facsimile or electronic imaging means (e.g. “pdf” or “tif”) shall be effective as delivery of a manually executed counterpart of this Amendment.</w:t>
        <w:br/>
        <w:t xml:space="preserve">  12.</w:t>
        <w:br/>
        <w:t>Notices of Borrowing. The parties hereto agree that with respect to the borrowing of Term A-5 Loans and Term B-4 Loans, the Borrower may deliver the Loan Notice not later than 10:00 a.m. one Business Day prior to the date of such Borrowing, which Loan Notice may be revocable and conditioned upon the consummation of the Tribune Acquisition.</w:t>
        <w:br/>
        <w:t xml:space="preserve">  13.</w:t>
        <w:br/>
        <w:t>Release of Liens. The parties hereto agree that all assets Disposed of in the Tribune Divestiture Transactions shall be sold free and clear of the Liens created under the Loan Documents and hereby direct the Administrative Agent and the Collateral Agent to execute and deliver, at the Borrower’s expense, such documents as the Borrower may reasonably request to evidence the release of all Liens on such assets created under the Loan Document.</w:t>
        <w:br/>
        <w:t xml:space="preserve">  14.</w:t>
        <w:br/>
        <w:t>WAIVER OF JURY TRIAL. EACH PARTY HERETO HEREBY IRREVOCABLY WAIVES, TO THE FULLEST EXTENT PERMITTED BY APPLICABLE LAW, ANY RIGHT IT MAY HAVE TO A TRIAL BY JURY IN ANY LEGAL PROCEEDING DIRECTLY OR INDIRECTLY ARISING OUT OF OR RELATING TO THIS AMENDMENT OR THE TRANSACTIONS CONTEMPLATED HEREBY (WHETHER BASED ON CONTRACT, TORT OR ANY OTHER THEORY).</w:t>
        <w:br/>
        <w:t xml:space="preserve">  8</w:t>
        <w:br/>
        <w:t>15.</w:t>
        <w:br/>
        <w:t>Assignments. Solely for the purpose of facilitating the primary syndication of the Term B-4 Loans, the Borrower hereby waives the consent requirement with respect to the Borrower under Section 10.06(b)(iii) of the Credit Agreement to any and all assignments by Bank of America and its Affiliates (the “Assigning Party”), within 90 days after the Third Amendment Effective Date, of the Assigning Party’s rights and obligations in its capacity as a Lender under the Credit Agreement in respect of the Term B-4 Loans to be assigned to the Persons identified in the allocation memo previously delivered to the Borrower and such Persons’ respective Affiliates and Approved Funds.</w:t>
        <w:br/>
        <w:t>[signature pages to follow]</w:t>
        <w:br/>
        <w:t xml:space="preserve">  9</w:t>
        <w:br/>
        <w:t>IN WITNESS WHEREOF, each of the undersigned has caused its duly authorized officer to execute and deliver this Amendment as of the date first set forth above.</w:t>
        <w:br/>
        <w:t xml:space="preserve">  NEXSTAR MEDIA GROUP, INC., as a Holding Company</w:t>
        <w:br/>
        <w:t xml:space="preserve">By:  </w:t>
        <w:br/>
        <w:t>/s/ Xxxxxx X. Xxxxxx</w:t>
        <w:br/>
        <w:t xml:space="preserve">  Name: Xxxxxx X. Xxxxxx</w:t>
        <w:br/>
        <w:t xml:space="preserve">  Title:   Chief Financial Officer</w:t>
        <w:br/>
        <w:t>NEXSTAR BROADCASTING, INC., as the Borrower</w:t>
        <w:br/>
        <w:t xml:space="preserve">By:  </w:t>
        <w:br/>
        <w:t>/s/ Xxxxxx X. Xxxxxx</w:t>
        <w:br/>
        <w:t xml:space="preserve">  Name: Xxxxxx X. Xxxxxx</w:t>
        <w:br/>
        <w:t xml:space="preserve">  Title:   Chief Financial Officer</w:t>
        <w:br/>
        <w:t>NEXSTAR DIGITAL, LLC, as a Guarantor</w:t>
        <w:br/>
        <w:t xml:space="preserve">By:  </w:t>
        <w:br/>
        <w:t>/s/ Xxxxxx X. Xxxxxx</w:t>
        <w:br/>
        <w:t xml:space="preserve">  Name: Xxxxxx X. Xxxxxx</w:t>
        <w:br/>
        <w:t xml:space="preserve">  Title:   Chief Financial Officer</w:t>
        <w:br/>
        <w:t>LIN TELEVISION OF TEXAS, INC., as Guarantor</w:t>
        <w:br/>
        <w:t xml:space="preserve">By:  </w:t>
        <w:br/>
        <w:t>/s/ Xxxxxx X. Xxxxxx</w:t>
        <w:br/>
        <w:t xml:space="preserve">  Name: Xxxxxx X. Xxxxxx</w:t>
        <w:br/>
        <w:t xml:space="preserve">  Title:   Chief Financial Officer</w:t>
        <w:br/>
        <w:t xml:space="preserve">  [Signature Page to Amendment Xx. 0 (Xxxxxxx)]</w:t>
        <w:br/>
        <w:t>000 X. XXXXXX HOLDCO, LLC</w:t>
        <w:br/>
        <w:t>AL-HUNTSVILLE-200 XXXXXX AVENUE, LLC</w:t>
        <w:br/>
        <w:t>XX-XXXX XXXXX-000 XXXXX 00XX XXXXXX, LLC</w:t>
        <w:br/>
        <w:t>AR-VAN BUREN-179 GLADEWOOD ROAD, LLC</w:t>
        <w:br/>
        <w:t>CA-4655 FRUITRIDGE ROAD, LLC</w:t>
        <w:br/>
        <w:t>CA-LATS SOUTH, LLC</w:t>
        <w:br/>
        <w:t>CA-LOS ANGELES TIMES SQUARE, LLC CA-OLYMPIC PLANT, LLC</w:t>
        <w:br/>
        <w:t>CHICAGOLAND TELEVISION NEWS, LLC CLASSIFIED VENTURES HOLDCO, LLC</w:t>
        <w:br/>
        <w:t>CO-1006 LOOKOUT MOUNTAIN ROAD, LLC</w:t>
        <w:br/>
        <w:t>CO-CLEAR CREEK COUNTY-ARGENTINE PASS, LLC</w:t>
        <w:br/>
        <w:t>CO-DENVER-100 EAST XXXXX BOULEVARD, LLC</w:t>
        <w:br/>
        <w:t>CO-GOLDEN-21214 CEDAR LAKE ROAD, LLC</w:t>
        <w:br/>
        <w:t>CT-121 WAWARME AVENUE, LLC</w:t>
        <w:br/>
        <w:t>CT-285 BROAD STREET, LLC</w:t>
        <w:br/>
        <w:t>CT-WTIC, LLC</w:t>
        <w:br/>
        <w:t>FL-633 NORTH ORANGE AVENUE, LLC</w:t>
        <w:br/>
        <w:t>FL-DEERFIELD PLANT, LLC</w:t>
        <w:br/>
        <w:t>FL-ORLANDO SENTINEL, LLC</w:t>
        <w:br/>
        <w:t>FOXCO ACQUISITION FINANCE CORPORATION</w:t>
        <w:br/>
        <w:t>FOXCO ACQUISITION SUB, LLC</w:t>
        <w:br/>
        <w:t>FOXCO ACQUISITION, LLC</w:t>
        <w:br/>
        <w:t>IA-XXXXXXX XXXX COUNTY, LLC</w:t>
        <w:br/>
        <w:t>IA-DES MOINES-1801 GRAND AVENUE, LLC</w:t>
        <w:br/>
        <w:t>XX-00000 XXXXXXXX XXXXXX, LLC</w:t>
        <w:br/>
        <w:t>XX-00000 XXXXX 000XX XXXXX, LLC</w:t>
        <w:br/>
        <w:t>IL-2501 XXXX XXXXXXX PLACE, LLC</w:t>
        <w:br/>
        <w:t>XX-0000 XXXXX XXXXXXXXXX, LLC</w:t>
        <w:br/>
        <w:t>XX-0000 XXXXXXX XXXXX, LLC</w:t>
        <w:br/>
        <w:t>XX-000 XXXXXXXX XXXX, LLC</w:t>
        <w:br/>
        <w:t>IL-777 WEST CHICAGO AVENUE, LLC</w:t>
        <w:br/>
        <w:t>IL-XXXXX COUNTY-RUSTIC HILL, LLC</w:t>
        <w:br/>
        <w:t>XX-XXXXXX-0000 XXXX 00 XXXXXX, XXX</w:t>
        <w:br/>
        <w:t>XX-XXXXX-0000 XXXXX 1100 AVENUE, LLC</w:t>
        <w:br/>
        <w:t>IL-TRIBUNE TOWER, LLC</w:t>
        <w:br/>
        <w:t>XX-0000 XXXXXXXX ROAD, LLC</w:t>
        <w:br/>
        <w:t>IN-6910 NETWORK PLACE, LLC</w:t>
        <w:br/>
        <w:t>IN-TRAFALGAR WTTV, LLC</w:t>
        <w:br/>
        <w:t>IN-WINDFALL WTTV, LLC</w:t>
        <w:br/>
        <w:t>KDAF, LLC</w:t>
        <w:br/>
        <w:t>KIAH, LLC</w:t>
        <w:br/>
        <w:t>each as a Guarantor</w:t>
        <w:br/>
        <w:t>By:   /s/ Xxxxxx X. Xxxxxx</w:t>
        <w:br/>
        <w:t xml:space="preserve">  Name: Xxxxxx X. Xxxxxx</w:t>
        <w:br/>
        <w:t xml:space="preserve">  Title:   Treasurer</w:t>
        <w:br/>
        <w:t xml:space="preserve">  [Signature Page to Amendment No. 3 (Nexstar)]</w:t>
        <w:br/>
        <w:t>KPLR, INC.</w:t>
        <w:br/>
        <w:t>KRCW, LLC</w:t>
        <w:br/>
        <w:t>KSTU LICENSE, LLC</w:t>
        <w:br/>
        <w:t>KSTU,LLC</w:t>
        <w:br/>
        <w:t>KSWB, LLC</w:t>
        <w:br/>
        <w:t>KTLA, LLC</w:t>
        <w:br/>
        <w:t>KTVI LICENSE, LLC</w:t>
        <w:br/>
        <w:t>KTVI, LLC</w:t>
        <w:br/>
        <w:t>KTXL, LLC</w:t>
        <w:br/>
        <w:t>KWGN, LLC</w:t>
        <w:br/>
        <w:t>LOCAL TV AIRCRAFT, INC.</w:t>
        <w:br/>
        <w:t>LOCAL TV FINANCE CORPORATION</w:t>
        <w:br/>
        <w:t>LOCAL TV FINANCE, LLC</w:t>
        <w:br/>
        <w:t>LOCAL TV HOLDINGS, LLC</w:t>
        <w:br/>
        <w:t>LOCAL TV NORFOLK REAL ESTATE, LLC</w:t>
        <w:br/>
        <w:t>LOCAL TV, LLC</w:t>
        <w:br/>
        <w:t>MAGIC T MUSIC PUBLISHING COMPANY, LLC</w:t>
        <w:br/>
        <w:t>MD-3400 XXXXXXX PARK DRIVE, LLC</w:t>
        <w:br/>
        <w:t>MD-601 X. XXXXXXX, LLC</w:t>
        <w:br/>
        <w:t>MD-NORTH XXXXXXX STREET, LLC</w:t>
        <w:br/>
        <w:t>MI-3117 PLAZA DRIVE, LLC</w:t>
        <w:br/>
        <w:t>MI-XXXXX ROAD, LLC</w:t>
        <w:br/>
        <w:t>MO-KANSAS XXXX-0000 XXXXXX XXXXXX,</w:t>
        <w:br/>
        <w:t>LLC</w:t>
        <w:br/>
        <w:t>MO-ST XXXXX-XXXX AVENUE, LLC</w:t>
        <w:br/>
        <w:t>XX-XXXX XXXXX-0000 XXXXXXX STREET, LLC</w:t>
        <w:br/>
        <w:t>NC-SOFIA-4119 OLD COURTHOUSE ROAD, LLC</w:t>
        <w:br/>
        <w:t>OAK BROOK PRODUCTIONS, LLC</w:t>
        <w:br/>
        <w:t>XX-XXXXXXXXX-0000 XXXXX XXXXXXXX XXXX, LLC</w:t>
        <w:br/>
        <w:t>XX-XXXXX-0000 XXXX XXXXXXXX XXXXXX XXXX, LLC</w:t>
        <w:br/>
        <w:t>OK-OKLAHOMA CITY-EAST XXXXXXX ROAD, LLC</w:t>
        <w:br/>
        <w:t>XX-00000 XX XXXXXX XXXXX, LLC</w:t>
        <w:br/>
        <w:t>PA-550 EAST ROCK ROAD, LLC</w:t>
        <w:br/>
        <w:t>XX-0000 XXXXX XXXXX XXXXXX, LLC</w:t>
        <w:br/>
        <w:t>XX-0000 XXXXXXXXXX XXXXXX, LLC</w:t>
        <w:br/>
        <w:t>PA-LUZERNE COUNTY-PENOBSCOT MOUNTAIN, LLC</w:t>
        <w:br/>
        <w:t>PA-MOOSIC-16 MONTAGE MOUNTAIN ROAD, LLC</w:t>
        <w:br/>
        <w:t>PA-MORNING CALL, LLC</w:t>
        <w:br/>
        <w:t>PA-XXXXXX, LLC</w:t>
        <w:br/>
        <w:t>each as a Guarantor</w:t>
        <w:br/>
        <w:t>By:   /s/ Xxxxxx X. Xxxxxx</w:t>
        <w:br/>
        <w:t xml:space="preserve">  Name: Xxxxxx X. Xxxxxx</w:t>
        <w:br/>
        <w:t xml:space="preserve">  Title: Treasurer</w:t>
        <w:br/>
        <w:t xml:space="preserve">  [Signature Page to Amendment No. 3 (Nexstar)]</w:t>
        <w:br/>
        <w:t>PA-SOUTH ABINGTON-RT 11 AND XXXXXX HWY, LLC</w:t>
        <w:br/>
        <w:t>RIVERWALK HOLDCO II, LLC</w:t>
        <w:br/>
        <w:t>RIVERWALK HOLDCO, LLC</w:t>
        <w:br/>
        <w:t>TN-MEMPHIS-803 CHANNEL 3 DRIVE, LLC</w:t>
        <w:br/>
        <w:t>TOWER DISTRIBUTION COMPANY, LLC</w:t>
        <w:br/>
        <w:t>TOWERING T MUSIC PUBLISHING COMPANY, LLC</w:t>
        <w:br/>
        <w:t>TREH CM MEMBER 2, LLC</w:t>
        <w:br/>
        <w:t>TREH COSTA MESA, LLC</w:t>
        <w:br/>
        <w:t>TRIBUNE (FN) CABLE VENTURES, LLC</w:t>
        <w:br/>
        <w:t>TRIBUNE BROADCASTING COMPANY II, LLC</w:t>
        <w:br/>
        <w:t>TRIBUNE BROADCASTING COMPANY, LLC</w:t>
        <w:br/>
        <w:t>TRIBUNE BROADCASTING DENVER LICENSE, LLC</w:t>
        <w:br/>
        <w:t>TRIBUNE BROADCASTING DENVER, LLC</w:t>
        <w:br/>
        <w:t>TRIBUNE BROADCASTING FORT XXXXX LICENSE, LLC</w:t>
        <w:br/>
        <w:t>TRIBUNE BROADCASTING FORT XXXXX, LLC</w:t>
        <w:br/>
        <w:t>TRIBUNE BROADCASTING HARTFORD, LLC</w:t>
        <w:br/>
        <w:t>TRIBUNE BROADCASTING INDIANAPOLIS, LLC</w:t>
        <w:br/>
        <w:t>TRIBUNE BROADCASTING KANSAS CITY, INC.</w:t>
        <w:br/>
        <w:t>TRIBUNE BROADCASTING NORFOLK, LLC</w:t>
        <w:br/>
        <w:t>TRIBUNE BROADCASTING OKLAHOMA CITY LICENSE, LLC</w:t>
        <w:br/>
        <w:t>TRIBUNE BROADCASTING OKLAHOMA CITY, LLC</w:t>
        <w:br/>
        <w:t>TRIBUNE BROADCASTING SEATTLE, LLC</w:t>
        <w:br/>
        <w:t>TRIBUNE ENTERTAINMENT COMPANY, LLC</w:t>
        <w:br/>
        <w:t>TRIBUNE MEDIA COMPANY</w:t>
        <w:br/>
        <w:t>TRIBUNE NATIONAL MARKETING COMPANY, LLC</w:t>
        <w:br/>
        <w:t>TRIBUNE REAL ESTATE HOLDINGS II, LLC</w:t>
        <w:br/>
        <w:t>TRIBUNE REAL ESTATE HOLDINGS, LLC</w:t>
        <w:br/>
        <w:t>TRIBUNE TELEVISION NEW ORLEANS, INC.</w:t>
        <w:br/>
        <w:t>XX-0000 XXXXXXXX XXXXX, XXX</w:t>
        <w:br/>
        <w:t>XX-0000 XXXX XXXXXXXXX FREEWAY, LLC</w:t>
        <w:br/>
        <w:t>UT-SALT LAKE CITY-XXXXXX XXXXXXX DRIVE, LLC</w:t>
        <w:br/>
        <w:t>VA-216 IRONBOUND ROAD, LLC</w:t>
        <w:br/>
        <w:t>VA-NORFOLK-720 BOUSH STREET, LLC</w:t>
        <w:br/>
        <w:t>VA-PORTSMOUTH-1318 XXXXXXXX STREET, LLC VA-RICHMOND, LLC</w:t>
        <w:br/>
        <w:t>VA-SUFFOLK-5277 NANSEMOND PARKWAY, LLC each as a Guarantor</w:t>
        <w:br/>
        <w:t>By:   /s/ Xxxxxx X. Xxxxxx</w:t>
        <w:br/>
        <w:t xml:space="preserve">  Name: Xxxxxx X. Xxxxxx</w:t>
        <w:br/>
        <w:t xml:space="preserve">  Title: Treasurer</w:t>
        <w:br/>
        <w:t xml:space="preserve">  [Signature Page to Amendment No. 3 (Nexstar)]</w:t>
        <w:br/>
        <w:t>XX-0000 XXXXXXXX XXXXXX, LLC</w:t>
        <w:br/>
        <w:t>WDAF LICENSE, INC.</w:t>
        <w:br/>
        <w:t>WDAF TELEVISION, INC.</w:t>
        <w:br/>
        <w:t>WDCW, LLC</w:t>
        <w:br/>
        <w:t>WGHP LICENSE, LLC</w:t>
        <w:br/>
        <w:t>WGHP, LLC</w:t>
        <w:br/>
        <w:t>WGN CONTINENTAL BROADCASTING</w:t>
        <w:br/>
        <w:t>COMPANY, LLC</w:t>
        <w:br/>
        <w:t>WHNT LICENSE, LLC</w:t>
        <w:br/>
        <w:t>WHNT, LLC</w:t>
        <w:br/>
        <w:t>WHO LICENSE, LLC</w:t>
        <w:br/>
        <w:t>WHO TELEVISION, LLC</w:t>
        <w:br/>
        <w:t>WI-XXXXX XXXX-0000 XXXXX XXXXX XXX</w:t>
        <w:br/>
        <w:t>XXXX, LLC</w:t>
        <w:br/>
        <w:t>WI-MILWAUKEE-1100 EAST CAPITAL DRIVE,</w:t>
        <w:br/>
        <w:t>LLC</w:t>
        <w:br/>
        <w:t>WITI LICENSE, LLC</w:t>
        <w:br/>
        <w:t>WITI TELEVISION, LLC</w:t>
        <w:br/>
        <w:t>WJW LICENSE, LLC</w:t>
        <w:br/>
        <w:t>WJW TELEVISION, LLC</w:t>
        <w:br/>
        <w:t>WNEP, LLC</w:t>
        <w:br/>
        <w:t>WPHL, LLC</w:t>
        <w:br/>
        <w:t>WPIX, LLC</w:t>
        <w:br/>
        <w:t>WPMT, LLC</w:t>
        <w:br/>
        <w:t>WQAD LICENSE, LLC</w:t>
        <w:br/>
        <w:t>WQAD, LLC</w:t>
        <w:br/>
        <w:t>WREG LICENSE, LLC</w:t>
        <w:br/>
        <w:t>WREG, LLC</w:t>
        <w:br/>
        <w:t>WSFL, LLC</w:t>
        <w:br/>
        <w:t>WTVR LICENSE, LLC</w:t>
        <w:br/>
        <w:t>WTVR, LLC</w:t>
        <w:br/>
        <w:t>WXMI, LLC,</w:t>
        <w:br/>
        <w:t>each as a Guarantor</w:t>
        <w:br/>
        <w:t>By:   /s/ Xxxxxx X. Xxxxxx</w:t>
        <w:br/>
        <w:t xml:space="preserve">  Name: Xxxxxx X. Xxxxxx</w:t>
        <w:br/>
        <w:t xml:space="preserve">  Title: Treasurer</w:t>
        <w:br/>
        <w:t xml:space="preserve">  [Signature Page to Amendment No. 3 (Nexstar)]</w:t>
        <w:br/>
        <w:t>MISSION BROADCASTING, INC., as a Guarantor</w:t>
        <w:br/>
        <w:t>By:   /s/ Xxxxxx X. Xxxxxxxx</w:t>
        <w:br/>
        <w:t xml:space="preserve">  Name: Xxxxxx X. Xxxxxxxx</w:t>
        <w:br/>
        <w:t xml:space="preserve">  Title: President and Treasurer</w:t>
        <w:br/>
        <w:t xml:space="preserve">  [Signature Page to Amendment No. 3 (Nexstar)]</w:t>
        <w:br/>
        <w:t>/s/ XXXXXX X. XXXXXXXX</w:t>
        <w:br/>
        <w:t>XXXXXX X. XXXXXXXX, as a Pledgor</w:t>
        <w:br/>
        <w:t xml:space="preserve">  [Signature Page to Amendment No. 3 (Nexstar)]</w:t>
        <w:br/>
        <w:t>/s/ XXXXXX X. XXXXX</w:t>
        <w:br/>
        <w:t>XXXXXX X. XXXXX, as a Pledgor</w:t>
        <w:br/>
        <w:t xml:space="preserve">  [Signature Page to Amendment No. 3 (Nexstar)]</w:t>
        <w:br/>
        <w:t>BANK OF AMERICA, N.A., as Administrative Agent</w:t>
        <w:br/>
        <w:t>By:   /s/ Xxxxx X. Xxxxx</w:t>
        <w:br/>
        <w:t xml:space="preserve">  Name: Xxxxx X. Xxxxx</w:t>
        <w:br/>
        <w:t xml:space="preserve">  Title:    Vice President</w:t>
        <w:br/>
        <w:t xml:space="preserve">  [Signature Page to Amendment Xx. 0 (Xxxxxxx)]</w:t>
        <w:br/>
        <w:t>XXXX XX XXXXXXX, X.X., as Swing Line Lender, L/C Issuer, the Term B-4 Lender, a Term A-4 Lender, a Term A-5 Lender and a Revolving Credit Lender</w:t>
        <w:br/>
        <w:t>By:   /s/ Xxxxx X. Xxxxx</w:t>
        <w:br/>
        <w:t xml:space="preserve">  Name: Xxxxx X. Xxxxx</w:t>
        <w:br/>
        <w:t xml:space="preserve">  Title:   Vice President</w:t>
        <w:br/>
        <w:t xml:space="preserve">  [Signature Page to Amendment Xx. 0 (Xxxxxxx)]</w:t>
        <w:br/>
        <w:t>XXXXXX XXXXXX XX, XXXXXX XXXXXXX</w:t>
        <w:br/>
        <w:t>BRANCH, as a Term A-4 Lender, a Term A-5</w:t>
        <w:br/>
        <w:t>Lender and a Revolving Credit Lender</w:t>
        <w:br/>
        <w:t xml:space="preserve">By  </w:t>
        <w:br/>
        <w:t>/s/ Xxxxx Xxxxxx</w:t>
        <w:br/>
        <w:t xml:space="preserve">  Name: Xxxxx Xxxxxx</w:t>
        <w:br/>
        <w:t xml:space="preserve">  Title: Authorized Signatory</w:t>
        <w:br/>
        <w:t xml:space="preserve">By  </w:t>
        <w:br/>
        <w:t>/s/ Xxxxxxx Xxxxxxx</w:t>
        <w:br/>
        <w:t xml:space="preserve">  Name: Xxxxxxx Xxxxxxx</w:t>
        <w:br/>
        <w:t xml:space="preserve">  Title: Authorized Signatory</w:t>
        <w:br/>
        <w:t>[Signature Page to Amendment No. 3 (Nexstar)]</w:t>
        <w:br/>
        <w:t>DEUTSCHE BANK AG NEW YORK BRANCH, as a Term A-4 Lender, a Term A-5 Lender and a Revolving</w:t>
        <w:br/>
        <w:t>Credit Lender</w:t>
        <w:br/>
        <w:t xml:space="preserve">By   </w:t>
        <w:br/>
        <w:t>/s/ Xxxx Xxxxx</w:t>
        <w:br/>
        <w:t xml:space="preserve">  Name: Xxxx Xxxxx</w:t>
        <w:br/>
        <w:t xml:space="preserve">  Title: Vice President</w:t>
        <w:br/>
        <w:t xml:space="preserve">By   </w:t>
        <w:br/>
        <w:t>/s/ Xxxxxx Xxxxx</w:t>
        <w:br/>
        <w:t xml:space="preserve">  Name: Xxxxxx Xxxxx</w:t>
        <w:br/>
        <w:t xml:space="preserve">  Title: Vice President</w:t>
        <w:br/>
        <w:t>[Signature Page to Amendment No. 3 (Nexstar)]</w:t>
        <w:br/>
        <w:t>BNP PARIBAS, , as a Term A-5 Lender</w:t>
        <w:br/>
        <w:t xml:space="preserve">By  </w:t>
        <w:br/>
        <w:t>/s/ Xxxxx X. Xxxxxx</w:t>
        <w:br/>
        <w:t xml:space="preserve">  Name: Xxxxx X. Xxxxxx</w:t>
        <w:br/>
        <w:t xml:space="preserve">  Title: Managing Director</w:t>
        <w:br/>
        <w:t xml:space="preserve">By  </w:t>
        <w:br/>
        <w:t>/s/ Xxxx Scioscin</w:t>
        <w:br/>
        <w:t xml:space="preserve">  Name: Xxxx Scioscin</w:t>
        <w:br/>
        <w:t xml:space="preserve">  Title: Vice President</w:t>
        <w:br/>
        <w:t>[Signature Page to Amendment No. 3 (Nexstar)]</w:t>
        <w:br/>
        <w:t>MUFG BANK, LTD. (f/k/a The Bank of Tokyo-</w:t>
        <w:br/>
        <w:t>Mitsubishi UFJ, Ltd.), as a Term A-4 Lender, a Term A-5 Lender and a Revolving Credit Lender</w:t>
        <w:br/>
        <w:t>By   /s/ Xxxxxxx Xxxxxxx</w:t>
        <w:br/>
        <w:t xml:space="preserve">  Name: Xxxxxxx Xxxxxxx</w:t>
        <w:br/>
        <w:t xml:space="preserve">  Title: Director</w:t>
        <w:br/>
        <w:t>[Signature Page to Amendment Xx. 0 (Xxxxxxx)]</w:t>
        <w:br/>
        <w:t>XXXXXXXX XXXX, as a Term A-4 Lender, a Term A-5 Lender and a Revolving Credit Lender</w:t>
        <w:br/>
        <w:t>By   /s/ Xxxx Xxxxxxx</w:t>
        <w:br/>
        <w:t xml:space="preserve">  Name:   Xxxx Xxxxxxx</w:t>
        <w:br/>
        <w:t xml:space="preserve">  Title:     Director</w:t>
        <w:br/>
        <w:t>[Signature Page to Amendment No. 3 (Nexstar)]</w:t>
        <w:br/>
        <w:t>CAPITAL ONE, N.A., as a Term A-4 Lender, a</w:t>
        <w:br/>
        <w:t>Term A-5 Lender and a Revolving Credit</w:t>
        <w:br/>
        <w:t>Lender</w:t>
        <w:br/>
        <w:t xml:space="preserve">By   </w:t>
        <w:br/>
        <w:t>/s/ Xxxx Xxxxxxx</w:t>
        <w:br/>
        <w:t xml:space="preserve">  Name: Xxxx Xxxxxxx</w:t>
        <w:br/>
        <w:t xml:space="preserve">  Title: Duly Authorized Signatory</w:t>
        <w:br/>
        <w:t>[Signature Page to Amendment No. 3 (Nexstar)]</w:t>
        <w:br/>
        <w:t>FIFTH THIRD BANK, as a Term A-4 Lender, a Term A-5 Lender and a Revolving Credit Lender</w:t>
        <w:br/>
        <w:t>By    /s/ Xxxxxx Xxxx</w:t>
        <w:br/>
        <w:t xml:space="preserve">  Name: Xxxxxx Xxxx</w:t>
        <w:br/>
        <w:t xml:space="preserve">  Title: Officer</w:t>
        <w:br/>
        <w:t xml:space="preserve">  [Signature Page to Amendment No. 3 (Nexstar)]</w:t>
        <w:br/>
        <w:t>CITIBANK, N.A., as a Term A-4 Lender, a Term A-5 Lender and a Revolving Credit Lender</w:t>
        <w:br/>
        <w:t>By:    /s/ Xxxxx Xxxxxxxxx</w:t>
        <w:br/>
        <w:t xml:space="preserve">  Name: Xxxxx Xxxxxxxxx</w:t>
        <w:br/>
        <w:t xml:space="preserve">  Title: Vice President &amp; Managing Director</w:t>
        <w:br/>
        <w:t xml:space="preserve">  [Signature Page to Amendment No. 3 (Nexstar)]</w:t>
        <w:br/>
        <w:t>CITIZENS BANK, N.A., as a Term A-4 Lender, a Term A-5 Lender and a Revolving Credit Lender</w:t>
        <w:br/>
        <w:t>By    /s/ Xxxxxx Xxxx</w:t>
        <w:br/>
        <w:t xml:space="preserve">  Name: Xxxxxx Xxxx</w:t>
        <w:br/>
        <w:t xml:space="preserve">  Title:   Vice President</w:t>
        <w:br/>
        <w:t xml:space="preserve">  [Signature Page to Amendment No. 3 (Nexstar)]</w:t>
        <w:br/>
        <w:t>XXXXXXX SACHS BANK USA, as a Term A-4 Lender, a Term A-5 Lender and a Revolving Credit Lender</w:t>
        <w:br/>
        <w:t>By   /s/ Xxxxxx X. Xxxxxxx</w:t>
        <w:br/>
        <w:t xml:space="preserve">  Name: Xxxxxx X. Xxxxxxx</w:t>
        <w:br/>
        <w:t xml:space="preserve">  Title:   Authorized Signatory</w:t>
        <w:br/>
        <w:t xml:space="preserve">  [Signature Page to Amendment No. 3 (Nexstar)]</w:t>
        <w:br/>
        <w:t>MIZUHO BANK LTD., as a Term A-5 Lender</w:t>
        <w:br/>
        <w:t>By    /s/ Xxxxxx Romstein</w:t>
        <w:br/>
        <w:t xml:space="preserve">  Name: Xxxxxx Romstein</w:t>
        <w:br/>
        <w:t xml:space="preserve">  Title: Managing Director</w:t>
        <w:br/>
        <w:t xml:space="preserve">  [Signature Page to Amendment No. 3 (Nexstar)]</w:t>
        <w:br/>
        <w:t>REGIONS BANK, as a Term A-4 Lender, a Term A-5 Lender and a Revolving Credit Lender</w:t>
        <w:br/>
        <w:t>By    /s/ Xxxxx Xxxxxxx</w:t>
        <w:br/>
        <w:t xml:space="preserve">  Name: Xxxxx Xxxxxxx</w:t>
        <w:br/>
        <w:t xml:space="preserve">  Title: Director</w:t>
        <w:br/>
        <w:t xml:space="preserve">  [Signature Page to Amendment No. 3 (Nexstar)]</w:t>
        <w:br/>
        <w:t>U.S. BANK NATIONAL ASSOCIATION, as a</w:t>
        <w:br/>
        <w:t>Term A-5 Lender</w:t>
        <w:br/>
        <w:t>By   /s/ Xxxxxx Xxxxxxxx</w:t>
        <w:br/>
        <w:t xml:space="preserve">  Name: Xxxxxx Xxxxxxxx</w:t>
        <w:br/>
        <w:t xml:space="preserve">  Title: Vice President</w:t>
        <w:br/>
        <w:t>[Signature Page to Amendment No. 3 (Nexstar)]</w:t>
        <w:br/>
        <w:t>Manufacturers Bank as a Term A-4 Lender and a</w:t>
        <w:br/>
        <w:t>Term A-5 Lender</w:t>
        <w:br/>
        <w:t>By   /s/ Xxxx Xxxxx</w:t>
        <w:br/>
        <w:t xml:space="preserve">  Name: Xxxx Xxxxx</w:t>
        <w:br/>
        <w:t xml:space="preserve">  Title: Vice President</w:t>
        <w:br/>
        <w:t>[Signature Page to Amendment No. 3 (Nexstar)]</w:t>
        <w:br/>
        <w:t>CIT Bank, N.A., as a Term A-5 Lender</w:t>
        <w:br/>
        <w:t>By   /s/ Tevehce Sullivah</w:t>
        <w:br/>
        <w:t xml:space="preserve">  Name: Tevehce Sullivah</w:t>
        <w:br/>
        <w:t xml:space="preserve">  Title: Managing Director</w:t>
        <w:br/>
        <w:t>[Signature Page to Amendment No. 3 (Nexstar)]</w:t>
        <w:br/>
        <w:t>Exhibit A</w:t>
        <w:br/>
        <w:t>[See Attached]</w:t>
        <w:br/>
        <w:t>EXHIBIT A to Amendment No. 23</w:t>
        <w:br/>
        <w:t>Published CUSIP Numbers:</w:t>
        <w:br/>
        <w:t>Credit Facility 00000XXX0</w:t>
        <w:br/>
        <w:t>Revolving Commitment 00000XXX0</w:t>
        <w:br/>
        <w:t>Term A-4 Loan 00000XXX0</w:t>
        <w:br/>
        <w:t>Term A-5 Loan 00000XXX0</w:t>
        <w:br/>
        <w:t>Term B-3 Loan 00000XXX0</w:t>
        <w:br/>
        <w:t>Term B-4 Loan 00000XXX0</w:t>
        <w:br/>
        <w:t>CREDIT AGREEMENT</w:t>
        <w:br/>
        <w:t>Dated as of January 17, 2017</w:t>
        <w:br/>
        <w:t>(as amended by Amendment No. 1 dated as of July 19, 2017 and2017,</w:t>
        <w:br/>
        <w:t>as further amended by Amendment No. 2 dated as of October 26, 2018 and</w:t>
        <w:br/>
        <w:t>as further amended by Amendment No. 3 dated as of September 19, 2019)</w:t>
        <w:br/>
        <w:t>among</w:t>
        <w:br/>
        <w:t>NEXSTAR BROADCASTING, INC.,</w:t>
        <w:br/>
        <w:t>as the Borrower,</w:t>
        <w:br/>
        <w:t>NEXSTAR MEDIA GROUP, INC.,</w:t>
        <w:br/>
        <w:t>as a Holding Company,</w:t>
        <w:br/>
        <w:t>BANK OF AMERICA, N.A.,</w:t>
        <w:br/>
        <w:t>as Administrative Agent, Collateral Agent,</w:t>
        <w:br/>
        <w:t>Swing Line Lender and L/C Issuer,</w:t>
        <w:br/>
        <w:t>and</w:t>
        <w:br/>
        <w:t>The Other Lenders Party Hereto</w:t>
        <w:br/>
        <w:t>XXXXXXX LYNCH, PIERCE, XXXXXX &amp; XXXXX INCORPORATEDBofA SECURITIES, INC.</w:t>
        <w:br/>
        <w:t>CREDIT SUISSE LOAN FUNDING LLC</w:t>
        <w:br/>
        <w:t>DEUTSCHE BANK SECURITIES INC.</w:t>
        <w:br/>
        <w:t>SUNTRUST XXXXXXXX XXXXXXXX, INC.</w:t>
        <w:br/>
        <w:t>BARCLAYS BANK PLC</w:t>
        <w:br/>
        <w:t>XXXXX FARGO SECURITIES, LLC,</w:t>
        <w:br/>
        <w:t>as Lead Arrangers with respect to the Term A-4 Loans and Term B-3 LoansMUFG BANK, LTD. (f/k/a THE BANK</w:t>
        <w:br/>
        <w:t>OF TOKYO-MITSUBISHI UFJ, LTD.)</w:t>
        <w:br/>
        <w:t>CAPITAL ONE, N.A.SUNTRUST XXXXXXXX XXXXXXXX, INC.</w:t>
        <w:br/>
        <w:t>BNP PARIBAS SECURITIES CORP.</w:t>
        <w:br/>
        <w:t>CITIGROUP GLOBAL MARKETS INC.</w:t>
        <w:br/>
        <w:t>CITIZENS BANK, NATIONAL ASSOCIATION</w:t>
        <w:br/>
        <w:t>FIFTH THIRD BANK,,</w:t>
        <w:br/>
        <w:t>XXXXXXX XXXXX BANK USA</w:t>
        <w:br/>
        <w:t>MIZUHO SECURITIES USA LLC</w:t>
        <w:br/>
        <w:t>REGIONS CAPITAL MARKETS, A DIVISION OF REGIONS BANK and</w:t>
        <w:br/>
        <w:t>CAPITAL ONE, N.A.</w:t>
        <w:br/>
        <w:t>as Co-ManagersLead Arrangers with respect to the Term X-00 Xxxxx xxx Xxxx X-00 Loans</w:t>
        <w:br/>
        <w:t>TABLE OF CONTENTS</w:t>
        <w:br/>
        <w:t xml:space="preserve">            Page  </w:t>
        <w:br/>
        <w:t xml:space="preserve">   ARTICLE I   </w:t>
        <w:br/>
        <w:t xml:space="preserve">   DEFINITIONS AND ACCOUNTING TERMS   </w:t>
        <w:br/>
        <w:t xml:space="preserve">1.01    Defined Terms      2  </w:t>
        <w:br/>
        <w:t xml:space="preserve">1.02    Other Interpretive Provisions      5860  </w:t>
        <w:br/>
        <w:t xml:space="preserve">1.03    Accounting Terms; Calculation of Financial Covenant and Other Financial Ratios and Terms      5861  </w:t>
        <w:br/>
        <w:t xml:space="preserve">1.04    Rounding      5962  </w:t>
        <w:br/>
        <w:t xml:space="preserve">1.05    Timing of Payment or Performance      5962  </w:t>
        <w:br/>
        <w:t xml:space="preserve">1.06    Times of Day      5962  </w:t>
        <w:br/>
        <w:t xml:space="preserve">1.07    Letter of Credit Amounts      5962  </w:t>
        <w:br/>
        <w:t xml:space="preserve">1.08    Certain Calculation and Tests      5962  </w:t>
        <w:br/>
        <w:t xml:space="preserve">   ARTICLE II   </w:t>
        <w:br/>
        <w:t xml:space="preserve">   THE COMMITMENTS AND CREDIT EXTENSIONS   </w:t>
        <w:br/>
        <w:t xml:space="preserve">2.01    The Loans      6063  </w:t>
        <w:br/>
        <w:t xml:space="preserve">2.02    Borrowings, Conversions and Continuations of Loans      6164  </w:t>
        <w:br/>
        <w:t xml:space="preserve">2.03    Letters of Credit      6265  </w:t>
        <w:br/>
        <w:t xml:space="preserve">2.04    Swing Line Loans      6972  </w:t>
        <w:br/>
        <w:t xml:space="preserve">2.05    Prepayments      7275  </w:t>
        <w:br/>
        <w:t xml:space="preserve">2.06    Termination or Reduction of Commitments; Re-Allocation of Revolving Credit Commitments      7881  </w:t>
        <w:br/>
        <w:t xml:space="preserve">2.07    Repayment of Loans      7982  </w:t>
        <w:br/>
        <w:t xml:space="preserve">2.08    Interest      8083  </w:t>
        <w:br/>
        <w:t xml:space="preserve">2.09    Fees      8083  </w:t>
        <w:br/>
        <w:t xml:space="preserve">2.10    Computation of Interest and Fees      8184  </w:t>
        <w:br/>
        <w:t xml:space="preserve">2.11    Evidence of Debt      8185  </w:t>
        <w:br/>
        <w:t xml:space="preserve">2.12    Payments Generally; Administrative Agent’s Clawback      8285  </w:t>
        <w:br/>
        <w:t xml:space="preserve">2.13    Sharing of Payments by Lenders      8386  </w:t>
        <w:br/>
        <w:t xml:space="preserve">2.14    Incremental Credit Extensions      8487  </w:t>
        <w:br/>
        <w:t xml:space="preserve">2.15    Extensions of Term Loans and Revolving Credit Commitments      8690  </w:t>
        <w:br/>
        <w:t xml:space="preserve">2.16    Defaulting Lenders      8892  </w:t>
        <w:br/>
        <w:t xml:space="preserve">2.17    Cash Collateral      9093  </w:t>
        <w:br/>
        <w:t xml:space="preserve">2.18    Permitted Debt Exchanges of Term B Loans      9195  </w:t>
        <w:br/>
        <w:t xml:space="preserve">   ARTICLE III   </w:t>
        <w:br/>
        <w:t xml:space="preserve">   TAXES, YIELD PROTECTION AND ILLEGALITY   </w:t>
        <w:br/>
        <w:t xml:space="preserve">3.01    Taxes      9497  </w:t>
        <w:br/>
        <w:t xml:space="preserve">3.02    Illegality      97101  </w:t>
        <w:br/>
        <w:t xml:space="preserve">3.03    Inability to Xxxxxxxxx Xxxxx      00000  </w:t>
        <w:br/>
        <w:t xml:space="preserve">3.04    Increased Costs; Reserves on Eurodollar Rate Loans      99102  </w:t>
        <w:br/>
        <w:t xml:space="preserve">3.05    Compensation for Losses      100103  </w:t>
        <w:br/>
        <w:t xml:space="preserve">3.06    Mitigation Obligations; Replacement of Lenders      100104  </w:t>
        <w:br/>
        <w:t xml:space="preserve">3.07    Survival      101104  </w:t>
        <w:br/>
        <w:t xml:space="preserve">   ARTICLE IV   </w:t>
        <w:br/>
        <w:t xml:space="preserve">   CONDITIONS PRECEDENT TO CREDIT EXTENSIONS   </w:t>
        <w:br/>
        <w:t xml:space="preserve">4.01    Conditions of Initial Credit Extension      101104  </w:t>
        <w:br/>
        <w:t xml:space="preserve">4.02    Conditions to Subsequent Credit Extensions      103107  </w:t>
        <w:br/>
        <w:t xml:space="preserve">          Page  </w:t>
        <w:br/>
        <w:t xml:space="preserve">   ARTICLE V   </w:t>
        <w:br/>
        <w:t xml:space="preserve">   REPRESENTATIONS AND WARRANTIES   </w:t>
        <w:br/>
        <w:t xml:space="preserve">5.01    Existence, Qualification and Power; Compliance with Laws      104108  </w:t>
        <w:br/>
        <w:t xml:space="preserve">5.02    Authorization; No Contravention      104108  </w:t>
        <w:br/>
        <w:t xml:space="preserve">5.03    Governmental Authorization; Other Consents      105108  </w:t>
        <w:br/>
        <w:t xml:space="preserve">5.04    Binding Effect      105109  </w:t>
        <w:br/>
        <w:t xml:space="preserve">5.05    Financial Statements; No Material Adverse Effect      105109  </w:t>
        <w:br/>
        <w:t xml:space="preserve">5.06    Litigation      105109  </w:t>
        <w:br/>
        <w:t xml:space="preserve">5.07    Ownership of Property; Liens      106109  </w:t>
        <w:br/>
        <w:t xml:space="preserve">5.08    Environmental Compliance      106110  </w:t>
        <w:br/>
        <w:t xml:space="preserve">5.09    Taxes      106110  </w:t>
        <w:br/>
        <w:t xml:space="preserve">5.10    ERISA Compliance      107110  </w:t>
        <w:br/>
        <w:t xml:space="preserve">5.11    Subsidiaries; Equity Interests; Variable Interest Entities      107111  </w:t>
        <w:br/>
        <w:t xml:space="preserve">5.12    Margin Regulations; Investment Company Act      107111  </w:t>
        <w:br/>
        <w:t xml:space="preserve">5.13    Disclosure      108111  </w:t>
        <w:br/>
        <w:t xml:space="preserve">5.14    Intellectual Property; Licenses, Etc.      108112  </w:t>
        <w:br/>
        <w:t xml:space="preserve">5.15    Solvency      108112  </w:t>
        <w:br/>
        <w:t xml:space="preserve">5.16    Security Documents      108112  </w:t>
        <w:br/>
        <w:t xml:space="preserve">5.17    Use of Proceeds      108112  </w:t>
        <w:br/>
        <w:t xml:space="preserve">5.18    Insurance      108112  </w:t>
        <w:br/>
        <w:t xml:space="preserve">5.19    Labor Matters      108112  </w:t>
        <w:br/>
        <w:t xml:space="preserve">5.20    OFAC; Anti-Money Laundering and Economic Sanctions Laws      109112  </w:t>
        <w:br/>
        <w:t xml:space="preserve">5.21    FCC Licenses      109113  </w:t>
        <w:br/>
        <w:t xml:space="preserve">5.22    Sharing Agreements      110114  </w:t>
        <w:br/>
        <w:t xml:space="preserve">5.23    Channel Sharing Agreements      110114  </w:t>
        <w:br/>
        <w:t xml:space="preserve">   ARTICLE VI   </w:t>
        <w:br/>
        <w:t xml:space="preserve">   AFFIRMATIVE COVENANTS   </w:t>
        <w:br/>
        <w:t xml:space="preserve">6.01    Financial Statements      110114  </w:t>
        <w:br/>
        <w:t xml:space="preserve">6.02    Certificates; Other Information      111115  </w:t>
        <w:br/>
        <w:t xml:space="preserve">6.03    Notices      113117  </w:t>
        <w:br/>
        <w:t xml:space="preserve">6.04    Preservation of Existence, Etc.      114118  </w:t>
        <w:br/>
        <w:t xml:space="preserve">6.05    Maintenance of Properties      114118  </w:t>
        <w:br/>
        <w:t xml:space="preserve">6.06    Maintenance of Insurance      114118  </w:t>
        <w:br/>
        <w:t xml:space="preserve">6.07    Compliance with Laws      115119  </w:t>
        <w:br/>
        <w:t xml:space="preserve">6.08    Books and Records      115119  </w:t>
        <w:br/>
        <w:t xml:space="preserve">6.09    Inspection Rights      115119  </w:t>
        <w:br/>
        <w:t xml:space="preserve">6.10    Intentionally Omitted      115119  </w:t>
        <w:br/>
        <w:t xml:space="preserve">6.11    Covenant to Guarantee the Secured Obligations and Give Security      115119  </w:t>
        <w:br/>
        <w:t xml:space="preserve">6.12    Use of Proceeds      118123  </w:t>
        <w:br/>
        <w:t xml:space="preserve">6.13    Compliance with Environmental Laws      119123  </w:t>
        <w:br/>
        <w:t xml:space="preserve">6.14    Further Assurances      119123  </w:t>
        <w:br/>
        <w:t xml:space="preserve">6.15    Designation as Senior Debt      119123  </w:t>
        <w:br/>
        <w:t xml:space="preserve">6.16    Payment of Taxes      119123  </w:t>
        <w:br/>
        <w:t xml:space="preserve">6.17    Maintenance of Ratings      119123  </w:t>
        <w:br/>
        <w:t xml:space="preserve">6.18    Quarterly Lender Calls      119124  </w:t>
        <w:br/>
        <w:t xml:space="preserve">   ARTICLE VII   </w:t>
        <w:br/>
        <w:t xml:space="preserve">   NEGATIVE COVENANTS   </w:t>
        <w:br/>
        <w:t xml:space="preserve">7.01    Liens      120124  </w:t>
        <w:br/>
        <w:t xml:space="preserve">7.02    Indebtedness      123127  </w:t>
        <w:br/>
        <w:t xml:space="preserve">          Page  </w:t>
        <w:br/>
        <w:t xml:space="preserve">7.03    Investments      127131  </w:t>
        <w:br/>
        <w:t xml:space="preserve">7.04    Fundamental Changes      129134  </w:t>
        <w:br/>
        <w:t xml:space="preserve">7.05    Dispositions      130134  </w:t>
        <w:br/>
        <w:t xml:space="preserve">7.06    Prepayments, Etc. of Indebtedness; Amendments      133137  </w:t>
        <w:br/>
        <w:t xml:space="preserve">7.07    Use of Proceeds      133138  </w:t>
        <w:br/>
        <w:t xml:space="preserve">7.08    Transactions with Affiliates      133138  </w:t>
        <w:br/>
        <w:t xml:space="preserve">7.09    Restricted Payments      135139  </w:t>
        <w:br/>
        <w:t xml:space="preserve">7.10    Financial Covenant      136141  </w:t>
        <w:br/>
        <w:t xml:space="preserve">7.11    Change in Nature of Business      137141  </w:t>
        <w:br/>
        <w:t xml:space="preserve">7.12    Burdensome Agreements      137141  </w:t>
        <w:br/>
        <w:t xml:space="preserve">7.13    Holding Companies      138142  </w:t>
        <w:br/>
        <w:t xml:space="preserve">7.14    Sanctions      139144  </w:t>
        <w:br/>
        <w:t xml:space="preserve">7.15    Amendments and Other Documents      139144  </w:t>
        <w:br/>
        <w:t xml:space="preserve">   ARTICLE VIII   </w:t>
        <w:br/>
        <w:t xml:space="preserve">   EVENTS OF DEFAULT AND REMEDIES   </w:t>
        <w:br/>
        <w:t xml:space="preserve">8.01    Events of Default      140144  </w:t>
        <w:br/>
        <w:t xml:space="preserve">8.02    Remedies Upon Event of Default      143148  </w:t>
        <w:br/>
        <w:t xml:space="preserve">8.03    Exclusion of Immaterial Subsidiaries      143148  </w:t>
        <w:br/>
        <w:t xml:space="preserve">8.04    Application of Funds      144148  </w:t>
        <w:br/>
        <w:t xml:space="preserve">8.05    Borrower’s Right to Cure      144149  </w:t>
        <w:br/>
        <w:t xml:space="preserve">   ARTICLE IX   </w:t>
        <w:br/>
        <w:t xml:space="preserve">   ADMINISTRATIVE AGENT   </w:t>
        <w:br/>
        <w:t xml:space="preserve">9.01    Appointment and Authority      145150  </w:t>
        <w:br/>
        <w:t xml:space="preserve">9.02    Rights as a Lender      146151  </w:t>
        <w:br/>
        <w:t xml:space="preserve">9.03    Exculpatory Provisions      146151  </w:t>
        <w:br/>
        <w:t xml:space="preserve">9.04    Reliance by Agents      147152  </w:t>
        <w:br/>
        <w:t xml:space="preserve">9.05    Delegation of Duties      147152  </w:t>
        <w:br/>
        <w:t xml:space="preserve">9.06    Resignation of Administrative Agent, Swing Line Lender, L/C Issuers and Collateral Agent      147152  </w:t>
        <w:br/>
        <w:t xml:space="preserve">9.07    Non-Reliance on Administrative Agent and Other Lenders      149154  </w:t>
        <w:br/>
        <w:t xml:space="preserve">9.08    No Other Duties, Etc.      149154  </w:t>
        <w:br/>
        <w:t xml:space="preserve">9.09    Administrative Agent May File Proofs of Claim      149154  </w:t>
        <w:br/>
        <w:t xml:space="preserve">9.10    Collateral and Guarantee Matters      150155  </w:t>
        <w:br/>
        <w:t xml:space="preserve">9.11    Cash Management Obligations and Secured Hedge Agreements      150155  </w:t>
        <w:br/>
        <w:t xml:space="preserve">   ARTICLE X   </w:t>
        <w:br/>
        <w:t xml:space="preserve">   MISCELLANEOUS   </w:t>
        <w:br/>
        <w:t xml:space="preserve">10.01    Amendments, Etc.      150155  </w:t>
        <w:br/>
        <w:t xml:space="preserve">10.02    Notices; Effectiveness; Electronic Communications      153158  </w:t>
        <w:br/>
        <w:t xml:space="preserve">10.03    No Waiver; Cumulative Remedies; Enforcement      155160  </w:t>
        <w:br/>
        <w:t xml:space="preserve">10.04    Expenses; Indemnity; Damage Waiver      155161  </w:t>
        <w:br/>
        <w:t xml:space="preserve">10.05    Payments Set Aside      157163  </w:t>
        <w:br/>
        <w:t xml:space="preserve">10.06    Successors and Assigns      158163  </w:t>
        <w:br/>
        <w:t xml:space="preserve">10.07    Treatment of Certain Information; Confidentiality      163168  </w:t>
        <w:br/>
        <w:t xml:space="preserve">10.08    Right of Setoff      164169  </w:t>
        <w:br/>
        <w:t xml:space="preserve">10.09    Interest Rate Limitation      164169  </w:t>
        <w:br/>
        <w:t xml:space="preserve">10.10    Counterparts; Integration; Effectiveness      164169  </w:t>
        <w:br/>
        <w:t xml:space="preserve">10.11    Survival of Representations and Warranties      164170  </w:t>
        <w:br/>
        <w:t xml:space="preserve">10.12    Severability      165170  </w:t>
        <w:br/>
        <w:t xml:space="preserve">10.13    Replacement of Lenders      165170  </w:t>
        <w:br/>
        <w:t xml:space="preserve">10.14    Governing Law; Jurisdiction; Etc.      166171  </w:t>
        <w:br/>
        <w:t xml:space="preserve">         Page  </w:t>
        <w:br/>
        <w:t xml:space="preserve">10.15   Waiver of Jury Trial      166172  </w:t>
        <w:br/>
        <w:t xml:space="preserve">10.16   No Advisory or Fiduciary Responsibility      167172  </w:t>
        <w:br/>
        <w:t xml:space="preserve">10.17   Electronic Execution of Assignments and Certain Other Documents      167172  </w:t>
        <w:br/>
        <w:t xml:space="preserve">10.18   Guarantee and Collateral Matters      167173  </w:t>
        <w:br/>
        <w:t xml:space="preserve">10.19   USA PATRIOT Act      169174  </w:t>
        <w:br/>
        <w:t xml:space="preserve">10.20   Pro Rata Nature of Group Loans of the Same Class; Administrative Agent Right to Adjust      169174  </w:t>
        <w:br/>
        <w:t xml:space="preserve">10.21   Intercreditor Arrangements      170175  </w:t>
        <w:br/>
        <w:t xml:space="preserve">10.22   Keepwell      170176  </w:t>
        <w:br/>
        <w:t xml:space="preserve">10.23   Designation of Subsidiaries      171176  </w:t>
        <w:br/>
        <w:t xml:space="preserve">10.24   Designation of Excluded VIEs      171176  </w:t>
        <w:br/>
        <w:t xml:space="preserve">10.25   Acknowledgement and Consent to Bail-In of EEA Financial Institutions      171177  </w:t>
        <w:br/>
        <w:t xml:space="preserve">10.26   Additional VIE Borrowers      172177  </w:t>
        <w:br/>
        <w:t xml:space="preserve">10.27   ERISA      173179  </w:t>
        <w:br/>
        <w:t xml:space="preserve">10.28   Acknowledgement Regarding Any Supported QFCs      179  </w:t>
        <w:br/>
        <w:t xml:space="preserve">10.29   Time of the Essence      174180  </w:t>
        <w:br/>
        <w:t xml:space="preserve">10.2910.30   ENTIRE AGREEMENT      174180  </w:t>
        <w:br/>
        <w:t>SIGNATURES</w:t>
        <w:br/>
        <w:t xml:space="preserve">     S-1  </w:t>
        <w:br/>
        <w:t>SCHEDULES</w:t>
        <w:br/>
        <w:t>Facilities Schedule</w:t>
        <w:br/>
        <w:t>1.01(b)    Stations</w:t>
        <w:br/>
        <w:t>1.01(c)    Media General Digital Business Assets</w:t>
        <w:br/>
        <w:t>1.01(d)    Immaterial Subsidiaries and Immaterial VIEs</w:t>
        <w:br/>
        <w:t>1.01(e)    Unrestricted Subsidiaries</w:t>
        <w:br/>
        <w:t>4.01A    Security Documents and Outside Completion Dates</w:t>
        <w:br/>
        <w:t>5.06    Litigation</w:t>
        <w:br/>
        <w:t>5.07    Real Properties (including Mortgaged Properties)</w:t>
        <w:br/>
        <w:t>5.08    Environmental Compliance</w:t>
        <w:br/>
        <w:t>5.11    Subsidiaries; Equity Interests; Variable Interest Entities</w:t>
        <w:br/>
        <w:t>5.21    FCC Licenses and Television Stations</w:t>
        <w:br/>
        <w:t>5.22    Sharing Arrangements</w:t>
        <w:br/>
        <w:t>5.23    Channel Sharing Agreements</w:t>
        <w:br/>
        <w:t>7.01(b)    Existing Liens</w:t>
        <w:br/>
        <w:t>7.02(s)    Surviving Indebtedness</w:t>
        <w:br/>
        <w:t>7.03(g)    Existing Investments</w:t>
        <w:br/>
        <w:t>7.08    Transactions with Affiliates</w:t>
        <w:br/>
        <w:t>10.02    Administrative Agent’s Office, Certain Addresses for Notices</w:t>
        <w:br/>
        <w:t>EXHIBITS</w:t>
        <w:br/>
        <w:t>A    Form of Loan Notice</w:t>
        <w:br/>
        <w:t>B    Form of Swing Line Loan Notice</w:t>
        <w:br/>
        <w:t>C-1    Form of Revolving Credit Note</w:t>
        <w:br/>
        <w:t>C-2    Form of Term Note</w:t>
        <w:br/>
        <w:t>D    Form of Compliance Certificate</w:t>
        <w:br/>
        <w:t>E    Form of Assignment and Assumption</w:t>
        <w:br/>
        <w:t>F    Form of Discounted Prepayment Option Notice</w:t>
        <w:br/>
        <w:t>G    Form of Lender Participation Notice</w:t>
        <w:br/>
        <w:t>H    Form of Discounted Voluntary Prepayment Notice</w:t>
        <w:br/>
        <w:t>I-1    Form of U.S. Tax Compliance Certificate</w:t>
        <w:br/>
        <w:t>I-2    Form of U.S. Tax Compliance Certificate</w:t>
        <w:br/>
        <w:t>I-3    Form of U.S. Tax Compliance Certificate</w:t>
        <w:br/>
        <w:t>I-4    Form of U.S. Tax Compliance Certificate</w:t>
        <w:br/>
        <w:t>J    Form of Intercreditor Agreement Among Group Lenders</w:t>
        <w:br/>
        <w:t>K    Form of VIE Guarantee and Security Agreement (for Non-VIE Borrower Guarantors)</w:t>
        <w:br/>
        <w:t>CREDIT AGREEMENT</w:t>
        <w:br/>
        <w:t>This CREDIT AGREEMENT (as amended by that certain Amendment No. 1 to Credit Agreement, dated as of July 19, 2017, that certain Amendment No. 2 to Credit Agreement, dated as of October 26, 2018, that certain Amendment No. 3 to Credit Agreement, dated as of September 19, 2019 and as further amended, amended and restated or otherwise modified from time to time, the “Agreement” or “Nexstar Credit Agreement”) is entered into as of January 17, 2017, among Nexstar Broadcasting, Inc., a Delaware corporation (the “Borrower” or “Nexstar Borrower”), Nexstar Media Group, Inc. (f/k/a Nexstar Broadcasting Group, Inc.), a Delaware corporation (“Nexstar Media”), each lender from time to time party hereto (collectively, the “Lenders” and individually, a “Lender”), and Bank of America, N.A., as Administrative Agent, Collateral Agent, Swing Line Lender and L/C Issuer. Capitalized terms used but not defined in this introductory paragraph and the preliminary statements below shall have the meanings set forth in Article I.</w:t>
        <w:br/>
        <w:t>PRELIMINARY STATEMENTS:</w:t>
        <w:br/>
        <w:t>Pursuant to that certain Agreement and Plan of Merger, dated as of January 27, 2016 (as amended, supplemented or modified from time to time, including all schedules and exhibits thereto, the “Merger Agreement”), by and among Nexstar Broadcasting Group, Inc., a Delaware corporation, Neptune Merger Sub, Inc., a Virginia corporation and a direct wholly-owned Subsidiary of Nexstar Borrower (the “Merger Sub”) and Media General, Inc., a Virginia corporation (“Media General”), the Nexstar Borrower will acquire (the “Acquisition”) Media General by causing Merger Sub to merge with and into Media General with Media General being the surviving corporation, on the terms and subject to the conditions set forth in the Merger Agreement.</w:t>
        <w:br/>
        <w:t>The Nexstar Borrower and the VIE Borrowers have requested the applicable lenders to extend credit to the applicable borrowers under various revolving credit facilities (including sub-facilities) and term facilities under a credit agreement with Nexstar Borrower and a credit agreement with each of the Mission Borrower, the Xxxxxxxx Borrower and the Shield Borrowers respectively to finance the Acquisition and the Transaction Expenses and, in connection therewith, to consummate the Refinancing, including to refinance (i) the loans and borrowings of the Nexstar Borrower under the Fifth Amended and Restated Credit Agreement, dated as of December 3, 2012, by and among the Nexstar Borrower, Nexstar Broadcasting Group, Inc., a Delaware corporation, the lenders from time to time party thereto and Bank of America, N.A. as administrative agent, collateral agent, letter of credit issuer and swing line lender (as amended, supplemented, amended and restated or otherwise modified from time to time, the “Existing Nexstar Credit Agreement”), (ii) the loans and borrowings of Mission Broadcasting, Inc., a Delaware corporation (the “Mission Borrower”) under the Fourth Amended and Restated Credit Agreement, dated as of December 3, 2012, by and among the Mission Borrower, the lenders from time to time party thereto and Bank of America, N.A. as administrative agent and collateral agent (as amended, supplemented, amended and restated or otherwise modified from time to time, the “Existing Mission Credit Agreement”), (iii) the loans and borrowings of Xxxxxxxx Broadcasting Group, Inc., a Texas corporation (the “Xxxxxxxx Borrower”) under the Credit Agreement dated as of December 1, 2014 by and among the Xxxxxxxx Borrower, the lenders from time to time party thereto and Bank of America, N.A. as the administrative agent, the collateral agent and the letter of credit issuer (as amended, supplemented, amended and restated or otherwise modified from time to time, the “Existing Xxxxxxxx Credit Agreement”), (iv) the loans and borrowings of WXXA-TV LLC, a Delaware limited liability company and WLAJ-TV LLC, a Delaware limited liability company (collectively, the “Shield Borrowers”) under the Credit Agreement dated as of July 31, 2013 by and among the Shield Borrowers, Shield Media LLC, a Delaware limited liability company and Shield Lansing LLC, a Delaware limited liability company (collectively, the “Shield Holdings”), the lenders from time to time party thereto, and Royal Bank of Canada, as the administrative agent and the collateral agent (the “Existing Shield Credit Agreement”) and (v) the loans and borrowings of Media General under the Amended and Restated Credit Agreement dated as of July 31, 2013 by and among Media General, the guarantors from time to time party thereto, the lenders from time to time party thereto, and Royal Bank of Canada, as the administrative agent, the letter of credit issuer, the swing line lender and the collateral agent (the “Existing Media General Credit Agreement”).</w:t>
        <w:br/>
        <w:t>The Nexstar Borrower has agreed to guarantee, and cause Nexstar Media, the other Holding Companies and certain of Nexstar Media’s Restricted Subsidiaries to guarantee, the obligations of each VIE Borrower under the applicable VIE Credit Agreement and certain hedging/cash management obligations of each such VIE Borrower. To</w:t>
        <w:br/>
        <w:t>the extent required under the Nexstar Credit Agreement, each VIE Borrower has agreed to guarantee, and cause certain of its Restricted Subsidiaries to guarantee, the Nexstar Borrower’s obligations under the Nexstar Credit Agreement and certain hedging/cash management obligations of the Nexstar Borrower.</w:t>
        <w:br/>
        <w:t>The lenders to the Nexstar Borrower and the lenders to each of the VIE Borrowers have agreed that (i) certain commitments and/or loans of the same Class under the applicable Group Credit Agreements shall be held on a pro rata basis among lenders of the applicable Class under such Group Credit Agreements, (ii) certain voting rights under the Group Credit Agreements shall be exercised on an aggregated basis among the lenders under the Group Credit Agreements, (iii) after the exercise of any remedy under any Group Credit Agreement or other Group Loan Document, all payments received by the Group Lenders shall be applied in accordance with the Intercreditor Agreement Among Group Lenders and (iv) they shall be otherwise bound by the terms of the Intercreditor Agreement Among Group Lenders.</w:t>
        <w:br/>
        <w:t>In consideration of the mutual covenants and agreements herein contained, the parties hereto covenant and agree as follows:</w:t>
        <w:br/>
        <w:t>ARTICLE I</w:t>
        <w:br/>
        <w:t>DEFINITIONS AND ACCOUNTING TERMS</w:t>
        <w:br/>
        <w:t>1.01 Defined Terms. As used in this Agreement, the following terms shall have the meanings set forth below:</w:t>
        <w:br/>
        <w:t>“Acceptable Discount” has the meaning specified in Section 2.05(e)(iii).</w:t>
        <w:br/>
        <w:t>“Acceptance Date” has the meaning specified in Section 2.05(e)(ii).</w:t>
        <w:br/>
        <w:t>“Acquired EBITDA” means, with respect to any Acquired Entity or Business or any Converted Restricted Subsidiary for any period, the amount for such period of Consolidated EBITDA (determined using the definition of “Consolidated EBITDA” and the other defined terms used therein as if references to the Consolidated Group Entities therein were to such Acquired Entity or Business and its Subsidiaries or such Converted Restricted Subsidiary and its Subsidiaries, as the case may be) of such Acquired Entity or Business or such Converted Restricted Subsidiary, as determined on a consolidated basis for such Acquired Entity or Business or such Converted Restricted Subsidiary.</w:t>
        <w:br/>
        <w:t>“Acquired Entity or Business” has the meaning specified in the definition of the term “Consolidated EBITDA.”</w:t>
        <w:br/>
        <w:t>“Acquisition” has the meaning specified in the recitals hereto.</w:t>
        <w:br/>
        <w:t>“Act” has the meaning specified in Section 10.19.</w:t>
        <w:br/>
        <w:t>“Additional Lender” has the meaning specified in Section 2.14(c).</w:t>
        <w:br/>
        <w:t>“Administrative Agent” means Bank of America, N.A., and its Subsidiaries and Affiliates, in its capacity as administrative agent under any of the Loan Documents, or any successor administrative agent appointed in accordance with Section 9.06.</w:t>
        <w:br/>
        <w:t>“Administrative Agent’s Office” means the Administrative Agent’s address and, as appropriate, account as set forth on Schedule 10.02, or such other address or account as the Administrative Agent may from time to time notify the Borrower and the Lenders.</w:t>
        <w:br/>
        <w:t>“Administrative Questionnaire” means an Administrative Questionnaire in a form supplied by the Administrative Agent.</w:t>
        <w:br/>
        <w:t>“Affiliate” means, with respect to a specified Person, another Person that directly, or indirectly through one or more intermediaries, Controls or is Controlled by or is under common Control with the Person specified.</w:t>
        <w:br/>
        <w:t xml:space="preserve">  2</w:t>
        <w:br/>
        <w:t>“Affiliate Transaction” has the meaning specified in Section 7.08.</w:t>
        <w:br/>
        <w:t>“After Year-End Payment” has the meaning specified in Section 2.05(b).</w:t>
        <w:br/>
        <w:t>“Agency Fee Letter” means that agency fee letter dated as of the Closing Date by and among the Nexstar Borrower, the VIE Borrowers and the Group Administrative Agents.</w:t>
        <w:br/>
        <w:t>“Agents” means, collectively, the Administrative Agent and the Collateral Agent.</w:t>
        <w:br/>
        <w:t>“Aggregate Commitments” means the Commitments of all the Lenders.</w:t>
        <w:br/>
        <w:t>“Aggregate Non-Loan Party Indebtedness” means the aggregate principal amount of Indebtedness (a) incurred by Covenant Entities that are Non-Loan Parties under Section 7.02(b) and (b) assumed or incurred by Covenant Entities that are Non-Loan Parties under Section 7.02(g).</w:t>
        <w:br/>
        <w:t>“Agreement” has the meaning specified in the introductory paragraph hereto.</w:t>
        <w:br/>
        <w:t>“Allocated Proposed Lenders” has the meaning specified in Section 10.26.</w:t>
        <w:br/>
        <w:t>“Amendment No. 1” means that certain Amendment No. 1 to Credit Agreement, dated as of July 19, 2017, by and among the Borrower, Nexstar Media, the other Loan Parties party thereto, the Administrative Agent and the other Lenders party thereto.</w:t>
        <w:br/>
        <w:t>“Amendment No. 1 Lead Arrangers” means each of Xxxxxxx Lynch, Pierce, Xxxxxx &amp; Xxxxx Incorporated (or any other registered broker-dealer wholly owned by Bank of America Corporation to which all or substantially all of Bank of America Corporation’s or any of its subsidiaries’ investment banking, commercial lending services or related businesses may be transferred following the First Amendment Effective Date), Credit Suisse Securities (USA) LLC, Deutsche Bank Securities Inc., SunTrust Xxxxxxxx Xxxxxxxx, Inc., Barclays Bank PLC and Xxxxx Fargo Securities, LLC.</w:t>
        <w:br/>
        <w:t>“Amendment No. 1 Transactions” means, collectively, (a) the transactions contemplated by Amendment No. 1, (b) the negotiation, execution and delivery of the Amendment No. 1 and related documents and (c) the payment of all fees and expenses in relation to the transactions described above.</w:t>
        <w:br/>
        <w:t>“Amendment No. 2” means that certain Amendment No. 2 to Credit Agreement, dated as of October 26, 2018, by and among the Borrower, Nexstar Media, the other Loan Parties party thereto, the Administrative Agent and the other Lenders party thereto.</w:t>
        <w:br/>
        <w:t>“Amendment No. 2 Lead Arrangers” means each of Xxxxxxx Lynch, Pierce, Xxxxxx &amp; Xxxxx Incorporated (or any other registered broker-dealer wholly owned by Bank of America Corporation to which all or substantially all of Bank of America Corporation’s or any of its subsidiaries’ investment banking, commercial lending services or related businesses may be transferred following the Second Amendment Effective Date), Credit Suisse Loan Funding LLC, Deutsche Bank Securities Inc., SunTrust Xxxxxxxx Xxxxxxxx, Inc., Barclays Bank PLC and Xxxxx Fargo Securities, LLC.</w:t>
        <w:br/>
        <w:t>“Amendment No. 2 Transactions” means, collectively, (a) the transactions contemplated by Amendment No. 2, (b) the negotiation, execution and delivery of the Amendment No. 2 and related documents and (c) the payment of all fees and expenses in relation to the transactions described above.</w:t>
        <w:br/>
        <w:t>“Amendment No. 3” means that certain Amendment No. 3 to Credit Agreement, dated as of September 19, 2019, by and among the Borrower, Nexstar Media, the other Loan Parties party thereto, the Administrative Agent and the other Lenders party thereto.</w:t>
        <w:br/>
        <w:t xml:space="preserve">  3</w:t>
        <w:br/>
        <w:t>“Amendment No. 3 Lead Arrangers” means BofA Securities, Inc., Credit Suisse Loan Funding LLC, Deutsche Bank Securities Inc., MUFG Bank, Ltd. (f/k/a The Bank of Tokyo-Mitsubishi UFJ, Ltd.), SunTrust Xxxxxxxx Xxxxxxxx, Inc., BNP Paribas Securities Corp., Citigroup Global Markets Inc., Citizens Bank, National Association, Fifth Third Bank, Xxxxxxx Xxxxx Bank USA, Mizuho Securities USA LLC, Regions Capital Markets, a division of Regions Bank and Capital One, N.A.</w:t>
        <w:br/>
        <w:t>“Amendment No. 3 Transactions” means, collectively, (a) the transactions contemplated by Amendment No. 3, (b) the negotiation, execution and delivery of Amendment No. 3 and related documents and (c) the payment of all fees and expenses in relation to the transactions described above.</w:t>
        <w:br/>
        <w:t>“Anti-Money Laundering Laws” means any and all laws, judgments, orders, executive orders, decrees, ordinances, rules, regulations, statutes, case law or treaties applicable to each Holding Company or any Covenant Entity related to terrorism financing or money laundering, including any applicable provision of the Act and The Currency and Foreign Transactions Reporting Act (also known as the “Bank Secrecy Act,” 31 U.S.C. §§ 5311-5330 and 12 U.S.C. §§ 1818(s), 1820(b) and 1951-1959).</w:t>
        <w:br/>
        <w:t>“Applicable Discount” has the meaning specified in Section 2.05(e)(iii).</w:t>
        <w:br/>
        <w:t>“Applicable Percentage” means (a) in respect of each Term Facility of the same Class, with respect to any Term Lender of such Class at any time, the percentage (carried out to the ninth decimal place) of such Term Facility represented by the principal amount of such Term Lender’s Term Loans of such Class at such time, (b) in respect of the Revolving Credit Facility, with respect to any Revolving Credit Lender at any time, the percentage (carried out to the ninth decimal place) of the Revolving Credit Facility represented by such Revolving Credit Lender’s Revolving Credit Commitment at such time, subject to adjustment as provided in Section 2.16 and (c) in respect of each Incremental Facility under this Agreement, with respect to any Lender under each such Incremental Facility at any time, the percentage (carried out to the ninth decimal place) of the aggregate Commitments (or Loans, in the case of Incremental Term Loans) in respect of such Incremental Facility represented by such Lender’s Commitment (or Loans, in the case of Incremental Term Loans) at such time. If the commitment of each Revolving Credit Lender to make Revolving Credit Loans and the obligation of the L/C Issuer to make L/C Credit Extensions have been terminated pursuant to Section 8.02, or if the Revolving Credit Commitments have expired, then the Applicable Percentage of each Revolving Credit Lender in respect of the Revolving Credit Facility shall be determined based on the Applicable Percentage of such Revolving Credit Lender in respect of the Revolving Credit Facility most recently in effect, giving effect to any subsequent assignments. The initial Applicable Percentage of each Lender in respect of each Facility is set forth in the records of the Administrative Agent or in the Assignment and Assumption pursuant to which such Lender becomes a party hereto, as applicable.</w:t>
        <w:br/>
        <w:t>“Applicable Rate” means</w:t>
        <w:br/>
        <w:t>(a) in respect of Loans and Commitments under the Revolving Credit Facility or any Incremental Revolving Facility, and with respect to Letter of Credit Fees and Commitment Fees, from and after the Closing Date, the applicable percentage per annum set forth in the Facilities Schedule; and</w:t>
        <w:br/>
        <w:t>(b) in respect of Loans under each Class of Term Facility, including each Incremental Term Loan, from and after the Closing Date, the applicable percentage per annum set forth in the Facilities Schedule for each such Class.</w:t>
        <w:br/>
        <w:t>If applicable, any increase or decrease in the Applicable Rate resulting from a change in the Consolidated First Lien Net Leverage Ratio shall become effective as of the first Business Day immediately following the date a Compliance Certificate is delivered pursuant to Section 6.02(a); provided, however, that if a Compliance Certificate is not delivered when due in accordance with such Section, then, upon the request of the Required Term Lenders of the applicable Class or the Required Revolving Credit Lenders, as applicable, the highest Applicable Rate set forth on the Facilities Schedule with respect to the applicable Facility shall apply, in each case as of the first Business Day after the date on which such Compliance Certificate was required to have been delivered and in each case shall remain in effect until the date on which such Compliance Certificate is delivered.</w:t>
        <w:br/>
        <w:t>Notwithstanding anything to the contrary contained in this definition, the determination of the Applicable Rate for any period shall be subject to the provisions of Section 2.10(b).</w:t>
        <w:br/>
        <w:t xml:space="preserve">  4</w:t>
        <w:br/>
        <w:t>Further, notwithstanding the foregoing, the Applicable Rate in respect of any tranche of Extended Revolving Credit Commitments or any Extended Term Loans or Revolving Credit Loans made pursuant to any Extended Revolving Credit Commitments shall be the applicable percentages per annum set forth in the relevant Extension Offer.</w:t>
        <w:br/>
        <w:t>“Applicable Revolving Credit Percentage” means with respect to any Revolving Credit Lender at any time, such Revolving Credit Lender’s Applicable Percentage in respect of the Revolving Credit Facility at such time.</w:t>
        <w:br/>
        <w:t>“Application Date” has the meaning specified in Section 2.05(d).</w:t>
        <w:br/>
        <w:t>“Appropriate Lender” means, at any time, (a) with respect to Commitments of any Class, Lenders that have Commitments with respect to such Class, (b) with respect to Loans of any Class, the Lenders of such Class, (c) with respect to any Letter of Credit, (i) the relevant L/C Issuer and (ii) if any Letters of Credit have been issued pursuant to Section 2.03(a), the Revolving Credit Lenders and (d) with respect to the Swing Line Facility, (i) the Swing Line Lender and (ii) if any Swing Line Loans are outstanding pursuant to Section 2.04(a), the Revolving Credit Lenders.</w:t>
        <w:br/>
        <w:t>“Approved Fund” means, with respect to any Lender, any Fund that is administered, advised or managed by (a) such Lender, (b) an Affiliate of such Lender or (c) an entity or an Affiliate of an entity that administers, advises or manages such Lender.</w:t>
        <w:br/>
        <w:t>“Arrangers” means, collectively, (a) with respect to the Closing Date Term Loans (as defined in the Original Credit Agreement) and the Revolving Credit Facility made available on the Closing Date, (i) Bank of America, N.A., (ii) Credit Suisse Securities (USA) LLC, (iii) Deutsche Bank Securities Inc., (iv) SunTrust Xxxxxxxx Xxxxxxxx, Inc., (iv) Barclays Bank PLC and (vi) Xxxxx Fargo Securities, LLC, (b) the Amendment No. 1 Lead Arrangers and, (c) the Amendment No. 2 Lead Arrangers and (d) the Amendment No. 3 Lead Arrangers.</w:t>
        <w:br/>
        <w:t>“Asset Percentage” has the meaning specified in Section 2.05(b)(ii).</w:t>
        <w:br/>
        <w:t>“Asset Sale Bridge Facility” means an Incremental Term A Loan facility with a maturity date of no more than two years incurred in connection with a Permitted Acquisition or similar Investment, to backstop (x) the receipt of cash proceeds from the divestiture of certain assets of the Covenant Entities and/or assets to be acquired in such Permitted Acquisition or similar Investment, which divestiture is expected to be consummated prior to or substantially concurrently with such Permitted Acquisition or similar Investment and/or (y) certain amounts of cash on hand that the Borrower or the target expects to hold at the closing of such Permitted Acquisition or similar Investment.</w:t>
        <w:br/>
        <w:t>“Asset Sale Bridge Financed Divestitures” means, in connection with a Permitted Acquisition or similar Investment, any Disposition of assets of the Covenant Entities and/or assets acquired in connection with such Permitted Acquisition or similar Investment, if (i) such Disposition is contemplated to be consummated prior to or substantially concurrently with such Permitted Acquisition or similar Investment, (ii) the proceeds expected to be received from such Disposition are backstopped by an Asset Sale Bridge Facility and (iii) the proceeds received from such Disposition will reduce, on a dollar for dollar basis, the loans funded or expected to be funded under the applicable Asset Sale Bridge Facility.</w:t>
        <w:br/>
        <w:t>“Asset Swap” has the meaning specified in Section 7.05(m).</w:t>
        <w:br/>
        <w:t>“Assignment and Assumption” means (a) an assignment and assumption entered into by a Lender and an Eligible Assignee (with the consent of any party whose consent is required by Section 10.06(b)), and acknowledged by the Administrative Agent, substantially in the form of Exhibit E and (b) in the case of any assignment of Term Loans in connection with a Permitted Debt Exchange conducted in accordance with Section 2.18, such form of assignment (if any) as may have been requested by the Administrative Agent in accordance with Section 2.18(a)(viii), or, in each case, any other form (including electronic documentation generated by use of an electronic platform) approved by the Administrative Agent and the Borrower.</w:t>
        <w:br/>
        <w:t xml:space="preserve">  5</w:t>
        <w:br/>
        <w:t>“Assignment Minimum Amount” means the applicable Assignment Minimum Amount for each Facility as set forth on the Facilities Schedule.</w:t>
        <w:br/>
        <w:t>“Attorney Costs” means and includes all reasonable and documented or invoiced fees, expenses and disbursements of any law firm or other external legal counsel.</w:t>
        <w:br/>
        <w:t>“Attributable Indebtedness” means, on any date, in respect of any Capitalized Lease of any Person, the capitalized amount thereof that would appear on a balance sheet of such Person prepared as of such date in accordance with GAAP.</w:t>
        <w:br/>
        <w:t>“Auction Manager” means (a) the Administrative Agent (or its designated Affiliate) or (b) any other financial institution or advisor employed by any Group Borrower (whether or not an Affiliate of the Administrative Agent) to act as an arranger in connection with any Discounted Voluntary Prepayment pursuant to Section 2.05(e) of the Group Credit Agreement of such Group Borrower; provided that the Borrower shall not designate the Administrative Agent or any Affiliate of the Administrative Agent as the Auction Manager without the written consent of the Administrative Agent or such Affiliate, as applicable (it being understood that the Administrative Agent shall not, nor shall any Affiliate of the Administrative Agent, be under any obligation to agree to act as the Auction Manager); provided, further, that no Consolidated Group Entity or any of its Affiliates, may act as the Auction Manager.</w:t>
        <w:br/>
        <w:t>“Audited Financial Statements” means the audited consolidated balance sheet of Nexstar Media and its consolidated Subsidiaries and Variable Interest Entities for the fiscal year ended on December 31, 2015 and the related consolidated statements of income or operations, shareholders’ equity and cash flows for such fiscal year of such Persons, including the notes thereto.</w:t>
        <w:br/>
        <w:t>“Auto-Renewal Letter of Credit” has the meaning specified in Section 2.03(b)(iii).</w:t>
        <w:br/>
        <w:t>“Availability Period” means in respect of the Revolving Credit Facility, the period from and including the SecondThird Amendment Effective Date to the earliest of (a) the Maturity Date for the Revolving Credit Facility, (b) the date of termination of the Revolving Credit Commitments pursuant to Section 2.06, and (c) the date of termination of the commitment of each Revolving Credit Lender to make Revolving Credit Loans and of the obligation of the L/C Issuers to make L/C Credit Extensions pursuant to Section 8.02.</w:t>
        <w:br/>
        <w:t>“Available Amount” means, at any time (the “Available Amount Reference Time”), an amount (which shall not be less than zero) equal to the sum of:</w:t>
        <w:br/>
        <w:t>(a) $200,000,000; plus</w:t>
        <w:br/>
        <w:t>(b) the cumulative amount of Excess Cash Flow of the Consolidated Group Entities for all fiscal years, commencing with the fiscal year ended on December 31, 2017 (the amount for each fiscal year shall not be less than zero) completed after the Closing Date and prior to the Available Amount Reference Time, minus the ECF Percentage of such Excess Cash Flow that has been (or is required to be) applied after the Closing Date and prior to the Available Amount Reference Time to the prepayment of Group Term Loans in accordance with Section 2.05(b)(i) of each Group Credit Agreement; plus</w:t>
        <w:br/>
        <w:t>(c) the amount of any capital contributions or Net Cash Proceeds from any Permitted Equity Issuance (or issuance of debt securities that have been converted into or exchanged for Qualified Equity Interests) (other than (i) any Specified Equity Contribution or (ii) any other capital contributions or equity or debt issuances to the extent utilized in connection with other transactions permitted pursuant to Section 7.03, 7.06 or 7.09 of each Group Credit Agreement) received by Nexstar Media or any VIE Borrower during the period from and including the Business Day immediately following the Closing Date through and including the Available Amount Reference Time, but only to the extent (A) such capital contributions or Net Cash Proceeds received by Nexstar Media have been contributed by Nexstar Media in cash to the Nexstar Borrower or another Covenant Entity (provided, that, for the avoidance of doubt, capital contributions made by Nexstar Media in cash to any Digital Business Entity shall not be included for</w:t>
        <w:br/>
        <w:t xml:space="preserve">  6</w:t>
        <w:br/>
        <w:t>purposes of this clause (A) after the occurrence of the Digital Spinoff Effective Date) as common equity on or prior to the Available Amount Reference Time and (B) such capital contributions or Net Cash Proceeds received by any VIE Borrower were received in cash as common equity on or prior to the Available Amount Reference Time; plus</w:t>
        <w:br/>
        <w:t>(d) to the extent not (i) already included in the calculation of Consolidated Net Income of the Consolidated Group Entities or (ii) already reflected as a return of capital with respect to such Investment for purposes of determining the amount of such Investment, the aggregate amount of all cash dividends and other cash distributions received by any Covenant Entity during the period from the Business Day immediately following the Closing Date through the Available Amount Reference Time from Investments made using the Available Amount pursuant to Section 7.03(n) in an aggregate amount not to exceed the amount by which the Available Amount was reduced when making such Investments; plus</w:t>
        <w:br/>
        <w:t>(e) to the extent not (i) already included in the calculation of Consolidated Net Income of the Consolidated Group Entities or (ii) already reflected as a return of capital with respect to such Investment for purposes of determining the amount of such Investment, the aggregate amount of all Net Cash Proceeds received by any Covenant Entity during the period from the Business Day immediately following the Closing Date through the Available Amount Reference Time in connection with the sale, transfer or other disposition of Investments made using the Available Amount pursuant to Section 7.03(n) in an aggregate amount not to exceed the amount by which the Available Amount was reduced when making such Investments; plus</w:t>
        <w:br/>
        <w:t>(f) in the event any Unrestricted Subsidiary has been re-designated as a Restricted Subsidiary or has been merged, consolidated or amalgamated with or into, or transfers or conveys its assets to, or is liquidated into, any Covenant Entity, the fair market value of the Investments of the Covenant Entities in such Unrestricted Subsidiary at the time of such redesignation, combination or transfer (or of the assets transferred or conveyed, as applicable), in each case to the extent such Investments correspond to the designation of a Subsidiary as an Unrestricted Subsidiary pursuant to Section 10.23 and were originally made using the Available Amount pursuant to Section 7.03(n) in an aggregate amount not to exceed the amount by which the Available Amount was reduced when making such Investments; minus</w:t>
        <w:br/>
        <w:t>(g) the aggregate amount of (i) any Investments made or deemed made pursuant to Section 7.03(n) (including, without limitation, Investments deemed made in the Digital Business Entities on the Digital Spinoff Effective Date to the extent the Borrower elects to utilize such Section 7.03(n)), (ii) any Restricted Payments made pursuant to Section 7.09(j) and (iii) any payments made pursuant to Section 7.06(a)(iii) and in each case, during the period from the Business Day immediately following the Closing Date through the Available Amount Reference Time (and, for purposes of this clause (g), without taking account of the intended usage of the Available Amount at such Available Amount Reference Time).</w:t>
        <w:br/>
        <w:t>“Available Amount Reference Time” has the meaning specified in the definition of “Available Amount.”</w:t>
        <w:br/>
        <w:t>“Bail-In Action” means the exercise of any Write-Down and Conversion Powers by the applicable EEA Resolution Authority in respect of any liability of an EEA Financial Institution.</w:t>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“Bank of America” means Bank of America, N.A. and its successors.</w:t>
        <w:br/>
        <w:t>“Bankruptcy Code” means Title 11 of the United State Code, as amended, or any similar federal or state law for the relief of debtors.</w:t>
        <w:br/>
        <w:t xml:space="preserve">  7</w:t>
        <w:br/>
        <w:t>“Base Rate” means for any day a fluctuating rate per annum equal to the highest of (a) the Federal Funds Rate plus 1⁄2 of 1%, (b) the rate of interest in effect for such day as publicly announced from time to time by Bank of America as its “prime rate,” and (c) the Eurodollar Rate plus 1.00%, provided that the Base Rate shall never be less than the higher of (i) zero and (ii) the applicable Rate Floor as set forth in the Facilities Schedule.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w:t>
        <w:br/>
        <w:t>“Base Rate Loan” means a Loan that bears interest at a rate based on the Base Rate.</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“Borrower” has the meaning specified in the introductory paragraph to this Agreement.</w:t>
        <w:br/>
        <w:t>“Borrower Honor Date” has the meaning specified in Section 2.03(c)(i).</w:t>
        <w:br/>
        <w:t>“Borrower Materials” has the meaning specified in Section 6.02.</w:t>
        <w:br/>
        <w:t>“Borrowing” means a Revolving Credit Borrowing, a Swing Line Borrowing or a Term Borrowing, as the context may require.</w:t>
        <w:br/>
        <w:t>“Broadcast Licenses” means with respect to any Person, all FCC Licenses granted, assigned or issued to such Person to construct, own or operate the Stations or any Shared Services Party Stations, together with all extensions, additions and renewals thereto or thereof.</w:t>
        <w:br/>
        <w:t>“Business Day” means any day other than a Saturday, Sunday or other day on which commercial banks are authorized to close under the Laws of, or are in fact closed in, the state of New York or the state where the Administrative Agent’s Office is located and, if such day relates to any Eurodollar Rate Loan, means any such day that is also a London Banking Day.</w:t>
        <w:br/>
        <w:t>“Capital Expenditures” means, for any period, the aggregate of, without duplication, all expenditures (whether paid in cash or accrued as liabilities) by the Consolidated Group Entities during such period that, in conformity with GAAP, are or are required to be included as additions during such period to property, plant or equipment reflected in the consolidated balance sheet of the Consolidated Group Entities.</w:t>
        <w:br/>
        <w:t>“Capitalized Lease Obligation” means, at the time any determination thereof is to be made, the amount of the liability in respect of a Capitalized Lease that would at such time be required to be capitalized and reflected as a liability on a balance sheet (excluding the footnotes thereto) prepared in accordance with GAAP.</w:t>
        <w:br/>
        <w:t>“Capitalized Leases” means all leases that have been or should be, in accordance with GAAP, recorded as capitalized leases; provided that for all purposes hereunder the amount of obligations under any Capitalized Lease shall be the amount thereof accounted for as a liability in accordance with GAAP.</w:t>
        <w:br/>
        <w:t>“Cash Collateral Account” means a blocked, non-interest bearing deposit account of the Borrower at Bank of America in the name of the Administrative Agent and under the sole dominion and control of the Administrative Agent, and otherwise established in a manner satisfactory to the Administrative Agent.</w:t>
        <w:br/>
        <w:t>“Cash Collateralize” means to pledge and deposit with or deliver to the Administrative Agent, for the benefit of one or more of the Administrative Agent, any relevant L/C Issuer or the Swing Line Lender (as applicable) and the Revolving Credit Lenders, as collateral for L/C Obligations, Swing Line Obligations or obligations of the Revolving Credit Lenders to fund participations in respect of either thereof (as the context may require), cash or deposit account balances or, if the Administrative Agent and the relevant L/C Issuer or the Swing Line Lender benefiting from such collateral shall agree in their sole discretion, other credit support, in each case pursuant to documentation in form and substance reasonably satisfactory to (a) the Administrative Agent and (b) such L/C Issuer or Swing Line Lender (as applicable). “Cash Collateral” shall have a meaning correlative to the foregoing and shall include the proceeds of such cash collateral and other credit support.</w:t>
        <w:br/>
        <w:t xml:space="preserve">  8</w:t>
        <w:br/>
        <w:t>“Cash Equivalents” means any of the following types of Investments:</w:t>
        <w:br/>
        <w:t>(a) (i) Dollars or (ii) any other foreign currency held by the Consolidated Group Entities in their ordinary course of business;</w:t>
        <w:br/>
        <w:t>(b) securities issued or directly and fully guaranteed or insured by the United States or Canadian governments or, in each case, any agency or instrumentality thereof (provided that the full faith and credit of such country is pledged in support thereof), having maturities of not more than two years from the date of acquisition;</w:t>
        <w:br/>
        <w:t>(c) certificates of deposit, time deposits, eurodollar time deposits, overnight bank deposits or bankers’ acceptances having maturities of not more than one year from the date of acquisition thereof issued by any Group Lender or by any bank or trust company (1) whose commercial paper is rated at least “A-2” or the equivalent thereof by S&amp;P or at least “P-2” or the equivalent thereof by Xxxxx’x (or if at the time neither is issuing comparable ratings, then a comparable rating of another Nationally Recognized Statistical Rating Organization) or (2) (in the event that the bank or trust company does not have commercial paper which is rated) having combined capital and surplus in excess of $100,000,000;</w:t>
        <w:br/>
        <w:t>(d) repurchase obligations for underlying securities of the types described in clauses (b) and (c) entered into with any bank meeting the qualifications specified in clause (c) above;</w:t>
        <w:br/>
        <w:t>(e) commercial paper issued by any Person organized under the Laws of any state of the United States of America (other than any Consolidated Group Entity or any of its Affiliates) and rated at the time of acquisition thereof at least “A-2” or the equivalent thereof by S&amp;P or “P-2” or the equivalent thereof by Xxxxx’x or carrying an equivalent rating by a Nationally Recognized Statistical Rating Organization, if both of the two named rating agencies cease publishing ratings of investments or, if no rating is available in respect of the commercial paper, the issuer of which has an equivalent rating in respect of its long-term debt, and in any case maturing within one year after the date of acquisition thereof;</w:t>
        <w:br/>
        <w:t>(f) readily marketable direct obligations issued by any state of the United States of America, any province of Canada or any political subdivision thereof, in each case, having one of the two highest rating categories obtainable from either Xxxxx’x or S&amp;P (or, if at the time, neither is issuing comparable ratings, then a comparable rating of another Nationally Recognized Statistical Rating Organization) with maturities of not more than two years from the date of acquisition; and</w:t>
        <w:br/>
        <w:t>(g) interests in any investment company, money market or enhanced high yield fund which invests 90% or more of its assets in instruments of the type specified in clauses (a) through (f) above.</w:t>
        <w:br/>
        <w:t>“Cash Management Agreement” means any agreement to provide cash management services, including treasury, depository, overdraft, credit or debit card, electronic funds transfer and other cash management arrangements.</w:t>
        <w:br/>
        <w:t>“Cash Management Bank” means (a) Bank of America and its Affiliates, and (b) each other Person that, at the time it enters into a Cash Management Agreement with a Holding Company, a Covenant Entity or any Variable Interest Entity of Nexstar Media that is not a VIE Borrower, is a Group Lender or an Affiliate of a Group Lender. For the avoidance of doubt, no Person that entered into a Cash Management Agreement with a Variable Interest Entity of Nexstar Media that was a VIE Borrower at the time the Cash Management Agreement was entered into (regardless of whether such Variable Interest Entity remains a VIE Borrower) will ever constitute a Cash Management Bank.</w:t>
        <w:br/>
        <w:t xml:space="preserve">  9</w:t>
        <w:br/>
        <w:t>“Cash Management Obligations” means obligations owed by any Holding Company, any Covenant Entity or any Variable Interest Entity of Nexstar Media that is not a VIE Borrower to any Cash Management Bank in respect of any Cash Management Agreement and any overdraft and related liabilities arising from treasury, depository, credit or debit card, purchasing card or cash management services or any automated clearing house transfers of funds (for the avoidance of doubt, Group Cash Management Obligations of VIE Borrowers constitute VIE Secured Hedging/Cash Management Obligations and Secured Obligations). For the avoidance of doubt, no obligations under any Cash Management Agreement entered into by any Person with a Variable Interest Entity of Nexstar Media that was a VIE Borrower at the time the Cash Management Agreement was entered into (regardless of whether such Variable Interest Entity remains a VIE Borrower) will ever constitute Cash Management Obligations.</w:t>
        <w:br/>
        <w:t>“Casualty Event” means any event that gives rise to the receipt by any of the Covenant Entities of any insurance proceeds or condemnation awards in respect of any equipment, fixed assets or real property (including any improvements thereon) to replace or repair such equipment, fixed assets or real property.</w:t>
        <w:br/>
        <w:t>“CERCLA” means the Comprehensive Environmental Response, Compensation and Liability Act of 1980.</w:t>
        <w:br/>
        <w:t>“CERCLIS” means the Comprehensive Environmental Response, Compensation and Liability Information System maintained by the U.S. Environmental Protection Agency.</w:t>
        <w:br/>
        <w:t>“CFC Holdco” means a Domestic Subsidiary of a Person that has no material assets other than the Equity Interests in or Indebtedness of one or more Foreign Subsidiaries of a Person that are “controlled foreign corporations” within the meaning of Section 957(a) of the Code, including the indirect ownership of such Equity Interests or Indebtedness through one or more other CFC Holdcos.</w:t>
        <w:br/>
        <w:t>“Change in Law” means the occurrence, after the date of this Agreement,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(i) the Xxxx-Xxxxx Xxxx Street Reform and Consumer Protection Act and all requests, rules, guidelines or directives thereunder or issued in connection therewith and (ii)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“Change of Control” means an event or series of events by which:</w:t>
        <w:br/>
        <w:t>(a) any “person” or “group” (as such terms are used in Sections 13(d) and 14(d) of the Securities Exchange Act of 1934, but excluding any employee benefit plan of such person or its subsidiaries, and any person or entity acting in its capacity as trustee, agent or other fiduciary or administrator of any such plan) other than one or more Permitted Holders becomes the “beneficial owner” (as defined in Rules 13d-3 and 13d-5 under the Securities Exchange Act of 1934, except that a person or group shall be deemed to have “beneficial ownership” of all Equity Interests that such person or group has the right to acquire, whether such right is exercisable immediately or only after the passage of time (such right, an “option right”)), directly or indirectly, of more than 35% of the then outstanding Equity Interests of Nexstar Media entitled to vote for members of the board of directors or equivalent governing body of Nexstar Media on a fully-diluted basis (and taking into account all such securities that such “person” or “group” has the right to acquire pursuant to any option right);</w:t>
        <w:br/>
        <w:t>(b) Nexstar Media shall cease to directly, or indirectly through one or more Intermediate Holding Companies, own and control legally and beneficially all of the Equity Interests in the Borrower; or</w:t>
        <w:br/>
        <w:t>(c) a “change of control” or any comparable term under, and as defined in, any Indenture Documentation shall have occurred.</w:t>
        <w:br/>
        <w:t xml:space="preserve">  10</w:t>
        <w:br/>
        <w:t>“Channel Xxxxxx” means (a) any licensee of a television broadcast station which submitted a winning channel sharing bid in the Incentive Auction, as defined in 47 C.F.R. § 1.2200(d), and is party to an executed Channel Sharing Agreement or (b) any licensee of a television broadcast station which submitted a winning license relinquishment bid in the Incentive Auction, as defined in 47 C.F.R. § 1.2200(g), and executes and implements a post-Incentive Auction Channel Sharing Agreement.</w:t>
        <w:br/>
        <w:t>“Channel Sharing Agreement” means a channel sharing arrangement or other similar contractual arrangement that constitutes a channel sharing agreement within the meaning of 47 C.F.R. § 73.3700(a)(5).</w:t>
        <w:br/>
        <w:t>“Class” (a) when used with respect to Commitments, refers to the specific tranche of Revolving Credit Commitments, Extended Revolving Credit Commitments, Incremental Revolving Commitments or Commitments in respect of any Incremental Term Loans, in each case as set forth on the Facilities Schedule (or the applicable numbered supplement thereto), (b) when used with respect to Loans or a Borrowing, refers to the specific tranche of Revolving Credit Loans, Term Loans, Extended Term Loans or Incremental Term Loans comprising such Loans or Borrowing, as set forth on the Facilities Schedule and (c) when used with respect to Lenders, refers to whether such Lenders are Revolving Credit Lenders or Term Lenders with respect to the same “Class” of Loans or Commitments as described in (a) or (b) above. Loans that have different terms and conditions shall be construed to be in different Classes.</w:t>
        <w:br/>
        <w:t>For the purpose of the definitions of “Majority Lenders,” Required Revolving Credit Lenders,” “Required Term Lenders” and “Required Revolving Credit and Term A Lenders” and for the purpose of maintaining Group Facilities Ratable Status under Section 10.20, (i) the term “Class” shall also include Group Lenders, Group Commitments, Group Loans and Group Borrowings under the other applicable Group Credit Agreements that are designated as “Constitutes Same Class With” on the Facilities Schedule (or the applicable numbered supplement thereto) and (ii) after the Second Amendment Effective Date, if any VIE Credit Agreement does not have any Class of Group Commitments or Group Loans designated on the Facilities Schedule hereto as “Constitutes Same Class With” any Commitments or Loans under this Agreement, such Group Commitments or Group Loans shall be excluded for each purpose set forth in this paragraph.</w:t>
        <w:br/>
        <w:t>“Closing Date” means the date that all the conditions precedent in Section 4.01 were satisfied in accordance with their terms or waived in accordance with Section 10.01. The Closing Date shall be January 17, 2017.</w:t>
        <w:br/>
        <w:t>“Code” means the Internal Revenue Code of 1986.</w:t>
        <w:br/>
        <w:t>“Collateral” means all of the “Collateral,” “Article 9 Collateral,” “Pledged Collateral” and “Mortgaged Property” referred to in the Security Documents and all of the other property that is or is intended under the terms of the Security Documents to be subject to Liens for the benefit of any of the Secured Parties.</w:t>
        <w:br/>
        <w:t>“Collateral Agent” means Bank of America, in its capacity as collateral agent under any of the Loan Documents pursuant to the appointment under this Agreement, or any successor collateral agent appointed in accordance with Section 9.06.</w:t>
        <w:br/>
        <w:t>“Collateral and Guarantee Requirement” means, at any time on and after the Closing Date, the requirement that:</w:t>
        <w:br/>
        <w:t>(a) the Collateral Agent shall have received each Security Document required to be delivered on the Closing Date pursuant to Section 4.01 or to be delivered after the Closing Date pursuant to Section 6.11 or Section 6.14, duly executed by each Loan Party that is a party thereto;</w:t>
        <w:br/>
        <w:t>(b) all Nexstar Secured Obligations shall have been unconditionally guaranteed by each Guarantor;</w:t>
        <w:br/>
        <w:t xml:space="preserve">  11</w:t>
        <w:br/>
        <w:t>(c) the Nexstar Secured Obligations and the Guaranties in respect thereof shall have been secured pursuant to the Security Documents by a first-priority security interest in all the Equity Interests of (i) the Borrower, (ii) the Guarantors (except Nexstar Media) and (iii) each Restricted Subsidiary directly held by a Loan Party, other than Equity Interests of any JV Entity if and for so long as the terms of any Contractual Obligation prohibit the creation of any other Lien on such Equity Interests or require the consent of any Person other than an Affiliate of the Borrower (limited, in the case of Equity Interests of any Foreign Subsidiary or CFC Holdco, to 65% of the issued and outstanding Equity Interests of each such Foreign Subsidiary or CFC Holdco);</w:t>
        <w:br/>
        <w:t>(d) except to the extent otherwise provided hereunder or under any Security Document, the Nexstar Secured Obligations and the Guaranties in respect thereof shall have been secured by a perfected security interest in the United States in, and mortgages on, substantially all tangible and intangible assets of the Borrower and each other Guarantor (including, without limitation, accounts receivable, inventory, equipment, investment property, intellectual property, other general intangibles (including contract rights), intercompany notes, owned real property, and proceeds of the foregoing), in each case, with the priority required by the Security Documents; provided that security interests in real property shall be limited to the Material Real Properties of such Loan Parties;</w:t>
        <w:br/>
        <w:t>(e) none of the Collateral shall be subject to any Liens other than Liens permitted by Section 7.01; and</w:t>
        <w:br/>
        <w:t>(f) the Collateral Agent shall have received (i) counterparts of a Mortgage with respect to each Material Real Property required to be delivered pursuant to Section 6.11 or Section 6.14, as the case may be, duly executed, acknowledged and delivered by the record owner of, or appropriate party with respect to, such Material Real Property, (ii) a Mortgage Policy insuring the Lien of each such Mortgage in an amount not to exceed the fair market value of each such Material Real Property (as reasonably determined by the applicable Loan Party providing such Mortgage), (iii) a completed Life of Loan Federal Emergency Management Agency Standard Flood Hazard Determination with respect to each Mortgaged Property (together with a notice about special flood hazard area status and flood disaster assistance relating thereto duly executed by the applicable Loan Party providing such Mortgage) and if any improvements on any Mortgaged Property are located in an area designated as a “special flood hazard area,” evidence of such flood insurance as may be required under Section 6.11(c)(v), (iv) such other documents and items as may be required under Section 6.11 or Section 6.14, as the case may be, and (v) such existing surveys, existing abstracts, existing appraisals, legal opinions and other documents as the Collateral Agent may reasonably request with respect to any such Material Real Property; and(g) all VIE Secured Obligations (other than those already constituting Nexstar Secured Obligations) shall be unconditionally guaranteed by each Nexstar Guarantor and secured by the assets of each such Nexstar Guarantor equally and ratably with the Nexstar Secured Obligations.</w:t>
        <w:br/>
        <w:t>The foregoing definition shall not require the creation or perfection of pledges of or security interests in, or the obtaining of title insurance or surveys with respect to, particular assets if and for so long as the Administrative Agent and the applicable Loan Party providing such security agree in writing that the cost of creating or perfecting such pledges or security interests in such assets or obtaining title insurance or surveys in respect of such assets shall be excessive in view of the benefits to be obtained by the Lenders therefrom.</w:t>
        <w:br/>
        <w:t>The Administrative Agent may grant extensions of time for creation or the perfection of security interests in or the obtaining of title insurance and surveys with respect to particular assets (including extensions beyond the Closing Date for the perfection of security interests in the assets of any Loan Party on such date as provided under Section 4.01) where it reasonably determines, in consultation with the applicable Loan Party providing such security, that creation or perfection cannot be accomplished without undue effort or expense by the time or times at which it would otherwise be required by this Agreement or the Security Documents.</w:t>
        <w:br/>
        <w:t>(A) With respect to leases of real property entered into by any Loan Party on or after the Closing Date, such Loan Party shall not be required to take any action with respect to creation or perfection of security interests with respect to such leases, (B) Liens and the Guarantees required to be granted from time to time pursuant to the Collateral and Guarantee Requirement shall be subject to exceptions and limitations set forth in the Security Documents and, to the extent appropriate in the applicable jurisdiction, as agreed in writing between the</w:t>
        <w:br/>
        <w:t xml:space="preserve">  12</w:t>
        <w:br/>
        <w:t>Administrative Agent and the applicable Loan Party providing such security, (C) the Collateral and Guarantee Requirement shall not apply to any of the following assets: (i) any Non-Material Real Property or Real Property that is located in a jurisdiction other than the United States and any leasehold interests in real property, (ii) motor vehicles and other assets subject to certificates of title to the extent a Lien thereon cannot be perfected by the filing of a UCC financing Statement or equivalent, (iii) investment property and letter of credit rights with a value of less than $10,000,000 for each such property or right, (iv) any rights or interest in any lease, contract, license or license agreement covering personal property or real property and/or any assets subject thereto, so long as under the terms of such lease, contract, license or license agreement, or applicable Law with respect thereto, the grant of a security interest or Lien therein for the benefit of the Secured Parties (1) is prohibited, (2) would give any other party to such lease, contract, license or license agreement, instrument or indenture the right to terminate its obligations thereunder, or (3) is permitted only with the consent of another party (including, without limitation, any Governmental Authority) (or would render such lease, contract, license or license agreement cancelled, invalid or unenforceable) and such prohibition has not been or is not waived or the consent of the other party to such lease, contract, license or license agreement has not been or is not otherwise obtained; provided, that, this exclusion shall in no way be construed to apply if any such prohibition is unenforceable under the UCC or other applicable Law or so as to limit, impair or otherwise affect the unconditional continuing security interests in and Liens for the benefit of the Secured Parties upon any rights or interests in or to monies due or to become due under any such lease, contract, license or license agreement (including any receivables), (v) any shares of any Foreign Subsidiary or CFC Holdco other than 65% of all of the issued and outstanding Equity Interests in any Foreign Subsidiary or CFC Holdco (other than an Immaterial Subsidiary) directly owned by a Loan Party, (vi) any application for registration of a trademark filed in the United States Patent and Trademark Office on an intent to use basis to the extent that the grant of a security interest in any such trademark application would adversely affect the validity or enforceability or result in cancellation or voiding of such trademark application, provided, however, that such trademark applications shall be considered Collateral upon the filing of a Statement of Use or when an Amendment to Allege Use has been filed and accepted in the United States Patent and Trademark Office, (vii) company-owned life insurance policies with respect to the employees of any Loan Party and (viii) cafeteria plan flex accounts and similar employee benefit arrangements, (D) no control agreements shall be required; provided that, upon the request of the Administrative Agent, a control agreement shall be required with respect to any Cash Collateral Account holding Cash Collateral, and (E) no action shall be required with respect to any intellectual property that is governed solely by the laws of one or more jurisdictions other than the United States (nor shall any Loan Party be required to reimburse the Administrative Agent, the Collateral Agent, any Lender or any Secured Party for any costs or expenses incurred in connection with any such action).</w:t>
        <w:br/>
        <w:t>“Co-Managers” means, collectively, (a) MUFG Bank, Ltd. (f/k/a The Bank of Tokyo-Mitsubishi UFJ, Ltd.), (b) Capital One, N.A., (c) Citizens Bank, National Association and (d) Fifth Third Bank.</w:t>
        <w:br/>
        <w:t>“Commitment” means a Revolving Credit Commitment, a Term A-45 Loan Commitment, a Term B-34 Loan Commitment, an Extended Revolving Credit Commitment, Incremental Revolving Commitment or a commitment in respect of any Incremental Term Loans or any combination thereof, as the context may require.</w:t>
        <w:br/>
        <w:t>“Commitment Date” has the meaning specified in Section 2.05(d).</w:t>
        <w:br/>
        <w:t>“Commitment Fee” has the meaning specified in Section 2.09(a).</w:t>
        <w:br/>
        <w:t>“Commitment Letter” means that certain Third Amended and Restated Commitment Letter, dated February 24, 2016, by and among Nexstar Broadcasting Group Inc., the Arrangers and the Co-Managers.</w:t>
        <w:br/>
        <w:t>“Commodity Exchange Act” means the Commodity Exchange Act (7 U.S.C. §1 et seq.), as amended from time to time, and any successor statute.</w:t>
        <w:br/>
        <w:t>“Common Terms” means, solely to the extent there is one or more Classes of Group Commitments or Group Loans that are designated on the Facilities Schedule hereto as “Constitutes Same Class With” the applicable Commitments or Loans under this Agreement, the following provisions in such VIE Credit Agreement: (a) Section 10.20 and any other provision requiring re-allocation among the Group Facilities to achieve ratable status, (b) any provision requiring comparable action to be taken under other Group Credit Agreements, (c) the definitions of</w:t>
        <w:br/>
        <w:t xml:space="preserve">  13</w:t>
        <w:br/>
        <w:t>“Group,” the second paragraph of “Class,” “Majority Lenders,” “Required Revolving Credit Lenders,” “Required Term Lenders,” “Required Revolving Credit and Term A Lenders,” (d) any designation of any Group Loans or Group Commitments as belonging to the same “Class,” (e) any provision affecting the pricing of any Class of Loans or Commitments and (f) any other provision with respect to which there is a comparable provision in any of the VIE Credit Agreements with respect to which the Borrower and the Administrative Agent have jointly determined, both acting reasonably, that a similar amendment would be required; provided that comparable provisions of each Group Credit Agreement shall maintain the same section and clause numbers.</w:t>
        <w:br/>
        <w:t>“Communications Laws” means the Communications Act of 1934, and any similar or successor federal statute, together with all published rules, regulations, policies, orders and decisions of the FCC promulgated thereunder.</w:t>
        <w:br/>
        <w:t>“Compliance Certificate” means a certificate substantially in the form of Exhibit D, or in any other form agreed to by the Borrower and the Administrative Agent.</w:t>
        <w:br/>
        <w:t>“Connection Income Taxes” means Other Connection Taxes that are imposed on or measured by net income (however denominated) or that are franchise Taxes or branch profits Taxes.</w:t>
        <w:br/>
        <w:t>“Consolidated Depreciation and Amortization Expense” means, for any period, the total amount of depreciation and amortization expense, including the amortization or write-off of (a) intangibles and non-cash organization costs and (b) deferred financing fees or costs, Capital Expenditures, customer acquisition costs and incentive payments, conversion costs and contract acquisition costs, the amortization of original issue discount resulting from the issuance of Indebtedness at less than par and amortization of favorable or unfavorable lease assets or liabilities, of the Consolidated Group Entities for such period on a consolidated basis and otherwise determined in accordance with GAAP and any write down of assets or asset value carried on the balance sheet.</w:t>
        <w:br/>
        <w:t>“Consolidated EBITDA” means, for any period, the Consolidated Net Income of the Consolidated Group Entities for such period:</w:t>
        <w:br/>
        <w:t>(a) increased (without duplication) by the following:</w:t>
        <w:br/>
        <w:t>(i) provision for taxes based on income or profits, revenue or capital, including, without limitation, federal, state, provincial, local, foreign, unitary, excise, property, franchise and similar taxes and foreign withholding taxes and similar taxes of the Consolidated Group Entities paid or accrued during such period, including any penalties and interest relating to any tax examinations, deducted (and not added back) in computing Consolidated Net Income; plus</w:t>
        <w:br/>
        <w:t>(ii) Fixed Charges of the Consolidated Group Entities for such period (including (A) net losses under any Swap Contracts or other derivative instruments entered into for the purpose of hedging interest rate, currency or commodities risk, (B) bank fees and (C) costs of surety bonds in connection with financing activities), plus amounts excluded from the definition of “Consolidated Interest Expense” pursuant to clauses (A) through (F) in clause (a) thereof, to the extent the same were deducted (and not added back) in calculating such Consolidated Net Income; plus</w:t>
        <w:br/>
        <w:t>(iii) Consolidated Depreciation and Amortization Expense of the Consolidated Group Entities for such period to the extent the same were deducted (and not added back) in computing Consolidated Net Income; plus</w:t>
        <w:br/>
        <w:t>(iv) (x) all premium, fees, costs and expenses described in clause (a) of the definition of “Transaction Expenses” and in clause (a) of the definition of “Tribune Transaction Expenses” and (y) any fees, costs, expenses or charges (other than depreciation or amortization charges) related to any actual, proposed or contemplated equity offering (including any expense relating to enhanced accounting functions or other transaction costs associated with a public company), Investment or other Sharing Arrangement to which a Consolidated Group Entity is a party, acquisition, disposition or recapitalization permitted under any Group Credit Agreement or the</w:t>
        <w:br/>
        <w:t xml:space="preserve">  14</w:t>
        <w:br/>
        <w:t>incurrence of Indebtedness permitted to be incurred under any Group Credit Agreement (including a refinancing thereof) or any amendment, waiver or modification of Indebtedness (in each case, whether or not successful), including (A) such fees, expenses or charges related to any Group Credit Agreement and any Senior Notes, (B) any amendment or other modification of any Group Credit Agreement (including all fees, expenses and charges related to the Amendment No. 1 Transactions or, the Amendment No. 2 Transactions and the Amendment No. 3 Transactions) and any Senior Notes and (C) such costs, fees and expenses in connection with any tender for or redemption of any Indebtedness, including any premium, make-whole or penalty payments, in each case, deducted (and not added back) in computing Consolidated Net Income; plus</w:t>
        <w:br/>
        <w:t>(v) (x) fees, costs and expenses associated with acquisition related litigation and settlements thereof, (y) fees, costs and expenses associated with payments made in connection with settling any claims or actions arising from dissenting shareholders exercising appraisal rights in respect of the Acquisition or the Tribune Acquisition and (z) the amount of any restructuring charge or reserve, integration cost or other business optimization expense or cost (including charges directly related to the implementation of cost-savings initiatives), in each case that is deducted (and not added back) in such period in computing Consolidated Net Income, including any one-time costs incurred in connection with acquisitions or divestitures whether before or after the Closing Date, including, without limitation, those related to any severance, retention, signing bonuses, relocation, recruiting and other employee related costs, future lease commitments and costs related to the opening and closure and/or consolidation of facilities and to existing lines of business; provided that the aggregate amount of add-backs available pursuant to this clause (v) shall not exceed (on a Pro Forma Basis) 10% of Consolidated EBITDA for such period; plus</w:t>
        <w:br/>
        <w:t>(vi) any other non-cash charges, write-downs, expenses, losses or items reducing Consolidated Net Income for such period including any impairment charges or the impact of purchase accounting (excluding any such non-cash charge, write-down or item to the extent it represents an accrual or reserve for a cash expenditure for a future period) or other items classified by any Consolidated Group Entity as special items less other non-cash items of income increasing Consolidated Net Income (excluding any such non-cash item of income to the extent it represents a receipt of cash in any future period); plus</w:t>
        <w:br/>
        <w:t>(vii) the amount of any minority interest expense attributable to minority equity interests of third parties in any non-wholly owned Subsidiary or Variable Interest Entity; plus</w:t>
        <w:br/>
        <w:t>(viii) the amount of (x) run rate cost savings (including, without limitation, cost savings with respect to salary, benefit and other direct savings resulting from workforce reductions and facility, benefit and insurance savings), operating expense reductions, other operating improvements and initiatives and synergies and (y) any contractual retransmission revenue, in each case, projected by Nexstar Media in good faith to result from actions either taken or initiated prior to or during such period or expected to be taken or initiated within 12 months, including in connection with the Transactions and the FCC’s spectrum auction (which will be added to Consolidated EBITDA as so projected until fully realized and calculated on a Pro Forma Basis as though such cost savings (including, without limitation, cost savings with respect to salary, benefit and other direct savings resulting from workforce reductions and facility, benefit and insurance savings), operating expense reductions, other operating improvements and initiatives and synergies had been realized on the first day of such period), net of the amount of actual benefits realized prior to or during such period from such actions; provided that the aggregate amount of add-backs available pursuant to this clause (viii) in respect of the Transactions shall (A) be reasonably expected to be realized within 12 months of the Transactions and (B) not be less than $76.0 million; provided that to the extent any such operational changes are not associated with the Transactions, all steps have been taken, or are reasonably expected to be taken, in good faith, for realizing such cost savings within 12 months, such cost savings shall be reasonably expected to be realized within 12 months of the date of the relevant transaction and such cost savings are reasonably identifiable and factually supportable (in the good faith determination of Nexstar Media); provided, further, that the aggregate amount of add-backs pursuant to this clause (viii) shall not exceed 20% of Consolidated EBITDA in any four quarter period; plus</w:t>
        <w:br/>
        <w:t xml:space="preserve">  15</w:t>
        <w:br/>
        <w:t>(ix) any costs or expense incurred by a Consolidated Group Entity pursuant to any management equity plan or stock option plan or any other management or employee benefit plan or agreement or any stock subscription or shareholder agreement, to the extent that such cost or expenses are funded with cash proceeds contributed to the capital of the Nexstar Borrower or a VIE Borrower or net cash proceeds of an issuance of Equity Interests of the Nexstar Borrower or a VIE Borrower (other than Disqualified Equity Interests or any Specified Equity Contribution) solely to the extent that such net cash proceeds are excluded from the calculation of the Available Amount; plus</w:t>
        <w:br/>
        <w:t>(x) rent expense as determined in accordance with GAAP not actually paid in cash during such period (net of rent expense paid in cash during such period over and above rent expense as determined in accordance with GAAP); plus</w:t>
        <w:br/>
        <w:t>(xi) cash receipts (or any netting arrangements resulting in reduced cash expenditures) not representing Consolidated EBITDA or Consolidated Net Income in any period to the extent non-cash gains relating to such income were deducted in the calculation of Consolidated EBITDA pursuant to paragraph (b) below for any previous period and not added back; plus</w:t>
        <w:br/>
        <w:t>(xii) any net loss included in Consolidated Net Income attributable to non-controlling interests pursuant to the application of Accounting Standard Codification Topic 810 and related pronouncements (“ASCT 810”); plus</w:t>
        <w:br/>
        <w:t>(xiii) realized foreign exchange losses resulting from the impact of foreign currency changes on the valuation of assets or liabilities on the balance sheet of the Consolidated Group Entities; plus</w:t>
        <w:br/>
        <w:t>(xiv) net realized losses from Swap Contracts or embedded derivatives that require similar accounting treatment and the application of Accounting Standard Codification Topic 815 and related pronouncements; plus</w:t>
        <w:br/>
        <w:t>(xv) 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Accounting Standards Codification Topic 715, and any other items of a similar nature; plus</w:t>
        <w:br/>
        <w:t>(xvi) any net loss included in the consolidated financial statements due to the application of Financial Accounting Standards No. 160 “Non-controlling Interests in Consolidated Financial Statements”; plus</w:t>
        <w:br/>
        <w:t>(xvii)  any other addbacks as set forth in the EBITDA reconciliation set forth in the confidential information memorandum for the Amendment No. 3 Transactions;</w:t>
        <w:br/>
        <w:t>(b) decreased (without duplication) by: (i) (x) non-cash gains increasing Consolidated Net Income of the Consolidated Group Entities for such period, excluding any non-cash gains to the extent they represent the reversal of an accrual or reserve for a potential cash item that reduced Consolidated EBITDA in any prior period, (y) any non-cash gains with respect to cash actually received in a prior period so long as such cash did not increase Consolidated EBITDA in such prior period and (z) programming rights payments made during such prior period; plus (ii) realized foreign exchange income or gains resulting from the impact of foreign currency changes on the valuation of assets or liabilities on the balance sheet of the Consolidated Group Entities; plus (iii) any net realized income or gains from any obligations under any Swap Contracts</w:t>
        <w:br/>
        <w:t xml:space="preserve">  16</w:t>
        <w:br/>
        <w:t>or embedded derivatives that require similar accounting treatment and the application of Accounting Standard Codification Topic 815 and related pronouncements; plus (iv) any net income included in the Consolidated Net Income attributable to non-controlling interests pursuant to the application of ASCT 810; and</w:t>
        <w:br/>
        <w:t>(c) increased or decreased (without duplication) by, as applicable, any adjustments resulting from the application of Accounting Standards Codification Topic 460 or any comparable regulation.</w:t>
        <w:br/>
        <w:t>There shall be included in determining Consolidated EBITDA for any period, without duplication, (I) the Acquired EBITDA of any Person, property, business or asset acquired by any Consolidated Group Entity or that becomes a Variable Interest Entity of Nexstar Media during such period (but not the Acquired EBITDA of any related Person, property, business or assets to the extent not so acquired) to the extent not subsequently sold, transferred or otherwise disposed of by such Consolidated Group Entity during such period (each such Person, property, business or asset acquired and not subsequently so disposed of or ceasing to be treated as a Variable Interest Entity, an “Acquired Entity or Business”), and (II) the Acquired EBITDA of any Unrestricted Subsidiary that is converted into a Restricted Subsidiary during such period (each, a “Converted Restricted Subsidiary”), based on the actual Acquired EBITDA of such Acquired Entity or Business or Converted Restricted Subsidiary for such period (including the portion thereof occurring prior to such acquisition). For purposes of determining the Consolidated Total Net Leverage Ratio, the Consolidated First Lien Net Leverage Ratio and the Consolidated Secured Net Leverage Ratio, there shall be excluded in determining Consolidated EBITDA for any period the Disposed EBITDA of any Person, property, business or asset (other than an Unrestricted Subsidiary) sold, transferred or otherwise disposed of, closed or classified as discontinued operations by any Consolidated Group Entity during such period (each such Person, property, business or asset so sold or disposed of, a “Sold Entity or Business”) and the Disposed EBITDA of any Restricted Subsidiary that is converted into an Unrestricted Subsidiary during such period (each, a “Converted Unrestricted Subsidiary”), based on the actual Disposed EBITDA of such Sold Entity or Business or Converted Unrestricted Subsidiary for such period (including the portion thereof occurring prior to such sale, transfer or disposition).</w:t>
        <w:br/>
        <w:t>“Consolidated First Lien Net Leverage Ratio” means, as of any date of determination, the ratio of (a) Consolidated Net Debt (other than any portion of Consolidated Net Debt that is unsecured or is secured solely by a Lien that is expressly subordinated to the Liens securing the Obligations) as of such date to (b) Consolidated EBITDA for the most recent Test Period.</w:t>
        <w:br/>
        <w:t>“Consolidated Group Entities” means (a) Nexstar Media and each Intermediate Holding Company, (b) the Borrower, (c) each VIE Borrower for so long as the applicable VIE Credit Agreement of such VIE Borrower remains outstanding, (d) each Variable Interest Entity of Nexstar Media so long as it does not constitute an Excluded VIE and (ed) Restricted Subsidiaries of each of the Persons listed in clauses (a)-(dc) above.</w:t>
        <w:br/>
        <w:t>“Consolidated Interest Expense” means, for any period, without duplication, the sum of:</w:t>
        <w:br/>
        <w:t>(a) consolidated interest expense of the Consolidated Group Entities for such period, to the extent such expense was deducted (and not added back) in computing Consolidated Net Income (including (i) amortization of original issue discount or premium resulting from the issuance of Indebtedness at less than par, (ii) all commissions, discounts and other fees and charges owed with respect to letters of credit or bankers acceptances, (iii) non-cash interest payments (but excluding any non-cash interest expense attributable to the movement in the xxxx to market valuation of any obligations under any Swap Contracts or other derivative instruments pursuant to GAAP), (iv) the interest component of Capitalized Lease Obligations, and (v) net payments, if any, pursuant to obligations under any interest rate Swap Contracts with respect to Indebtedness); and excluding (A) penalties and interest relating to taxes, (B) any additional cash interest owing pursuant to any registration rights agreement, (C) accretion or accrual of discounted liabilities other than Indebtedness, (D) any expense resulting from the discounting of any Indebtedness in connection with the application of purchase accounting in connection with any acquisition, (E) amortization or write-off of deferred financing fees, debt issuance costs, debt discount or premium, terminated hedging obligations and other commissions, financing fees and expenses and adjusted, to the extent included, to exclude any refunds or similar credits received in connection with the purchasing or procurement of goods or services under any purchasing card or similar program and (F) any expensing of bridge, commitment and other financing fees; plus</w:t>
        <w:br/>
        <w:t xml:space="preserve">  17</w:t>
        <w:br/>
        <w:t>(b) consolidated capitalized interest of the Consolidated Group Entities for such period, whether paid or accrued; less</w:t>
        <w:br/>
        <w:t>(c) interest income for such period.</w:t>
        <w:br/>
        <w:t>For purposes of this definition, interest on a Capitalized Lease Obligation shall be deemed to accrue at an interest rate reasonably determined by the applicable Consolidated Group Entity to be the rate of interest implicit in such Capitalized Lease Obligation in accordance with GAAP.</w:t>
        <w:br/>
        <w:t>“Consolidated Net Debt” means, as of any date of determination, (a) the aggregate principal amount of Indebtedness of the Consolidated Group Entities outstanding on such date, determined on a consolidated basis in accordance with GAAP (but excluding the effects of any discounting of Indebtedness resulting from the application of purchase accounting in connection with the Transactions, the Tribune Transactions or any Permitted Acquisition) consisting of Indebtedness for borrowed money, obligations in respect of Capitalized Leases and debt obligations evidenced by promissory notes or similar instruments (other than Indebtedness in respect of any Group Cash Management Obligations and intercompany Indebtedness) minus (b) Qualifying Balances on such date.</w:t>
        <w:br/>
        <w:t>“Consolidated Net Income” means, for any period, the net income (loss) of the Consolidated Group Entities for such period determined on a consolidated basis in accordance with GAAP; provided, however, that there will not be included in such Consolidated Net Income:</w:t>
        <w:br/>
        <w:t>(a) any net income (loss) of any Person if such Person is not a Consolidated Group Entity (including any net income (loss) from investments recorded in such Person under equity method accounting), except that any Consolidated Group Entity’s equity in the net income of any such Person for such period will be included in such Consolidated Net Income up to the aggregate amount of cash or Cash Equivalents actually distributed or, that (as reasonably determined by a Responsible Officer of the applicable Consolidated Group Entity) could have been distributed, by such Person during such period to such Consolidated Group Entity as a dividend or other distribution or return on investment (subject, in the case of a dividend or other distribution or return on investment to a Group Restricted Subsidiary, to the limitations contained in clause (b) below);</w:t>
        <w:br/>
        <w:t>(b) solely for the purpose of determining the Available Amount, any net income (loss) of any Group Restricted Subsidiary (other than any Group Guarantors) if such Subsidiary is subject to restrictions, directly or indirectly, on the payment of dividends or the making of distributions by such Group Restricted Subsidiary, directly or indirectly, to any Group Borrower or Group Guarantor by operation of the terms of such Group Restricted Subsidiary’s articles, charter or any agreement, instrument, judgment, decree, order, statute or governmental rule or regulation applicable to such Group Restricted Subsidiary or its shareholders (other than (i) restrictions that have been waived or otherwise released and (ii) restrictions pursuant to the Group Loan Documents or any Indenture Documentation), except that any Group Borrower’s or Group Guarantor’s equity in the net income of any such Group Restricted Subsidiary for such period will be included in such Consolidated Net Income up to the aggregate amount of cash or Cash Equivalents actually distributed or that could have been distributed by such Restricted Subsidiary during such period to any Consolidated Group Entity as a dividend or other distribution (subject, in the case of a dividend to another Group Restricted Subsidiary, to the limitation contained in this clause);</w:t>
        <w:br/>
        <w:t>(c) any gain (or loss), together with any related provisions for taxes on any such gain (or the tax effect of any such loss), realized upon the sale or other disposition of any asset (including pursuant to any Sale Leaseback) or disposed or discontinued operations of any Consolidated Group Entity which is not sold or otherwise disposed of in the ordinary course of business (as determined in good faith by a Responsible Officer or the board of directors of the applicable Consolidated Group Entity);</w:t>
        <w:br/>
        <w:t xml:space="preserve">  18</w:t>
        <w:br/>
        <w:t>(d) any extraordinary, exceptional, unusual or nonrecurring gain, loss, charge or expense (including relating to the Transaction Expenses, the Tribune Transaction Expenses and any multi-year strategic initiatives) or any charges, expenses or reserves in respect of any restructuring, redundancy or severance expense or relocation costs, integration and facilities’ opening costs and other business optimization expenses (including related to new product introductions), restructuring charges, accruals or reserves (including restructuring and integration costs related to acquisitions after the Closing Date and adjustments to existing reserves), whether or not classified as restructuring expense on the consolidated financial statements, signing costs, retention or completion bonuses, transition costs, costs related to closure/consolidation of facilities, internal costs in respect of strategic initiatives and curtailments or modifications to pension and post-retirement employee benefit plans (including any settlement of pension liabilities);</w:t>
        <w:br/>
        <w:t>(e) the cumulative effect of a change in accounting principles;</w:t>
        <w:br/>
        <w:t>(f) any (i) non-cash compensation charge or expense arising from any grant of stock, stock options or other equity based awards and any non-cash deemed finance charges in respect of any pension liabilities or other provisions and (ii) income (loss) attributable to deferred compensation plans or trusts;</w:t>
        <w:br/>
        <w:t>(g) all deferred financing costs written off and premiums paid or other expenses incurred directly in connection with any early extinguishment of Indebtedness and any net gain (loss) from any write-off or forgiveness of Indebtedness;</w:t>
        <w:br/>
        <w:t>(h) any unrealized gains or losses in respect of any obligations under any Swap Contracts or any ineffectiveness recognized in earnings related to qualifying hedge transactions or the fair value of changes therein recognized in earnings for derivatives that do not qualify as hedge transactions, in each case, in respect of any obligations under any Swap Contracts;</w:t>
        <w:br/>
        <w:t>(i) any unrealized foreign currency translation or transaction gains or losses in respect of Indebtedness of any Consolidated Group Entity denominated in a currency other than the functional currency of such Person and any unrealized foreign exchange gains or losses relating to translation of assets and liabilities denominated in foreign currencies ;</w:t>
        <w:br/>
        <w:t>(j) any unrealized foreign currency translation or transaction gains or losses in respect of Indebtedness or other obligations of any Consolidated Group Entity owing to another Consolidated Group Entity;</w:t>
        <w:br/>
        <w:t>(k) any purchase accounting effects including, but not limited to, adjustments to inventory, property and equipment, software and other intangible assets and deferred revenue in component amounts required or permitted by GAAP and related authoritative pronouncements (including the effects of such adjustments pushed down to any Consolidated Group Entity (other than Nexstar Media)), as a result of any consummated acquisition, or the amortization or write-off of any amounts thereof (including any write-off of in process research and development);</w:t>
        <w:br/>
        <w:t>(l) any goodwill or other intangible asset impairment charge or write-off;</w:t>
        <w:br/>
        <w:t>(m) any after-tax effect of income (loss) from the early extinguishment or cancellation of Indebtedness or any obligations under any Swap Contracts or other derivative instruments;</w:t>
        <w:br/>
        <w:t>(n) accruals and reserves that are established or adjusted within twelve months (x) after the Closing Date that are so required to be established or adjusted as a result of the Transactions, (y) after the Third Amendment Effective Date that are so required to be established or adjusted as a result of the Tribune Transactions and (z) after the closing of any Permitted Acquisition, in each case, in accordance with GAAP;</w:t>
        <w:br/>
        <w:t xml:space="preserve">  19</w:t>
        <w:br/>
        <w:t>(o) any net unrealized gains and losses resulting from Swap Contracts or embedded derivatives that require similar accounting treatment and the application of Accounting Standards Codification Topic 815 and related pronouncements; and</w:t>
        <w:br/>
        <w:t>(p) any non-cash expense, accruals or reserves related to adjustments to historical tax exposures and any deferred tax expenses associated with tax deductions or net operating losses arising as a result of the Transactions or the Tribune Transactions, or the release of any valuation allowances related to such item.</w:t>
        <w:br/>
        <w:t>In addition, notwithstanding anything to the contrary in the foregoing, but without duplication, it shall be added back to Consolidated Net Income (i) any expenses and charges that are reimbursed by indemnification or other reimbursement provisions in connection with any investment or any sale, conveyance, transfer or other disposition of assets permitted hereunder or under any other agreement providing for reimbursement of such expense, or, so long as the applicable Consolidated Group Entity has made a determination that there exists reasonable evidence that such amount will in fact be reimbursed and only to the extent that such amount is (A) not denied by the applicable payor in writing within 180 days and (B) in fact reimbursed within 365 days of the date of such evidence (with a deduction for any amount so added back to the extent not so reimbursed within such 365 days) and (ii) to the extent covered by insurance and actually reimbursed, or, so long as the applicable Consolidated Group Entity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such 365 days), expenses with respect to liability or casualty events or business interruption.</w:t>
        <w:br/>
        <w:t>“Consolidated Secured Net Leverage Ratio” means, as of any date of determination, the ratio of (a) the Consolidated Net Debt secured by a Lien on any of the assets of the Consolidated Group Entities as of such date to (b) Consolidated EBITDA for the most recent Test Period.</w:t>
        <w:br/>
        <w:t>“Consolidated Total Net Leverage Ratio” means, as of any date of determination, the ratio of (a) Consolidated Net Debt as of such date to (b) Consolidated EBITDA for the most recent Test Period.</w:t>
        <w:br/>
        <w:t>“Contract Consideration” has the meaning specified in the definition of “Excess Cash Flow.”</w:t>
        <w:br/>
        <w:t>“Contractual Obligation” means, as to any Person, any provision of any security issued by such Person or of any agreement, instrument or other undertaking to which such Person is a party or by which it or any of its property is bound.</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“Converted Restricted Subsidiary” has the meaning specified in the definition of “Consolidated EBITDA.”</w:t>
        <w:br/>
        <w:t>“Converted Unrestricted Subsidiary” has the meaning specified in the definition of “Consolidated EBITDA.”</w:t>
        <w:br/>
        <w:t>“Covenant Entities” means the Borrower and all other direct and indirect Restricted Subsidiaries of Nexstar Media except any Intermediate Holding Company (which, for the avoidance of doubt, includes (i) direct and indirect Restricted Subsidiaries of the Holding Companies other than another Intermediate Holding Company and (ii) the Digital Business Entities but only until the occurrence of the Digital Spinoff).</w:t>
        <w:br/>
        <w:t>“Credit Extension” means each of the following: (a) a Borrowing and (b) an L/C Credit Extension.</w:t>
        <w:br/>
        <w:t>“Cure Period” has the meaning specified in Section 8.05(a).</w:t>
        <w:br/>
        <w:t xml:space="preserve">  20</w:t>
        <w:br/>
        <w:t>“CVR Agreement” means the Contingent Value Rights Agreement substantially in the form of Exhibit B to the Merger Agreement.</w:t>
        <w:br/>
        <w:t>“Debtor Relief Laws” means the Bankruptcy Code,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“Default” means any event or condition that constitutes an Event of Default or that, with the giving of any notice, the passage of time, or both, would be an Event of Default.</w:t>
        <w:br/>
        <w:t>“Default Rate” means an interest rate equal to, with respect to any overdue amount (other than overdue principal), (a) the Base Rate plus (b) the highest Applicable Rate applicable to Base Rate Loans for the applicable Class of Loans set forth on the Facilities Schedule plus (c) 2% per annum; provided, however, that with respect to overdue principal, the Default Rate shall be an interest rate equal to the interest rate (including the relevant Applicable Rate) otherwise applicable to such Loan plus 2% per annum, in each case to the fullest extent permitted by applicable Law.</w:t>
        <w:br/>
        <w:t>“Defaulting Lender” means, subject to Section 2.16(b), any Lender that (a) has failed to (i) fund all or any portion of its Loans within two Business Days of the date such Loans were required to be funded hereunder unless such Lender notifies the Administrative Agent and the Borrower in writing that such failure is the result of such Lender’s determination that one or more conditions precedent to funding (each of which conditions precedent, together with any applicable default, shall be specifically identified in such writing) has not been satisfied, or (ii) pay to the Administrative Agent, any L/C Issuer, the Swing Line Lender or any other Lender any other amount required to be paid by it hereunder (including in respect of its participation in Letters of Credit or Swing Line Loans) within two Business Days of the date when due, (b) has notified the Borrower, the Administrative Agent, the L/C Issuers or the Swing Line Lender in writing that it does not intend to comply with its funding obligations hereunder or generally under other agreements in which it commits to extend credit, or has made a public statement to that effect (unless such writing or public statement relates to such lender’s obligation to fund a Loan hereunder and states that such position is based on such Lender’s determination that a condition precedent to funding (which condition precedent, together with any applicable default, shall be specifically identified in such writing or public statement) cannot be satisfied), (c) has failed, within three Business Days after written request by the Administrative Agent or the Borrower, to confirm in writing to the Administrative Agent and the Borrower that it will comply with its prospective funding obligations hereunder (provided that such Lender shall cease to be a Defaulting Lender pursuant to this clause (c) upon receipt of such written confirmation by the Administrative Agent and the Borrower), (d) has, or has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or (e) constitutes a Group Defaulting Lender under any other Group Credit Agreement;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and of the effective date of such status, shall be conclusive and binding absent manifest error, and such Lender shall be deemed to be a Defaulting Lender (subject to Section 2.16(b)) as of the date established therefor by the Administrative Agent in a written notice of such determination, which shall be delivered by the Administrative Agent to the Borrower, the L/C Issuers, the Swing Line Lender and each other Lender promptly following such determination.</w:t>
        <w:br/>
        <w:t>“Delaware Divided LLC” means any Delaware LLC which has been formed upon the consummation of a Delaware LLC Division.</w:t>
        <w:br/>
        <w:t xml:space="preserve">  21</w:t>
        <w:br/>
        <w:t>“Delaware LLC” means any limited liability company organized or formed under the laws of the State of Delaware.</w:t>
        <w:br/>
        <w:t>“Delaware LLC Division” means the statutory division of any Delaware LLC into two or more Delaware LLCs pursuant to Section 18-217 of the Delaware Limited Liability Company Act.</w:t>
        <w:br/>
        <w:t>“Designated Jurisdiction” means any country or territory to the extent that such country or territory itself is the subject of any comprehensive, country- or territory-wide Sanction.</w:t>
        <w:br/>
        <w:t>“Designated Non-Cash Consideration” means the fair market value of non-cash consideration received by a Consolidated Group Entity (other than a Holding Company) in connection with a Disposition pursuant to Section 7.05(n) or pursuant to a VIE Asset Sale, as applicable, that in each case is designated as Designated Non-Cash Consideration pursuant to a certificate of a Responsible Officer of the Borrower setting forth the basis of such valuation (which amount will be reduced by the fair market value of the portion of the non-cash consideration converted to cash within 180 days following the consummation of the applicable Disposition).</w:t>
        <w:br/>
        <w:t>“Digital Business Entities” means Nexstar Digital LLC, a Delaware limited liability company and any Person that is a direct or indirect Subsidiary thereof (including any Media General Digital Business Assets transferred to, combined with or contributed thereto).</w:t>
        <w:br/>
        <w:t>“Digital Spinoff” means collectively, any series or combination of contributions, distributions and/or other transfers by Nexstar Media of Digital Business Entities resulting in the ultimate distribution, directly or indirectly, of all of the Equity Interests of Digital Business Entities to the equity holders of Nexstar Media, so long as (i) no Default shall have occurred and be continuing immediately prior to and immediately after the consummation of such spinoff, (ii) after giving Pro Forma Effect to the consummation thereof and the incurrence and repayment of any Indebtedness incurred in connection therewith, the Consolidated Group Entities shall be in compliance with the Financial Covenant as of the end of the most recent Test Period unless waived by the Required Revolving Credit and Term A Lenders (as if such Digital Spinoff had occurred on the first day of such Test Period) and (iii) Nexstar Media shall have delivered to the Administrative Agent at least five Business Days prior to the consummation of such spinoff (or such lesser period agreed to by the Administrative Agent) a certificate of a Responsible Officer of Nexstar Media certifying as to the requirements of clauses (i) and (ii) preceding, together with all relevant financial information reasonably requested by the Administrative Agent, including reasonably detailed calculations demonstrating compliance with clause (ii) preceding.</w:t>
        <w:br/>
        <w:t>“Digital Spinoff Effective Date” means the date on which each of the conditions set forth in the definition of “Digital Spinoff” shall have been satisfied (or waived in accordance with Section 10.01) and the Digital Spinoff is consummated in accordance with the terms of this Agreement and the other Loan Documents.</w:t>
        <w:br/>
        <w:t>“Discount Range” has the meaning specified in Section 2.05(e)(ii).</w:t>
        <w:br/>
        <w:t>“Discounted Prepayment Option Notice” has the meaning specified in Section 2.05(e)(ii).</w:t>
        <w:br/>
        <w:t>“Discounted Voluntary Prepayment” has the meaning specified in Section 2.05(e)(i).</w:t>
        <w:br/>
        <w:t>“Discounted Voluntary Prepayment Notice” has the meaning specified in Section 2.05(e)(v).</w:t>
        <w:br/>
        <w:t>“Disinterested Director” means, with respect to any Affiliate Transaction, a member of the board of directors of Nexstar Media having no material direct or indirect financial interest in or with respect to such Affiliate Transaction. A member of the board of directors of Nexstar Media shall be deemed not to have such a financial interest by reason of such member’s holding Equity Interest of Nexstar Media or any options, warrants or other rights in respect of such Equity Interests.</w:t>
        <w:br/>
        <w:t>“Disposed EBITDA” means, with respect to any Sold Entity or Business or any Converted Unrestricted Subsidiary for any period, the amount for such period of Consolidated EBITDA of such Sold Entity or Business or such Converted Unrestricted Subsidiary, all as determined on a consolidated basis for such Sold Entity or Business or such Converted Unrestricted Subsidiary.</w:t>
        <w:br/>
        <w:t xml:space="preserve">  22</w:t>
        <w:br/>
        <w:t>“Disposition” or “Dispose” means the sale, transfer, license, lease or other disposition (including, pursuant to any Sale Leaseback or any issuance or sale of Equity Interests or as a result of the entry into an agreement or arrangement alienating, relinquishing, surrendering or otherwise transferring the right to use all or a material portion of the spectrum associated with any Broadcast License (including pursuant to an auction of such spectrum, conducted by a Governmental Authority)) of any property by any Person, including any sale, assignment, transfer or other disposal, with or without recourse, of any notes or accounts receivable or any rights and claims associated therewith, including but not limited to dispositions pursuant to any Station Sharing Arrangement or other similar arrangement or pursuant to any Channel Sharing Agreement or the grant of a shared television broadcast license pursuant to 47 C.F.R. §73.3700(b) and including any disposition of property to a Delaware Divided LLC pursuant to a Delaware LLC Division; provided that “Disposition” and “Dispose” shall not be deemed to include any issuance by (i) Nexstar Media of any of its Equity Interests to another Person and (ii) any Intermediate Holding Company of any of its Equity Interests to Nexstar Media or another Intermediate Holding Company.</w:t>
        <w:br/>
        <w:t>“Disqualified Equity Interests” means any Equity Interest which, by its terms (or by the terms of any security or other Equity Interests into which it is convertible or for which it is exchangeable), or upon the happening of any event or condition (a) matures or is mandatorily redeemable (other than solely for Qualified Equity Interests), pursuant to a sinking fund obligation or otherwise (except as a result of a change of control or asset sale so long as any rights of the holders thereof upon the occurrence of a change of control or asset sale event shall be subject to the prior repayment in full of the Obligations and the Guarantee Obligations of VIE Obligations under the Group Loan Documents that are accrued and payable and the termination of the Group Commitments and all outstanding Group Letters of Credit), (b) is redeemable at the option of the holder thereof (other than solely for Qualified Equity Interests), in whole or in part, (c) provides for the scheduled payments of dividends in cash, or (d) is or becomes convertible into or exchangeable for Indebtedness or any other Equity Interests that would constitute Disqualified Equity Interests, in each case, prior to the date that is 91 days after the latest Maturity Date of the Term Facilities.</w:t>
        <w:br/>
        <w:t>“Disqualified Lender” means (i) certain banks, financial institutions and other institutional lenders that are specified in writing to the Arrangers by the Nexstar Borrower prior to the commencement of “primary syndication” of the Facilities as being “Disqualified Lenders,” (ii) competitors of the Consolidated Group Entities that have been specified in writing to the Administrative Agent from time to time by the Nexstar Borrower and (iii) in the case of clauses (i) and (ii), any of their Affiliates (other than in the case of clause (ii), Affiliates that are bona fide debt funds) that are (x) identified in writing from time to time to the Administrative Agent by the Nexstar Borrower or (y) clearly identifiable on the basis of such Affiliates’ name; provided, in each case, that no updates to the schedule of Disqualified Lenders shall be deemed to retroactively disqualify any parties that have previously acquired an assignment or participation interest in respect of the Commitments or Loans from continuing to hold or vote such previously acquired assignments and participations on the terms set forth herein for Lenders that are not Disqualified Lenders.</w:t>
        <w:br/>
        <w:t>“Dollar” and “$” mean lawful money of the United States.</w:t>
        <w:br/>
        <w:t>“Domestic Subsidiary” means any Subsidiary of a Person that is organized under the laws of the United States, any state thereof or the District of Columbia.</w:t>
        <w:br/>
        <w:t>“DQ List” has the meaning specified in Section 10.06(g).</w:t>
        <w:br/>
        <w:t>“EBITDA Percentage” means, as of the date of the consummation of any sale, disposition or exchange of assets (or Equity Interests) by any of the Consolidated Group Entities, the ratio, expressed as a percentage, obtained by dividing (a) the portion of Consolidated EBITDA attributable to such assets (or Equity Interests) of such Person for the most recent Test Period calculated on a Pro Forma Basis by (b) Consolidated EBITDA for such Test Period, calculated on a Pro Forma Basis.</w:t>
        <w:br/>
        <w:t>“ECF Percentage” has the meaning specified in Section 2.05(b)(i).</w:t>
        <w:br/>
        <w:t xml:space="preserve">  23</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“Effective Yield” means, with respect to any term loan facility or other term loans, as of any date of determination, the sum of (i) the higher of (A) the Eurodollar Rate on such date for a deposit in Dollars with a maturity of one month and (B) the Eurodollar rate “floor,” if any, with respect thereto as of such date, (ii) the Applicable Rate (or other applicable margin) as of such date for Eurodollar Rate Loans (or other loans that accrue interest by reference to a similar reference rate) and (iii) the amount of original issue discount and upfront fees thereon (converted to yield assuming a four-year average life or, if shorter, the actual weighted average life to maturity) and without any present value discount; provided that (1) customary arrangement, commitment, underwriting, structuring and/or amendment fees (regardless of whether any such fees are paid to or shared in whole or in part with any lender) and (2) any other fee that is not payable to all relevant lenders generally shall be excluded; provided, further, that the amounts set forth in clauses (i) and (ii) above for any term loans that are not incurred under this Agreement shall be based on the stated interest rate basis for such term loans.</w:t>
        <w:br/>
        <w:t>“Eligible Assignee” means any Person that meets the requirements to be an assignee under Section 10.06(b)(iii) and (v) (subject to such consents, if any, as may be required under Section 10.06(b)(iii)).</w:t>
        <w:br/>
        <w:t>“Embargoed Person” means any party that is publicly identified on the most current list of “Specially Designated Nationals and Blocked Persons” published by OFAC, HMT’s Consolidated List of Financial Sanctions Targets and the Investment Ban List, or any similar list enforced by any other relevant sanctions authority.</w:t>
        <w:br/>
        <w:t>“Environmental Laws” means any and all Federal, state, local, and foreign statutes, laws, regulations, ordinances, binding rules, judgments, orders, decrees, permits, licenses, or governmental restrictions relating to pollution, the protection of the environment or the release of any Hazardous Materials into the environment, including those related to hazardous substances or wastes, air emissions and discharges to waste or public systems.</w:t>
        <w:br/>
        <w:t>“Environmental Liability” means any liability, contingent or otherwise (including any liability for damages, costs of environmental remediation, fines, penalties or indemnities), of any Covenant Entity or any of its Subsidiaries directly or indirectly resulting from or based upon (a) violation of any Environmental Law, (b) the generation, use, handling, transportation, storage, treatment or disposal of any Hazardous Materials, (c) exposure of any Person to any Hazardous Materials, (d) the release or threatened release of any Hazardous Materials into the environment or (e) any contract, agreement or other consensual arrangement the extent to which liability is assumed or imposed with respect to any of the foregoing.</w:t>
        <w:br/>
        <w:t>“Environmental Permit” means any permit, approval, identification number, license or other authorization required under any Environmental Law.</w:t>
        <w:br/>
        <w:t>“Equity Interests” means,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interests in such Person (including partnership, member or trust interests therein), whether voting or nonvoting, and whether or not such shares, warrants, options, rights or other interests are outstanding on any date of determination.</w:t>
        <w:br/>
        <w:t xml:space="preserve">  24</w:t>
        <w:br/>
        <w:t>“ERISA” means the Employee Retirement Income Security Act of 1974, as amended from time to time, and the rules and regulations promulgated thereunder.</w:t>
        <w:br/>
        <w:t>“ERISA Affiliate” means any trade or business (whether or not incorporated) under common control with a Covenant Entity within the meaning of Section 414(b) or (c) of the Code (and Sections 414(m) and (o) of the Code for purposes of provisions relating to Section 412 of the Code).</w:t>
        <w:br/>
        <w:t>“ERISA Event” means (a) a Reportable Event with respect to a Pension Plan, (b) the withdrawal by any Loan Party or any ERISA Affiliate from a Pension Plan subject to Section 4063 of ERISA during a plan year in which it was a “substantial employer” as defined in Section 4001(a)(2) of ERISA or a cessation of operations that is treated as such a withdrawal under Section 4062(e) of ERISA, (c) complete or partial withdrawal by any Loan Party or any ERISA Affiliate from a Multiemployer Plan or notification that a Multiemployer Plan is insolvent, (d) the filing of a notice of intent to terminate, the treatment of a Pension Plan amendment as a termination under Section 4041 or 4041A of ERISA, (e) the institution by the PBGC of proceedings to terminate a Pension Plan, (f) any event or condition which constitutes grounds under Section 4042 of ERISA for the termination of, or the appointment of a trustee to administer, any Pension Plan, (g) the determination that any Pension Plan is considered an at-risk plan or a Multiemployer Plan is in endangered or critical status within the meaning of Sections 430, 431 and 432 of the Code or Sections 303, 304 and 305 of ERISA, or (h) the imposition of any liability under Title IV of ERISA, other than for PBGC premiums due but not delinquent under Section 4007 of ERISA, upon a Covenant Entity or any ERISA Affiliate.</w:t>
        <w:br/>
        <w:t>“EU Bail-In Legislation Schedule” means the EU Bail-In Legislation Schedule published by the Loan Market Association (or any successor person), as in effect from time to time.</w:t>
        <w:br/>
        <w:t>“Eurodollar Rate” means:</w:t>
        <w:br/>
        <w:t>(a) for any Interest Period with respect to a Eurodollar Rate Loan, the rate per annum equal to the London Interbank Offered Rate (“LIBOR”) or a comparable or successor rate, which rate is approved by the Administrative Agent, as published on the applicable Bloomberg screen page (or such other commercially available source providing such quotations as may be designated by the Administrative Agent from time to time) at approximately 11:00 a.m., London time, two Business Days prior to the commencement of such Interest Period, for Dollar deposits (for delivery on the first day of such Interest Period) with a term equivalent to such Interest Period; and</w:t>
        <w:br/>
        <w:t>(b) for any interest calculation with respect to a Base Rate Loan on any date, the rate per annum equal to LIBOR, at or about 11:00 a.m., London time determined two Business Days prior to such date for U.S. Dollar deposits with a term of one month commencing that day;</w:t>
        <w:br/>
        <w:t>provided that to the extent a comparable or successor rate is approved by the Administrative Agent in connection herewith, the approved rate shall be applied in a manner consistent with market practice; provided, further, that to the extent such market practice is not administratively feasible for the Administrative Agent, such approved rate shall be applied in a manner as otherwise reasonably determined by the Administrative Agent; provided, further, that (i) the Eurodollar Rate shall never be less than the higher of (x) zero and (y) the applicable Rate Floor for the applicable Facility as set forth in the Facilities Schedule (or the applicable numbered supplement thereto), and (ii) in respect of (A) Eurodollar Rate Loans or (B) Base Rate Loans the interest rate on which is determined by reference to the Eurodollar Rate component of the Base Rate, the Eurodollar Rate shall never be less than the higher of (x) zero and (y) the applicable Rate Floor as set forth in the Facilities Schedule (or the applicable numbered supplement thereto).</w:t>
        <w:br/>
        <w:t>“Eurodollar Rate Loan” means a Loan that bears interest at a rate based on clause (a) of the definition of “Eurodollar Rate.”</w:t>
        <w:br/>
        <w:t>“Event of Default” has the meaning specified in Section 8.01.</w:t>
        <w:br/>
        <w:t xml:space="preserve">  25</w:t>
        <w:br/>
        <w:t>“Excess Cash Flow” means, for any period, an amount equal to the excess of:</w:t>
        <w:br/>
        <w:t>(a) the sum, without duplication, of:</w:t>
        <w:br/>
        <w:t>(i) Consolidated Net Income for such period;</w:t>
        <w:br/>
        <w:t>(ii) an amount equal to the amount of all non-cash charges (including depreciation and amortization) to the extent deducted in arriving at such Consolidated Net Income;</w:t>
        <w:br/>
        <w:t>(iii) an amount equal to the aggregate net non-cash loss on Dispositions by the Consolidated Group Entities during such period (other than Dispositions in the ordinary course of business) to the extent deducted in arriving at such Consolidated Net Income; over</w:t>
        <w:br/>
        <w:t>(b) the sum, without duplication, of:</w:t>
        <w:br/>
        <w:t>(i) an amount equal to the aggregate net amount of all non-cash credits and gains and cash charges described in clauses (a) through (d) of the proviso of the definition of “Consolidated Net Income” and the final “In addition” paragraph of the definition of “Consolidated Net Income,” in each case excluding any such non-cash amount in respect of which cash or other assets were received in a prior period or will be received in a future period or which represents the reversal of an accrual or cash reserve for anticipated cash charges in any prior period, and only to the extent such charges were included in arriving at such Consolidated Net Income;</w:t>
        <w:br/>
        <w:t>(ii) without duplication of amounts deducted pursuant to clause (x) below in prior fiscal years, the amount of Capital Expenditures, capitalized software expenditure or acquisition of IP Rights accrued or made in cash during such period, so long as such Capital Expenditures or acquisitions were financed with the proceeds of internally generated cash of the Consolidated Group Entities;</w:t>
        <w:br/>
        <w:t>(iii) the aggregate amount of all principal payments of Indebtedness of the Consolidated Group Entities made during such period (and, if so restricted, to the extent permitted under Section 7.06), in each case so long as such payments were financed with the proceeds of internally generated cash of the Consolidated Group Entities, specifically including:</w:t>
        <w:br/>
        <w:t>(A) the principal component of payments in respect of Capitalized Leases, and</w:t>
        <w:br/>
        <w:t>(B) the scheduled repayments of Indebtedness constituting term loan or term note and the amount of repayments of the Group Term Loans pursuant to Section 2.07(a) of any Group Credit Agreement (including any repayments pursuant to Section 2.07(a) of any Group Credit Agreement) and any mandatory prepayment of Group Term Loans pursuant to Section 2.05(b) of any Group Credit Agreement to the extent required due to a Disposition that resulted in an increase to such Consolidated Net Income and not in excess of the amount of such increase in the case of this clause (B).</w:t>
        <w:br/>
        <w:t>Notwithstanding the foregoing, this clause (iii) excludes:</w:t>
        <w:br/>
        <w:t>(1) all other prepayments and repurchases of Group Term Loans,</w:t>
        <w:br/>
        <w:t>(2) all repayments and prepayments under any Group Revolving Credit Facility, and</w:t>
        <w:br/>
        <w:t>(3) all repayments and prepayments in respect of any other revolving credit facility,</w:t>
        <w:br/>
        <w:t xml:space="preserve">  26</w:t>
        <w:br/>
        <w:t>except, in the case of clauses (2) and (3) preceding, to the extent there is an equivalent permanent reduction in commitments thereunder;</w:t>
        <w:br/>
        <w:t>(iv) an amount equal to the aggregate net non-cash gain on Dispositions by the Consolidated Group Entities during such period (other than Dispositions in the ordinary course of business) to the extent included in arriving at such Consolidated Net Income;</w:t>
        <w:br/>
        <w:t>(v) cash payments by the Consolidated Group Entities during such period in respect of long-term liabilities of the Consolidated Group Entities other than Indebtedness, so long as such payments were financed with the proceeds of internally generated cash of the Consolidated Group Entities;</w:t>
        <w:br/>
        <w:t>(vi) the amount of Investments made in cash pursuant to Section 7.03 (except pursuant to Section 7.03(a), (d) or (n) (unless, with respect to clause (n), made in reliance upon clause (a) of the definition of “Available Amount”)) during such period so long as such Investments were financed with the proceeds of internally generated cash of the Consolidated Group Entities; provided that no subsequent reallocation to any other permitted basket under Section 7.03 in accordance with the terms of Section 1.08(c) or otherwise shall permit any addition pursuant to this clause (vi) that was not permitted at the time it was initially made;</w:t>
        <w:br/>
        <w:t>(vii) the amount of Restricted Payments paid in cash pursuant to Section 7.09 (except pursuant to Section 7.09(a), (d) or (j)) during such period, in each case so long as such Restricted Payments were financed with the proceeds of internally generated cash of the Consolidated Group Entities;</w:t>
        <w:br/>
        <w:t>(viii) the aggregate amount of any premium, make-whole or penalty payments actually paid in cash by the Consolidated Group Entities during such period that are required to be made in connection with any prepayment of Indebtedness, so long as the payments were financed with the proceeds of internally generated cash of the Consolidated Group Entities;</w:t>
        <w:br/>
        <w:t>(ix) the aggregate amount of expenditures actually made by the Consolidated Group Entities in cash during such period (including expenditures for the payment of financing fees) to the extent that such expenditures are not expensed during such period and were financed with the proceeds of internally generated cash of the Consolidated Group Entities;</w:t>
        <w:br/>
        <w:t>(x) without duplication of amounts deducted from Excess Cash Flow in prior fiscal years, the aggregate consideration required to be paid in cash by the Consolidated Group Entities pursuant to binding contracts (the “Contract Consideration”) entered into prior to or during such period relating to broadcast rights, Permitted Acquisitions (or similar Investments) and Capital Expenditures, in each case to be consummated or made during the period of four consecutive fiscal quarters of the Borrower following the end of such period to the extent intended to be financed with internally generated cash flow of the Consolidated Group Entities; provided that to the extent the aggregate amount utilized to finance such Investments or Capital Expenditures during such period of four consecutive fiscal quarters is less than the Contract Consideration, the amount of such shortfall, less the amount financed other than through internally generated cash flow of the Consolidated Group Entities, shall be added to the calculation of Excess Cash Flow at the end of such period of four consecutive fiscal quarters; and</w:t>
        <w:br/>
        <w:t>(xi) the amount of cash Taxes paid or tax reserves set aside or payable (without duplication) in such period to the extent they exceed the amount of tax expense deducted in determining Consolidated Net Income for such period and were financed with the proceeds of internally generated cash of the Consolidated Group Entities.</w:t>
        <w:br/>
        <w:t>In connection with the Tribune Transactions or any other Permitted Acquisition financed with both internally generated cash (including cash on hand at Tribune and other target Persons) and other sources of funding, the Borrower shall have the discretion to allocate any internally generated cash to specific purposes if such cash and other sources of funding are used substantially concurrently to consummate such transactions.</w:t>
        <w:br/>
        <w:t xml:space="preserve">  27</w:t>
        <w:br/>
        <w:t>“Excluded Swap Obligation” means, with respect to any Guarantor, any Swap Obligation if, and to the extent that, all or a portion of the Guaranty of such Guarantor of, or the grant by such Guarantor of a security interest to secure, such Swap Obligation (or any Guaranty thereof) is or becomes illegal or unlawful under the Commodity Exchange Act or any rule, regulation or order of the Commodity Future Trading Commission (or the application or official interpretation of any thereof) by virtue of such Guarantor’s failure for any reason to constitute an “eligible contract participant” as defined in the Commodity Exchange Act and the regulations thereunder at the time the Guaranty of such Guarantor, or the grant of such security interest, would otherwise have become effective with respect to such related Swap Obligation but for such Guarantor’s failure to constitute an “eligible contract participant” at such time. If a Swap Obligation arises under a master agreement governing more than one swap, such exclusion shall apply only to the portion of such Swap Obligation that is attributable to swaps for which such Guaranty or security interest is or becomes illegal or unlawful under the Commodity Exchange Act or any rule, regulation or order of the Commodity Futures Trading Commission (or the application or official interpretation of any thereof).</w:t>
        <w:br/>
        <w:t>“Excluded Taxes” means any of the following Taxes imposed on or with respect to any Recipient or required to be withheld or deducted from a payment to a Recipient: (a) Taxes imposed on or measured by net income or gross receipts (however denominated), franchise Taxes, branch profits and similar Taxes, in each case, (i) imposed as a result of such Recipient being organized under the Laws of, or having its principal office or, in the case of any Lender, its Lending Office located in, the jurisdiction imposing such Tax (or any political subdivision thereof) or (ii) that are Other Connection Taxes, (b) in the case of a Lender, U.S. federal withholding Taxes imposed on amounts payable to or for the account of such Lender with respect to an applicable interest in a Loan or Commitment pursuant to a law in effect on the date on which (i) such Lender acquires such interest in the Loan or Commitment (other than pursuant to an assignment request by the Borrower under Section 10.13) or (ii) such Lender changes its Lending Office, except in each case to the extent that, pursuant to Section 3.01(a)(ii), (a)(iii) or (c), amounts with respect to such Taxes were payable either to such Lender’s assignor immediately before such Lender became a party hereto or to such Lender immediately before it changed its Lending Office, (c) Taxes attributable to such Recipient’s failure to comply with Section 3.01(e) and (d) any U.S. federal withholding Taxes imposed pursuant to FATCA.</w:t>
        <w:br/>
        <w:t>“Excluded VIE” means a Variable Interest Entity of Nexstar Media (other than a VIE Borrower or a Subsidiary of a VIE Borrower (other than the Xxxxxxxx Borrower or a Subsidiary of the Xxxxxxxx Borrower)) that</w:t>
        <w:br/>
        <w:t>(a) is designated as an Excluded VIE from time to time pursuant to Section 10.24 or</w:t>
        <w:br/>
        <w:t>(b) is a Material VIE which has not executed a VIE Guarantee and Security Agreement and/or is not subject to a perfected pledge of assets to secure the Nexstar Secured Obligations in accordance with the terms of a VIE Guarantee and Security Agreement.</w:t>
        <w:br/>
        <w:t>For the avoidance of doubt, any VIE Borrower that is a Material VIE which has failed to comply with the requirements in clause (b) above on or prior to the date of termination of the VIE Credit Agreement to which such VIE Borrower is a borrower shall be automatically deemed to be an Excluded VIE as of the date of the termination of such VIE Credit Agreement until it has complied with the requirements in clause (b) above. As of the Closing Date, Nexstar Media does not have any Excluded VIE.</w:t>
        <w:br/>
        <w:t>“Existing Xxxxxxxx Credit Agreement” has the meaning specified in the recitals hereto.</w:t>
        <w:br/>
        <w:t>“Existing Media General Credit Agreement” has the meaning specified in the recitals hereto.</w:t>
        <w:br/>
        <w:t>“Existing Mission Credit Agreement” has the meaning specified in the recitals hereto.</w:t>
        <w:br/>
        <w:t>“Existing Nexstar Credit Agreement” has the meaning specified in the recitals hereto.</w:t>
        <w:br/>
        <w:t>“Existing Shield Credit Agreement” has the meaning specified in the recitals hereto.</w:t>
        <w:br/>
        <w:t xml:space="preserve">  28</w:t>
        <w:br/>
        <w:t>“Existing VIE Credit Agreements” means, collectively, the Existing Mission Credit Agreement, the Existing Xxxxxxxx Credit Agreement and the Existing Shield Credit Agreement.</w:t>
        <w:br/>
        <w:t>“Extended Revolving Credit Commitment” has the meaning specified in Section 2.15(a).</w:t>
        <w:br/>
        <w:t>“Extended Term Loans” has the meaning specified in Section 2.15(a).</w:t>
        <w:br/>
        <w:t>“Extending Revolving Credit Lender” has the meaning specified in Section 2.15(a).</w:t>
        <w:br/>
        <w:t>“Extending Term Lender” has the meaning specified in Section 2.15(a).</w:t>
        <w:br/>
        <w:t>“Existing Term A Lender” means each Term Lender holding any Existing Term A Loan prior to the Second Amendment Effective Date.</w:t>
        <w:br/>
        <w:t>“Existing Term A Loan” means the Term A-2 Loans (as defined under this Agreement immediately prior to the Second Amendment Effective Date) outstanding hereunder prior to the Second Amendment Effective Date.</w:t>
        <w:br/>
        <w:t>“Existing Term B Lender” means each Term Lender holding any Existing Term B Loan prior to the Second Amendment Effective Date.</w:t>
        <w:br/>
        <w:t>“Existing Term B Loan” means the Term B-2 Loans (as defined under this Agreement immediately prior to the Second Amendment Effective Date) outstanding hereunder prior to the Second Amendment Effective Date.</w:t>
        <w:br/>
        <w:t>“Extension” has the meaning specified in Section 2.15(a).</w:t>
        <w:br/>
        <w:t>“Extension Offer” has the meaning specified in Section 2.15(a).</w:t>
        <w:br/>
        <w:t>“Facilities Schedule” means the schedule attached hereto as the “Facilities Schedule,” together with any numbered supplement thereto. For the avoidance of doubt, as of the SecondThird Amendment Effective Date, “Facilities Schedule” means the SecondThird Amendment Effective Date Facilities Schedule and any numbered supplement thereto delivered after the SecondThird Amendment Effective Date.</w:t>
        <w:br/>
        <w:t>“Facility” means each Term Facility and the Revolving Credit Facility as set forth in the Facilities Schedule, as the context may require, and “Facilities” means such facilities taken together.</w:t>
        <w:br/>
        <w:t>“FASB ASC” means the Accounting Standards Codification of the Financial Accounting Standards Board.</w:t>
        <w:br/>
        <w:t>“FATCA” means Sections 1471 through 1474 of the Code, as of the date of this Agreement (or any amended or successor version), any current or future regulations or official interpretations thereof, any agreements entered into pursuant to Section 1471(b)(1) of the Code and any intergovernmental agreements entered into in connection with the implementation of such Sections of the Code.</w:t>
        <w:br/>
        <w:t>“FCC” means the Federal Communications Commission or any Governmental Authority substituted therefor.</w:t>
        <w:br/>
        <w:t>“FCC License” means a License issued or granted by the FCC.</w:t>
        <w:br/>
        <w:t>“Federal Funds Rate” means, for any day, the rate per annum equal to the weighted average of the rates on overnight Federal funds transactions with members of the Federal Reserve System, as published by the Federal Reserve Bank of New York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Administrative Agent; provided, further, that if the Federal Funds Rate shall be less than zero, such rate shall be deemed zero for purposes of this Agreement.</w:t>
        <w:br/>
        <w:t xml:space="preserve">  29</w:t>
        <w:br/>
        <w:t>“Fee Letter” means that Third Amended and Restated Fee Letter, dated February 24, 2016, by and among Nexstar Broadcasting Group Inc., the Arrangers and the Co-Managers.</w:t>
        <w:br/>
        <w:t>“Financial Covenant” means the maximum Consolidated First Lien Net Leverage Ratio covenant set forth in Section 7.10.</w:t>
        <w:br/>
        <w:t>“Fixed Charges” means, for any period, the sum of:</w:t>
        <w:br/>
        <w:t>(a) Consolidated Interest Expenses of the Consolidated Group Entities for such period;</w:t>
        <w:br/>
        <w:t>(b) all cash dividends or other distributions paid (excluding items eliminated in consolidation) on any series of preferred Equity Interests of any Consolidated Group Entity during such period; and</w:t>
        <w:br/>
        <w:t>(c) all cash dividends or other distributions paid (excluding items eliminated in consolidation) on any series of Disqualified Equity Interest of any Consolidated Group Entity during such period.</w:t>
        <w:br/>
        <w:t>“Fixed Incremental Amount” has the meaning specified in the definition of “Permitted Incremental Amount.”</w:t>
        <w:br/>
        <w:t>“Fixed Incremental Amount Indebtedness” has the meaning specified in the definition of “Permitted Incremental Amount.”</w:t>
        <w:br/>
        <w:t>“Flood Insurance Laws” means, collectively, (a) the National Flood Insurance Act of 1968 as now or hereafter in effect or any successor statute thereto, (b) the Flood Disaster Protection Act of 1973 as now or hereafter in effect or any successor statue thereto, (c) the National Flood Insurance Reform Act of 1994 as now or hereafter in effect or any successor statute thereto and (d) the Flood Insurance Reform Act of 2004 as now or hereafter in effect or any successor statute thereto.</w:t>
        <w:br/>
        <w:t>“Foreign Casualty Event” has the meaning specified in Section 2.05(b)(vi).</w:t>
        <w:br/>
        <w:t>“Foreign Disposition” has the meaning specified in Section 2.05(b)(vi).</w:t>
        <w:br/>
        <w:t>“Foreign Lender” means (a) if the Borrower is a U.S. Person, a Lender that is not a U.S. Person, and (b) if the Borrower is not a U.S. Person, a Lender that is resident or organized under the Laws of a jurisdiction other than that in which the Borrower is resident for tax purposes. For purposes of this definition, the United States, each State thereof and the District of Columbia shall be deemed to constitute a single jurisdiction.</w:t>
        <w:br/>
        <w:t>“Foreign Subsidiary” means any Subsidiary of a Person that is not a Domestic Subsidiary of such Person.</w:t>
        <w:br/>
        <w:t>“FRB” means the Board of Governors of the Federal Reserve System of the United States.</w:t>
        <w:br/>
        <w:t>“Fronting Exposure” means, at any time there is a Defaulting Lender, (a) with respect to an L/C Issuer, such Defaulting Lender’s Applicable Revolving Credit Percentage of the outstanding L/C Obligations owing to such L/C Issuer other than L/C Obligations as to which such Defaulting Lender’s participation obligation has been reallocated to other Lenders or Cash Collateralized in accordance with the terms hereof, and (b) with respect to the Swing Line Lender, such Defaulting Lender’s Applicable Revolving Credit Percentage of Swing Line Loans other than Swing Line Loans as to which such Defaulting Lender’s participation obligation has been reallocated to other Lenders or Cash Collateralized in accordance with the terms hereof.</w:t>
        <w:br/>
        <w:t>“Fronting Fee” has the meaning specified in Section 2.03(i).</w:t>
        <w:br/>
        <w:t xml:space="preserve">  30</w:t>
        <w:br/>
        <w:t>“Fund” means any Person (other than a natural Person) that is (or will be) engaged in making, purchasing, holding or otherwise investing in commercial loans and similar extensions of credit in the ordinary course of its activities.</w:t>
        <w:br/>
        <w:t>“GAAP”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w:t>
        <w:br/>
        <w:t>“Governmental Authority” means the government of the United States or any other nation, or of any political subdivision thereof, whether state or local, and any agency, authority, instrumentality, regulatory body, court, administrative tribunal, central bank or other entity exercising executive, legislative, judicial, taxing, regulatory or administrative powers or functions of or pertaining to government (including any supra-national bodies such as the European Union or the European Central Bank).</w:t>
        <w:br/>
        <w:t>“Group,” when used to modify any term defined under this Agreement, means such term and each of the same defined terms under the other Group Credit Agreements. For example, “Group Lender” means each Lender under this Agreement and each “Lender” (as defined therein) under each other Group Credit Agreement.</w:t>
        <w:br/>
        <w:t>“Group Credit Agreements” means each of the Nexstar Credit Agreement and the VIE Credit Agreements.</w:t>
        <w:br/>
        <w:t>“Group Facilities Ratable Status” has the meaning specified in Section 10.20(b).</w:t>
        <w:br/>
        <w:t>“Group Refinancing Loans Ratable Status” has the meaning specified in Section 10.20(b).</w:t>
        <w:br/>
        <w:t>“Group Revolving Credit Facility Ratable Status” has the meaning specified in Section 10.20(b).</w:t>
        <w:br/>
        <w:t>“Group Second Amendment Effective Date Term A Loans Ratable Status” has the meaning specified in Section 10.20(b).</w:t>
        <w:br/>
        <w:t>“Group Second Amendment Effective Date Term B Loans Ratable Status” has the meaning specified in Section 10.20(b).</w:t>
        <w:br/>
        <w:t>“Guarantee Obligations” means, as to any Person, without duplication (a) any obligation, contingent or otherwise, of such Person guaranteeing or having the economic effect of guaranteeing any Indebtedness or other monetary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monetary obligation, (ii) to purchase or lease property, securities or services for the purpose of assuring the obligee in respect of such Indebtedness or other monetary obligation of the payment or performance of such Indebtedness or other monetary obligation, (iii) to maintain working capital, equity capital or any other financial statement condition or liquidity or level of income or cash flow of the primary obligor so as to enable the primary obligor to pay such Indebtedness or other monetary obligation, or (iv) entered into for the purpose of assuring in any other manner the obligee in respect of such Indebtedness or other monetary obligation of the payment or performance thereof or to protect such obligee against loss in respect thereof (in whole or in part), or (b) any Lien on any assets of such Person securing any Indebtedness or other monetary obligation of any other Person, whether or not such Indebtedness or other monetary obligation is assumed by such Person (or any right, contingent or otherwise, of any holder of such Indebtedness to obtain any such Lien); provided that the term “Guarantee Obligations” shall not include endorsements for collection or deposit, in either case in the ordinary course of business, or customary and reasonable indemnity obligations in effect on the Closing Date or entered into in connection with any acquisition or disposition of assets permitted under this Agreement (other than such obligations with respect to Indebtedness). The amount of any Guarantee Obligation shall be deemed to be an amount equal to the stated or determinable amount of the related primary obligation, or portion thereof, in respect of which such Guarantee Obligation is made or, if not stated or determinable, the maximum reasonably anticipated liability in respect thereof as determined by the guaranteeing Person in good faith. The term “Guarantee” as a verb has a corresponding meaning.</w:t>
        <w:br/>
        <w:t xml:space="preserve">  31</w:t>
        <w:br/>
        <w:t>“Guaranty” or “Guaranties” means (a) that certain guarantee of Secured Obligations pursuant to the Guarantee and Security Agreement dated as of the Closing Date by and among Nexstar Media, each Intermediate Holding Company, the Borrower, certain other Guarantors named on the signature page thereto and the Collateral Agent acting on behalf of the Secured Parties, (b) that certain guarantee of the Nexstar Secured Obligations pursuant to the Guarantee and Security Agreement dated as of the Closing Date by and between the Mission Borrower and the collateral agent under the Mission Credit Agreement acting on behalf of the “Secured Parties” (as defined in the Mission Credit Agreement), (c) each supplemental guarantee delivered pursuant to the agreements set forth in clauses (a) and (b) above, (d) each VIE Guarantee and Security Agreement executed by a Variable Interest Entity of Nexstar Media in accordance with the terms of this Agreement and (e) each other Guarantee or guaranty agreement entered into from time to time for the purpose of guaranteeing all or any portion of the Nexstar Secured Obligations.</w:t>
        <w:br/>
        <w:t>“Guarantor” means:</w:t>
        <w:br/>
        <w:t>(a) Nexstar Media,</w:t>
        <w:br/>
        <w:t>(b) each Intermediate Holding Company,</w:t>
        <w:br/>
        <w:t>(c) the Borrower,</w:t>
        <w:br/>
        <w:t>(d) each other Covenant Entity that is a Wholly-Owned Domestic Subsidiary of Nexstar Media, except any Non-Guarantor Subsidiary,</w:t>
        <w:br/>
        <w:t>(e) each VIE Borrower (other than the Xxxxxxxx Borrower) that constitutes a Material VIE and its Wholly-Owned Domestic Subsidiaries except each Subsidiary of such VIE Borrower that is not required to Guarantee the VIE Obligations of such VIE Borrower pursuant to the terms of the applicable VIE Credit Agreement; and it is agreed and understood that the only Variable Interest Entity of Nexstar Media satisfying the provisions of this clause (e) as of the Closing Date is the Mission Borrower,</w:t>
        <w:br/>
        <w:t>(f) each Variable Interest Entity of Nexstar Media or any Subsidiary of a Variable Interest Entity of Nexstar Media that Guarantees any Indebtedness of, or provides any other credit support for, any Indebtedness of Nexstar Media, any other Holding Company, the Borrower or any Covenant Entity,</w:t>
        <w:br/>
        <w:t>(g) each Variable Interest Entity of Nexstar Media or any Subsidiary of a Variable Interest Entity of Nexstar Media that executes and delivers a VIE Guarantee and Security Agreement to the Administrative Agent,</w:t>
        <w:br/>
        <w:t>(h) each other Person otherwise required to issue a Guaranty of all or any portion of the Nexstar Secured Obligations after the Closing Date, and</w:t>
        <w:br/>
        <w:t>(i) each other Person that executes and delivers a Guaranty to the Administrative Agent.</w:t>
        <w:br/>
        <w:t>“Hazardous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 due to their hazardous, toxic, dangerous or deleterious characteristics.</w:t>
        <w:br/>
        <w:t>“Hedge Bank” means (a) Bank of America and each of its Affiliates, and (b) each other Person that, at the time it enters into a Secured Hedge Agreement with a Holding Company, a Covenant Entity or any Variable Interest Entity of Nexstar Media that is not a VIE Borrower, is a Group Lender or an Affiliate of a Group Lender. For the avoidance of doubt, no Person that entered into a Swap Contract with a Variable Interest Entity of Nexstar Media that was a VIE Borrower at the time the Swap Contract was entered into (regardless of whether such Variable Interest Entity remains a VIE Borrower) will ever constitute a Hedge Bank.</w:t>
        <w:br/>
        <w:t xml:space="preserve">  32</w:t>
        <w:br/>
        <w:t>“Holding Company” means each of (a) Nexstar Media and (b) Intermediate Holding Companies.</w:t>
        <w:br/>
        <w:t>“Honor Date” means the date of any payment by an L/C Issuer under a Letter of Credit.</w:t>
        <w:br/>
        <w:t>“Host Channel Sharing Agreement” means a Channel Sharing Agreement with respect to which any Covenant Entity is the licensee of a channel sharer station within the meaning of 47 C.F.R. § 73.3700(a)(4).</w:t>
        <w:br/>
        <w:t>“IFRS” means international accounting standards within the meaning of IAS Regulation 1606/2002 to the extent applicable to the relevant financial statements delivered under or referred to herein.</w:t>
        <w:br/>
        <w:t>“Immaterial Subsidiary” means, as of any date of determination, each Restricted Subsidiary of any Consolidated Group Entity that (a) has not Guaranteed any Indebtedness of, or provided any other credit support for, any Consolidated Group Entity (other than another Immaterial Subsidiary) and (b) has been set forth on Schedule 1.01(d) or otherwise designated by the applicable Group Borrower in writing under any Group Credit Agreement after the Closing Date as an “Immaterial Subsidiary” for purposes of this Agreement and other Group Credit Agreements in accordance with the terms of such Group Credit Agreements (and not redesignated as a Material Subsidiary as provided below); provided that (i) on such date, the aggregate percentage of Total Assets and Consolidated EBITDA attributable to such Subsidiary, together with all other Immaterial Subsidiaries and Immaterial VIEs existing on such date, is less than 5.0% of Total Assets and Consolidated EBITDA (measured, in the case of Total Assets as of the last day of the most recent Test Period, and, in the case of Consolidated EBITDA, for the most recently ended Test Period, in each case measured on a Pro Forma Basis), (ii) at no time shall the aggregate percentage of Total Assets and Consolidated EBITDA attributable to all Immaterial Subsidiaries and Immaterial VIEs as of the last day of the most recent Test Period equal or exceed 5.0% of the Total Assets and Consolidated EBITDA (measured pursuant to the same method set forth in clause (i) above), (iii) at such time as any such Subsidiary (A) becomes a party to any Loan Document, (B) executes and delivers a Guaranty (if applicable) or any Security Documents, or (C) Guarantees or provides any other credit support for any Indebtedness of any Consolidated Group Entity (other than another Immaterial Subsidiary), such Subsidiary shall at all times thereafter cease to be an Immaterial Subsidiary irrespective of the value of its assets or its revenues, (iv) each Group Borrower shall not designate any new Immaterial Subsidiary if such designation would not comply with the provisions set forth in clauses (i)-(iii) above and (v) if the limitation set forth in clause (ii) above is exceeded as of such last day of the most recent Test Period, then the Group Borrowers shall, within 30 days after the date on which the financial statements for such Test Period were required to be delivered pursuant to this Agreement, re-designate one or more Subsidiaries or Variable Interest Entities of Nexstar Media as “Material Subsidiaries” or “Material VIEs,” as applicable, to cause compliance with the limitation set forth in clause (ii) above. Each Immaterial Subsidiary as of the Closing Date is set forth on Schedule 1.01(d) hereto. For the avoidance of doubt, no Group Subsidiary shall be considered an “Immaterial Subsidiary” if it does not receive similar treatment under all of the Indenture Documentation to the extent such Indenture Documentation applies to such Group Subsidiary.</w:t>
        <w:br/>
        <w:t>“Immaterial VIE” means, as of any date of determination, each Variable Interest Entity of Nexstar Media (including, for the avoidance of doubt, the Mission Borrower, the Xxxxxxxx Borrower and the Shield Borrowers) that (a) has not Guaranteed any Indebtedness of, or provided any other credit support for, any Consolidated Group Entity and (b) has been set forth on Schedule 1.01(d) or designated by the Borrower in writing after the Closing Date as an “Immaterial VIE” for purposes of this Agreement and other Group Credit Agreements (and not redesignated as a Material VIE as provided below); provided that (i) on such date, the aggregate percentage of Total Assets and Consolidated EBITDA attributable to such Variable Interest Entity, together with all other Immaterial Subsidiaries and Immaterial VIEs existing on such date, is less than 5.0% of Total Assets and Consolidated EBITDA (measured, in the case of Total Assets as of the last day of the most recent Test Period, and, in the case of Consolidated EBITDA, for the most recently ended Test Period, in each case measured on a Pro Forma Basis), (ii) at no time shall the aggregate percentage of Total Assets and Consolidated EBITDA attributable to all Immaterial Subsidiaries and Immaterial VIEs as of the last day of the most recent Test Period equal or exceed 5.0% of the Total Assets and Consolidated EBITDA (measured pursuant to the same method set forth in clause (i) above), (iii) at such time as any such Variable Interest Entity (A) becomes a party to any Loan Document, (B) executes and delivers a Guaranty (if</w:t>
        <w:br/>
        <w:t xml:space="preserve">  33</w:t>
        <w:br/>
        <w:t>applicable) or any Security Documents, or (C) Guarantees or provides any other credit support for any Indebtedness of any Consolidated Group Entity, such Variable Interest Entity shall at all times thereafter cease to be an Immaterial VIE irrespective of the value of its assets or its revenues, (iv) the Borrower shall not designate any new Immaterial VIE if such designation would not comply with the provisions set forth in clauses (i)-(iii) above and (v) if the limitation set forth in clause (ii) above is exceeded as of such last day of the most recent Test Period, then the Borrower shall, within 30 days after the date on which the financial statements for such Test Period were required to be delivered pursuant to this Agreement, re-designate one or more Subsidiaries or Variable Interest Entities of Nexstar Media as “Material Subsidiaries” or “Material VIEs,” as applicable, to cause compliance with the limitation set forth in clause (ii) above. Each Immaterial VIE as of the Closing Date is set forth on Schedule 1.01(d) hereto.</w:t>
        <w:br/>
        <w:t>“Impacted Loans” has the meaning specified in Section 3.03.</w:t>
        <w:br/>
        <w:t>“Incentive Auction” means the auction conducted by the FCC under Section 6403 of the Middle Class Tax Relief and Job Creation Act (Pub. L. No. 112-96, § 6403, 000 Xxxx. 000, 225-30 (2012)), codified at 47 U.S.C. § 1452.</w:t>
        <w:br/>
        <w:t>“Incentive Auction Results Public Notice” means the public notice issued by the FCC following completion of the Incentive Auction which announces the results of the Incentive Auction and new broadcast television channel assignments, as contemplated by 47 C.F.R. § 73.3700(a)(2).</w:t>
        <w:br/>
        <w:t>“Incremental Facilities” has the meaning specified in Section 2.14(a).</w:t>
        <w:br/>
        <w:t>“Incremental Facility Amendment” has the meaning specified in Section 2.14(c).</w:t>
        <w:br/>
        <w:t>“Incremental Revolving Commitments” has the meaning specified in Section 2.14(a).</w:t>
        <w:br/>
        <w:t>“Incremental Revolving Facilities” has the meaning specified in Section 2.14(a).</w:t>
        <w:br/>
        <w:t>“Incremental Revolving Lender” has the meaning specified in Section 2.14(c).</w:t>
        <w:br/>
        <w:t>“Incremental Term A Loans” has the meaning specified in Section 2.14(a).</w:t>
        <w:br/>
        <w:t>“Incremental Term B Loans” has the meaning specified in Section 2.14(a).</w:t>
        <w:br/>
        <w:t>“Incremental Term Loan Increases” has the meaning specified in Section 2.14(a).</w:t>
        <w:br/>
        <w:t>“Incremental Term Loans” has the meaning specified in Section 2.14(a).</w:t>
        <w:br/>
        <w:t>“Indebtedness” means, as to any Person at a particular time, without duplication, all of the following, whether or not included as indebtedness or liabilities in accordance with GAAP:</w:t>
        <w:br/>
        <w:t>(a) all obligations of such Person for borrowed money and all obligations of such Person evidenced by bonds, debentures, notes, loan agreements or other similar instruments;</w:t>
        <w:br/>
        <w:t>(b) all reimbursement or payment obligations of such Person with respect to letters of credit (including standby and commercial), bankers’ acceptances, bank guaranties, surety bonds, performance bonds and similar instruments issued or created by or for the account of such Person;</w:t>
        <w:br/>
        <w:t>(c) net obligations of such Person under any Swap Contract;</w:t>
        <w:br/>
        <w:t>(d) all obligations of such Person to pay the deferred purchase price of property or services (other than (i) trade accounts payable in the ordinary course of business pursuant to ordinary terms and (ii) any purchase price adjustments and earn-out obligation until such obligation becomes a liability on the balance sheet of such Person in accordance with GAAP and if not paid after becoming due and payable);</w:t>
        <w:br/>
        <w:t xml:space="preserve">  34</w:t>
        <w:br/>
        <w:t>(e) indebtedness (excluding prepaid interest thereon) secured by a Lien on property owned or being purchased by such Person (including indebtedness arising under conditional sales or other title retention agreements and mortgage, industrial revenue bond, industrial development bond and similar financings), whether or not such indebtedness shall have been assumed by such Person or is limited in recourse;</w:t>
        <w:br/>
        <w:t>(f) all Attributable Indebtedness;</w:t>
        <w:br/>
        <w:t>(g) all obligations of such Person in respect of Disqualified Equity Interests; and</w:t>
        <w:br/>
        <w:t>(h) all Guarantee Obligations of such Person in respect of any of the foregoing.</w:t>
        <w:br/>
        <w:t>For all purposes hereof, the Indebtedness of any Person shall (A) include the Indebtedness of any partnership or joint venture (other than a joint venture that is itself a corporation or limited liability company or similar organization under the laws of the jurisdiction of such joint venture) in which such Person is a general partner or a joint venturer, except to the extent such Person’s liability for such Indebtedness is otherwise limited and only to the extent such Indebtedness would be included in the calculation of Consolidated Net Debt (without giving effect to clause (b) thereof) and (B) in the case of the Consolidated Group Entities exclude all intercompany Indebtedness having a term not exceeding 364 days (inclusive of any roll over or extensions of terms) and made in the ordinary course of business. The amount of any net obligation under any Swap Contract on any date shall be deemed to be the Swap Termination Value thereof as of such date. The amount of Indebtedness of any Person for purposes of clause (e) shall be deemed to be equal to the lesser of (i) the aggregate unpaid amount of such Indebtedness and (ii) the fair market value of the property encumbered thereby as determined by such Person in good faith.</w:t>
        <w:br/>
        <w:t>“Indemnified Taxes” means (a) Taxes, other than Excluded Taxes, imposed on or with respect to any payment made by or on account of any obligation of any Loan Party or any Restricted Subsidiary of a Loan Party under any Loan Document and (b) to the extent not otherwise described in clause (a), Other Taxes.</w:t>
        <w:br/>
        <w:t>“Indemnitees” has the meaning specified in Section 10.04(b).</w:t>
        <w:br/>
        <w:t>“Indenture Documentation” means, collectively, (a) Senior Notes Indenture Documentation, and (b) any other indenture, agreement, or other instrument executed by the Borrower or any other Consolidated Group Entity in connection with the issuance of any other public capital market Indebtedness.</w:t>
        <w:br/>
        <w:t>“Information” has the meaning specified in Section 10.07.</w:t>
        <w:br/>
        <w:t>“Initial Lenders” means the Lenders holding the Commitments or Loans on the Closing Date, as set forth on the Closing Date Facilities Schedule (as defined in the Original Credit Agreement).</w:t>
        <w:br/>
        <w:t>“Initial Term A-4 Loans” means the term loans made on the Second Amendment Effective Date pursuant to Section 2.01(a)(ii).</w:t>
        <w:br/>
        <w:t>“Initial Term B-3 Loans” means the term loans made on the Second Amendment Effective Date pursuant to Section 2.01(a)(iv).</w:t>
        <w:br/>
        <w:t>“Intercreditor Agreement” means any intercreditor agreement by and among the Borrower, the Collateral Agent and the collateral agents or other representatives for the holders of Indebtedness secured by Liens on the Collateral that are intended to rank pari passu (without control of remedies) or junior to the Liens securing the Obligations and the other Group Obligations and that are otherwise Liens permitted pursuant to Section 7.01, providing that, the Collateral Agent shall have the sole right to exercise remedies against the Collateral (subject to customary exceptions and the expiration of any standstill provisions) and in form and substance reasonably satisfactory to the Collateral Agent.</w:t>
        <w:br/>
        <w:t xml:space="preserve">  35</w:t>
        <w:br/>
        <w:t>“Intercreditor Agreement Among Group Lenders” means the intercreditor agreement in form and substance reasonably satisfactory to the Administrative Agent and the Collateral Agent and substantially in the form of Exhibit J.</w:t>
        <w:br/>
        <w:t>“Intercreditor Lien Subordination Provisions” has the meaning specified in Section 8.01(l).</w:t>
        <w:br/>
        <w:t>“Interest Payment Date” means (a) as to any Loan other than a Base Rate Loan, the last day of each Interest Period applicable to such Loan and the Maturity Date of the Facility under which such Loan was made; provided, that if any Interest Period for a Eurodollar Rate Loan exceeds three months, the respective dates that fall every three months after the beginning of such Interest Period shall also be Interest Payment Dates, and (b) as to any Base Rate Loan (including a Swing Line Loan), the last Business Day of each March, June, September and December and the Maturity Date of the Facility under which such Loan was made (with Swing Line Loans being deemed made under the Revolving Credit Facility for purposes of this definition) and (c) with respect to the Existing Term A Loans and the Existing Term B Loans, the Second Amendment Effective Date.</w:t>
        <w:br/>
        <w:t>“Interest Period” means, as to each Eurodollar Rate Loan, the period commencing on the date such Eurodollar Rate Loan is disbursed or converted to or continued as a Eurodollar Rate Loan and ending on the date one, two, three or six months thereafter, as selected by the Borrower in its Loan Notice, or such other period that is twelve months or less requested by the Borrower and consented to by all of the Appropriate Lenders; provided that:</w:t>
        <w:br/>
        <w:t>(a) any Interest Period that would otherwise end on a day that is not a Business Day shall be extended to the next succeeding Business Day unless such Business Day falls in another calendar month, in which case such Interest Period shall end on the next preceding Business Day;</w:t>
        <w:br/>
        <w:t>(b)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(c) no Interest Period shall extend beyond the Maturity Date of the Facility under which such Loan was made; and(d) all Initial Term A-4 Loans and all Initial Term B-3 Loans may, if elected by the Borrower prior to the Second Amendment Effective Date, initially have the same initial Interest Period as in effect with respect to the Existing Term A Loans and Existing Term B Loans, respectively, on the Second Amendment Effective Date.</w:t>
        <w:br/>
        <w:t>“Intermediate Holding Company” means a Wholly-Owned Domestic Subsidiary of Nexstar Media (other than a Digital Business Entity) that owns and controls, directly, or indirectly through one or more other Intermediate Holding Companies and/or together with other Intermediate Holding Companies, legally and beneficially all of the Equity Interests in the Borrower.</w:t>
        <w:br/>
        <w:t>“Investment” means, as to any Person, any direct or indirect acquisition or investment by such Person by means of (a) the purchase or other acquisition of Equity Interests or debt or other securities of another Person, (b) a loan, advance or capital contribution to, Guarantee or assumption of debt of, or purchase or other acquisition of any other debt or equity participation or interest in, another Person, including any partnership or joint venture interest in such other Person, (c) the purchase or other acquisition (in one transaction or a series of transactions) of all or substantially all of the property and assets or business of another Person or assets constituting a business unit, line of business or division of such Person (including pursuant to any Sale Leaseback) or (d) any Sharing Arrangement except (i) Sharing Arrangements with a Strategic Shared Services Party and (ii) Station Sharing Arrangements. For purposes of covenant compliance, the amount of any Investment shall be (i) the amount actually invested, as determined at the time of each such Investment, without adjustment for subsequent increases or decreases in the value of such Investment minus (ii) the amount of dividends or distributions actually received in connection with such Investment and any return of capital and any payment of principal received in respect of such Investment that in each case is received in cash or Cash Equivalents (not in excess of the amount of Investments originally made).</w:t>
        <w:br/>
        <w:t>“IP Rights” has the meaning specified in Section 5.14.</w:t>
        <w:br/>
        <w:t xml:space="preserve">  36</w:t>
        <w:br/>
        <w:t>“IRS” means the United States Internal Revenue Service.</w:t>
        <w:br/>
        <w:t>“ISP” means, with respect to any Letter of Credit, the “International Standby Practices 1998” published by the Institute of International Banking Law &amp; Practice, Inc. (or such later version thereof as may be in effect at the time of issuance).</w:t>
        <w:br/>
        <w:t>“Issuer Documents” means with respect to any Letter of Credit, the Letter of Credit Application, and any other document, agreement and instrument entered into by an L/C Issuer and the Borrower (or any Restricted Subsidiary) or in favor of such L/C Issuer and relating to such Letter of Credit.</w:t>
        <w:br/>
        <w:t>“Joint Sales Agreement” means, with respect to a television broadcast station, a joint sales agreement or other similar contractual arrangement pursuant to which a Person, other than the Person holding the FCC License of such television broadcast station or an affiliate of such Person, obtains the right to (a) set the advertising rates for such television broadcast station and/or (b) conduct or manage the sale of advertising availabilities on such television broadcast station (whether all or a portion of such availabilities).</w:t>
        <w:br/>
        <w:t>“Junior Lien Debt” means Indebtedness incurred by a Covenant Entity that is secured by a Lien that is junior to the Lien on the Collateral securing the Obligations.</w:t>
        <w:br/>
        <w:t>“JV Entity” means (a) any joint venture and (b) any non-Wholly-Owned Subsidiary of the Covenant Entities.</w:t>
        <w:br/>
        <w:t>“Laws”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“L/C Advance” means, with respect to each Revolving Credit Lender, such Lender’s funding of its participation in any L/C Borrowing in accordance with its Applicable Revolving Credit Percentage. All L/C Advances shall be denominated in Dollars.</w:t>
        <w:br/>
        <w:t>“L/C Borrowing” means an extension of credit resulting from a drawing under any Letter of Credit which has not been reimbursed on the applicable Borrower Honor Date or refinanced as a Revolving Credit Borrowing. All L/C Borrowings shall be denominated in Dollars.</w:t>
        <w:br/>
        <w:t>“L/C Credit Extension” means, with respect to any Letter of Credit, the issuance thereof or extension of the expiry date thereof, or the renewal or increase of the amount thereof.</w:t>
        <w:br/>
        <w:t>“L/C Issuer” means (a) Bank of America, N.A. and its Subsidiaries and Affiliates, and (b) any other Lender (or any of its Subsidiaries or Affiliates) that becomes an L/C Issuer in accordance with Section 2.03(k) or Section 9.06(d), in the case of each of clause (a) and (b) above, in its capacity as issuer of Letters of Credit hereunder, or any successor issuer of Letters of Credit hereunder.</w:t>
        <w:br/>
        <w:t>“L/C Obligations” means, as of any date of determination, the aggregate amount available to be drawn under all outstanding Letters of Credit plus the aggregate of all Unreimbursed Amounts in respect of Letters of Credit, including all L/C Borrowings. For purposes of computing the amount available to be drawn under any Letter of Credit, the amount of such Letter of Credit shall be determined in accordance with Section 1.07.</w:t>
        <w:br/>
        <w:t>“Lender” has the meaning specified in the introductory paragraph to this Agreement and, as the context requires, includes the L/C Issuers and the Swing Line Lender, and their respective successors and assigns as permitted hereunder, each of which is referred to herein as a “Lender.”</w:t>
        <w:br/>
        <w:t>“Lender Participation Notice” has the meaning specified in Section 2.05(e)(iii).</w:t>
        <w:br/>
        <w:t xml:space="preserve">  37</w:t>
        <w:br/>
        <w:t>“Lending Office” means, as to any Lender, the office or offices of such Lender described as such in such Lender’s Administrative Questionnaire, or such other office or offices as a Lender may from time to time notify the Borrower and the Administrative Agent, which office may include any Affiliate of such Lender or any domestic or foreign branch of such Lender or such Affiliate. Unless the context otherwise requires each reference to a Lender shall include its applicable Lending Office.</w:t>
        <w:br/>
        <w:t>“Letter of Credit” means any standby letter of credit issued hereunder providing for the payment of cash upon the honoring of a presentation thereunder.</w:t>
        <w:br/>
        <w:t>“Letter of Credit Application” means an application and agreement for the issuance or amendment of a Letter of Credit in the form from time to time in use by the relevant L/C Issuer.</w:t>
        <w:br/>
        <w:t>“Letter of Credit Expiration Date” means the day that is five Business Days prior to the scheduled Maturity Date then in effect for the Revolving Credit Facility (or, if such day is not a Business Day, the next preceding Business Day).</w:t>
        <w:br/>
        <w:t>“Letter of Credit Fee” has the meaning specified in Section 2.03(h).</w:t>
        <w:br/>
        <w:t>“Letter of Credit Sublimit” means an amount equal to the lesser of (a) the amount set forth on the Facilities Schedule and (b) the aggregate amount of the Revolving Credit Commitments.</w:t>
        <w:br/>
        <w:t>“LIBOR Screen Rate” means the LIBOR quote on the Bloomberg screen page (or such other commercially available source providing such quotations as may be designated by the Administrative Agent from time to time).</w:t>
        <w:br/>
        <w:t>“LIBOR Successor Rate” has the meaning specified in Section 3.03.</w:t>
        <w:br/>
        <w:t>“LIBOR Successor Rate Conforming Changes” means, with respect to any proposed LIBOR Successor Rate, any conforming changes to the definition of Base Rate, Interest Period, timing and frequency of determining rates and making payments of interest and other administrative matters as may be appropriate, in the discretion of the Administrative Agent, to reflect the adoption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determines in consultation with the Borrower).</w:t>
        <w:br/>
        <w:t>“License” means any authorization, permit, consent, special temporary authorization, franchise, ordinance, registration, certificate, license, agreement or other right filed with, granted by or entered into with a Governmental Authority which permits or authorizes the acquisition, construction, ownership or operation of a television broadcast station or any part thereof.</w:t>
        <w:br/>
        <w:t>“Lien” means any mortgage, pledge, hypothecation, assignment, deposit arrangement, encumbrance, lien (statutory or other), charge, deemed trust,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Capitalized Lease having substantially the same economic effect as any of the foregoing).</w:t>
        <w:br/>
        <w:t>“Limited Condition Acquisition” means any acquisition, including by way of merger, by a Covenant Entity permitted pursuant to this Agreement whose consummation is not conditioned upon the availability of, or on obtaining, third party financing.</w:t>
        <w:br/>
        <w:t>“Loan” means an extension of credit by a Lender to the Borrower under Article II in the form of a Term Loan, a Revolving Credit Loan or a Swing Line Loan (including any Incremental Term Loans or loans made pursuant to any Incremental Revolving Commitment).</w:t>
        <w:br/>
        <w:t xml:space="preserve">  38</w:t>
        <w:br/>
        <w:t>“Loan Documents” means, collectively, (a) this Agreement, (b) the Notes executed and delivered pursuant to Section 4.01(a)(ii), (c) the Guaranties, (d) the Security Documents, (e) the Agency Fee Letter, (f) each Intercreditor Agreement (if any), (g) the Intercreditor Agreement Among Group Lenders, (h) any agreement creating or perfecting rights in Cash Collateral pursuant to the provisions of Section 2.17 of this Agreement, (i) each Issuer Document and (j) all other agreements executed and delivered by any Loan Party in connection with this Agreement; it being understood that no Secured Hedge Agreement or Cash Management Agreement shall be a Loan Document.</w:t>
        <w:br/>
        <w:t>“Loan Notice” means a notice of (a) a Term Borrowing, (b) a Revolving Credit Borrowing, (c) a conversion of Loans from one Type to the other, or (d) a continuation of Eurodollar Rate Loans, pursuant to Section 2.02(a), which shall be substantially in the form of Exhibit A, or such other form as may be approved by the Administrative Agent (including any form on an electronic platform or electronic transmission system as shall be approved by the Administrative Agent), appropriately completed and signed by a Responsible Officer of the Borrower.</w:t>
        <w:br/>
        <w:t>“Loan Parties” means, collectively, the Borrower and each other Guarantor.</w:t>
        <w:br/>
        <w:t>“Local Marketing Agreement” means, a local marketing agreement, time brokerage agreement or similar arrangement pursuant to which a Person, subject to customary licensee preemption rights and other limitations, obtains the right to exhibit programming and sell advertising time constituting 15% or more of the air time per week of a television broadcast station licensed to another Person.</w:t>
        <w:br/>
        <w:t>“London Banking Day” means any day on which dealings in Dollar deposits are conducted by and between banks in the London interbank eurodollar market.</w:t>
        <w:br/>
        <w:t>“Majority Lenders” means, as of any date of determination, Group Lenders holding more than 50% of the sum of the (a) Group Total Outstandings (with the aggregate amount of each Group Revolving Credit Lender’s risk participation and funded participation in Group L/C Obligations and Group Swing Line Loans being deemed “held” by such Group Revolving Credit Lender for purposes of this definition) and (b) aggregate unused Group Revolving Credit Commitments. The unused Group Revolving Credit Commitment of, and the portion of the Group Total Outstandings held or deemed held by, any Group Defaulting Lender shall be disregarded in determining Majority Lenders at any time; provided that, the amount of any participation in any Group Swing Line Loan and Group Unreimbursed Amounts that such Group Defaulting Lender has failed to fund that have not been reallocated to and funded by another Group Lender shall be deemed to be held by the Group Lender that is the Group Swing Line Lender or the relevant Group L/C Issuer, as the case may be, in making such determination.</w:t>
        <w:br/>
        <w:t>“Management Advances” means loans or advances made to, or Guarantees with respect to loans or advances made to, directors, officers, employees or consultants of any Covenant Entity:</w:t>
        <w:br/>
        <w:t>(a) (i) in respect of travel, entertainment or moving related expenses incurred in the ordinary course of business or (ii) for purposes of funding any such person’s purchase of Equity Interests (or similar obligations) of Nexstar Media or its Subsidiaries with (in the case of this subclause (ii)) the approval of, or pursuant to any plans approved by, the board of directors of Nexstar Media;</w:t>
        <w:br/>
        <w:t>(b) in respect of moving related expenses incurred in connection with any closing or consolidation of any facility or office; or</w:t>
        <w:br/>
        <w:t>(c) not exceeding $10,000,00020,000,000 in the aggregate outstanding at any time.</w:t>
        <w:br/>
        <w:t>“Master Agreement” has the meaning specified in the definition of “Swap Contract.”</w:t>
        <w:br/>
        <w:t>“Material Adverse Effect” means (a) a material adverse effect on the business, operations, assets, properties, liabilities (actual or contingent) or financial condition of the Consolidated Group Entities taken as a whole, (b) a material adverse effect on the ability of the Loan Parties (taken as a whole) to perform their obligations under the Loan Documents in respect of the Secured Obligations, or (c) a material adverse effect upon the legality, validity, binding effect or enforceability against the Loan Parties (taken as a whole) of the Loan Documents in respect of the Secured Obligations.</w:t>
        <w:br/>
        <w:t xml:space="preserve">  39</w:t>
        <w:br/>
        <w:t>“Material Real Property” means any Real Property other than Non-Material Real Property.</w:t>
        <w:br/>
        <w:t>“Material Subsidiary” means each Subsidiary of a Consolidated Group Entity that is not an Immaterial Subsidiary.</w:t>
        <w:br/>
        <w:t>“Material VIE” means each Variable Interest Entity of Nexstar Media that is not an Immaterial VIE. Each Material VIE shall either be a Guarantor or an Excluded VIE.</w:t>
        <w:br/>
        <w:t>“Maturity Date” means, with respect to each Facility, the applicable date set forth on the Facilities Schedule for such Facility, provided that if such day is not a Business Day, the Maturity Date shall be the Business Day immediately preceding such day.</w:t>
        <w:br/>
        <w:t>“Maximum Rate” has the meaning specified in Section 10.09.</w:t>
        <w:br/>
        <w:t>“Maximum Tender Condition” has the meaning specified in Section 2.18(b).</w:t>
        <w:br/>
        <w:t>“Media General” has the meaning specified in the recitals hereto.</w:t>
        <w:br/>
        <w:t>“Media General 2022 Notes Deposit Date” has the meaning specified in the Senior 55⁄8% Notes Due 2024 Indenture.</w:t>
        <w:br/>
        <w:t>“Media General 2022 Notes Special Mandatory Redemption” has the meaning specified in the Senior 55⁄8% Notes Due 2024 Indenture.</w:t>
        <w:br/>
        <w:t>“Media General Digital Business Assets” means those assets described on Schedule 1.01(c); provided that notwithstanding anything herein or on Schedule 1.01(c) to the contrary, no Broadcast Licenses or other FCC Licenses owned by a Loan Party may be included in this definition of Media General Digital Business Assets.</w:t>
        <w:br/>
        <w:t>“Media General Material Adverse Effect” means “Material Adverse Effect on Marigold” as defined in the Merger Agreement.</w:t>
        <w:br/>
        <w:t>“Merger Agreement” has the meaning specified in the recitals hereto.</w:t>
        <w:br/>
        <w:t>“Merger Sub” has the meaning specified in the recitals hereto.</w:t>
        <w:br/>
        <w:t>“Minimum Extension Condition” has the meaning specified in Section 2.15(b).</w:t>
        <w:br/>
        <w:t>“Minimum Tender Condition” has the meaning specified in Section 2.18(b).</w:t>
        <w:br/>
        <w:t>“Minimum Tranche Amount” has the meaning specified in Section 2.15(b).</w:t>
        <w:br/>
        <w:t>“Mission Credit Agreement” means that certain VIE Credit Agreement with the Mission Borrower.</w:t>
        <w:br/>
        <w:t>“Mission Security Documents” means (a) that certain Guarantee and Security Agreement dated as of the Closing Date by the Mission Borrower in favor of the collateral agent under the Mission Credit Agreement, (b) those certain Pledge Agreements dated as of the Closing Date by shareholders of the Mission Borrower in favor of the collateral agent under the Mission Credit Agreement and (c) any other “Security Documents” (as defined under the Mission Credit Agreement) executed by the Mission Borrower or any of its Subsidiaries.</w:t>
        <w:br/>
        <w:t>“Moody’s” means Xxxxx’x Investors Service, Inc. and any successor thereto.</w:t>
        <w:br/>
        <w:t>“Mortgage” means, collectively, a deed of trust, trust deed, deed to secure debt, mortgage and other similar instruments creating and evidencing Liens on one or more Real Properties made by the Loan Parties for the benefit of the Secured Parties to secure all or any part of the Obligations, together with the assignments of leases and rents referred to therein or executed in connection therewith, including any Mortgage executed and delivered pursuant to Section 6.11 and Section 6.14.</w:t>
        <w:br/>
        <w:t xml:space="preserve">  40</w:t>
        <w:br/>
        <w:t>“Mortgage Policy” means a fully paid American Land Title Association Lender’s Extended Coverage title insurance policy with endorsements and in an amount acceptable to the Administrative Agent and Collateral Agent, issued, coinsured and reinsured by title insurers acceptable to the Administrative Agent and Collateral Agent, insuring the Mortgage in question to be valid first and subsisting Lien on the property described therein, free and clear of all defects (including, but not limited to, filed mechanics’ and materialmen’s Liens) and encumbrances, excepting only Liens permitted under the Loan Documents, and providing for such other affirmative insurance and such coinsurance and direct access reinsurance as the Administrative Agent and Collateral Agent may deem necessary or desirable.</w:t>
        <w:br/>
        <w:t>“Mortgaged Properties” means, collectively, all Material Real Properties owned by any Loan Party that become subject to a Mortgage.</w:t>
        <w:br/>
        <w:t>“Multiemployer Plan” means any employee benefit plan of the type described in Section 4001(a)(3) of ERISA, to which any Covenant Entity or any ERISA Affiliate makes or is obligated to make contributions, or during the preceding five plan years, has made or been obligated to make contributions.</w:t>
        <w:br/>
        <w:t>“Nationally Recognized Statistical Rating Organization” means a nationally recognized statistical rating organization within the meaning of Rule 436 under the Securities Act.</w:t>
        <w:br/>
        <w:t>“Net Cash Proceeds” means:</w:t>
        <w:br/>
        <w:t>(a) with respect to any Disposition by a Covenant Entity, or any Casualty Event, the excess, if any, of (i) the sum of cash and Cash Equivalents received in connection with such Disposition or Casualty Event (including any cash or Cash Equivalents received by way of deferred payment pursuant to, or by monetization of, a note receivable or otherwise, but only as and when so received and, with respect to any Casualty Event, any insurance proceeds or condemnation awards in respect of such Casualty Event actually received by or paid to or for the account of a Covenant Entity) over (ii) the sum of (A) the principal amount, premium or penalty, if any of any Indebtedness that is secured by the applicable asset subject to such Disposition or Casualty Event and that is required to be repaid (and timely repaid) in connection with such Disposition or Casualty Event (other than Indebtedness under the Loan Documents), (B) the reasonable and customary out-of-pocket fees and expenses (including attorneys’ fees, investment banking fees, survey costs, title insurance premiums, and related search and recording charges, transfer taxes, deed or mortgage recording taxes, other customary expenses and brokerage, consultant and other customary fees) actually incurred by a Covenant Entity in connection with such Disposition or Casualty Event, (C) Taxes paid or reasonably estimated to be actually payable as a result of any gain recognized in connection therewith; provided that, if the amount of any estimated Taxes pursuant to subclause (C) exceeds the amount of Taxes actually required to be paid in cash in respect of such Disposition, the aggregate amount of such excess shall constitute Net Cash Proceeds and (D) any reserve for adjustment in respect of (1) the sale price of such asset or assets established in accordance with GAAP and (2) any liabilities associated with such asset or assets and retained by a Covenant Entity after such sale or other disposition thereof, including pension and other post-employment benefit liabilities and liabilities related to environmental matters or with respect to any indemnification obligations associated with such transaction, it being understood that “Net Cash Proceeds” shall include (i) any cash or Cash Equivalents received upon the Disposition of any non-cash consideration by a Covenant Entity in any such Disposition and (ii) upon the reversal (without the satisfaction of any applicable liabilities in cash in a corresponding amount) of any reserve described in this subclause (D) or if such liabilities have not been satisfied in cash and such reserve is not reversed within 365 days after such Disposition or Casualty Event, the amount of such reserve; provided that (x) no net cash proceeds calculated in accordance with the foregoing realized in a single transaction or series of related transactions shall constitute Net Cash Proceeds unless such net cash proceeds shall exceed $5,000,000, (y) no such net cash proceeds shall constitute Net Cash Proceeds under this clause (a) in any fiscal year until the aggregate amount of all such net cash proceeds in such fiscal year for all Dispositions shall exceed $10,000,000 (and thereafter only net cash proceeds in excess of such amount shall constitute Net Cash Proceeds under this clause (a)), and (z) with respect to any Station Sharing Arrangement, Net Cash Proceeds shall exclude any gross proceeds received by a Covenant Entity to the extent such gross proceeds are to be included in Consolidated Net Income;</w:t>
        <w:br/>
        <w:t xml:space="preserve">  41</w:t>
        <w:br/>
        <w:t>(b) with respect to the incurrence or issuance of any Indebtedness by any Covenant Entity, the excess, if any, of (i) the sum of the cash and Cash Equivalents received in connection with such incurrence or issuance over (ii) the investment banking fees, underwriting discounts, commissions and other reasonable and customary out-of-pocket expenses, incurred by such Covenant Entity in connection with such incurrence or issuance; and</w:t>
        <w:br/>
        <w:t>(c) with respect to any Permitted Equity Issuance by any direct or indirect parent of the Borrower, the amount of cash from such Permitted Equity Issuance contributed to the capital of the Borrower.</w:t>
        <w:br/>
        <w:t>“Nexstar Borrower” has the meaning specified in the introductory paragraph to this Agreement.</w:t>
        <w:br/>
        <w:t>“Nexstar Guarantors” means all Guarantors other than any Guarantors that are Variable Interest Entities of Nexstar Media or their Subsidiaries.</w:t>
        <w:br/>
        <w:t>“Nexstar Media” has the meaning specified in the introductory paragraph to this Agreement.</w:t>
        <w:br/>
        <w:t>“Nexstar Secured Obligations” means (a) the Obligations and (b) Secured Hedging/Cash Management Obligations, excluding any Excluded Swap Obligations.</w:t>
        <w:br/>
        <w:t>“Nexstar/VIE Agreement” means any and all agreements executed between or among Nexstar Media or any of its Subsidiaries and any Variable Interest Entity of Nexstar Media, including, without limitation, those agreements listed on Schedule 5.22.</w:t>
        <w:br/>
        <w:t>“Non-Consenting Lender” means any Group Lender that does not approve any consent, waiver or amendment under any Group Credit Agreement or Group Loan Document that (a) requires the approval of all Group Lenders or all affected Group Lenders in accordance with the terms of Section 10.01 or Section 10.26 of each Group Credit Agreement and (b) has been approved by the Majority Lenders, the Required Revolving Credit Lenders, the Required Term Lenders of the applicable Class or the Required Revolving Credit and Term A Lenders, as applicable.</w:t>
        <w:br/>
        <w:t>“Non-Extended Lender” means, if there has been an extension effected in accordance with the terms of Section 2.15 of any Facility, Lenders of such Facility that are not Extending Revolving Credit Lenders or Extending Term Lenders, as applicable, with respect to such Facility.</w:t>
        <w:br/>
        <w:t>“Non-Guarantor Subsidiaries” means (a) any Immaterial Subsidiary, (b) any Subsidiary that is prohibited by applicable Law or Contractual Obligations existing on the Closing Date and not entered into in contemplation of the Acquisition (or, in the case of any newly acquired Subsidiary, in existence at the time of acquisition but not entered into in contemplation thereof) from providing a Guaranty of the Secured Obligations or if guaranteeing the Secured Obligations would require governmental (including regulatory) consent, approval, license or authorization (unless such consent, approval, license or authorization has been obtained), (c) any other Subsidiary with respect to which, in the reasonable judgments of the Borrower and the Administrative Agent, the cost (including any adverse tax consequences) of providing a Guaranty shall be excessive in view of the benefits to be obtained by the Lenders therefrom and (d, (d) any Subsidiary of Tribune existing as of the Third Amendment Effective Date that has not been required to provide a Guarantee under the Tribune Credit Agreement unless the Borrower and the Administrative Agent reasonably agree that the obstacle to the provision of such a Guarantee of the Secured Obligations ceases to exist and (e) any CFC Holdco of Nexstar Media.</w:t>
        <w:br/>
        <w:t>“Non-Loan Party” means any Covenant Entity that is not a Loan Party.</w:t>
        <w:br/>
        <w:t xml:space="preserve">  42</w:t>
        <w:br/>
        <w:t>“Non-Material Real Property” means (a) the Real Property of a Consolidated Group Entity where the book value is less than $25,000,000.25,000,000 and (b) the Real Property of a Consolidated Group Entity not used in connection with the Permitted Business of such Consolidated Group Entity or classified as “held for sale” on the balance sheet of such Person.</w:t>
        <w:br/>
        <w:t>“Nonrenewal Notice Date” has the meaning specified in Section 2.03(b)(iii).</w:t>
        <w:br/>
        <w:t>“Note” means a Term Note, or a Revolving Credit Note, as the context may require.</w:t>
        <w:br/>
        <w:t>“Notice of Reinvestment Election” has the meaning specified in Section 2.05(b)(ii)(B).</w:t>
        <w:br/>
        <w:t>“NPL” means the National Priorities List under CERCLA.</w:t>
        <w:br/>
        <w:t>“Obligations” means all advances to, and debts, liabilities, obligations, covenants and duties of, any Loan Party arising under any Loan Document or otherwise with respect to any Loan or Letter of Credit, in each case whether direct or indirect (including those acquired by assumption), absolute or contingent, due or to become due, now existing or hereafter arising and including interest, fees and other amounts that accrue after the commencement by or against any Loan Party, of any proceeding under any Debtor Relief Laws naming such Person as the debtor in such proceeding, regardless of whether such interest and fees are allowed claims in such proceeding. Without limiting the generality of the foregoing, the Obligations of the Loan Parties under the Loan Documents shall include (i) the obligation (including Guarantee Obligations) to pay principal, interest, Letter of Credit commissions, reimbursement obligations, charges, expenses, fees, Attorney Costs, indemnities and other amounts payable by any Loan Party under any Loan Document and (ii) the obligation of any Loan Party to reimburse any amount in respect of any of the foregoing that the Administrative Agent or the Collateral Agent, in its sole discretion, may elect to pay or advance on behalf of such Loan Party but shall exclude any Guarantee Obligations of any Loan Party under the Guaranties in respect of obligations under other Group Credit Agreements and other Group Loan Documents.</w:t>
        <w:br/>
        <w:t>“OFAC” means the Office of Foreign Assets Control of the United States Department of the Treasury.</w:t>
        <w:br/>
        <w:t>“Offered Loans” has the meaning specified in Section 2.05(e)(iii).</w:t>
        <w:br/>
        <w:t>“OID” has the meaning specified in Section 2.14(b)(viii).</w:t>
        <w:br/>
        <w:t>“Organization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“Original Credit Agreement” means this Agreement as in effect immediately prior to giving effect to Amendment No. 1 on the First Amendment Effective Date.</w:t>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3.06).</w:t>
        <w:br/>
        <w:t xml:space="preserve">  43</w:t>
        <w:br/>
        <w:t>“Outstanding Amount” means (a) with respect to the Term Loans, Revolving Credit Loans and Swing Line Loans on any date, the aggregate outstanding principal amount thereof after giving effect to any borrowings and prepayments or repayments of Term Loans, Revolving Credit Loans (including any refinancing of outstanding Unreimbursed Amounts under Letters of Credit or L/C Credit Extensions as a Revolving Credit Borrowing) and Swing Line Loans, as the case may be, occurring on such date, and (b) with respect to any L/C Obligations on any date, the amount of such L/C Obligations on such date after giving effect to any L/C Credit Extension occurring on such date and any other changes in the aggregate amount of the L/C Obligations as of such date, including as a result of any reimbursements of outstanding Unreimbursed Amounts under related Letters of Credit (including any refinancing of outstanding Unreimbursed Amounts under related Letters of Credit or related L/C Credit Extensions as a Revolving Credit Borrowing) by the Borrower.</w:t>
        <w:br/>
        <w:t>“Overnight Rate” means, for any day, the greater of (i) the Federal Funds Rate and (ii) an overnight rate determined by the Administrative Agent, the relevant L/C Issuer, or the Swing Line Lender, as the case may be, in accordance with banking industry rules on interbank compensation (which rate for the avoidance of doubt shall never be less than zero).</w:t>
        <w:br/>
        <w:t>“Participant” has the meaning specified in Section 10.06(d).</w:t>
        <w:br/>
        <w:t>“Participant Register” has the meaning specified in Section 10.06(d).</w:t>
        <w:br/>
        <w:t>“PBGC” means the Pension Benefit Guaranty Corporation.</w:t>
        <w:br/>
        <w:t>“Pension Funding Rules” means the rules of the Code and ERISA regarding minimum required contributions (including any installment payment thereof) to Pension Plans and Multiemployer Plans and set forth in Sections 412, 430, 431, 432 and 436 of the Code and Sections 302, 303, 304 and 305 of ERISA.</w:t>
        <w:br/>
        <w:t>“Pension Plan” means any employee pension benefit plan as such term is defined in Section 3(2) of ERISA (other than a Multiemployer Plan) that is maintained or is contributed to by a Covenant Entity and any ERISA Affiliate and is either covered by Title IV of ERISA or is subject to the minimum funding standards under Section 412 of the Code.</w:t>
        <w:br/>
        <w:t>“Permitted Acquisition” means any acquisition that is permitted under the terms of Section 7.03(j).</w:t>
        <w:br/>
        <w:t>“Permitted Asset Swap” means any Asset Swap permitted to occur under the terms of Section 7.05(m).</w:t>
        <w:br/>
        <w:t>“Permitted Business” means (a) the construction, ownership, operation, management, promotion, extension or other utilizations of any type of television broadcasting system or any similar television broadcasting business, including the syndication of television programming, the obtaining of a Broadcast License or franchise to operate such a system or business and activities incidental thereto and (b) operating Internet-based information services, providing digital publishing, video, advertising and content management platforms and solutions to local and national media publishers and advertisers on both digital and mobile systems and developing technologies in connection therewith.</w:t>
        <w:br/>
        <w:t>“Permitted Debt Exchange” has the meaning specified in Section 2.18(a).</w:t>
        <w:br/>
        <w:t>“Permitted Debt Exchange Notes” has the meaning specified in Section 2.18(a).</w:t>
        <w:br/>
        <w:t>“Permitted Debt Exchange Offer” has the meaning specified in Section 2.18(a).</w:t>
        <w:br/>
        <w:t>“Permitted Equity Issuance” means any sale or issuance of any Qualified Equity Interests of a Holding Company or any direct or indirect parent of a Holding Company, in each case to the extent permitted (or not prohibited) hereunder and so long as no Change of Control will occur as a result of such sale or issuance.</w:t>
        <w:br/>
        <w:t xml:space="preserve">  44</w:t>
        <w:br/>
        <w:t>“Permitted Holders” means, collectively, members of management of the Borrower (or Nexstar Media).</w:t>
        <w:br/>
        <w:t>“Permitted Incremental Amount” means the sum of (a) $400,000,000the greater of $1,000,000,000 and 50% of the Consolidated EBITDA (from and after the SecondThird Amendment Effective Date) (the “Fixed Incremental Amount” and any Indebtedness incurred after the SecondThird Amendment Effective Date using this Fixed Incremental Amount under this Agreement or under the Mission Credit Agreement, the “Fixed Incremental Amount Indebtedness”) plus (b) such additional amount (the “Ratio Incremental Amount” and any Indebtedness incurred using this Ratio Incremental Amount, the “Ratio Incremental Amount Indebtedness”) that would not result in:</w:t>
        <w:br/>
        <w:t>(i) with respect to Incremental Facilities secured on a pari passu basis with the Second Amendment Effective Date Term Loans, the Consolidated First Lien Net Leverage Ratio exceeding 4.00:1.00;</w:t>
        <w:br/>
        <w:t>(ii) with respect to Incremental Facilities secured on a junior lien basis to the Second Amendment Effective Date Term Loans, the Consolidated Secured Net Leverage Ratio exceeding 5.50:1.00; and</w:t>
        <w:br/>
        <w:t>(iii) with respect to Incremental Facilities that are unsecured, the Consolidated Total Net Leverage Ratio exceeding 6.50:1.00;</w:t>
        <w:br/>
        <w:t>in each case determined as of the most recently ended Test Period and on a Pro Forma Basis after giving effect to the incurrence of any such Incremental Facility (assuming the full amount thereof is drawn) and any acquisition consummated in connection therewith and all other Specified Transactions (but excluding the netting of the cash proceeds of such Ratio Incremental Amount Indebtedness to be incurred).</w:t>
        <w:br/>
        <w:t>For the avoidance of doubt, if the Borrower incurs Fixed Incremental Amount Indebtedness on the same date that it incurs Ratio Incremental Amount Indebtedness, then each of the ratios set forth in clauses (b)(i)-(iii) above will be calculated without giving regard to any incurrence of Fixed Incremental Amount Indebtedness.</w:t>
        <w:br/>
        <w:t>“Permitted Refinancing” means, with respect to any Person, any modification (other than a release of such Person), refinancing, refunding, renewal or extension of any Indebtedness of such Person; provided that (a) the principal amount (or accreted value, if applicable) thereof does not exceed the principal amount (or accreted value, if applicable) of the Indebtedness so modified, refinanced, refunded, renewed or extended except by an amount equal to unpaid accrued interest and premium thereon plus other reasonable amounts paid, and fees and expenses reasonably incurred, in connection with such modification, refinancing, refunding, renewal or extension and by an amount equal to any existing commitments unutilized thereunder, and as otherwise permitted under Section 7.02, (b) such modification, refinancing, refunding, renewal or extension has a final maturity date equal to or later than the final maturity date of, and has a Weighted Average Life to Maturity equal to or greater than the Weighted Average Life to Maturity of, the Indebtedness being modified, refinanced, refunded, renewed or extended, (c) at the time thereof, no Event of Default shall have occurred and be continuing, (d) to the extent such Indebtedness being so modified, refinanced, refunded, renewed or extended is subordinated in right of payment to the Obligations, such modification, refinancing, refunding, renewal or extension is subordinated in right of payment to the Obligations on terms at least as favorable to the Lenders as those contained in the documentation governing the Indebtedness being so modified, refinanced, refunded, renewed or extended, (e) the terms and conditions (including, if applicable, as to collateral but excluding as to subordination, pricing, optional prepayment, call protection and redemption terms) of any such modified, refinanced, refunded, renewed or extended Indebtedness, taken as a whole, are not materially less favorable to the Loan Parties than the terms and conditions of the Indebtedness being modified, refinanced, refunded, renewed or extended as reasonably determined by the Borrower, and (f) such modification, refinancing, refunding, renewal or extension is only incurred by the Person who is the obligor of the Indebtedness being so modified, refinanced, refunded, renewed or extended.</w:t>
        <w:br/>
        <w:t>“Permitted Sale Leaseback” means any Sale Leaseback consummated by any Covenant Entity after the Closing Date; provided that (a) no Default exists both before and after giving effect thereto, (b) any such Sale Leaseback not between (i) a Nexstar Guarantor and another Nexstar Guarantor or (ii) a Covenant Entity that is not a</w:t>
        <w:br/>
        <w:t xml:space="preserve">  45</w:t>
        <w:br/>
        <w:t>Nexstar Guarantor and another Covenant Entity that is not a Nexstar Guarantor and not a Variable Interest Entity of Nexstar Media must be, in each case, consummated for fair value as determined at the time of consummation in good faith by the Borrower or such Covenant Entity, (c) all net proceeds and compensation received for each such Sale Leaseback is 100% cash and (d) 100% of the Net Cash Proceeds of such Sale Leaseback are used to prepay the Loans in accordance with the terms of Section 2.05(b) (and except as provided in Section 2.05(b)).</w:t>
        <w:br/>
        <w:t>“Person” means any natural person, corporation, limited liability company, trust, joint venture, association, company, partnership, Governmental Authority or other entity.</w:t>
        <w:br/>
        <w:t>“Plan” means any employee benefit plan within the meaning of Section 3(3) of ERISA, maintained for employees of a Loan Party (or, solely with respect to such a plan subject to Title IV of ERISA or Section 412 of the Code, any ERISA Affiliate) or any such Plan to which a Loan Party (or, solely with respect to such a plan subject to Title IV of ERISA or Section 412 of the Code, any ERISA Affiliate) is required to contribute on behalf of any of its employees.</w:t>
        <w:br/>
        <w:t>“Platform” has the meaning specified in Section 6.02.</w:t>
        <w:br/>
        <w:t>“Pro Forma Basis” and “Pro Forma Effect” mean, with respect to compliance with any test hereunder for an applicable period of measurement, that all Specified Transactions and the following transactions in connection therewith shall be deemed to have occurred as of the first day of the applicable period of measurement (as of the last date in the case of a balance sheet item) in such test: (i) income statement items (whether positive or negative) attributable to the property or Person subject to such Specified Transaction (A) in the case of a Disposition of all or substantially all Equity Interests in any Subsidiary of a Consolidated Group Entity or any division used for operations of a Consolidated Group Entity, shall be excluded, and (B) in the case of a Permitted Acquisition or Investment described in the definition of “Specified Transaction,” shall be included, (ii) any retirement of Indebtedness, and (iii) any Indebtedness incurred or assumed by a Consolidated Group Entity in connection therewith and if such Indebtedness has a floating or formula rate, shall have an implied rate of interest for the applicable period for purposes of this definition determined by utilizing the rate which is or would be in effect with respect to such Indebtedness as at the relevant date of determination; provided that, the foregoing pro forma adjustments may be applied to any such test solely to the extent that such adjustments are consistent with the definition of Consolidated EBITDA and give effect to events (including operating expense reductions) that are (as determined by Nexstar Media in good faith) (1) directly attributable to such transaction, (2) expected to have a continuing impact on the Consolidated Group Entities and (3) factually supportable.</w:t>
        <w:br/>
        <w:t>“Pro Forma Financial Statements” has the meaning specified in Section 5.05(c).</w:t>
        <w:br/>
        <w:t>“Proposed Discounted Prepayment Amount” has the meaning specified in Section 2.05(e)(ii).</w:t>
        <w:br/>
        <w:t>“Proposed Lender” has the meaning specified in Section 10.26.</w:t>
        <w:br/>
        <w:t>“Proposed Loans” has the meaning specified in Section 10.26.</w:t>
        <w:br/>
        <w:t>“Proposed VIE Borrower” has the meaning specified in Section 10.26.</w:t>
        <w:br/>
        <w:t>“Proposed VIE Credit Agreement” has the meaning specified in Section 10.26.</w:t>
        <w:br/>
        <w:t>“PTE” means a prohibited transaction class exemption issued by the U.S. Department of Labor, as any such exemption may be amended from time to time.</w:t>
        <w:br/>
        <w:t>“Public Lender” has the meaning specified in Section 6.02.</w:t>
        <w:br/>
        <w:t>“Qualified ECP Guarantor” means, in respect of any Swap Obligations, at any time, each Loan Party, that has total assets exceeding $10,000,000 at the time the relevant Guaranty or grant of the relevant security interest becomes effective with respect to such Swap Obligation or such other person as constitutes an “eligible contract participant” under the Commodity Exchange Act or any regulations promulgated thereunder and can cause another person to qualify as an “eligible contract participant” at such time by entering into a keepwell under Section 1a(18)(A)(v)(II) of the Commodity Exchange Act.</w:t>
        <w:br/>
        <w:t xml:space="preserve">  46</w:t>
        <w:br/>
        <w:t>“Qualified Equity Interests” means any Equity Interests that are not Disqualified Equity Interests.</w:t>
        <w:br/>
        <w:t>“Qualified Holding Company Debt” means unsecured Indebtedness of a Holding Company that</w:t>
        <w:br/>
        <w:t>(a) is not benefiting from any Guarantee by any Subsidiary of or any Variable Interest Entity of Nexstar Media (including the Borrower) other than another Holding Company;</w:t>
        <w:br/>
        <w:t>(b) will not mature prior to the date that is six (6) months after the latest Maturity Date in effect on the date of issuance or incurrence thereof;</w:t>
        <w:br/>
        <w:t>(c) has no scheduled amortization or scheduled payments of principal and is not subject to mandatory redemption, repurchase, prepayment or sinking fund obligation (other than customary prepayments in connection with “change of control” or “AHYDO”);</w:t>
        <w:br/>
        <w:t>(d) does not require any payments in cash of interest or other amounts in respect of the principal thereof prior to the date that is 180 days after the latest Maturity Date in effect on the date of such issuance or incurrence; and</w:t>
        <w:br/>
        <w:t>(e) is subordinated in right of payment to the Obligations.</w:t>
        <w:br/>
        <w:t>“Qualifying Balances” means, as at any date, the sum of</w:t>
        <w:br/>
        <w:t>(a) the aggregate amount of unrestricted cash and Cash Equivalents on hand of the Consolidated Group Entities on such date (in each case, (i) free and clear of all Liens, other than Liens permitted under Sections 7.01(a), 7.01(k), 7.01(q)(i) and 7.01(q)(ii) of any Group Credit Agreement, and (ii) excluding Cash Collateral and other amounts held in accounts that hold cash for payment of any specified payable or Indebtedness) and</w:t>
        <w:br/>
        <w:t>(b) without duplication of the amounts in clause (a) preceding, cash on hand of the Consolidated Group Entities on such date that is to be used for the repayment of existing Indebtedness under any Indenture Documentation or any other public Indebtedness in accordance with the terms of such Indenture Documentation or documentation governing such public Indebtedness, and which such repayment is permitted by the terms of this Agreement, but in each case only after an irrevocable tender offer, redemption notice or prepayment notice with respect to such Indebtedness has been issued, and</w:t>
        <w:br/>
        <w:t>in each case of clauses (a) and (b) preceding, only to the extent such cash or Cash Equivalents, as applicable, is included in the consolidated balance sheet of the Consolidated Group Entities as of such date, which aggregate amount of unrestricted cash and Cash Equivalents shall be determined without giving pro forma effect to the proceeds of Indebtedness incurred or proposed to be incurred on such date; provided that, notwithstanding the foregoing, for purposes of this definition Qualifying Balances shall not at any time exceed the sum of (A) $200,000,000 (or, solely for the purpose of calculating the Consolidated First Lien Net Leverage Ratios as of the fiscal quarters ended September 30, 2019 and December 31, 2019 for the purpose of Section 7.10, $350,000,000) plus (B) the amount of cash on hand of the Consolidated Group Entities meeting the qualifications set forth in clause (b) preceding.</w:t>
        <w:br/>
        <w:t>“Qualifying Lenders” has the meaning specified in Section 2.05(e)(iv).</w:t>
        <w:br/>
        <w:t>“Qualifying Loans” has the meaning specified in Section 2.05(e)(iv).</w:t>
        <w:br/>
        <w:t>“Rate Floor” means, for each Facility and each Class and Type, the applicable rate floor set forth on the Facilities Schedule for such Facility.</w:t>
        <w:br/>
        <w:t xml:space="preserve">  47</w:t>
        <w:br/>
        <w:t>“Ratio Incremental Amount” has the meaning specified in the definition of “Permitted Incremental Amount.”</w:t>
        <w:br/>
        <w:t>“Ratio Incremental Amount Indebtedness” has the meaning specified in the definition of “Permitted Incremental Amount.”</w:t>
        <w:br/>
        <w:t>“Real Property” means, with respect to any Person, all of the right, title and interest of such Person in and to land, and the improvements and fixtures located thereon, excluding leasehold interests.</w:t>
        <w:br/>
        <w:t>“Recipient” means the Administrative Agent, any Lender, any L/C Issuer or any other recipient of any payment to be made by or on account of any obligation of any Loan Party or any Subsidiary of a Loan Party hereunder.</w:t>
        <w:br/>
        <w:t>“Refinancing” means (a) the Required Refinancing and (b) the repayment in full and termination of all commitments under the Existing VIE Credit Agreements.</w:t>
        <w:br/>
        <w:t>“Refinancing Revolving Commitments” means Incremental Revolving Commitments and Incremental Revolving Facilities that are designated by a Responsible Officer of the Borrower as “Refinancing Revolving Commitments” in a certificate of a Responsible Officer of the Borrower delivered to the Administrative Agent on or prior to the date of incurrence.</w:t>
        <w:br/>
        <w:t>“Refinancing Term Loans” means Incremental Term Loans and Incremental Term Loan Increases that are designated by a Responsible Officer of the Borrower as “Refinancing Term Loans” in a certificate of a Responsible Officer of the Borrower delivered to the Administrative Agent on or prior to the date of incurrence.</w:t>
        <w:br/>
        <w:t>“Register” has the meaning specified in Section 10.06(c).</w:t>
        <w:br/>
        <w:t>“Related Indemnified Person” means, with respect to any Indemnitee, (a) any controlling person or controlled affiliate of such Indemnitee, (b) the respective directors, officers or employees of such Indemnitee or any of its controlling persons or controlled affiliates and (c) the respective agents, advisors or representatives of such Indemnitee or any of its controlling persons or controlled affiliates, in the case of this clause (c) acting on behalf of such Indemnitee, controlling person or such controlled affiliate; provided that each reference to a controlled affiliate or controlling person in this definition pertains to a controlled affiliate or controlling person involved in the Transactions.</w:t>
        <w:br/>
        <w:t>“Related Parties” means, with respect to any Person, such Person’s Affiliates and the partners, directors, officers, employees, counsel, agents, trustees, administrators, managers, advisors and representatives of such Person and of such Person’s Affiliates.</w:t>
        <w:br/>
        <w:t>“Removal Effective Date” has the meaning specified in Section 9.06(b).</w:t>
        <w:br/>
        <w:t>“Reportable Event” means any of the events set forth in Section 4043(c) of ERISA, other than events for which the 30-day notice period has been waived.</w:t>
        <w:br/>
        <w:t>“Repricing Transaction” means, with respect to SecondThird Amendment Effective Date Term Loans constituting Term B Loans, (a) any prepayment or repayment of such Term B Loans with the proceeds of, or any conversion of such Term B Loans into, (i) any new or replacement tranche of pari passu secured syndicated term loans (other than Term A Loans) or (ii) any pari passu secured syndicated term loans (other than Term A Loans) Indebtedness incurred under Section 7.02(t)(i), in each case bearing interest with an Effective Yield less than the Effective Yield applicable to such Term B Loans and (b) any amendment (including pursuant to a Refinancing Term Loan (other than Term A Loans) as contemplated by Section 2.14 or replacement pari passu secured syndicated term loan (other than Term A Loans) as contemplated by Section 10.01) to the SecondThird Amendment Effective Date Term Loans constituting Term B Loans which reduces the Effective Yield applicable to such Term B Loans, in each case of clauses (a) and (b) above, so long as the primary purpose of such prepayment or repayment is to reduce the Effective Yield and excluding any new or replacement loans incurred in connection with a Change of Control or Transformative Acquisition.</w:t>
        <w:br/>
        <w:t xml:space="preserve">  48</w:t>
        <w:br/>
        <w:t>“Request for Credit Extension” means (a) with respect to a Borrowing, conversion or continuation of Term Loans or Revolving Credit Loans, a Loan Notice, (b) with respect to an L/C Credit Extension, a Letter of Credit Application, and (c) with respect to a Swing Line Loan, a Swing Line Loan Notice.</w:t>
        <w:br/>
        <w:t>“Required Refinancing” means, (a) the repayment in full and termination of all commitments under the Existing Nexstar Credit Agreement, (b) the repayment in full and termination of all commitments under the Existing Mission Credit Agreement, (c) the repayment in full and termination of all commitments under the Existing Media General Credit Agreement, (d) the redemption in full of the Senior 63⁄8% Notes due 2021 and (e) the delivery of a change of control offer with respect to the Senior 57⁄8% Notes due 2022.</w:t>
        <w:br/>
        <w:t>“Required Revolving Credit and Term A Lenders” means, as of any date of determination, Group Revolving Credit Lenders and Group Term Lenders holding Term A Loans that collectively hold more than 50% of the sum of (a) the Group Total Revolving Credit Outstandings (with the aggregate amount of each Group Revolving Credit Lender’s risk participation and funded participation in Group L/C Obligations and Group Swing Line Loans being deemed “held” by such Group Revolving Credit Lender for purposes of this definition), (b) aggregate unused Group Revolving Credit Commitments and (c) Group Total Term Loan Outstandings of Group Term Loans constituting Term A Loans. The unused Group Revolving Credit Commitment of, and the portion of the Group Total Revolving Credit Outstandings held or deemed held by, any Group Defaulting Lender shall be disregarded at any time; provided that the amount of any participation in any Group Swing Line Loan and Group Unreimbursed Amounts that such Group Defaulting Lender has failed to fund that have not been reallocated to and funded by another Group Lender shall be deemed to be held by the Group Lender that is the Group Swing Line Lender or the relevant Group L/C Issuer, as the case may be, in making such determination. The portion of the Group Total Term Loan Outstandings held or deemed held by any Defaulting Lender shall be disregarded.</w:t>
        <w:br/>
        <w:t>“Required Revolving Credit Lenders” means, as of any date of determination, Group Revolving Credit Lenders holding more than 50% of the sum of (a) the Group Total Revolving Credit Outstandings (with the aggregate amount of each Group Revolving Credit Lender’s risk participation and funded participation in Group L/C Obligations and Group Swing Line Loans being deemed “held” by such Group Revolving Credit Lender for purposes of this definition) and (b) aggregate unused Group Revolving Credit Commitments. The unused Group Revolving Credit Commitment of, and the portion of the Group Total Revolving Credit Outstandings held or deemed held by, any Group Defaulting Lender shall be disregarded in determining Required Revolving Credit Lenders at any time; provided that the amount of any participation in any Group Swing Line Loan and Group Unreimbursed Amounts that such Group Defaulting Lender has failed to fund that have not been reallocated to and funded by another Group Lender shall be deemed to be held by the Group Lender that is the Group Swing Line Lender or the relevant Group L/C Issuer, as the case may be, in making such determination.</w:t>
        <w:br/>
        <w:t>“Required Term Lenders” of a “Class” means, as of any date of determination, Group Term Lenders holding more than 50% of the sum of the Group Total Term Loan Outstandings of the applicable Class. The portion of the Group Total Term Loan Outstandings of the applicable Class held or deemed held by any Defaulting Lender shall be disregarded in determining Required Term Lenders of such Class at any time.</w:t>
        <w:br/>
        <w:t>“Resignation Effective Date” has the meaning specified in Section 9.06(a).</w:t>
        <w:br/>
        <w:t>“Responsible Officer” means the chief executive officer, president, vice president, chief financial officer, treasurer, assistant treasurer or controller of a specified Loan Party, and solely for purposes of the delivery of incumbency certificates pursuant to Section 4.01, the secretary or any assistant secretary of a specified Loan Party and, solely for purposes of notices given pursuant to Article II, any other officer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 xml:space="preserve">  49</w:t>
        <w:br/>
        <w:t>“Restricted Payment” means any dividend or other distribution (whether in cash, securities or other property) with respect to any Equity Interest of any Covenant Entity, or any payment (whether in cash, securities or other property), including any sinking fund or similar deposit, on account of the purchase, redemption, retirement, defeasance, acquisition, cancellation or termination of any such Equity Interest, or on account of any return of capital to any such Person’s stockholders, partners or members (or the equivalent of any thereof) in respect of such Equity Interest.</w:t>
        <w:br/>
        <w:t>“Restricted Subsidiary” of a Person means a Subsidiary of such Person that is not an Unrestricted Subsidiary. No Intermediate Holding Company shall be a Restricted Subsidiary of Nexstar Media or a Restricted Subsidiary of another Intermediate Holding Company. For the avoidance of doubt, all Subsidiaries of Intermediate Holding Companies (that are not an Intermediate Holding Company, but including Subsidiaries of Nexstar Media that are not Subsidiaries of the Borrower) that otherwise meet the requirements of the definition of “Restricted Subsidiaries” shall be Restricted Subsidiaries.</w:t>
        <w:br/>
        <w:t>“Revolving Credit Borrowing” means a borrowing consisting of simultaneous Revolving Credit Loans of the same Type and, in the case of Eurodollar Rate Loans, having the same Interest Period made by each of the Revolving Credit Lenders pursuant to Section 2.01(b).</w:t>
        <w:br/>
        <w:t>“Revolving Credit Commitment” means, as to each Revolving Credit Lender, its obligation to (a) make Revolving Credit Loans to the Borrower pursuant to Section 2.01(b) or Section 2.03, as applicable, (b) purchase participations in L/C Obligations in respect of Letters of Credit and (c) purchase participations in Swing Line Loans, in an aggregate principal amount at any one time outstanding not to exceed the amount set forth opposite such Lender’s name on the SecondThird Amendment Effective Date Facilities Schedule under the caption “Revolving Commitment” or opposite such caption in the Assignment and Assumption pursuant to which such Lender becomes a party hereto, as applicable, as such amount may be adjusted from time to time in accordance with this Agreement.</w:t>
        <w:br/>
        <w:t>“Revolving Credit Exposure” means, as to any Revolving Credit Lender at any time, the aggregate principal amount at such time of its outstanding Revolving Credit Loans and such Revolving Credit Lender’s participation in L/C Obligations and Swing Line Loans at such time.</w:t>
        <w:br/>
        <w:t>“Revolving Credit Facility” means, at any time, the aggregate amount of the Revolving Credit Lenders’ Revolving Credit Commitments at such time.</w:t>
        <w:br/>
        <w:t>“Revolving Credit Lender” means, at any time, any Lender that has a Revolving Credit Commitment or that holds Revolving Credit Loans at such time.</w:t>
        <w:br/>
        <w:t>“Revolving Credit Loan” has the meaning specified in Section 2.01(b).</w:t>
        <w:br/>
        <w:t>“Revolving Credit Note” means a promissory note made by the Borrower payable to any Revolving Credit Lender, or its registered assigns, evidencing Revolving Credit Loans or Swing Line Loans, as the case may be, made by such Revolving Credit Lender, substantially in the form of Exhibit C-1.</w:t>
        <w:br/>
        <w:t>”S&amp;P” means S&amp;P Global Ratings or any successor thereto.</w:t>
        <w:br/>
        <w:t>“Sale Leaseback” means any transaction or series of related transactions pursuant to which a Person (a) sells, transfers or otherwise disposes of any property, real or personal, whether now owned or hereafter acquired, and (b) as part of such transaction, thereafter rents or leases such property or other property that it intends to use for substantially the same purpose or purposes as the property being sold, transferred or disposed.</w:t>
        <w:br/>
        <w:t>“Sanction(s)” means any international economic sanction administered or enforced by OFAC, the United Nations Security Council, the European Union, Her Majesty’s Treasury or other relevant sanctions authority.</w:t>
        <w:br/>
        <w:t xml:space="preserve">  50</w:t>
        <w:br/>
        <w:t>“Scheduled Unavailability Date” has the meaning specified in Section 3.03.</w:t>
        <w:br/>
        <w:t>“SEC” means the Securities and Exchange Commission, or any Governmental Authority succeeding to any of its principal functions.</w:t>
        <w:br/>
        <w:t>“Second Amendment Effective Date” has the meaning assigned to such term in Amendment No. 2, which shall be October 26, 2018.</w:t>
        <w:br/>
        <w:t>“Second Amendment Effective Date Facilities Schedule” means the Facilities Schedule in effect on the Second Amendment Effective Date.</w:t>
        <w:br/>
        <w:t>“Second Amendment Effective Date Term Loans” means the Term Facilities made on the Second Amendment Effective Date, which are so designated on the SecondThird Amendment Effective Date Facilities Schedule.</w:t>
        <w:br/>
        <w:t>“Secured Hedge Agreement” means any Swap Contract (1) permitted under Section 7.02(c) that is entered into by and between any Covenant Entity and any Hedge Bank and (2) any other Swap Contract entered into by and between any Holding Company or a Variable Interest Entity of Nexstar Media other than a VIE Borrower and a Hedge Bank entered into for the purpose described in Section 7.02(c). For the avoidance of doubt, (a) obligations under Swap Contracts entered into by and between a VIE Borrower and a Group Hedge Bank constitute VIE Secured Hedging/Cash Management Obligations and Secured Obligations, (b) no Swap Contract entered into with a Variable Interest Entity of Nexstar Media that was a VIE Borrower at the time the Swap Contract was entered into (regardless of whether such Variable Interest Entity remains a VIE Borrower) will ever constitute a Secured Hedge Agreement and (c) no Swap Contract entered into with a Holding Company will be a Secured Hedge Agreement unless the Swap Contract was for the purpose of directly mitigating risks associated with fluctuations in interest rates or foreign exchange rates.</w:t>
        <w:br/>
        <w:t>“Secured Hedging/Cash Management Obligations” means (a) the obligations of any Covenant Entity, any Holding Company or any Variable Interest Entity of Nexstar Media other than a VIE Borrower, arising under any Secured Hedge Agreement and (b) Cash Management Obligations, in each case including interest, fees and other amounts that accrue after the commencement by or against any Loan Party, of any proceeding under any Debtor Relief Laws naming such Person as the debtor in such proceeding, regardless of whether such interest and fees are allowed claims in such proceeding.</w:t>
        <w:br/>
        <w:t>“Secured Obligations” means, (a) the Obligations, (b) the Secured Hedging/Cash Management Obligations, (c) the VIE Obligations and the VIE Secured Hedging/Cash Management Obligations and (d) the Guarantee Obligations of any Nexstar Guarantor under the Guaranties in respect of obligations under other Group Credit Agreements and other Group Loan Documents; provided that the “Secured Obligations” shall exclude any Excluded Swap Obligations.</w:t>
        <w:br/>
        <w:t>“Secured Parties” means, collectively, the Administrative Agent, the Collateral Agent, the Lenders, the L/C Issuers, the Swing Line Lender, the Cash Management Banks, the Hedge Banks, each co-agent or sub-agent appointed by the Administrative Agent from time to time pursuant to Section 9.05, the “Secured Parties” as defined in each VIE Credit Agreement, and the other Persons the Secured Obligations owing to which are or are purported to be secured by the Collateral under the terms of the Security Documents.</w:t>
        <w:br/>
        <w:t>“Securities Act” means the Securities Act of 1933.</w:t>
        <w:br/>
        <w:t>“Security Agreement” means that Guarantee and Security Agreement dated as of the Closing Date by and among Nexstar Media, the Borrower, each Intermediate Holding Company, the other grantors party thereto and the Collateral Agent.</w:t>
        <w:br/>
        <w:t>“Security Agreement Supplement” means the Guarantee and Security Agreement Supplement as defined in the Security Agreement.</w:t>
        <w:br/>
        <w:t xml:space="preserve">  51</w:t>
        <w:br/>
        <w:t>“Security Documents” means, collectively, the Security Agreement, the Mortgages (if any), the Mission Security Documents, each of the deeds of trust, mortgages, collateral assignments, Security Agreement Supplements, security agreements, pledge agreements, intellectual property security agreements, assignments, account control agreements, or other agreements granting Liens or security interests, or assignments, required to be delivered pursuant to Section 4.01, Section 6.11 or Section 6.14, and each of the other agreements, instruments or documents that creates or purports to create a Lien in favor of the Collateral Agent or the Administrative Agent for the benefit of any of the Secured Parties securing all or any portion of the Nexstar Secured Obligations.</w:t>
        <w:br/>
        <w:t>“Senior 57⁄8% Notes due 2022” means the 57⁄8% Senior Notes due 2022 issued by LIN Television Corporation.</w:t>
        <w:br/>
        <w:t>“Senior 57⁄8% Notes due 2022 Indenture” means that certain Indenture dated as of November 5, 2015 executed by and among Media General Financing Sub, Inc. (merged into LIN Television Corporation) in connection with the Senior 57⁄8% Senior Notes due 2022 and any supplement or amendment thereto.</w:t>
        <w:br/>
        <w:t>“Senior 57⁄8% Notes due 2022 Indenture Documentation” means that 57⁄8% Senior Notes due 2022, the 57⁄8% Senior Notes due 2022 Indenture, and all agreements and instruments executed by Media General Financing Sub, Inc. (merged into LIN Television Corporation) or any guarantors in connection with the Senior 57⁄8% Notes due 2022 and the Senior 57⁄8% Notes due 2022 Indenture.</w:t>
        <w:br/>
        <w:t>“Senior 61⁄8% Notes due 2022” means the 61⁄8% Senior Notes due 2022 issued by the Nexstar Borrower.</w:t>
        <w:br/>
        <w:t>“Senior 61⁄8% Notes due 2022 Indenture” means that certain Indenture dated January 29, 2015, among the Nexstar Borrower, the Mission Borrower, the guarantors party thereto and Xxxxx Fargo Bank, National Association, as trustee under such Indenture, executed in connection with the Senior 61⁄8% Notes due 2022 and any supplement or amendment thereto.</w:t>
        <w:br/>
        <w:t>“Senior 61⁄8% Notes due 2022 Indenture Documentation” means the Senior 61⁄8% Notes due 2022, the Senior 61⁄8% Notes due 2022 Indenture, and all agreements and instruments executed by the Nexstar Borrower or any guarantors in connection with the Senior 61⁄8% Notes due 2022 and the Senior 61⁄8% Notes due 2022 Indenture.</w:t>
        <w:br/>
        <w:t>“Senior 63⁄8% Notes due 2021” means the 63⁄8% Senior Notes due 2021 issued by LIN Television Corporation.</w:t>
        <w:br/>
        <w:t>“Senior 67⁄8% Notes due 2020” means the 67⁄8% Senior Notes due 2020 issued by the Nexstar Borrower.</w:t>
        <w:br/>
        <w:t>“Senior 67⁄8% Notes due 2020 Indenture” means that certain Indenture dated November 9, 2012, among the Nexstar Borrower, Mission Broadcasting, Inc., the guarantors party thereto and The Bank of New York Mellon, as trustee under such Indenture, executed in connection with the Senior 67⁄8% Notes due 2020 and any supplement or amendment thereto.</w:t>
        <w:br/>
        <w:t>“Senior 67⁄8% Notes due 2020 Indenture Documentation” means the Senior 67⁄8% Notes due 2020, the Senior 67⁄8% Notes due 2020 Indenture, and all agreements and instruments executed by the Nexstar Borrower or any guarantors in connection with the Senior 67⁄8% Notes due 2020 and the Senior 67⁄8% Notes due 2020 Indenture.</w:t>
        <w:br/>
        <w:t>“Senior 55⁄8% Notes due 2024” means the Senior 55⁄8% Notes due 2024 issued by Nexstar Escrow Corporation, a Delaware corporation that iswas merged into the Nexstar Borrower on the Closing Date.</w:t>
        <w:br/>
        <w:t>“Senior 55⁄8% Notes due 2024 Indenture” means that certain Indenture dated July 27, 2016, among Nexstar Escrow Corporation, a Delaware corporation that iswas merged into the Nexstar Borrower on the Closing Date, the Mission Borrower, the guarantors party thereto and Xxxxx Fargo Bank, National Association, as trustee under such Indenture, executed in connection with the Senior 55⁄8% Notes due 2024 and any supplement or amendment thereto.</w:t>
        <w:br/>
        <w:t xml:space="preserve">  52</w:t>
        <w:br/>
        <w:t>“Senior 55⁄8% Notes due 2024 Indenture Documentation” means the Senior 55⁄8% Notes due 2024, the Senior 55⁄8% Notes due 2024 Indenture, and all agreements and instruments executed by the Nexstar Borrower or any guarantors in connection with the Senior 55⁄8% Notes due 2024 and the Senior 55⁄8% Notes due 2024 Indenture.</w:t>
        <w:br/>
        <w:t>“Senior 55⁄8% Notes due 2027” means the Senior 55⁄8% Notes due 2027 issued by Nexstar Escrow, Inc., a Delaware corporation that was merged into the Nexstar Borrower on the Third Amendment Effective Date.</w:t>
        <w:br/>
        <w:t>“Senior 55⁄8% Notes due 2027 Indenture” means that certain Indenture dated July 3, 2027, among Nexstar Escrow, Inc., a Delaware corporation that was merged into the Nexstar Borrower on the Third Amendment Effective Date, the Mission Borrower, the guarantors party thereto and Citibank, N.A., as trustee under such Indenture, executed in connection with the Senior 55⁄8% Notes due 2027 and any supplement or amendment thereto.</w:t>
        <w:br/>
        <w:t>“Senior 55⁄8% Notes due 2027 Indenture Documentation” means the Senior 55⁄8% Notes due 2027, the Senior 55⁄8% Notes due 2027 Indenture, and all agreements and instruments executed by the Nexstar Borrower or any guarantors in connection with the Senior 55⁄8% Notes due 2027 and the Senior 55⁄8% Notes due 2027 Indenture.</w:t>
        <w:br/>
        <w:t>“Senior Notes” means, (a) the Senior 61⁄8% Notes due 2022, (b) the Senior 657⁄8% Notes due 2020,2022, (c) the Senior 57⁄85⁄8% Notes due 20222024 and (d) the Senior 55⁄8% Notes due 2024.2027.</w:t>
        <w:br/>
        <w:t>“Senior Notes Indenture Documentation” means, collectively (a) the Senior 61⁄8% Notes due 2022 Indenture Documentation, (b) the Senior 657⁄8% Notes due 20202022 Indenture Documentation, (c) the Senior 57⁄8 5⁄8% Notes due 20222024 Indenture Documentation and (d) the Senior 55⁄8% Notes due 20242027 Indenture Documentation.</w:t>
        <w:br/>
        <w:t>“Shared Services Agreement” means a shared services arrangement or other similar contractual arrangement pursuant to which a Person owning a television broadcast station provides certain technical, business, management, administrative, back-office or other services in support of the business or operation of a second television broadcast station owned by another Person (who is not an Affiliate of the first Person).</w:t>
        <w:br/>
        <w:t>“Shared Services Party” means, each VIE Borrower and, with respect to any Shared Services Party Station, any other Person (a) that holds the Broadcast Licenses with respect to such Shared Services Party Station, (b) that is a party to a Sharing Arrangement with any Covenant Entity with respect to such Shared Services Party Station, and (c) that is consolidated with Nexstar Media in accordance with GAAP.</w:t>
        <w:br/>
        <w:t>“Shared Services Party Acquisition” means the acquisition of a Shared Services Party Station, whether by means of the acquisition of all of the assets of such Shared Services Party Station by a Shared Services Party, the acquisition of a portion of the assets of such Shared Services Party Station by a Shared Services Party with the remaining portion being acquired by one or more Covenant Entities or otherwise.</w:t>
        <w:br/>
        <w:t>“Shared Services Party Credit Facility” means a loan facility to be entered into by a Shared Services Party Debtor and the lenders party thereto for the purpose of financing the purchase price of a Shared Services Party Acquisition and paying any fees, commissions and expenses in connection therewith.</w:t>
        <w:br/>
        <w:t>“Shared Services Party Debtor” means any Shared Services Party that incurs any Indebtedness, all or any portion of which is (a) secured by any portion or all of the assets or properties of one or more Covenant Entities or (b) Guaranteed by one or more Covenant Entities, or any combination thereof.</w:t>
        <w:br/>
        <w:t>“Shared Services Party Station” means any television broadcast station, other than a Station (including, without limitation, certain licenses (including all permits, licenses and authorizations of the FCC with respect to such station), equipment, real property, contracts and intellectual property and other assets related to the operation of such station), that is subject to a Sharing Arrangement entered into by a Covenant Entity, but excluding any Station Sharing Arrangements.</w:t>
        <w:br/>
        <w:t>“Sharing Arrangement” means any Shared Services Agreement, Joint Sales Agreement or Local Marketing Agreement.</w:t>
        <w:br/>
        <w:t xml:space="preserve">  53</w:t>
        <w:br/>
        <w:t>“Sold Entity or Business” has the meaning specified in the definition of the term “Consolidated EBITDA.”</w:t>
        <w:br/>
        <w:t>“Solvent” and “Solvency” mean, with respect to any Person on any date of determination, that on such date, on a consolidated basis, (a) has property with fair value greater than the total amount of its debts and liabilities, contingent (it being understood that the amount of contingent liabilities at any time shall be computed as the amount that, in light of all the facts and circumstances existing at such time, represents the amount that can reasonably be expected to become an actual or matured liability), subordinated or otherwise, (b) has assets with present fair salable value not less than the amount that will be required to pay its liability on its debts as they become absolute and matured, (c) will be able to pay its debts and liabilities, subordinated, contingent or otherwise, as they become absolute and matured and (d) is not engaged in business or a transaction, and is not about to engage in business or a transaction, for which its property would constitute an unreasonably small capital.</w:t>
        <w:br/>
        <w:t>“Specified Acquisition Agreement Representations” means the representations made by Media General in the Merger Agreement that are material to the interests of the Lenders, but only to the extent that Nexstar Media or Merger Sub has the right to terminate its obligations under the Merger Agreement or to decline to consummate the Acquisition as a result of a breach of such representations in the Merger Agreement.</w:t>
        <w:br/>
        <w:t>“Specified Equity Contribution” means any direct or indirect equity investment in the Nexstar Borrower in cash in the form of common Equity Interests (or other Qualified Equity Interests reasonably acceptable to the Administrative Agent) made pursuant to Section 8.05.</w:t>
        <w:br/>
        <w:t>“Specified Representations” means the representations and warranties of the Holding Companies and the Borrower and set forth in Sections 5.01(a) (solely as it relates to the Loan Parties), 5.01(b)(ii), 5.02 (other than 5.02(b)), 5.04, 5.12, 5.15, 5.16 (subject to the proviso to Section 4.01(a)(iv)) and 5.20 (limited to the use of proceeds of the Loans on the Closing Date).</w:t>
        <w:br/>
        <w:t>“Specified Transaction” means any Investment, Disposition, incurrence or repayment of Indebtedness, Restricted Payment, Subsidiary designation (as a Restricted Subsidiary or an Unrestricted Subsidiary), discontinuance of operations, the incurrence of Incremental Term Loans or Incremental Revolving Commitments, or any other event that by the terms of this Agreement requires such test to be calculated on a “Pro Forma Basis” or after giving “Pro Forma Effect”; provided that any increase in the Revolving Credit Commitment, for purposes of this “Specified Transaction” definition, shall be deemed to be fully drawn; provided, further, that any such Specified Transaction having an aggregate value of less than $5,000,000 shall not be calculated on a “Pro Forma Basis” or after giving “Pro Forma Effect.” “Specified Transactions” shall also include such transactions described above under other Group Credit Agreements.</w:t>
        <w:br/>
        <w:t>“Station” means, at any time and with respect to the television broadcast stations of the Borrower (or, as applicable any Subsidiary of the Borrower) (a) as set forth on Schedule 1.01(b) hereto, or (b) as acquired, directly or indirectly, by a Covenant Entity (other than a Digital Business Entity) after the Closing Date pursuant to a transaction permitted under the Loan Documents; provided, that any such television broadcast station that ceases to be owned, directly or indirectly, by a Covenant Entity pursuant to a transaction permitted under the Loan Documents shall, upon the consummation of such transaction, cease to be a “Station” hereunder. This definition of “Station” may be used with respect to any single television station meeting any of the preceding requirements or all such television stations, as the context requires.</w:t>
        <w:br/>
        <w:t>“Station Sharing Arrangement” means any Sharing Arrangement under which a Person, other than a Covenant Entity, provides services or obtains the right to provide programming to, or sells advertising availabilities on or with respect to, a Station.</w:t>
        <w:br/>
        <w:t>“Strategic Shared Services Party” means any Person, other than a Shared Services Party, that is party to a Sharing Arrangement with any Covenant Entity (other than a Digital Business Entity).</w:t>
        <w:br/>
        <w:t>“Subordinated Debt” means Indebtedness incurred by a Covenant Entity that by its terms is subordinated in right of payment to the prior payment of all Obligations of such Covenant Entity under the Loan Documents.</w:t>
        <w:br/>
        <w:t xml:space="preserve">  54</w:t>
        <w:br/>
        <w:t>“Subordinated Debt Documents” means any agreement, indenture and instrument pursuant to which any Subordinated Debt is issued, in each case as amended to the extent permitted under the Loan Documents.</w:t>
        <w:br/>
        <w:t>“Subordination Provisions” has the meaning specified in Section 8.01(l).</w:t>
        <w:br/>
        <w:t>“Subsidiary”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 For the avoidance of doubt, a Variable Interest Entity of a Person is not a Subsidiary of such Person.</w:t>
        <w:br/>
        <w:t>“Surviving Indebtedness” has the meaning specified in Section 7.02(s).</w:t>
        <w:b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“Swap Obligation” means, with respect to any Guarantor, any obligation to pay or perform under any agreement, contract or transaction that constitutes a “swap” within the meaning of section 1a(47) of the Commodity Exchange Act.</w:t>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a Group Lender or any Affiliate of a Group Lender).</w:t>
        <w:br/>
        <w:t>“Swing Line Borrowing” means a borrowing of a Swing Line Loan pursuant to Section 2.04.</w:t>
        <w:br/>
        <w:t>“Swing Line Facility” means the revolving credit facility made available by the Swing Line Lender pursuant to Section 2.04.</w:t>
        <w:br/>
        <w:t>“Swing Line Lender” means Bank of America, N.A., and its Subsidiaries and Affiliates, or any successor swing line lender(s) hereunder.</w:t>
        <w:br/>
        <w:t>“Swing Line Loan” has the meaning specified in Section 2.04(a).</w:t>
        <w:br/>
        <w:t>“Swing Line Loan Notice” means a notice of a Swing Line Borrowing pursuant to Section 2.04(b), which shall be substantially in the form of Exhibit B, or in such other form agreed to by the Borrower and the Administrative Agent (including any form on an electronic platform or electronic transmission system as shall be approved by the Administrative Agent), appropriately completed and signed by a Responsible Officer of the Borrower.</w:t>
        <w:br/>
        <w:t xml:space="preserve">  55</w:t>
        <w:br/>
        <w:t>“Swing Line Obligations” means, as at any date of determination, the aggregate principal amount of all Swing Line Loans outstanding.</w:t>
        <w:br/>
        <w:t>“Swing Line Sublimit” means an amount equal to the lesser of (a) the amount set forth on the Facilities Schedule and (b) the aggregate principal amount of the Revolving Credit Commitments. The Swing Line Sublimit is part of, and not in addition to, the Revolving Credit Commitments.</w:t>
        <w:br/>
        <w:t>“Taxes” means all present or future taxes, levies, imposts, duties, deductions, withholdings (including backup withholding), assessments, fees or other charges imposed by any Governmental Authority, including any interest, additions to tax or penalties applicable thereto.</w:t>
        <w:br/>
        <w:t>“Term A Loans” means a term loan “A” facility as such term is understood in the leveraged finance market and which is marketed primarily to banking institutions rather than to institutional investors and any increase to any Term Facility constituting Term A Loans. Term Facilities constituting Term A Loans are so designated on the Facilities Schedule.</w:t>
        <w:br/>
        <w:t>“Term A-4 Lender” shall have the meaning provided for such term in Amendment No. 2.</w:t>
        <w:br/>
        <w:t>“Term A-4 Loan” means an advance made by the Term A-4 Lenders of Term Loans on the Second Amendment Effective Date constituting Term A-4 Loans.</w:t>
        <w:br/>
        <w:t>“Term A-4 Loan Commitment” means the commitment of each Term A-4 Lender to make a Term A-4 Loan on the Second Amendment Effective Date in an amount set forth under “Term A-4 Loans” as such amount may be adjusted from time to time in accordance with this Agreement.</w:t>
        <w:br/>
        <w:t>“Term A-5 Lender” shall have the meaning provided for such term in Amendment No. 3.</w:t>
        <w:br/>
        <w:t>“Term A-5 Loan” means an advance made by the Term A-5 Lenders of Term Loans on the Third Amendment Effective Date constituting Term A-5 Loans.</w:t>
        <w:br/>
        <w:t>“Term A-5 Loan Commitment” means the commitment of each Term A-5 Lender to make a Term A-5 Loan on the Third Amendment Effective Date in an amount set forth under “Term A-5 Loans” as such amount may be adjusted from time to time in accordance with this Agreement.</w:t>
        <w:br/>
        <w:t>“Term B Loan Standstill End Date” has the meaning specified in Section 8.01(b).8.01.</w:t>
        <w:br/>
        <w:t>“Term B Loan Standstill Period” has the meaning specified in Section 8.01(b).8.01.</w:t>
        <w:br/>
        <w:t>“Term B Loans” means a term loan “B” facility as such term is understood in the leveraged finance market and which is marketed primarily to institutional investors and any increase to any Term Facility constituting Term B Loans. Term Facilities constituting Term B Loans are so designated on the Facilities Schedule.</w:t>
        <w:br/>
        <w:t>“Term B-3 Lender” shall have the meaning provided for such term in Amendment No. 2.</w:t>
        <w:br/>
        <w:t>“Term B-3 Loan Commitment” means the commitment of the Term B-3 Lender to make a Term B-3 Loan on the Second Amendment Effective Date in an amount set forth under the caption “Term B-3 Loan” as such amount may be adjusted from time to time in accordance with this Agreement.</w:t>
        <w:br/>
        <w:t>“Term B-3 Loan” means an advance made by any Term B-3 Lender of Second Amendment Effective Date Term Loans constituting Term B-3 Loans.</w:t>
        <w:br/>
        <w:t>“Term B-4 Lender” shall have the meaning provided for such term in Amendment No. 3.</w:t>
        <w:br/>
        <w:t xml:space="preserve">  56</w:t>
        <w:br/>
        <w:t>“Term B-4 Loan Commitment” means the commitment of the Term B-4 Lender to make a Term B-4 Loan on the Third Amendment Effective Date in an amount set forth under the caption “Term B-4 Loan” as such amount may be adjusted from time to time in accordance with this Agreement.</w:t>
        <w:br/>
        <w:t>“Term B-4 Loan” means an advance made by any Term B-4 Lender of Third Amendment Effective Date Term Loans constituting Term B-4 Loans.</w:t>
        <w:br/>
        <w:t>“Term Borrowing” means a borrowing consisting of Term Loans of the same Type and the same Class and, in the case of Eurodollar Rate Loans, having the same Interest Period made by each of the Term Lenders of the applicable Class under this Agreement.</w:t>
        <w:br/>
        <w:t>“Term Facility” means, at any time, the aggregate principal amount of the Term Loans of all Term Lenders of the applicable Class outstanding at such time.</w:t>
        <w:br/>
        <w:t>“Term Lender” of a “Class” means at any time, any Lender that has a Term Loan of the applicable Class at such time.</w:t>
        <w:br/>
        <w:t>“Term Loan” means the term loans made by the Term Lenders pursuant to Section 2.01(a), Incremental Term Loans, Incremental Term Loan Increases, Extended Term Loans and Refinancing Term Loans.</w:t>
        <w:br/>
        <w:t>“Term Loan Mandatory Prepayment Amount” has the meaning specified in Senior 55⁄8% Notes due 2024 Indenture Documentation.</w:t>
        <w:br/>
        <w:t>“Term Note” means a promissory note made by the Borrower in favor of a Term Lender, or its registered assigns, evidencing Term Loans made by such Term Lender, substantially in the form of Exhibit C-2.</w:t>
        <w:br/>
        <w:t>“Test Period” means, at any date of determination, the most recently completed four consecutive fiscal quarters of the Consolidated Group Entities ending on or prior to such date for which financial statements have been or are required to be delivered pursuant to Section 6.01(a) or (b) of the Nexstar Credit Agreement.</w:t>
        <w:br/>
        <w:t>“Third Amendment Effective Date” has the meaning assigned to such term in Amendment No. 3, which shall be September 19, 2019.</w:t>
        <w:br/>
        <w:t>“Third Amendment Effective Date Facilities Schedule” means the Facilities Schedule in effect on the Third Amendment Effective Date.</w:t>
        <w:br/>
        <w:t>“Third Amendment Effective Date Term Loans” means the Term A-5 Loans and the Term B-4 Loans made on the Third Amendment Effective Date.</w:t>
        <w:br/>
        <w:t>“Threshold Amount” means $75,000,000.150,000,000.</w:t>
        <w:br/>
        <w:t>“Total Assets” means, as of any date, the total assets of the Consolidated Group Entities on a consolidated basis, as shown on the most recent consolidated balance sheet of Nexstar Media delivered pursuant to Section 6.01(a) or (b) (or, for the period prior to the time any such statements are so delivered pursuant to such sections, the pro forma financial statements of Nexstar Media giving effect to the Transactions).</w:t>
        <w:br/>
        <w:t>“Total Outstandings” means the sum of the aggregate Outstanding Amount of all Loans and all L/C Obligations.</w:t>
        <w:br/>
        <w:t>“Total Revolving Credit Outstandings” means, on any date of determination, the aggregate Outstanding Amount of all Revolving Credit Loans, Swing Line Loans and L/C Obligations on such date.</w:t>
        <w:br/>
        <w:t>“Total Term Loan Outstandings” of a “Class” means on any date of determination, the aggregate Outstanding Amount of all Term Loans of the applicable Class on such date.</w:t>
        <w:br/>
        <w:t xml:space="preserve">  57</w:t>
        <w:br/>
        <w:t>“Transaction Expenses” means (a) all premiums, fees, costs and expenses incurred or payable by or on behalf of any Consolidated Group Entity in connection with the Transactions, including, without limitation, the funding of any original issue discount, upfront fees and legal expenses and (b) any payments made in connection with settling any claims or actions arising from dissenting stockholders exercising appraisal rights in respect of the Acquisition.</w:t>
        <w:br/>
        <w:t>“Transactions” means, collectively, (a) the Acquisition and other related transactions contemplated by the Merger Agreement, including any divestiture contemplated by the Merger Agreement, transactions in relation to the CVR Agreement, the combination of Media General Digital Business Assets with Enterprise Technology LLC and its direct or indirect Subsidiaries and the consolidation of former subsidiaries of Media General, in each case consummated prior to, on or after the Closing Date, (b) the negotiation, execution and delivery of the Loan Documents and other Group Loan Documents and the extension of credit thereunder on the Closing Date, (c) the issuance of the Senior 55⁄8% Notes due 2024 on or prior to the Closing Date, (d) the Refinancing, (e) the consummation of any other transactions in connection with the foregoing and (f) the payment of Transaction Expenses.</w:t>
        <w:br/>
        <w:t>“Transformative Acquisition” means, any acquisition by a Consolidated Group Entity that (a) is not permitted by the terms of any Group Loan Document immediately prior to the consummation of such acquisition or (b) if permitted by the terms of Group Loan Documents immediately prior to the consummation of such acquisition, would not provide the Consolidated Group Entities with adequate flexibility under the Group Loan Documents for the continuation and/or expansion of their combined operations following such consummation, as determined by Nexstar Media acting in good faith.</w:t>
        <w:br/>
        <w:t>“Tribune” means Tribune Media Company, a Delaware corporation.</w:t>
        <w:br/>
        <w:t>“Tribune Acquisition” means the acquisition by the Borrower of Tribune by causing the Tribune Merger Sub to merge with and into Tribune, with Tribune being the surviving corporation, on the terms and subject to the conditions set forth in the Tribune Merger Agreement.</w:t>
        <w:br/>
        <w:t>“Tribune Credit Agreement” means that certain Credit Agreement, dated as of December 27, 2013, by and among Tribune, the other parties thereto and JPMorgan Chase Bank, N.A. as the administrative agent.</w:t>
        <w:br/>
        <w:t>“Tribune Divestiture Transactions” means the divestiture transactions contemplated under the Tribune Merger Agreement to be consummated on or prior to the Third Amendment Effective Date, including pursuant to (a) the Asset Purchase Agreement, dated as of March 20, 2019, by and among Nexstar Media, Scripps Media, Inc., a Delaware corporation and Scripps Broadcasting Holdings, LLC, a Nevada limited liability company, (b) the Asset Purchase Agreement, dated as of March 20, 2019, by and among Nexstar Media, Belo Holdings, Inc., a Delaware corporation and Tegna Inc., a Delaware corporation and (c) the Asset Purchase Agreement, dated as of April 7, 2019, by and between the Borrower and Circle City Broadcasting I, Inc.</w:t>
        <w:br/>
        <w:t>“Tribune Existing Letters of Credit” means the letters of credit set forth on Schedule B to Amendment No. 3.</w:t>
        <w:br/>
        <w:t>“Tribune Refinancing” means (a) the repayment in full and termination of all commitments under the Tribune Credit Agreement and (b) the redemption in full of the senior notes due 2022 issued by Tribune.</w:t>
        <w:br/>
        <w:t>“Tribune Merger Agreement” means the Agreement and Plan of Merger, dated as of November 30, 2018 (as amended, supplemented or modified from time to time, including all schedules and exhibits thereto), by and among Tribune Media Company, a Delaware corporation, Nexstar Media and Tribune Merger Sub.</w:t>
        <w:br/>
        <w:t>“Tribune Merger Sub” means Titan Merger Sub, Inc., a Delaware corporation and a wholly owned subsidiary of the Borrower.</w:t>
        <w:br/>
        <w:t xml:space="preserve">  58</w:t>
        <w:br/>
        <w:t>“Tribune Transaction Expenses” means (a) all premiums, fees, costs and expenses incurred or payable by or on behalf of any Consolidated Group Entity in connection with the Tribune Transactions, including, without limitation, the funding of any original issue discount, upfront fees and legal expenses and (b) any payments made in connection with settling any claims or actions arising from dissenting stockholders exercising appraisal rights in respect of the Tribune Acquisition.</w:t>
        <w:br/>
        <w:t>“Tribune Transactions” means, collectively, (a) the Tribune Acquisition, (b) the Tribune Refinancing, (c) the Tribune Divestiture Transactions, (d) the Amendment No. 3 Transactions, (e) the issuance of the Senior 55⁄8% Notes due 2027 on or prior to the Third Amendment Effective Date, (f) the consummation of any other transactions in connection with the foregoing and (g) the payment of Tribune Transaction Expenses.</w:t>
        <w:br/>
        <w:t>“Type” means, with respect to a Loan, its character as a Base Rate Loan or a Eurodollar Rate Loan.</w:t>
        <w:br/>
        <w:t>“UCC” means the Uniform Commercial Code as in effect in the State of New York; provided that, if perfection or the effect of perfection or non-perfection or the priority of any security interest in any Collateral is governed by the Uniform Commercial Code as in effect in a jurisdiction other than the State of New York, “UCC” means the Uniform Commercial Code as in effect from time to time in such other jurisdiction for purposes of the provisions hereof relating to such perfection, effect of perfection or non-perfection or priority.</w:t>
        <w:br/>
        <w:t>“United States” and “U.S.” mean the United States of America.</w:t>
        <w:br/>
        <w:t>“Unreimbursed Amount” has the meaning specified in Section 2.03(c)(i).</w:t>
        <w:br/>
        <w:t>“Unrestricted Subsidiary” means (a) as of the Closing Date, each Subsidiary of the Consolidated Group Entities listed on Schedule 1.01(e), (b) each Subsidiary of the Consolidated Group Entities designated by the board of directors of the applicable Group Borrower as an “Unrestricted Subsidiary” pursuant to Section 10.23 of any Group Credit Agreement subsequent to the Closing Date and (c) any Subsidiary of an Unrestricted Subsidiary; provided that, notwithstanding the foregoing or any other provision in any Group Credit Agreement or any other Group Loan Document to the contrary (i) no Subsidiary of a Consolidated Group Entity that executes and delivers (or has executed and delivered) (A) any Loan Document, including without limitation a Guaranty or any Security Document, or (B) a Guarantee of (or provides or has provided any other credit support for) any Indenture Documentation, Subordinated Debt, or any other public indebtedness of any Consolidated Group Entity, shall be designated as an Unrestricted Subsidiary and (ii) no Subsidiary of a Consolidated Group Entity shall be considered an “Unrestricted Subsidiary” if it does not receive similar treatment under all of the Indenture Documentation (to the extent such Consolidated Group Entity is subject to such Indenture Documentation). Neither the Borrower nor any Intermediate Holding Company shall be an Unrestricted Subsidiary of Nexstar Media.</w:t>
        <w:br/>
        <w:t>“U.S. Person” means any Person that is a “United States Person” as defined in Section 7701(a)(30) of the Code.</w:t>
        <w:br/>
        <w:t>“U.S. Tax Compliance Certificate” has the meaning specified in Section 3.01(e)(ii)(B)(III).</w:t>
        <w:br/>
        <w:t>“Variable Interest Entity” of a Person means a corporation, partnership, joint venture, limited liability company or other business entity with respect to which such Person is deemed to have a controlling financial interest and is required to consolidate in such Person’s financial statement pursuant to ASC 810 (Consolidation under GAAP), as reasonably determined by such Person in good faith; provided that, with respect to each Variable Interest Entity of Nexstar Media, Sharing Arrangements between each such Variable Interest Entity or a Subsidiary thereof (other than a Digital Business Entity) and the Borrower or one or more Restricted Subsidiaries of the Borrower, covering all of the Shared Services Party Stations of such Variable Interest Entity shall have been entered into, and with respect to any such Sharing Arrangements, no material portion shall have become invalid, terminated or expired. Notwithstanding the foregoing or any other term or provision in any Group Loan Document to the contrary, each VIE Borrower shall be deemed to be a Variable Interest Entity of Nexstar Media for so long as the applicable VIE Credit Agreement remains outstanding. For the avoidance of doubt, a Subsidiary of a Person is not a Variable Interest Entity of such Person.</w:t>
        <w:br/>
        <w:t>“VIE Asset Sale” means a Disposition by a Group Covenant Entity pursuant to Section 7.05(n) of a VIE Credit Agreement or by a “Covenant Entity” (as defined therein) pursuant to Section 2.05(n) of Annex I of a VIE Guarantee and Security Agreement notified by the Group Administrative Agent to the Administrative Agent in writing.</w:t>
        <w:br/>
        <w:t xml:space="preserve">  59</w:t>
        <w:br/>
        <w:t>“VIE Asset Swap” means a Disposition by a Group Covenant Entity pursuant to Section 7.05(m) of a VIE Credit Agreement or by a “Covenant Entity” (as defined therein) pursuant to Section 2.05(m) of Annex I of a VIE Guarantee and Security Agreement notified by the Group Administrative Agent to the Administrative Agent in writing.</w:t>
        <w:br/>
        <w:t>“VIE Borrower” means, as applicable, any of (a) the Mission Borrower, the Xxxxxxxx Borrower and the Shield Borrowers, and (b) any other Variable Interest Entity of Nexstar Media that becomes a “VIE Borrower” pursuant to an amendment to this Agreement in accordance with the provisions of Section 10.26, in each case, only for so long as its applicable VIE Credit Agreement remains outstanding.</w:t>
        <w:br/>
        <w:t>“VIE Credit Agreement” means (a) on the Closing Date, each credit agreement with each of the Mission Borrower, the Xxxxxxxx Borrower and the Shield Borrowers and (b) thereafter, each credit agreement with any other Variable Interest Entity of Nexstar Media that is designated as a “VIE Credit Agreement” pursuant to an amendment to this Agreement in accordance with the provisions of Section 10.26.</w:t>
        <w:br/>
        <w:t>“VIE Guarantee and Security Agreement” means a guarantee and security agreement in substantially the form attached hereto as Exhibit K.</w:t>
        <w:br/>
        <w:t>“VIE Obligations” means the “Obligations” under and as defined in each VIE Credit Agreement.</w:t>
        <w:br/>
        <w:t>“VIE Secured Hedging/Cash Management Obligations” means the “Secured Hedging/Cash Management Obligations” under and as defined in each VIE Credit Agreement.</w:t>
        <w:br/>
        <w:t>“VIE Secured Obligations” means the “Secured Obligations” under and as defined in each VIE Credit Agreement.</w:t>
        <w:br/>
        <w:t>“Weighted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 provided that the effects of any prepayment made on such Indebtedness shall be disregarded in making such calculation.</w:t>
        <w:br/>
        <w:t>“Wholly-Owned” means, with respect to a Subsidiary of a Person, a Subsidiary of such Person all of the outstanding Equity Interests of which (other than (a) director’s qualifying shares, (b) shares issued to foreign nationals to the extent required by applicable Law and (c) other de minimis share issuances required by local Law) are owned by such Person and/or by one or more Wholly-Owned Subsidiaries of such Person.</w:t>
        <w:br/>
        <w:t>“Write-Down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1.02 Other Interpretive Provisions. With reference to this Agreement and each other Loan Document, unless otherwise specified herein or in such other Loan Document:</w:t>
        <w:br/>
        <w:t>(a)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w:t>
        <w:br/>
        <w:t xml:space="preserve">  60</w:t>
        <w:br/>
        <w:t>any agreement, instrument or other document (including any Organization Document) herein or in any other Loan Document shall be construed as referring to such 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successors and assigns, (iii) the words “herein,” “hereof” and “hereunder,” and words of similar import when used in any Loan Document, shall be construed to refer to such Loan Document in its entirety and not to any particular provision thereof, and shall specifically include all Schedules and Exhibits to each such document, including but not limited to, the Facilities Schedule to this Agreement, (iv) all references in a Loan Document to Articles, Sections, Preliminary Statements, Exhibits and Schedules shall be construed to refer to Articles and Sections of, and Preliminary Statements,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 and (vi) the words “asset” and “property” shall be construed to have the same meaning and effect and to refer to any and all tangible and intangible assets and properties, including cash, securities, accounts and contract rights. The Facilities Schedule and all other Schedules and Exhibits, shall in each case be deemed to be a part of this Agreement and all provisions of the Facilities Schedule shall be subject in all cases to the terms and provisions of this Agreement and the other Loan Documents as if each such term had been included in the applicable provisions of this Agreement.</w:t>
        <w:br/>
        <w:t>(b) In the computation of periods of time from a specified date to a later specified date, the word “from” means “from and including”; the words “to” and “until” each mean “to but excluding”; and the word “through” means “to and including.”</w:t>
        <w:br/>
        <w:t>(c) Section headings herein and in the other Loan Documents are included for convenience of reference only and shall not affect the interpretation of this Agreement or any other Loan Document.</w:t>
        <w:br/>
        <w:t>1.03 Accounting Terms; Calculation of Financial Covenant and Other Financial Ratios and Terms.</w:t>
        <w:br/>
        <w:t>(a) Generally.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in a manner consistent with that used in preparing the Audited Financial Statements, except as otherwise specifically prescribed herein. Notwithstanding the foregoing, for purposes of determining compliance with any covenant (including the computation of any financial covenant) contained herein, Indebtedness of the Borrower and its Subsidiaries shall be deemed to be carried at 100% of the outstanding principal amount thereof, and the effects of FASB ASC 825 on financial liabilities shall be disregarded.</w:t>
        <w:br/>
        <w:t>(b) Changes in GAAP. If at any time any change in GAAP (including the adoption of IFRS) would affect the computation of any financial ratio or requirement set forth in any Loan Document, and either the Borrower or the Majority Lenders shall so request, the Administrative Agent and the Borrower shall negotiate in good faith to amend such ratio or requirement to preserve the original intent thereof in light of such change in GAAP (subject to the approval of the Majority Lenders); provided that, until so amended, (i) such ratio or requirement shall continue to be computed in accordance with GAAP prior to such change therein and (ii) the Borrower shall provide to the Administrative Agent and the Lenders financial statements and other documents required under this Agreement or as reasonably requested hereunder setting forth a reconciliation between calculations of such ratio or requirement made before and after giving effect to such change in GAAP. Without limiting the foregoing, leases shall continue to be classified and accounted for on a basis consistent with that reflected in the Audited Financial Statements for all purposes of this Agreement, notwithstanding any change in GAAP relating thereto, unless the parties hereto shall enter into a mutually acceptable amendment addressing such changes, as provided for above. In addition and notwithstanding any provision herein or in any Group Loan Document to the contrary, each VIE Borrower shall be deemed to be a Variable Interest Entity of Nexstar Media for so long as the applicable VIE Credit Agreement remains outstanding irrespective of any change in GAAP.</w:t>
        <w:br/>
        <w:t xml:space="preserve">  61</w:t>
        <w:br/>
        <w:t>1.04 Rounding. Any financial ratios required to be satisfied in order for a specific action to be permitted under this Agreement or required to be maintained by the Borrower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1.05 Timing of Payment or Performance. When the payment of any obligation or the performance of any covenant, duty or obligation is stated to be due or performance required on a day which is not a Business Day, the date of such payment (other than as described in the definition of Interest Period) or performance shall extend to the immediately succeeding Business Day.</w:t>
        <w:br/>
        <w:t>1.06 Times of Day. Unless otherwise specified, all references herein to times of day shall be references to central time (daylight or standard, as applicable).</w:t>
        <w:br/>
        <w:t>1.07 Letter of Credit Amounts. Unless otherwise specified herein, the amount of a Letter of Credit at any time shall be deemed to be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1.08 Certain Calculation and Tests.</w:t>
        <w:br/>
        <w:t>(a) With respect to the Consolidated Group Entities, in calculating financial ratios or results of operations, or financial performance in any manner (including without limitation the calculation of Excess Cash Flow) and for financial reporting purposes, the consolidated financial position and consolidated results of operations of each Variable Interest Entity of Nexstar Media shall be included, without duplication.</w:t>
        <w:br/>
        <w:t>(b) Notwithstanding anything to the contrary herein, for purposes of determining compliance with any test contained in this Agreement with respect to any period during which any Specified Transaction occurs, the Consolidated Total Net Leverage Ratio, the Consolidated Secured Net Leverage Ratio and the Consolidated First Lien Net Leverage Ratio shall be calculated with respect to such period and such Specified Transaction on a Pro Forma Basis.</w:t>
        <w:br/>
        <w:t>(c) For purposes of determining compliance with any Section of Article VII, in the event that any Lien, Investment or Indebtedness meets the criteria of one or more of the categories of transactions permitted pursuant to any clause of such Sections, the Borrower may, in its sole discretion, divide, classify and reclassify or later divide, classify or reclassify such items (or any portion thereof) in one or more of such categories; provided that all Obligations and other Indebtedness outstanding under the Loan Documents will be deemed to have been incurred in reliance only on the exception in Section 7.02(a).</w:t>
        <w:br/>
        <w:t>(d) Notwithstanding anything in this Agreement or any Loan Document to the contrary, when calculating any applicable ratio or determining other compliance with this Agreement (including the determination of compliance with any provision of this Agreement which requires that no Default or Event of Default has occurred, is continuing or would result therefrom) in connection with a Specified Transaction undertaken in connection with the consummation of a Limited Condition Acquisition, the date of determination of such ratio and determination of whether any Default or Event of Default has occurred, is continuing or would result therefrom or other applicable covenant shall, at the option of Nexstar Media (Nexstar Media’s election to exercise such option in connection with any Limited Condition Acquisition, an “LCA Election”), be deemed to be the date the definitive agreements for such Limited Condition Acquisition are entered into (the “LCA Test Date”) and if, after such ratios and other provisions are measured on a Pro Forma Basis after giving effect to such Limited Condition Acquisition and the other Specified Transactions to be entered into in connection therewith (including any incurrence of Indebtedness and the use of</w:t>
        <w:br/>
        <w:t xml:space="preserve">  62</w:t>
        <w:br/>
        <w:t>proceeds thereof) as if they occurred at the beginning of the four consecutive fiscal quarter period being used to calculate such financial ratio ending prior to the LCA Test Date, the Covenant Entities could have taken such action on the relevant LCA Test Date in compliance with such ratios and provisions, such provisions shall be deemed to have been complied with. For the avoidance of doubt, if and after Nexstar Media has made an LCA Election for any Limited Condition Acquisition, (x) if any of such ratios are exceeded as a result of fluctuations in such ratio (including due to fluctuations in Consolidated EBITDA) at or prior to the consummation of the relevant Limited Condition Acquisition, such ratios and other provisions will not be deemed to have been exceeded as a result of such fluctuations solely for purposes of determining whether the Limited Condition Acquisition is permitted hereunder and (y) such ratios and other provisions shall not be tested at the time of consummation of such Limited Condition Acquisition or related Specified Transactions. If Nexstar Media has made an LCA Election for any Limited Condition Acquisition, then in connection with any subsequent calculation of any ratio (excluding, for the avoidance of doubt, the determination of the Applicable Rate or the Financial Covenant) or basket availability with respect to any other Specified Transaction on or following the relevant LCA Test Date and prior to the earlier of the date on which such Limited Condition Acquisition is consummated or the date that the definitive agreement for such Limited Condition Acquisition is terminated or expires without consummation of such Limited Condition Acquisition, any such ratio or basket shall be calculated on a Pro Forma Basis assuming such Limited Condition Acquisition and other transactions in connection therewith (including any incurrence of Indebtedness and the use of proceeds thereof) have been consummated except that Consolidated EBITDA, Total Assets and Consolidated Net Income of any target of such Limited Condition Acquisition shall not be used in the determination of the relevant ratios and baskets for any purpose other than the incurrence test under which such Limited Condition Acquisition is being made unless and until such acquisition has closed.</w:t>
        <w:br/>
        <w:t>(e) Notwithstanding anything to the contrary herein, with respect to any amounts incurred or transactions entered into (or consummated) in reliance on a provision of this Agreement that does not require compliance with a financial ratio or test (including, without limitation, pro forma compliance with the Financial Covenant, any Consolidated First Lien Net Leverage Ratio test, any Consolidated Secured Net Leverage Ratio test, any Consolidated Total Net Leverage Ratio test) (any such amounts, the “Fixed Amounts”) substantially concurrently with any amounts incurred or transactions entered into (or consummated) in reliance on a provision of this Agreement that requires compliance with any such financial ratio or test (any such amounts, the “Incurrence Based Amounts”), it is understood and agreed that the Fixed Amounts (and any cash proceeds thereof) shall be disregarded in the calculation of the financial ratio or test applicable to the Incurrence Based Amounts in connection with such substantially concurrent incurrence.</w:t>
        <w:br/>
        <w:t>ARTICLE II</w:t>
        <w:br/>
        <w:t>THE COMMITMENTS AND CREDIT EXTENSIONS</w:t>
        <w:br/>
        <w:t>2.01 The Loans.</w:t>
        <w:br/>
        <w:t>(a) The Term Loans.</w:t>
        <w:br/>
        <w:t>(i) [Reserved].</w:t>
        <w:br/>
        <w:t>(ii) Term A-45 Loans. Subject to the terms and conditions set forth herein and in Amendment No. 2,3, each Term A-45 Lender agrees to make a Term A-45 Loan to the Borrower on the SecondThird Amendment Effective Date in Dollars in a principal amount not to exceed its Term A-45 Loan Commitment.</w:t>
        <w:br/>
        <w:t>(iii) [Reserved].</w:t>
        <w:br/>
        <w:t>(iv) Term B-34 Loan. Subject to the terms and conditions set forth herein and in Amendment No. 0,0, xxx Xxxx X-00 Xender agrees to make a Term B-34 Loan to the Borrower on the SecondThird Amendment Effective Date in Dollars in a principal amount not to exceed its Term B-34 Loan Commitment.</w:t>
        <w:br/>
        <w:t>(v) General. Amounts borrowed under this Section 2.01(a) and repaid or prepaid may not be reborrowed. Term Loans may be Base Rate Loans or Eurodollar Rate Loans, as further provided herein.</w:t>
        <w:br/>
        <w:t xml:space="preserve">  63</w:t>
        <w:br/>
        <w:t>(b) The Revolving Credit Loans. Subject to the terms and conditions set forth herein, each Revolving Credit Lender severally agrees to make loans (each such loan, a “Revolving Credit Loan”) to the Borrower from time to time, on any Business Day during the Availability Period, in an aggregate principal amount not to exceed at any time outstanding the amount of such Lender’s Revolving Credit Commitment; provided, however, that after giving effect to any such Revolving Credit Borrowing, (i) the Total Revolving Credit Outstandings shall not exceed the Revolving Credit Facility, and (ii) the Revolving Credit Exposure of any Lender shall not exceed such Revolving Credit Lender’s Revolving Credit Commitment. Within the limits of each Revolving Credit Lender’s Revolving Credit Commitment, and subject to the other terms and conditions hereof, the Borrower may borrow under this Section 2.01(b), prepay under Section 2.05, and reborrow under this Section 2.01(b). Revolving Credit Loans may be Base Rate Loans or Eurodollar Rate Loans, as further provided herein.</w:t>
        <w:br/>
        <w:t>2.02 Borrowings, Conversions and Continuations of Loans.</w:t>
        <w:br/>
        <w:t>(a) Each Term Borrowing, each Revolving Credit Borrowing, each conversion of Loans from one Type to the other, and each continuation of Eurodollar Rate Loans other than pursuant to Sections 2.01(a)(ii) and 2.01(a)(iv) shall be made upon the Borrower’s irrevocable notice to the Administrative Agent, which may be given by (A) telephone, or (B) a Loan Notice; provided that any telephone notice must be confirmed promptly by delivery to the Administrative Agent of a Loan Notice. Each such notice must be received by the Administrative Agent not later than 10:00 a.m. (i) three Business Days prior to the requested date of any Borrowing of or continuation of Eurodollar Rate Loans or of any conversion of Base Rate Loans to Eurodollar Rate Loans or Eurodollar Rate Loans to Base Rate Loans (or with respect to the Borrowing on the Closing Date, one Business Day prior to the requested date of such Borrowing), and (ii) on the requested date of any Borrowing of Base Rate Loans; provided, however, that if the Borrower wishes to request Eurodollar Rate Loans having an Interest Period other than one, two, three or six months in duration as provided in the definition of “Interest Period,” the applicable notice must be received by the Administrative Agent not later than 11:00 a.m. four Business Days prior to the requested date of such Borrowing, conversion or continuation, whereupon the Administrative Agent shall give prompt notice to the Appropriate Lenders of such request and determine whether the requested Interest Period is acceptable to all of them. Not later than 10:00 a.m., three Business Days before the requested date of such Borrowing, conversion or continuation, the Administrative Agent shall notify the Borrower (which notice may be by telephone) whether or not the requested Interest Period has been consented to by all the Lenders. Each Borrowing of, conversion to or continuation of Eurodollar Rate Loans shall be in a principal amount of $1,000,000 or a whole multiple of $500,000 in excess thereof. Except as provided in Sections 2.03(c) and 2.04(c), each Borrowing of or conversion to Base Rate Loans shall be in a principal amount of $250,000 or a whole multiple of $100,000 in excess thereof. Each Loan Notice shall specify (i) whether the Borrower is requesting a Term Borrowing, a Revolving Credit Borrowing, a conversion of Loans from one Type to the other, or a continuation of Eurodollar Rate Loans, (ii) the requested date of the Borrowing, conversion or continuation, as the case may be (which shall be a Business Day), (iii) the principal amount of Loans to be borrowed, converted or continued, (iv) the Type of Loans to be borrowed or to which existing Loans are to be converted, and (v) if applicable, the duration of the Interest Period with respect thereto. If the Borrower fails to specify a Type of Loan in a Loan Notice or fails to give a timely notice requesting a conversion or continuation, then the applicable Loans shall be made as, or converted to, Base Rate Loans. Any such automatic conversion to Base Rate Loans shall be effective as of the last day of the Interest Period then in effect with respect to the applicable Eurodollar Rate Loans. If the Borrower requests a Borrowing of, conversion to, or continuation of Eurodollar Rate Loans in any such Loan Notice, but fails to specify an Interest Period, it will be deemed to have specified an Interest Period of one month (except in the case of the initial Interest Period for the Term A-4 Loans and Term B-3 Loans, which shall each be determined in accordance with the definition of Interest Period). For the avoidance of doubt, the Borrower and the Lenders acknowledge and agree that any conversion or continuation of an existing Loan shall be deemed to be a continuation of that Loan with a converted interest rate methodology and not a new Loan. Notwithstanding anything to the contrary herein, a Swing Line Loan may not be converted to a Eurodollar Rate Loan.</w:t>
        <w:br/>
        <w:t>(b) Following receipt of a Loan Notice, the Administrative Agent shall promptly notify each Lender of the amount of its Applicable Percentage under the applicable Class of Loans, and if no timely notice of a conversion or continuation is provided by the Borrower, the Administrative Agent shall notify each Lender of the details of any automatic conversion to Base Rate Loans or continuation described in the preceding subsection. In the case of each Borrowing, each Appropriate Lender shall make the amount of its Loan available to the Administrative Agent in immediately available funds at the Administrative Agent’s Office not later than 12:00 noon on the Business Day</w:t>
        <w:br/>
        <w:t xml:space="preserve">  64</w:t>
        <w:br/>
        <w:t>specified in the applicable Loan Notice. Upon satisfaction of the applicable conditions set forth in Section 4.02 (and, if such Borrowing is the initial Credit Extension, Section 4.01), the Administrative Agent shall make all funds so received available to the Borrower in like funds as received by the Administrative Agent either by (i) crediting the account of the Borrower on the books of Bank of America with the amount of such funds or (ii) wire transfer of such funds, in each case in accordance with instructions provided to (and reasonably acceptable to) the Administrative Agent by the Borrower; provided, however, that if, on the date a Loan Notice with respect to a Revolving Credit Borrowing is given by the Borrower, there are L/C Borrowings outstanding, then the proceeds of such Revolving Credit Borrowing, first, shall be applied to the payment in full of any such L/C Borrowings, and second, shall be made available to the Borrower as provided above.</w:t>
        <w:br/>
        <w:t>(c) Except as otherwise provided herein, a Eurodollar Rate Loan may be continued or converted only on the last day of an Interest Period for such Eurodollar Rate Loan, unless the Borrower pays the amount due, if any, under Section 3.05 in connection therewith. During the existence of an Event of Default, the Administrative Agent or the Majority Lenders may require that no Loans may be converted to or continued as Eurodollar Rate Loans without the consent of the Majority Lenders.</w:t>
        <w:br/>
        <w:t>(d) The Administrative Agent shall promptly notify the Borrower and the Lenders of the interest rate applicable to any Interest Period for Eurodollar Rate Loans upon determination of such interest rate. The determination of the Eurodollar Rate by the Administrative Agent shall be conclusive in the absence of manifest error. At any time Base Rate Loans are outstanding, the Administrative Agent shall notify the Borrower and the Lenders of any change in Bank of America’s prime rate used in determining the Base Rate promptly following the public announcement of such change.</w:t>
        <w:br/>
        <w:t>(e) Anything in subsections (a) to (d) above to the contrary notwithstanding after giving effect to all Term Borrowings and Revolving Credit Borrowings, all conversions of Term Loans and Revolving Credit Loans from one Type to the other, and all continuations of Term Loans and Revolving Credit Loans as the same Type, there shall not be more than ten (10) Interest Periods in effect for Term Borrowings and Revolving Credit Borrowings.</w:t>
        <w:br/>
        <w:t>2.03 Letters of Credit.</w:t>
        <w:br/>
        <w:t>(a) The Letter of Credit Commitment.</w:t>
        <w:br/>
        <w:t>(i) Subject to the terms and conditions set forth herein, (A) each L/C Issuer agrees, in reliance upon the agreements of the Revolving Credit Lenders set forth in this Section 2.03 (including under Section 2.03 of the Original Credit Agreement and Section 2.03 of this Agreement as in effect immediately prior to the Amendment No. 23 Effective Date), (1) from time to time on any Business Day during the period from the Closing Date until the Letter of Credit Expiration Date, to issue Letters of Credit for the account of the Borrower and its Subsidiaries, and to amend or renew Letters of Credit previously issued by it, in accordance with subsection (b) below, and (2) to honor drawings under the Letters of Credit, and (B) the Revolving Credit Lenders severally agree to participate in Letters of Credit issued under this Agreement; provided that (a) after giving effect to any L/C Credit Extension with respect to any Letter of Credit, the Total Revolving Credit Outstandings shall not exceed the Revolving Credit Facility, and (b) no L/C Issuer shall be obligated to make any L/C Credit Extension with respect to any Letter of Credit and no Revolving Credit Lender shall be obligated to participate in any Letter of Credit if after giving effect to such L/C Credit Extension, (x) the Revolving Credit Exposure of any Revolving Credit Lender would exceed such Revolving Credit Lender’s Revolving Credit Commitment or (y) the Outstanding Amount of the L/C Obligations would exceed the Letter of Credit Sublimit. Each request by the Borrower for the issuance or amendment of a Letter of Credit shall be deemed to be a representation by the Borrower that the L/C Credit Extension so requested complies with the conditions set forth in the proviso to the preceding sentence.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     From and after the Third Amendment Effective Date, the Tribune Existing Letters of Credit shall be deemed to be issued under this Agreement and the terms of this Section 2.03 shall apply to the Existing Letters of Credit in all respects.</w:t>
        <w:br/>
        <w:t xml:space="preserve">  65</w:t>
        <w:br/>
        <w:t>(ii) An L/C Issuer shall not issue any Letter of Credit if:</w:t>
        <w:br/>
        <w:t>(A) subject to Section 2.03(b)(iii), the expiry date of the requested Letter of Credit would occur more than twelve months after the date of issuance or last renewal, unless the Required Revolving Credit Lenders have approved such expiry date; or</w:t>
        <w:br/>
        <w:t>(B) subject to Section 2.03(b)(iii), the expiry date of the requested Letter of Credit would occur after the Letter of Credit Expiration Date, unless (x) all the Revolving Credit Lenders and such L/C Issuer have approved such expiry date or (y) the Borrower has entered into arrangements reasonably satisfactory to the relevant L/C Issuer to Cash Collateralize the Outstanding Amount of such L/C Obligations or backstop such Letter of Credit on the later of (I) the date of issuance of such Letter of Credit and (II) the 30th day prior to the Letter of Credit Expiration Date.</w:t>
        <w:br/>
        <w:t>(iii) An L/C Issuer shall not be under any obligation to issue any Letter of Credit if:</w:t>
        <w:br/>
        <w:t>(A) any order, judgment or decree of any Governmental Authority or arbitrator shall by its terms purport to enjoin or restrain such L/C Issuer from issuing the Letter of Credit, or any Law applicable to such L/C Issuer or any request or directive (whether or not having the force of law) from any Governmental Authority with jurisdiction over such L/C Issuer shall prohibit, or request that such L/C Issuer refrain from, the issuance of letters of credit generally or the Letter of Credit in particular or shall impose upon such L/C Issuer with respect to the Letter of Credit any restriction, reserve or capital requirement (for which such L/C Issuer is not otherwise compensated for hereunder) not in effect on the Closing Date, or shall impose upon such L/C Issuer any unreimbursed loss, cost or expense which was not applicable on the Closing Date and which such L/C Issuer is not otherwise compensated for hereunder and in good xxxxx xxxxx material to it;</w:t>
        <w:br/>
        <w:t>(B) the issuance of the Letter of Credit would violate one or more policies of such L/C Issuer applicable to letters of credit generally;</w:t>
        <w:br/>
        <w:t>(C) except as otherwise agreed by the Administrative Agent and such L/C Issuer, the Letter of Credit is in an initial stated amount less than $20,000;</w:t>
        <w:br/>
        <w:t>(D) the Letter of Credit is to be denominated in a currency other than Dollars;</w:t>
        <w:br/>
        <w:t>(E) any Revolving Credit Lender is at that time a Defaulting Lender, unless such L/C Issuer has entered into arrangements, including the delivery of Cash Collateral, satisfactory to such L/C Issuer (in its sole discretion) with the Borrower or such Lender to eliminate such L/C Issuer’s Fronting Exposure (after giving effect to Section 2.16(a)(iv)) with respect to the Defaulting Lender arising from either the Letter of Credit then proposed to be issued or that Letter of Credit and all other L/C Obligations as to which such L/C Issuer has Fronting Exposure, as it may elect in its sole discretion; or</w:t>
        <w:br/>
        <w:t>(F) the Letter of Credit contains any provisions for automatic reinstatement of the stated amount after any drawing thereunder.</w:t>
        <w:br/>
        <w:t>(iv) An L/C Issuer shall not amend any Letter of Credit if such L/C Issuer would not be permitted at such time to issue the Letter of Credit in its amended form under the terms hereof.</w:t>
        <w:br/>
        <w:t>(v) An L/C Issuer shall be under no obligation to amend any Letter of Credit if (A) such L/C Issuer would have no obligation at such time to issue the Letter of Credit in its amended form under the terms hereof, or (B) the beneficiary of the Letter of Credit does not accept the proposed amendment to the Letter of Credit.</w:t>
        <w:br/>
        <w:t>(vi) An L/C Issuer shall act on behalf of the Revolving Credit Lenders with respect to any Letters of Credit issued by it and the documents associated therewith, and such L/C Issuer shall have all of the benefits and immunities (A) provided to the Administrative Agent in Article IX with respect to any acts taken or omissions suffered by such L/C Issuer in connection with Letters of Credit issued by it or proposed to be issued by it and Issuer Documents pertaining to such Letters of Credit as fully as if the term “Administrative Agent” as used in Article IX included such L/C Issuer with respect to such acts or omissions, and (B) as additionally provided herein with respect to such L/C Issuer.</w:t>
        <w:br/>
        <w:t xml:space="preserve">  66</w:t>
        <w:br/>
        <w:t>(b) Procedures for Issuance and Amendment of Letters of Credit; Auto-Renewal Letters of Credit.</w:t>
        <w:br/>
        <w:t>(i) Each Letter of Credit shall be issued or amended, as the case may be, upon the request of the Borrower delivered to an L/C Issuer (with a copy to the Administrative Agent) in the form of a Letter of Credit Application, appropriately completed and signed by a Responsible Officer of the Borrower. Such Letter of Credit Application may be sent by facsimile, by United States mail, by overnight courier, by electronic transmission using the system provided by such L/C Issuer, by personal delivery or by any other means acceptable to such L/C Issuer. Such Letter of Credit Application must be received by the relevant L/C Issuer and the Administrative Agent not later than 10:00 a.m. at least two Business Days (or such later date and time as the Administrative Agent and the relevant L/C Issuer may agree in a particular instance in their sole discretion) prior to the proposed issuance date or date of amendment, as the case may be. In the case of a request for an initial issuance of a Letter of Credit, such Letter of Credit Application shall specify in form and detail reasonably satisfactory to the relevant L/C Issuer: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and (H) such other matters as the relevant L/C Issuer may reasonably require. In the case of a request for an amendment of any outstanding Letter of Credit, such Letter of Credit Application shall specify in form and detail reasonably satisfactory to the relevant L/C Issuer (1) the Letter of Credit to be amended, (2) the proposed date of amendment thereof (which shall be a Business Day), (3) the nature of the proposed amendment, and (4) such other matters as the relevant L/C Issuer may reasonably require. Additionally, the Borrower shall furnish to the relevant L/C Issuer and the Administrative Agent such other documents and information pertaining to such requested Letter of Credit issuance or amendment, including any Issuer Documents, as the relevant L/C Issuer or the Administrative Agent may reasonably require.</w:t>
        <w:br/>
        <w:t>(ii) Promptly after receipt of any Letter of Credit Application, the relevant L/C Issuer will confirm with the Administrative Agent (by telephone or in writing) that the Administrative Agent has received a copy of such Letter of Credit Application from the Borrower and, if not, such L/C Issuer will provide the Administrative Agent with a copy thereof. Unless the relevant L/C Issuer has received written notice from the Administrative Agent, any Revolving Credit Lender or any Loan Party, at least one Business Day prior to the requested date of issuance or amendment of the applicable Letter of Credit, that one or more applicable conditions contained in Article IV shall not have been satisfied, then, subject to the terms and conditions hereof, such L/C Issuer shall, on the requested date, issue a Letter of Credit for the account of the Borrower (or the applicable Subsidiary) or enter into the applicable amendment, as the case may be, in each case in accordance with such L/C Issuer’s usual and customary business practices. Immediately upon the issuance of each Letter of Credit, each Revolving Credit Lender shall be deemed to, and hereby irrevocably and unconditionally agrees to, purchase from the relevant L/C Issuer a risk participation in such Letter of Credit in an amount equal to the product of such Revolving Credit Lender’s Applicable Revolving Credit Percentage times the amount of such Letter of Credit.</w:t>
        <w:br/>
        <w:t>(iii) If the Borrower so requests in any applicable Letter of Credit Application, the relevant L/C Issuer shall agree to issue a Letter of Credit that has automatic renewal provisions (each, an “Auto-Renewal Letter of Credit”); provided that any such Auto-Renewal Letter of Credit must permit the relevant L/C Issuer to prevent any such renewal at least once in each 12-month period (commencing with the date of issuance of such Letter of Credit) by giving prior notice to the beneficiary thereof not later than a day (the “Nonrenewal Notice Date”) in each such 12-month period to be agreed upon at the time such Letter of Credit is issued. Unless otherwise directed by the relevant L/C Issuer, the Borrower shall not be required to make a specific request to the relevant L/C Issuer for any such renewal. Once an Auto-Renewal Letter of Credit has been issued, the Revolving Credit Lenders shall be deemed to have authorized (but may not require) the relevant L/C Issuer to permit the renewal of such Letter of Credit at any time to an expiry date not later than the Letter of Credit Expiration Date (unless the Borrower has entered into arrangements reasonably satisfactory to the relevant L/C Issuer to Cash Collateralize the Outstanding Amount of such L/C Obligations or backstop such Letter of Credit on the later of (I) the date of issuance of such Letter of Credit and (II) the 30th day prior to the Letter of Credit Expiration Date); provided, however, that the</w:t>
        <w:br/>
        <w:t xml:space="preserve">  67</w:t>
        <w:br/>
        <w:t>relevant L/C Issuer shall not permit any such renewal if (A) the relevant L/C Issuer has determined that it would not be permitted, or would have no obligation at such time to issue such Letter of Credit in its renewed form under the terms hereof (by reason of the provisions of clause (ii) or (iii) of Section 2.03(a) or otherwise), or (B) it has received notice (which may be by telephone followed promptly in writing) on or before the day that is seven Business Days before the Nonrenewal Notice Date from the Administrative Agent, any Revolving Credit Lender or the Borrower that one or more of the applicable conditions specified in Section 4.02 is not then satisfied, and in each such case directing the relevant L/C Issuer not to permit such renewal.</w:t>
        <w:br/>
        <w:t>(iv) Promptly after its delivery of any Letter of Credit or any amendment to a Letter of Credit to an advising bank with respect thereto or to the beneficiary thereof, the relevant L/C Issuer will also deliver to the Borrower and the Administrative Agent a true and complete copy of such Letter of Credit or amendment.</w:t>
        <w:br/>
        <w:t>(c) Drawings and Reimbursements; Funding of Participations.</w:t>
        <w:br/>
        <w:t>(i) Upon receipt from the beneficiary of any Letter of Credit of any notice of a drawing under such Letter of Credit, the relevant L/C Issuer shall notify promptly the Borrower and the Administrative Agent thereof. Not later than 10:00 a.m. on the Business Day immediately following the Business Day on which the Borrower shall have received notice of any Honor Date (or, if the Borrower shall have received such notice later than 10:00 a.m. on any Business Day, on the second succeeding Business Day) (each such date, a “Borrower Honor Date”), the Borrower shall reimburse such L/C Issuer through the Administrative Agent in an amount equal to the amount of such drawing on such Honor Date plus interest accruing at the Base Rate from the Honor Date to the date of reimbursement by the Borrower on the Borrower Honor Date. If the Borrower fails to so reimburse such L/C Issuer by such time, the Administrative Agent shall promptly notify each Revolving Credit Lender of the Honor Date, the amount of the unreimbursed drawing (the “Unreimbursed Amount”), and the amount of such Appropriate Lender’s Applicable Revolving Credit Percentage thereof. In such event, the Borrower shall be deemed to have requested a Revolving Credit Borrowing of Base Rate Loans to be disbursed on the Borrower Honor Date in an amount equal to the Unreimbursed Amount, without regard to the minimum and multiples specified in Section 2.02 for the principal amount of Base Rate Loans, but subject to the amount of the unutilized portion of the Revolving Credit Commitments of the Appropriate Lenders, and subject to the conditions set forth in Section 4.02(b). Any notice given by an L/C Issuer or the Administrative Agent pursuant to this Section 2.03(c)(i) may be given by telephone if promptly confirmed in writing; provided that the lack of such an immediate confirmation shall not affect the conclusiveness or binding effect of such notice.</w:t>
        <w:br/>
        <w:t>(ii) Each Revolving Credit Lender (including any such Lender acting as an L/C Issuer) shall upon any notice pursuant to Section 2.03(c)(i) make funds available (and the Administrative Agent may apply Cash Collateral provided for this purpose) for the account of the relevant L/C Issuer at the Administrative Agent’s Office in an amount equal to its Applicable Revolving Credit Percentage of the Unreimbursed Amount in respect of a Letter of Credit not later than 12:00 noon on the Business Day specified in such notice by the Administrative Agent, whereupon, subject to the provisions of Section 2.03(c)(iii), each Revolving Credit Lender that so makes funds available shall be deemed to have made a Base Rate Loan to the Borrower in such amount. The Administrative Agent shall remit the funds so received to the relevant L/C Issuer.</w:t>
        <w:br/>
        <w:t>(iii) With respect to any Unreimbursed Amount in respect of a Letter of Credit that is not fully refinanced by a Revolving Credit Borrowing of Base Rate Loans because the conditions set forth in Section 4.02 cannot be satisfied or for any other reason, the Borrower shall be deemed to have incurred from the relevant L/C Issuer an L/C Borrowing in the amount of the Unreimbursed Amount that is not so refinanced, which L/C Borrowing shall be due and payable on demand (together with interest) and shall bear interest at the Default Rate. In such event, each Revolving Credit Lender’s payment to the Administrative Agent for the account of the relevant L/C Issuer pursuant to Section 2.03(c)(ii) shall be deemed payment in respect of its participation in such L/C Borrowing and shall constitute an L/C Advance from such Lender in satisfaction of its participation obligation under this Section 2.03.</w:t>
        <w:br/>
        <w:t>(iv) Until each Revolving Credit Lender funds its Revolving Credit Loan or L/C Advance pursuant to this Section 2.03(c) to reimburse the relevant L/C Issuer for any amount drawn under any Letter of Credit, interest in respect of such Lender’s Applicable Revolving Credit Percentage of such amount shall be solely for the account of the relevant L/C Issuer.</w:t>
        <w:br/>
        <w:t xml:space="preserve">  68</w:t>
        <w:br/>
        <w:t>(v) Each Revolving Credit Lender’s obligation to make Revolving Credit Loans or L/C Advances to reimburse an L/C Issuer for amounts drawn under Letters of Credit, as contemplated by this Section 2.03(c), shall be absolute and unconditional and shall not be affected by any circumstance, including (A) any setoff, counterclaim, recoupment, defense or other right which such Lender may have against the relevant L/C Issuer, the Borrower or any other Person for any reason whatsoever, (B) the occurrence or continuance of a Default, or (C) any other occurrence, event or condition, whether or not similar to any of the foregoing; provided, however, that each Revolving Credit Lender’s obligation to make Revolving Credit Loans (but not L/C Advances) pursuant to this Section 2.03(c) is subject to the conditions set forth in Section 4.02 (other than delivery by the Borrower of a Loan Notice). No such making of an L/C Advance shall relieve or otherwise impair the obligation of the Borrower to reimburse the relevant L/C Issuer for the amount of any payment made by such L/C Issuer under any Letter of Credit, together with interest as provided herein.</w:t>
        <w:br/>
        <w:t>(vi) If any Revolving Credit Lender fails to make available to the Administrative Agent for the account of the relevant L/C Issuer any amount required to be paid by such Lender pursuant to the foregoing provisions of this Section 2.03(c) by the time specified in Section 2.03(c)(ii), then, without limiting the other provisions of this Agreement, such L/C Issuer shall be entitled to recover from such Lender (acting through the Administrative Agent), on demand, such amount with interest thereon for the period from the date such payment is required to the date on which such payment is immediately available to such L/C Issuer at a rate per annum equal to the applicable Overnight Rate then in effect, plus any administrative, processing or similar fees customarily charged by such L/C Issuer in connection with the foregoing. If such Lender pays such amount (with interest and fees as aforesaid), the amount so paid shall constitute such Lender’s Loan included in the relevant Borrowing or L/C Advance in respect of the relevant L/C Borrowing, as the case may be. A certificate of the relevant L/C Issuer submitted to any Revolving Credit Lender (through the Administrative Agent) with respect to any amounts owing under this clause (vi) shall be conclusive absent demonstrable error.</w:t>
        <w:br/>
        <w:t>(d) Repayment of Participations.</w:t>
        <w:br/>
        <w:t>(i) At any time after an L/C Issuer has made a payment under any Letter of Credit and has received from any Revolving Credit Lender such Lender’s L/C Advance in respect of such payment in accordance with Section 2.03(c), if the Administrative Agent receives for the account of such L/C Issuer any payment in respect of the related Unreimbursed Amount or interest thereon (whether directly from the Borrower or otherwise, including proceeds of Cash Collateral applied thereto by the Administrative Agent), the Administrative Agent will distribute to such Revolving Credit Lender its Applicable Revolving Credit Percentage thereof (appropriately adjusted, in the case of interest payments, to reflect the period of time during which such Lender’s L/C Advance was outstanding) in the same funds as those received by the Administrative Agent.</w:t>
        <w:br/>
        <w:t>(ii) If any payment received by the Administrative Agent for the account of an L/C Issuer pursuant to Section 2.03(c)(i) is required to be returned under any of the circumstances described in Section 10.05 (including pursuant to any settlement entered into by such L/C Issuer in its discretion), each Revolving Credit Lender shall pay to the Administrative Agent for the account of such L/C Issuer its Applicable Revolving Credit Percentage thereof on demand of the Administrative Agent, plus interest thereon from the date of such demand to the date such amount is returned by such Lender, at a rate per annum equal to the applicable Overnight Rate. The obligations of the Revolving Credit Lenders under this clause shall survive the payment in full of the Obligations and the termination of this Agreement.</w:t>
        <w:br/>
        <w:t>(e) Obligations Absolute. The obligation of the Borrower to reimburse the relevant L/C Issuer for each drawing under each Letter of Credit issued by it and to repay each L/C Borrowing shall be absolute, unconditional and irrevocable, and shall be paid strictly in accordance with the terms of this Agreement under all circumstances, including the following:</w:t>
        <w:br/>
        <w:t>(i) any lack of validity or enforceability of such Letter of Credit, this Agreement, any other Loan Document or any other agreement or instrument relating to any of the foregoing;</w:t>
        <w:br/>
        <w:t xml:space="preserve">  69</w:t>
        <w:br/>
        <w:t>(ii) the existence of any claim, counterclaim, setoff, defense or other right that the Borrower or any Subsidiary may have at any time against any beneficiary or any transferee of such Letter of Credit (or any Person for whom any such beneficiary or any such transferee may be acting), the relevant L/C Issuer or any other Person, whether in connection with this Agreement, the transactions contemplated hereby or by such Letter of Credit or any agreement or instrument relating thereto, or any unrelated transaction;</w:t>
        <w:b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(iv) waiver by the relevant L/C Issuer of any requirement that exists for the L/C Issuer’s protection and not the protection of the Borrower or any waiver by the L/C Issuer which does not in fact prejudice the Borrower in any respect;</w:t>
        <w:br/>
        <w:t>(v) honor of a demand for payment presented electronically even if such Letter of Credit requires that demand be in the form of a draft;</w:t>
        <w:br/>
        <w:t>(vi) any payment made by the relevant L/C Issuer in respect of an otherwise complying item presented after the date specified as the expiration date of, or the date by which documents must be received under such Letter of Credit if presentation after such date is authorized by the UCC or the ISP, only to the extent such Letter of Credit specifies that Rule 3.14 of the ISP applies to it;</w:t>
        <w:br/>
        <w:t>(vii) any payment by the relevant L/C Issuer under such Letter of Credit against presentation of a draft or certificate that does not strictly comply with the terms of such Letter of Credit, or any payment made by the relevant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w:t>
        <w:br/>
        <w:t>(viii) any exchange, release or nonperfection of any Collateral, or any release or amendment or waiver of or consent to departure from any of the Guaranties or any other Guarantee, for all or any of the Obligations of any Loan Party or any Restricted Subsidiary of a Loan Party in respect of such Letter of Credit; or</w:t>
        <w:br/>
        <w:t>(ix) any other circumstance or happening whatsoever, whether or not similar to any of the foregoing, including any other circumstance that might otherwise constitute a defense available to, or a discharge of, the Borrower or any Subsidiary;</w:t>
        <w:br/>
        <w:t>provided that the foregoing shall not excuse any L/C Issuer from liability to the Borrower to the extent of any direct damages (as opposed to consequential damages, claims in respect of which are waived by the Borrower to the extent permitted by applicable Law) suffered by the Borrower that are caused by such L/C Issuer’s gross negligence or willful misconduct (as determined by a court of competent jurisdiction in a final non-appealable decision) when determining whether drafts and other documents presented under a Letter of Credit comply with the terms thereof. The Borrower shall promptly examine a copy of each Letter of Credit and each amendment thereto that is delivered to it and, in the event of any claim of noncompliance with the Borrower’s instructions or other irregularity, the Borrower will promptly notify the applicable L/C Issuer. The Borrower shall be conclusively deemed to have waived any such claim against the relevant L/C Issuer and its correspondents unless such notice is given as aforesaid.</w:t>
        <w:br/>
        <w:t>(f) Role of L/C Issuers. Each Lender and the Borrower agree that, in paying any drawing under a Letter of Credit, the relevant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 L/C Issuers, the Agents, any of their respective Related Parties nor any of the respective correspondents, participants or assignees of any L/C Issuer shall be liable to any Lender for (i) any action taken or omitted in</w:t>
        <w:br/>
        <w:t xml:space="preserve">  70</w:t>
        <w:br/>
        <w:t>connection herewith at the request or with the approval of the Revolving Credit Lenders or the Required Revolving Credit Lenders, as applicable, (ii) any action taken or omitted in the absence of gross negligence or willful misconduct (as determined by a court of competent jurisdiction in a final non-appealable decision), or (iii) the due execution, effectiveness, validity or enforceability of any document or instrument related to any Letter of Credit or Issuer Document. The Borrower hereby assumes all risks of the acts or omissions of any beneficiary or transferee with respect to its use of any Letter of Credit; provided, however, that this assumption is not intended to, and shall not, preclude the Borrower’s pursuing such rights and remedies as it may have against the beneficiary or transferee at law or under any other agreement. None of the L/C Issuers, the Agents, any of their respective Related Parties nor any correspondents, participants or assignees of any L/C Issuer shall be liable or responsible for any of the matters described in clauses (i) through (ix) of Section 2.03(e); provided, however, that anything in such clauses to the contrary notwithstanding, the Borrower may have a claim against an L/C Issuer, and such L/C Issuer may be liable to the Borrower, to the extent, but only to the extent, of any direct, as opposed to consequential or exemplary, damages suffered by the Borrower which the Borrower proves were caused by such L/C Issuer’s willful misconduct or gross negligence or such L/C Issuer’s willful or grossly negligent failure to pay under any Letter of Credit after the presentation to it by the beneficiary of a sight draft and certificate(s) strictly complying with the terms and conditions of a Letter of Credit (in each case as determined by a court of competent jurisdiction in a final non-appealable decision). In furtherance and not in limitation of the foregoing, each L/C Issuer may accept documents that appear on their face to be in order, without responsibility for further investigation, regardless of any notice or information to the contrary, and no L/C Issuer shall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 An L/C Issuer may send a Letter of Credit or conduct any communication to or from the beneficiary via the Society for Worldwide Interbank Financial Telecommunication (“SWIFT”) message or overnight courier, or any other commercially reasonable means of communicating with a beneficiary.</w:t>
        <w:br/>
        <w:t>(g) Applicability of ISP; Limitation of Liability. Unless otherwise expressly agreed by the relevant L/C Issuer and the Borrower when a Letter of Credit is issued, the rules of the ISP shall apply to each Letter of Credit (other than Rule 3.14, unless expressly specified in a Letter of Credit that it will apply). Notwithstanding the foregoing, no L/C Issuer shall be responsible to the Borrower for, and each L/C Issuer’s rights and remedies against the Borrower shall not be impaired by, any action or inaction of such L/C Issuer required under any Law, order, or practice that is required to be applied to any Letter of Credit or this Agreement under any Law, including the Law or any order of a jurisdiction where such L/C Issuer or the beneficiary is located, the practice stated in the ISP.</w:t>
        <w:br/>
        <w:t>(h) Letter of Credit Fees. The Borrower shall pay to the Administrative Agent for the account of each Revolving Credit Lender in accordance with, subject to Section 2.16, its Applicable Revolving Credit Percentage a Letter of Credit fee (the “Letter of Credit Fee”) for each Letter of Credit issued pursuant to this Agreement equal to the Applicable Rate under the Revolving Credit Facility for Eurodollar Rate Loans set forth on the Facilities Schedule times the daily maximum amount then available to be drawn under such Letter of Credit. For purposes of computing the daily amount available to be drawn under any Letter of Credit, the amount of such Letter of Credit shall be determined in accordance with Section 1.07. Letter of Credit Fees shall be (i) due and payable on the first Business Day after the end of each March, June, September and December, commencing with the first such date to occur after the issuance of such Letter of Credit, on the Letter of Credit Expiration Date and thereafter on demand and (ii) computed on a quarterly basis in arrears. If there is any change in the Applicable Rate during any quarter, the daily maximum amount available to be drawn under each Letter of Credit shall be computed and multiplied by the Applicable Rate separately for each period during such quarter that such Applicable Rate was in effect.</w:t>
        <w:br/>
        <w:t>(i) Fronting Fee and Documentary and Processing Charges Payable to L/C Issuers. The Borrower shall pay directly to each L/C Issuer for its own account a fronting fee (a “Fronting Fee”) with respect to each Letter of Credit issued by it, at the rate per annum equal to 0.125% computed on the daily maximum amount then available to be drawn under such Letter of Credit. Such fronting fees shall be computed on a quarterly basis in arrears. Such fronting fees shall be due and payable on the tenth Business Day after the end of each March, June, September and December in respect of the most recently-ended quarterly period (or portion thereof, in the case of the first payment), commencing with the first such date to occur after the issuance of such Letter of Credit, on the Letter of Credit Expiration Date and thereafter on demand. For purposes of computing the daily amount available to be drawn under any Letter of Credit, the amount of such Letter of Credit shall be determined in accordance with Section 1.07. In addition, the Borrower shall pay directly to each L/C Issuer for its own account the customary issuance, presentation, amendment and other processing fees, and other standard costs and charges, of such L/C Issuer relating to letters of credit as from time to time in effect. Such customary fees and standard costs and charges are due and payable within ten Business Days of demand and are nonrefundable.</w:t>
        <w:br/>
        <w:t xml:space="preserve">  71</w:t>
        <w:br/>
        <w:t>(j) Conflict with Issuer Documents. Notwithstanding anything else to the contrary in any Issuer Document, in the event of any conflict between the terms hereof and the terms of any Issuer Document, the terms hereof shall control.</w:t>
        <w:br/>
        <w:t>(k) Addition of an L/C Issuer. A Revolving Credit Lender (or any of its Subsidiaries or affiliates) may become an additional L/C Issuer hereunder pursuant to a written agreement among the Borrower, the Administrative Agent and such Revolving Credit Lender. The Administrative Agent shall notify the Revolving Credit Lenders of any such additional L/C Issuer.</w:t>
        <w:br/>
        <w:t>(l) Provisions Related to Extended Revolving Credit Commitments. If the maturity date in respect of any tranche of Revolving Credit Commitments occurs prior to the expiration of any Letter of Credit, then (i) if one or more other tranches of Revolving Credit Commitments in respect of which the maturity date shall not have occurred are then in effect, such Letters of Credit shall automatically be deemed to have been issued (including for purposes of the obligations of the Revolving Credit Lenders to purchase participations therein and to make Revolving Credit Loans and payments in respect thereof pursuant to Section 2.03(d)) under (and ratably participated in by Lenders pursuant to) the Revolving Credit Commitments in respect of such non-terminating tranches up to an aggregate amount not to exceed the aggregate principal amount of the unutilized Revolving Credit Commitments thereunder at such time (it being understood that no partial face amount of any Letter of Credit may be so reallocated) and (ii) to the extent not reallocated pursuant to immediately preceding clause (i), the Borrower shall Cash Collateralize any such Letter of Credit in accordance with Section 2.17. If, for any reason, such Cash Collateral is not provided or the reallocation does not occur, the Revolving Credit Lenders under the maturing tranche shall continue to be responsible for their participating interests in the Letters of Credit. Except to the extent of reallocations of participations pursuant to clause (i) of the second preceding sentence, the occurrence of a maturity date with respect to a given tranche of Revolving Credit Commitments shall have no effect upon (and shall not diminish) the percentage participations of the Revolving Credit Lenders in any Letter of Credit issued before such maturity date. Commencing with the maturity date of any tranche of Revolving Credit Commitments, the sublimit for Letters of Credit shall be agreed with the Lenders under the extended tranches.</w:t>
        <w:br/>
        <w:t>(m) Letters of Credit Issued for Subsidiaries of the Borrower. Notwithstanding that a Letter of Credit issued or outstanding hereunder is in support of any obligations of, or is for the account of, a Subsidiary of the Borrower, the Borrower shall be obligated to reimburse the applicable L/C Issuer hereunder for any and all drawings under such Letter of Credit. The Borrower hereby acknowledges that the issuance of Letters of Credit for the account of any Subsidiaries of the Borrower inures to the benefit of the Borrower, and that the Borrower’s business derives substantial benefits from the businesses of such Subsidiaries.</w:t>
        <w:br/>
        <w:t>(n) Reporting. Each L/C Issuer shall furnish to the Administrative Agent a report detailing the daily L/C Obligations outstanding under all Letters of Credit issued by it, such report to be in a form and at reporting intervals as shall be agreed between the Administrative Agent and such L/C Issuer; provided that in no event shall such reports be furnished at less than weekly intervals.</w:t>
        <w:br/>
        <w:t>2.04 Swing Line Loans.</w:t>
        <w:br/>
        <w:t>(a) The Swing Line. Subject to the terms and conditions set forth herein, the Swing Line Lender agrees, in reliance upon the agreements of the other Lenders set forth in this Section 2.04, to make loans (each such loan, a “Swing Line Loan”) to the Borrower from time to time on any Business Day during the Availability Period in an aggregate amount not to exceed at any time outstanding the amount of the Swing Line Sublimit, notwithstanding the fact that such Swing Line Loans, when aggregated with the Applicable Revolving Credit Percentage of the Outstanding Amount of Revolving Credit Loans and L/C Obligations of the Lender acting as Swing Line Lender, may exceed the amount of such Lender’s Revolving Credit Commitment; provided, however, that (i) after giving effect to any Swing Line Loan, (A) the Total Revolving Credit Outstandings shall not exceed the Revolving Credit Facility at such time, and (B) the Revolving Credit Exposure of any Lender shall not exceed such Revolving Credit</w:t>
        <w:br/>
        <w:t xml:space="preserve">  72</w:t>
        <w:br/>
        <w:t>Lender’s Revolving Credit Commitment then in effect and (ii) the Swing Line Lender shall not be under any obligation to make any Swing Line Loan if it shall determine (which determination shall be conclusive and binding absent manifest error) that it has, or by such Credit Extension will, after giving effect to Section 2.16(a)(iv), have, Fronting Exposure; provided, further, that the Borrower shall not use the proceeds of any Swing Line Loan to refinance any outstanding Swing Line Loan. Within the foregoing limits, and subject to the other terms and conditions hereof, the Borrower may borrow under this Section 2.04, prepay under Section 2.05, and reborrow under this Section 2.04. Each Swing Line Loan shall be a Base Rate Loan. Immediately upon the making of a Swing Line Loan, each Revolving Credit Lender shall be deemed to, and hereby irrevocably and unconditionally agrees to, purchase from the Swing Line Lender a risk participation in such Swing Line Loan in an amount equal to the product of such Revolving Credit Lender’s Applicable Revolving Credit Percentage times the amount of such Swing Line Loan.</w:t>
        <w:br/>
        <w:t>(b) Borrowing Procedures. Each Swing Line Borrowing shall be made upon the Borrower’s irrevocable notice to the Swing Line Lender and the Administrative Agent, which may be given by (A) telephone or (B) by a Swing Line Loan Notice; provided any telephonic notice must be confirmed promptly by delivery to Swing Line Lender and Administrative Agent of a Swing Line Loan Notice. Each such Swing Line Loan notice must be received by the Swing Line Lender and the Administrative Agent not later than 1:00 p.m. on the requested borrowing date, and shall specify (i) the amount to be borrowed, which shall be a minimum of $100,000 (and any amount in excess thereof shall be in an integral multiple of $25,000), and (ii) the requested borrowing date, which shall be a Business Day. Promptly after receipt by the Swing Line Lender of any Swing Line Loan Notice, the Swing Line Lender will confirm with the Administrative Agent (by telephone or in writing) that the Administrative Agent has also received such Swing Line Loan Notice and, if not, the Swing Line Lender will notify the Administrative Agent (by telephone or in writing) of the contents thereof. Unless the Swing Line Lender has received notice (by telephone or in writing) from the Administrative Agent (including at the request of any Revolving Credit Lender) prior to 2:00 p.m. on the date of the proposed Swing Line Borrowing (A) directing the Swing Line Lender not to make such Swing Line Loan as a result of the limitations set forth in the first proviso to the first sentence of Section 2.04(a), or (B) that one or more of the applicable conditions specified in Section 4.02 is not then satisfied, then, subject to the terms and conditions hereof, the Swing Line Lender will, not later than 3:00 p.m. on the borrowing date specified in such Swing Line Loan Notice, make the amount of its Swing Line Loan available to the Borrower either by (i) crediting the account of the Borrower on the books of Bank of America with the amount of such funds or (ii) wire transfer of such funds, in each case in accordance with instructions provided to the Administrative Agent by the Borrower.</w:t>
        <w:br/>
        <w:t>(c) Refinancing of Swing Line Loans.</w:t>
        <w:br/>
        <w:t>(i) The Swing Line Lender at any time in its sole and absolute discretion may request, on behalf of the Borrower (which hereby irrevocably authorizes the Swing Line Lender to so request on its behalf), that each Revolving Credit Lender make a Base Rate Loan in an amount equal to such Lender’s Applicable Revolving Credit Percentage of the amount of Swing Line Loans then outstanding. Such request shall be made in writing (which written request shall be deemed to be a Loan Notice for purposes hereof) and in accordance with the requirements of Section 2.02, without regard to the minimum and multiples specified therein for the principal amount of Base Rate Loans, but subject to the unutilized portion of the aggregate Revolving Credit Commitments and the conditions set forth in Section 4.02. The Swing Line Lender shall furnish the Borrower with a copy of the applicable Loan Notice promptly after delivering such notice to the Administrative Agent. Each Revolving Credit Lender shall make an amount equal to its Applicable Revolving Credit Percentage of the amount specified in such Loan Notice available to the Administrative Agent in immediately available funds (and the Administrative Agent may apply Cash Collateral available with respect to the applicable Swing Line Loan) for the account of the Swing Line Lender at the Administrative Agent’s Office not later than 1:00 p.m. on the day specified in such Loan Notice, whereupon, subject to Section 2.04(c)(ii), each Revolving Credit Lender that so makes funds available shall be deemed to have made a Base Rate Loan to the Borrower in such amount. The Administrative Agent shall remit the funds so received to the Swing Line Lender.</w:t>
        <w:br/>
        <w:t>(ii) If for any reason any Swing Line Loan cannot be refinanced by such a Revolving Credit Borrowing in accordance with Section 2.04(c)(i), the request for Base Rate Loans submitted by the Swing Line Lender as set forth herein shall be deemed to be a request by the Swing Line Lender that each of the Revolving Credit Lenders fund its risk participation in the relevant Swing Line Loan and each Revolving Credit Lender’s payment to the Administrative Agent for the account of the Swing Line Lender pursuant to Section 2.04(c)(i) shall be deemed payment in respect of such participation.</w:t>
        <w:br/>
        <w:t xml:space="preserve">  73</w:t>
        <w:br/>
        <w:t>(iii) If any Revolving Credit Lender fails to make available to the Administrative Agent for the account of the Swing Line Lender any amount required to be paid by such Lender pursuant to the foregoing provisions of this Section 2.04(c) by the time specified in Section 2.04(c)(i), the Swing Line Lender shall be entitled to recover from such Lender (acting through the Administrative Agent), on demand, such amount with interest thereon for the period from the date such payment is required to the date on which such payment is immediately available to the Swing Line Lender at a rate per annum equal to the applicable Overnight Rate from time to time in effect, plus any administrative, processing or similar fees customarily charged by the Swing Line Lender in connection with the foregoing. If such Lender pays such amount (with interest and fees as aforesaid), the amount so paid shall constitute such Lender’s Loan included in the relevant Borrowing or funded participation in the relevant Swing Line Loan, as the case may be. A certificate of the Swing Line Lender submitted to any Lender (through the Administrative Agent) with respect to any amounts owing under this clause (iii) shall be conclusive absent demonstrable error.</w:t>
        <w:br/>
        <w:t>(iv) Each Revolving Credit Lender’s obligation to make Revolving Credit Loans or to purchase and fund risk participations in Swing Line Loans pursuant to this Section 2.04(c) shall be absolute and unconditional and shall not be affected by any circumstance, including (A) any setoff, counterclaim, recoupment, defense or other right which such Lender may have against the Swing Line Lender, the Borrower or any other Person for any reason whatsoever, (B) the occurrence or continuance of a Default, or (C) any other occurrence, event or condition, whether or not similar to any of the foregoing; provided, however, that each Revolving Credit Lender’s obligation to make Revolving Credit Loans (but not to purchase and fund risk participations in Swing Line Loans) pursuant to this Section 2.04(c) is subject to the conditions set forth in Section 4.02. No such funding of risk participations shall relieve or otherwise impair the obligation of the Borrower to repay Swing Line Loans, together with interest as provided herein.</w:t>
        <w:br/>
        <w:t>(d) Repayment of Participations.</w:t>
        <w:br/>
        <w:t>(i) At any time after any Revolving Credit Lender has purchased and funded a risk participation in a Swing Line Loan, if the Swing Line Lender receives any payment on account of such Swing Line Loan, the Swing Line Lender will distribute to such Revolving Credit Lender its Applicable Revolving Credit Percentage thereof (appropriately adjusted, in the case of interest payments, to reflect the period of time during which such Lender’s risk participation was funded) in the same funds as those received by the Swing Line Lender.</w:t>
        <w:br/>
        <w:t>(ii) If any payment received by the Swing Line Lender in respect of principal or interest on any Swing Line Loan is required to be returned by the Swing Line Lender under any of the circumstances described in Section 10.05 (including pursuant to any settlement entered into by the Swing Line Lender in its discretion), each Revolving Credit Lender shall pay to the Swing Line Lender its Applicable Revolving Credit Percentage thereof on demand of the Administrative Agent, plus interest thereon from the date of such demand to the date such amount is returned, at a rate per annum equal to the applicable Overnight Rate. The Administrative Agent will make such demand upon the request of the Swing Line Lender. The obligations of the Revolving Credit Lenders under this clause shall survive the payment in full of the Obligations and the termination of this Agreement.</w:t>
        <w:br/>
        <w:t>(e) Interest for Account of Swing Line Lender. The Swing Line Lender shall be responsible for invoicing the Borrower for interest on the Swing Line Loans. Until each Revolving Credit Lender funds its Base Rate Loan or risk participation pursuant to this Section 2.04 to refinance such Revolving Credit Lender’s Applicable Revolving Credit Percentage of any Swing Line Loan, interest in respect of such Applicable Revolving Credit Percentage shall be solely for the account of the Swing Line Lender.</w:t>
        <w:br/>
        <w:t>(f) Payments Directly to Swing Line Lender. The Borrower shall make all payments of principal and interest in respect of the Swing Line Loans directly to the Swing Line Lender.</w:t>
        <w:br/>
        <w:t>(g) Provisions Related to Extended Revolving Credit Commitments. If the maturity date shall have occurred in respect of any tranche of Revolving Credit Commitments at a time when another tranche or tranches of Revolving Credit Commitments is or are in effect with a longer maturity date, then on the earliest occurring maturity</w:t>
        <w:br/>
        <w:t xml:space="preserve">  74</w:t>
        <w:br/>
        <w:t>date all then outstanding Swing Line Loans shall be repaid in full on such date (and there shall be no adjustment to the participations in such Swing Line Loans as a result of the occurrence of such maturity date); provided, however, that if on the occurrence of such earliest maturity date (after giving effect to any repayments of Revolving Credit Loans and any reallocation of Letter of Credit participations as contemplated in Section 2.03(l)), there shall exist sufficient unutilized Extended Revolving Credit Commitments so that the respective outstanding Swing Line Loans could be incurred pursuant the Extended Revolving Credit Commitments which will remain in effect after the occurrence of such maturity date, then there shall be an automatic adjustment on such date of the participations in such Swing Line Loans and the same shall be deemed to have been incurred solely pursuant to the relevant Extended Revolving Credit Commitments, and such Swing Line Loans shall not be so required to be repaid in full on such earliest maturity date.</w:t>
        <w:br/>
        <w:t>2.05 Prepayments.</w:t>
        <w:br/>
        <w:t>(a) Optional Prepayments.</w:t>
        <w:br/>
        <w:t>(i) The Borrower may, upon notice to the Administrative Agent, at any time or from time to time voluntarily prepay Term Loans of any Class and Revolving Credit Loans of any Class in whole or in part without premium or penalty (except as set forth below); provided that (A) such notice must be in a form reasonably acceptable to the Administrative Agent and be received by the Administrative Agent not later than 11:00 a.m. (1) three Business Days prior to any date of prepayment of Eurodollar Rate Loans and (2) on the date of prepayment of Base Rate Loans, (B) any prepayment of Eurodollar Rate Loans shall be in a principal amount of $1,000,000 or a whole multiple of $500,000 in excess thereof, and (C) any prepayment of Base Rate Loans shall be in a principal amount of $250,000 or a whole multiple of $100,000 in excess thereof or, in each case, if less, the entire principal amount thereof then outstanding. Each such notice shall specify the date and amount of such prepayment and the Class(es) and Type(s) of Loans to be prepaid and, if Eurodollar Rate Loans are to be prepaid, the Interest Period(s) of such Loans. The Administrative Agent will promptly notify each Appropriate Lender of its receipt of each such notice, and of the amount of such Lender’s ratable portion of such prepayment (based on such Lender’s Applicable Percentage in respect of the relevant Facility and Incremental Facility). If such notice is given by the Borrower, the Borrower shall make such prepayment and the payment amount specified in such notice shall be due and payable on the date specified therein. Any prepayment of a Eurodollar Rate Loan shall be accompanied by all accrued interest on the amount prepaid, together with any additional amounts required pursuant to Section 3.05. Each prepayment of any outstanding Term Loans pursuant to this Section 2.05(a) shall be applied to the installments thereof as directed by the Borrower (it being understood and agreed that if the Borrower does not so direct at the time of such prepayment, such prepayment shall be applied against the scheduled repayments of such Term Loans under Section 2.07(a) in direct order of maturity) and shall be paid to the Appropriate Lenders, subject to Section 2.16, in accordance with their respective Applicable Percentages in respect of each of the relevant Facilities and Incremental Facilities.</w:t>
        <w:br/>
        <w:t>(ii) The Borrower may, upon notice to the Swing Line Lender (with a copy to the Administrative Agent), at any time or from time to time, voluntarily prepay Swing Line Loans in whole or in part without premium or penalty; provided that (A) such notice must be received by the Swing Line Lender and the Administrative Agent not later than 1:00 p.m. on the date of the prepayment, and (B) any such prepayment shall be in a minimum principal amount of $100,000 or a whole multiple of $100,000 in excess thereof, the entire principal amount thereof then outstanding. Each such notice shall specify the date and amount of such prepayment. If such notice is given by the Borrower, the Borrower shall make such prepayment and the payment amount specified in such notice shall be due and payable on the date specified therein.</w:t>
        <w:br/>
        <w:t>(iii) Notwithstanding anything to the contrary contained in this Agreement, the Borrower may, subject to Section 3.05, rescind any notice of prepayment under Section 2.05(a) if such prepayment would have resulted from a refinancing of all of the Facilities and Incremental Facilities or 100% of any Class of Facilities, which refinancing shall not be consummated or shall otherwise be delayed.</w:t>
        <w:br/>
        <w:t>(iv) In the event that the Borrower (x) makes any prepayment of any Second Amendment Effective Date Term Loans constituting Term B-4 Loans in connection with any Repricing Transaction or (y) effects any amendment of this Agreement resulting in a Repricing Transaction with respect to Second Amendment Effective</w:t>
        <w:br/>
        <w:t xml:space="preserve">  75</w:t>
        <w:br/>
        <w:t>Date Term Loans constituting Term B-4 Loans, in each case prior to the six (6) month anniversary of the SecondThird Amendment Effective Date, the Borrower shall pay a premium in an amount equal to 1.00% of (A) in the case of clause (x), the amount of the Second Amendment Effective Date Loan constituting Term B-4 Loans being prepaid or (B) in the case of clause (y), the aggregate amount of the applicable Second Amendment Effective Date Term Loans constituting Term B-4 Loans outstanding immediately prior to such amendment, in each case to the Administrative Agent, for the ratable account of each of the applicable Term Lenders.</w:t>
        <w:br/>
        <w:t>(b) Mandatory Prepayment.</w:t>
        <w:br/>
        <w:t>(i) Within five Business Days after the date financial statements are required to be delivered pursuant to Section 6.01(a) and the related Compliance Certificate has been delivered pursuant to Section 6.02(a), the Borrower shall cause to be prepaid an aggregate principal amount of Group Term Loans (allocated among the Group Term Loans at the discretion of the Borrower) equal to (A) 50% (such percentage as it may be reduced as described below, the “ECF Percentage”) of Excess Cash Flow, if any, for the fiscal year covered by such financial statements (commencing with the fiscal year ended on December 31, 2017), minus (B) the sum of (1) all voluntary prepayments of Group Term Loans under any Group Credit Agreement (including any voluntary prepayments of any term loans under any Group Credit Agreement prior to the SecondThird Amendment Effective Date) (provided that, with respect to Discounted Voluntary Prepayments under any Group Credit Agreement, only the actual amount of cash used to consummate such prepayment shall be included in such calculation) during such fiscal year and after the end of such fiscal year but prior to the required date of such prepayment (such prepayment or purchase after the end of the fiscal year, together with such prepayment described in clause (2) below, the “After Year-End Payment”) and (2) all voluntary prepayments of Group Revolving Credit Loans during such fiscal year and after the end of such fiscal year but prior to the required date of such prepayment to the extent the Group Revolving Credit Commitments are permanently reduced by the amount of such payments, in the case of each of the immediately preceding clauses (1) and (2), to the extent such prepayments are not funded with the proceeds of Indebtedness (other than, with respect to clause (1) only, any Indebtedness incurred pursuant to any Revolving Credit Loan or Swing Line Loan) or any Specified Equity Contribution; provided that (a) the ECF Percentage shall be 25% if the Consolidated First Lien Net Leverage Ratio for the fiscal year covered by such financial statements was less than or equal to 3.25:1.00 and greater than 2.75:1.00 and (b) the ECF Percentage shall be 0% if the Consolidated First Lien Net Leverage Ratio for the fiscal year covered by such financial statements was less than or equal to 2.75:1.00; provided, further, that solely for the purpose of this Section 2.05(b)(i), following the making of each After Year-End Payment, (i) the Consolidated First Lien Net Leverage Ratio shall be re-calculated giving Pro Forma Effect to such After Year-End Payment as if such payment were made during the fiscal year in respect of which the prepayment pursuant to this Section 2.05(b)(i) is made and (ii) such After Year-End Payment taken into account in the calculation of the required prepayment amount above for one fiscal year shall be disregarded for any subsequent calculations for future fiscal years. Notwithstanding anything set forth above, if for any fiscal year the amount calculated pursuant to clause (A) above is less than the amount calculated pursuant to clause (B) above (such amount, the “Excess Prepayments”), the cumulative amount of such Excess Prepayments shall be carried over in calculations for the following fiscal year (but not subsequent years) on a dollar-for-dollar basis.</w:t>
        <w:br/>
        <w:t>(ii) (A) Subject to Section 2.05(b)(ii)(B), if (1) any Covenant Entity Disposes of any property or assets pursuant to Section 7.05(h), (i), (l), (n) (other than a Permitted Sale Leaseback between Nexstar Guarantors that are not the Holding Companies), (o)(y) or, (u) (in each case of (o)(y) and (u), to the extent provided thereunder) or (w) (in the case of (w), only after the applicable Asset Sale Bridge Facility has been paid in full) or (2) any Casualty Event occurs, which in the aggregate results in the realization or receipt by such Person of Net Cash Proceeds, the Borrower shall make a prepayment, in accordance with Section 2.05(b)(ii)(C), of an aggregate principal amount of Term Loans equal to the percentage represented by the quotient of (x) the Outstanding Amount of Term Loans at such time divided by (y) the sum of the Outstanding Amount of the Term Loans at such time and the amount of any other Indebtedness constituting term loans or term notes outstanding at such time that is secured by a Lien ranking pari passu with the Liens securing the Term Loans and requiring a like prepayment from such Net Cash Proceeds (such percentage, the “Asset Percentage”) of all such Net Cash Proceeds realized or received; provided that no such prepayment shall be required pursuant to this Section 2.05(b)(ii)(A) with respect to such portion of such Net Cash Proceeds that the Borrower shall have, on or prior to such date, given written notice to the Administrative Agent of its intent to reinvest in accordance with Section 2.05(b)(ii)(B) (which notice may only be provided if no Event of Default has occurred and is then continuing).</w:t>
        <w:br/>
        <w:t xml:space="preserve">  76</w:t>
        <w:br/>
        <w:t>(B) With respect to any Net Cash Proceeds realized or received with respect to any Disposition (other than any Disposition specifically excluded from the application of Section 2.05(b)(ii)(A)) or any Casualty Event, at the option of the Borrower (as evidenced in a written notice of reinvestment election (a “Notice of Reinvestment Election”) delivered to the Administrative Agent within ten Business Days after the date of realization or receipt of such Net Cash Proceeds), the Borrower may reinvest all or any portion of such Net Cash Proceeds in assets useful for its business (other than working capital) and in Permitted Acquisitions and Capital Expenditures within the later of (x) 12 months following receipt of such Net Cash Proceeds or (y) if the Borrower enters into a legally binding commitment to reinvest such Net Cash Proceeds within 12 months following receipt thereof, 180 days of the date of such legally binding commitment; provided that (i) so long as a Default or an Event of Default shall have occurred and be continuing, the Borrower shall not be permitted to make any such reinvestments (other than pursuant to a legally binding commitment that the Borrower entered into at a time when no Default is continuing) and (ii) if any Net Cash Proceeds are not so reinvested by the deadline specified in clause (x) or (y) above, as applicable, or if any such Net Cash Proceeds are no longer intended to be or cannot be so reinvested at any time after delivery of a Notice of Reinvestment Election, an amount equal to the Asset Percentage of such Net Cash Proceeds shall be applied, in accordance with Section 2.05(b)(ii)(C), to the prepayment of the Term Loans as set forth in this Section 2.05.</w:t>
        <w:br/>
        <w:t>(C) On each occasion that the Borrower must make a prepayment of the Term Loans pursuant to this Section 2.05(b)(ii), the Borrower shall, within five Business Days after the date of realization or receipt of such Net Cash Proceeds (or, in the case of prepayments required pursuant to Section 2.05(b)(ii)(B), within five Business Days of the deadline specified in clause (x) or (y) thereof, as applicable, or of the date the Borrower reasonably determines that such Net Cash Proceeds are no longer intended to be or cannot be so reinvested, as the case may be), make a prepayment, in accordance with Section 2.05(b)(v) below, of the principal amount of Term Loans in an amount equal to the Asset Percentage of any such Net Cash Proceeds realized or received.</w:t>
        <w:br/>
        <w:t>(iii) If any Covenant Entity incurs or issues any (A) Refinancing Term Loans, (B) Indebtedness pursuant to Section 7.02(t)(i) or (C) Indebtedness not expressly permitted to be incurred or issued pursuant to Section 7.02, the Borrower shall (1) designate such Term Loans to be prepaid (other than in the case of a prepayment pursuant to subclause (C)) and (2) cause to be prepaid an aggregate principal amount of Term Loans equal to 100% of all Net Cash Proceeds received therefrom on or prior to the date which is five Business Days after the receipt of such Net Cash Proceeds. If the Borrower obtains any Refinancing Revolving Commitments, the Borrower shall, concurrently with the receipt thereof, terminate Revolving Credit Commitments in an equivalent amount pursuant to Section 2.06.</w:t>
        <w:br/>
        <w:t>(iv) (A) Except as provided pursuant to subclause (B) below, each prepayment of any Term Loans being prepaid pursuant to this Section 2.05(b) shall be applied pro rata among the Term Loans and within each such tranche first, to the installments thereof pro rata in direct order of maturity for the next eight scheduled payments pursuant to Section 2.07(a) following the applicable prepayment event and second, to the remaining installments thereof pro rata, (B) each prepayment pursuant to Section 2.05(b)(iii)(A) or (B) shall be applied as directed by the Borrower, and (C) each such prepayment shall be paid to the Lenders receiving such prepayment in accordance with their respective Applicable Percentages subject to clause (v) of this Section 2.05(b).</w:t>
        <w:br/>
        <w:t>(v) The Borrower shall notify the Administrative Agent in writing of any mandatory prepayment of Term Loans required to be made pursuant to clauses (i), (ii), and (iii) of this Section 2.05(b) at least five Business Days prior to 1:00 p.m. on the date of such prepayment. Each such notice shall specify the date of such prepayment and provide a reasonably detailed calculation of the amount of such prepayment. The Administrative Agent will promptly notify each Appropriate Lender of the contents of the Borrower’s prepayment notice and of such Appropriate Lender’s Applicable Percentage of the prepayment.</w:t>
        <w:br/>
        <w:t>(vi) Notwithstanding any other provision of this Section 2.05(b), (i) to the extent that any or all of the Net Cash Proceeds of any Disposition by a Covenant Entity that is a Foreign Subsidiary of Nexstar Media otherwise giving rise to a prepayment pursuant to Section 2.05(b)(ii) (a “Foreign Disposition”), the Net Cash Proceeds of any Casualty Event of a Covenant Entity that is a Foreign Subsidiary of Nexstar Media (a “Foreign Casualty Event”), or Excess Cash Flow attributable to a Foreign Subsidiary of Nexstar Media would be prohibited or delayed by applicable local law from being repatriated to the United States, the realization or receipt of the portion of such Net Cash Proceeds or Excess Cash Flow so affected will not be taken into account in measuring the Borrower’s</w:t>
        <w:br/>
        <w:t xml:space="preserve">  77</w:t>
        <w:br/>
        <w:t>obligation to repay Term Loans at the times provided in Section 2.05(b)(i), or the Borrower shall not be required to make a prepayment at the time provided in Section 2.05(b)(ii), as the case may be, for so long, but only so long, as the applicable local law will not permit such repatriation to the United States (the Borrower hereby agreeing to cause the applicable Covenant Entity to promptly take all commercially reasonable actions available under the applicable local law to permit such repatriation), and once repatriation of any of such affected Net Cash Proceeds or Excess Cash Flow is permitted under the applicable local law, the amount of such Net Cash Proceeds or Excess Cash Flow permitted to be repatriated (net of additional taxes payable or reserved against as a result thereof) will be promptly (and in any event not later than two (2) Business Days after such repatriation) taken into account in measuring the Borrower’s obligation to repay the Term Loans pursuant to this Section 2.05(b) to the extent provided herein and (ii) to the extent that the Borrower has determined in good faith (as set forth in a written notice delivered to the Administrative Agent) that repatriation of any or all of the Net Cash Proceeds of any Foreign Disposition or any Foreign Casualty Event or Excess Cash Flow attributable to a Foreign Subsidiary of Nexstar Media would have a material adverse tax consequence (taking into account any foreign tax credit or benefit received in connection with such repatriation) with respect to such Net Cash Proceeds or Excess Cash Flow, the amount of the Net Cash Proceeds or Excess Cash Flow so affected shall not be taken into account in measuring the Borrower’s obligation to repay Term Loans pursuant to this Section 2.05(b); provided that, in the case of this clause (ii), on or before the date on which any Net Cash Proceeds from any Foreign Disposition or Foreign Casualty Event so retained would otherwise have been required to be applied to reinvestments or prepayments pursuant to Section 2.05(b)(ii) (or, in the case of Excess Cash Flow, a date on or before the date that is twelve months after the date such Excess Cash Flow would have so required to be applied to prepayments pursuant to Section 2.05(b)(i) unless previously repatriated in which case such repatriated Excess Cash Flow shall have been promptly applied to the repayment of the Term Loans pursuant to Section 2.05(b)(i)), (x) the Borrower applies an amount equal to such Net Cash Proceeds or Excess Cash Flow to such reinvestments or prepayments as if such Net Cash Proceeds or Excess Cash Flow had been received by the Borrower rather than such Covenant Entity that is a Foreign Subsidiary of Nexstar Media, less the amount of additional taxes that would have been payable or reserved against if such Net Cash Proceeds or Excess Cash Flow had been repatriated (or, if less, the Net Cash Proceeds or Excess Cash Flow that would be calculated if received by such Foreign Subsidiary) or (y) such Net Cash Proceeds or Excess Cash Flow are applied to the repayment of Indebtedness of a Covenant Entity that is a Foreign Subsidiary of Nexstar Media or, in the case of such Net Cash Proceeds, by such Covenant Entity that is a Foreign Subsidiary of Nexstar Media to make Investments.</w:t>
        <w:br/>
        <w:t>(c) If for any reason the Total Revolving Credit Outstandings at any time exceed the aggregate Revolving Credit Commitments then in effect, the Borrower shall immediately prepay Revolving Credit Loans, Swing Line Loans and L/C Borrowings and/or Cash Collateralize the L/C Obligations in an aggregate amount equal to such excess; provided, however, that the Borrower shall not be required to Cash Collateralize the L/C Obligations pursuant to this Section 2.05(c) unless after the prepayment in full of the Revolving Credit Loans, Swing Line Loans and L/C Borrowings, the Total Revolving Credit Outstandings exceed the aggregate Revolving Credit Commitments then in effect. All amounts required to be paid pursuant to this Section 2.05(c) shall be applied first, ratably to the L/C Borrowings and the Swing Line Loans, second, ratably to the outstanding Revolving Credit Loans, and third, to Cash Collateralize the remaining L/C Obligations. Within the parameters of the applications set forth in the foregoing sentence, such prepayments shall be applied first to Base Rate Loans and then to Eurodollar Rate Loans in direct order of Interest Period maturities. No prepayment under this Section 2.05(c) shall result in a mandatory reduction of Revolving Credit Commitments.</w:t>
        <w:br/>
        <w:t>(d) Anything contained in Section 2.05(b) to the contrary notwithstanding, (i) if, following the occurrence of any “Asset Disposition” (as such term is defined in any Indenture Documentation, or any similar concept in any Indenture Documentation) by any Covenant Entity or any of its Subsidiaries, the Borrower is required to commit by a particular date (a “Commitment Date”) to apply or cause its Subsidiaries to apply an amount equal to any of the “Excess Proceeds” (as defined in any Indenture Documentation, or any similar concept in any Indenture Documentation) thereof in a particular manner, or to apply by a particular date (an “Application Date”) an amount equal to any such “Excess Proceeds” in a particular manner, in either case in order to excuse the Borrower from being required to make an “Asset Disposition Offer” (as defined in any Indenture Documentation, or any similar concept in any Indenture Documentation) in connection with such “Asset Disposition,” and the Borrower shall have failed to so commit or to so apply an amount equal to such “Excess Proceeds” at least 60 days before the applicable Commitment Date or Application Date, as the case may be, or (ii) if the Borrower at any other time shall have failed to apply or commit or cause to be applied an amount equal to any such “Excess Proceeds,” and, within 60 days thereafter assuming no further application or commitment of an amount equal to such “Excess Proceeds” the</w:t>
        <w:br/>
        <w:t xml:space="preserve">  78</w:t>
        <w:br/>
        <w:t>Borrower would otherwise be required to make an “Asset Disposition Offer” in respect thereof, then in either such case the Borrower shall immediately pay or cause to be paid to the Administrative Agent an amount equal to such “Excess Proceeds” to be applied to the payment of the Loans and L/C Borrowings and to Cash Collateralize the remaining L/C Obligations in the manner set forth in Section 2.05(b) in such amounts as shall excuse the Borrower from making any such “Asset Disposition Offer.”</w:t>
        <w:br/>
        <w:t>(e) Discounted Voluntary Prepayments.</w:t>
        <w:br/>
        <w:t>(i) Notwithstanding anything to the contrary set forth in this Agreement (including Section 2.13) or any other Loan Document, the Borrower shall have the right at any time and from time to time to prepay Term Loans to the Lenders thereof at a discount to the par value of such Loans and on a non pro rata basis (each, a “Discounted Voluntary Prepayment”) pursuant to the procedures described in this Section 2.05(e); provided that (A) no proceeds from Revolving Credit Loans shall be used to consummate any such Discounted Voluntary Prepayment, (B) any Discounted Voluntary Prepayment hereunder must be offered to all relevant Term Lenders on a pro rata basis and must be offered simultaneously on a pro rata basis with a “Discounted Voluntary Prepayment” as defined in the other Group Credit Agreements, as applicable on a pro rata basis, (C) no Default shall have occurred and be continuing or would result from such Discounted Voluntary Prepayment, (D) no more than one Discounted Prepayment Option Notice shall be issued and pending at any one time and (E) the Borrower shall deliver to the Administrative Agent, together with each Discounted Prepayment Option Notice, a certificate of a Responsible Officer of the Borrower (1) stating that each of the conditions to such Discounted Voluntary Prepayment contained in this Section 2.05(e) has been satisfied and (2) specifying the aggregate principal amount of Term Loans to be prepaid pursuant to such Discounted Voluntary Prepayment.</w:t>
        <w:br/>
        <w:t>(ii) To the extent the Borrower seeks to make a Discounted Voluntary Prepayment, the Borrower will provide written notice to the Auction Manager substantially in the form of Exhibit F hereto (each, a “Discounted Prepayment Option Notice”) that the Borrower desires to prepay any one or more designated Classes of Term Loans in an aggregate principal amount specified therein by the Borrower (each, a “Proposed Discounted Prepayment Amount”), in each case at a discount to the par value of such Loans as specified below. The Proposed Discounted Prepayment Amount of any Loans shall not be less than $10,000,000. The Discounted Prepayment Option Notice shall further specify with respect to the proposed Discounted Voluntary Prepayment (A) the Proposed Discounted Prepayment Amount for Loans to be prepaid, (B) a discount range (which may be a single percentage) selected by the Borrower with respect to such proposed Discounted Voluntary Prepayment equal to a percentage of par of the principal amount of the Loans to be prepaid (the “Discount Range”), and (C) the date by which Lenders are required to indicate their election to participate in such proposed Discounted Voluntary Prepayment, which shall be at least five Business Days following the date of the Discounted Prepayment Option Notice (the “Acceptance Date”).</w:t>
        <w:br/>
        <w:t>(iii) Upon receipt of a Discounted Prepayment Option Notice, the Auction Manager shall promptly notify each applicable Lender thereof. On or prior to the Acceptance Date, each such Lender may specify by written notice substantially in the form of Exhibit G hereto (each, a “Lender Participation Notice”) to the Auction Manager (A) a maximum discount to par (the “Acceptable Discount”) within the Discount Range (for example, a Lender specifying a discount to par of 20% would accept a purchase price of 80% of the par value of the Loans to be prepaid) and (B) a maximum principal amount (subject to rounding requirements specified by the Administrative Agent) of the Loans to be prepaid held by such Lender with respect to which such Lender is willing to permit a Discounted Voluntary Prepayment at the Acceptable Discount (“Offered Loans”). Based on the Acceptable Discounts and principal amounts of the Loans to be prepaid specified by the Lenders in the applicable Lender Participation Notice, the Auction Manager, in consultation with the Borrower, shall determine the applicable discount for such Loans to be prepaid (the “Applicable Discount”), which Applicable Discount shall be (1) the percentage specified by the Borrower if the Borrower has selected a single percentage pursuant to Section 2.05(e)(ii) for the Discounted Voluntary Prepayment or (2) otherwise, the highest Acceptable Discount at which the Borrower can pay the Proposed Discounted Prepayment Amount in full (determined by adding the principal amounts of Offered Loans commencing with the Offered Loans with the highest Acceptable Discount); provided, however, that in the event that such Proposed Discounted Prepayment Amount cannot be repaid in full at any Acceptable Discount, the Applicable Discount shall be the lowest Acceptable Discount specified by the Lenders that is within the Discount Range. The Applicable Discount shall be applicable for all Lenders who have offered to participate in the Discounted Voluntary Prepayment and have Qualifying Loans. Any Lender with outstanding Loans to be prepaid whose Lender Participation Notice is not received by the Administrative Agent by the Acceptance Date shall be deemed to have declined to accept a Discounted Voluntary Prepayment of any of its Loans at any discount to their par value within the Applicable Discount.</w:t>
        <w:br/>
        <w:t xml:space="preserve">  79</w:t>
        <w:br/>
        <w:t>(iv) The Borrower shall make a Discounted Voluntary Prepayment by prepaying those Loans to be prepaid (or the respective portions thereof) offered by the Lenders (“Qualifying Lenders”) that specify an Acceptable Discount that is equal to or greater than the Applicable Discount (“Qualifying Loans”) at the Applicable Discount; provided that if the aggregate proceeds required to prepay all Qualifying Loans (disregarding any interest payable at such time) would exceed the amount of aggregate proceeds required to prepay the Proposed Discounted Prepayment Amount, such amounts in each case calculated by applying the Applicable Discount, the Borrower shall prepay such Qualifying Loans ratably among the Qualifying Lenders based on their respective principal amounts of such Qualifying Loans (subject to rounding requirements specified by the Administrative Agent). If the aggregate proceeds required to prepay all Qualifying Loans (disregarding any interest payable at such time) would be less than the amount of aggregate proceeds required to prepay the Proposed Discounted Prepayment Amount, such amounts in each case calculated by applying the Applicable Discount, the Borrower shall prepay all Qualifying Loans.</w:t>
        <w:br/>
        <w:t>(v) Subject to satisfaction of the conditions in Section 2.05(e)(i), each Discounted Voluntary Prepayment shall be made within five Business Days of the Acceptance Date (or such later date as the Administrative Agent and Auction Manager shall reasonably agree, given the time required to calculate the Applicable Discount and determine the amount and holders of Qualifying Loans), without premium or penalty (but subject to Section 3.05), upon irrevocable notice substantially in the form of Exhibit H hereto (each, a “Discounted Voluntary Prepayment Notice”), delivered to the Administrative Agent no later than 1:00 p.m., three Business Days prior to the date of such Discounted Voluntary Prepayment, which notice shall specify the date and amount of the Discounted Voluntary Prepayment and the Applicable Discount determined by the Administrative Agent. Upon receipt of any Discounted Voluntary Prepayment Notice, the Auction Manager shall promptly notify each relevant Lender thereof. If any Discounted Voluntary Prepayment Notice is given, subject to satisfaction of the conditions in Section 2.05(e)(i), the amount specified in such notice shall be due and payable to the applicable Lenders, subject to the Applicable Discount on the applicable Loans, on the date specified therein together with accrued interest (on the par principal amount) to but not including such date on the amount prepaid. Upon consummation of each Discounted Voluntary Prepayment, any such Term Loans so prepaid shall be immediately cancelled and the par principal amount of such Term Loans so prepaid shall be applied ratably to reduce the remaining installments of such Class of Term Loans (as applicable).</w:t>
        <w:br/>
        <w:t>(vi) To the extent not expressly provided for herein, each Discounted Voluntary Prepayment shall be consummated pursuant to reasonable procedures (including as to timing, rounding, minimum amounts, Type and Interest Periods and calculation of Applicable Discount in accordance with Section 2.05(e)(iii) above) established by the Administrative Agent, the Auction Manager and the Borrower.</w:t>
        <w:br/>
        <w:t>(vii) Prior to the delivery of a Discounted Voluntary Prepayment Notice, (A) upon written notice to the Auction Manager, the Borrower may withdraw or modify its offer to make a Discounted Voluntary Prepayment pursuant to any Discounted Prepayment Option Notice and (B) no Lender may withdraw its offer to participate in a Discounted Voluntary Prepayment pursuant to any Lender Participation Notice unless the terms of such proposed Discounted Voluntary Prepayment have been modified by the Borrower after the date of such Lender Participation Notice.</w:t>
        <w:br/>
        <w:t>(viii) Nothing in this Section 2.05(e) shall (A) require the Borrower to undertake any Discounted Voluntary Prepayment, (B) require any Lender to submit a Lender Participation Notice or (C) limit or restrict the Borrower from making voluntary prepayments of Term Loans in accordance with Section 2.05(a).</w:t>
        <w:br/>
        <w:t>(ix) The Auction Manager acting in its capacity as such hereunder shall be entitled to the benefits of the provisions of Article IX and Section 10.04 to the same extent as if each reference therein to the “Administrative Agent” were a reference to the Auction Manager, and the Administrative Agent shall cooperate with the Auction Manager as reasonably requested by the Auction Manager in order to enable it to perform its responsibilities and duties in connection with each Discounted Voluntary Prepayment.</w:t>
        <w:br/>
        <w:t xml:space="preserve">  80</w:t>
        <w:br/>
        <w:t>(x) Upon the completion of such Discounted Voluntary Prepayment, the remaining Group Term Loans of the same Class may be re-allocated among the Group Lenders of such Class pursuant to Section 10.20 to maintain Group Facilities Ratable Status.</w:t>
        <w:br/>
        <w:t>(f) Interest, Funding Losses, Etc. All prepayments under this Section 2.05 shall be accompanied by all accrued interest thereon, together with, in the case of any such prepayment of a Eurodollar Rate Loan on a date other than the last day of an Interest Period therefor, any amounts owing in respect of such Eurodollar Rate Loan pursuant to Section 3.05.</w:t>
        <w:br/>
        <w:t>Notwithstanding any of the other provisions of this Section 2.05, so long as no Event of Default shall have occurred and be continuing, if any prepayment of Eurodollar Rate Loans is required to be made under this Section 2.05, prior to the last day of the Interest Period therefor, in lieu of making any payment pursuant to this Section 2.05 in respect of any such Eurodollar Rate Loan prior to the last day of the Interest Period therefor, the Borrower may, in its sole discretion, deposit with the Administrative Agent the amount of any such prepayment otherwise required to be made hereunder until the last day of such Interest Period, at which time the Administrative Agent shall be authorized (without any further action by or notice to or from the Borrower or any other Loan Party) to apply such amount to the prepayment of such Loans in accordance with this Section 2.05. Such deposit shall constitute cash collateral for the Eurodollar Rate Loans to be so prepaid; provided that the Borrower may at any time direct that such deposit be applied to make the applicable payment required pursuant to this Section 2.05.</w:t>
        <w:br/>
        <w:t>2.06 Termination or Reduction of Commitments; Re-Allocation of Revolving Credit Commitments.</w:t>
        <w:br/>
        <w:t>(a) Optional. The Borrower may, upon written notice to the Administrative Agent, terminate the unused Commitments of any Class, or from time to time permanently reduce Commitments of any Class; provided that (i) any such notice shall be received by the Administrative Agent not later than 10:00 a.m. three Business Days prior to the date of termination or reduction, (ii) any such partial reduction shall be in an aggregate amount of $1,000,000 or any whole multiple of $500,000 in excess thereof, (iii) the Borrower shall not terminate or reduce the Revolving Credit Facility if, after giving effect thereto and to any concurrent prepayments hereunder, the Total Revolving Credit Outstandings would exceed the Revolving Credit Facility, and (iv) if, after giving effect to any reduction of the Commitments, the Letter of Credit Sublimit or Swing Line Sublimit exceeds the amount of the Revolving Credit Facility, such sublimit shall be automatically reduced by the amount of such excess. The amount of any such Commitment reduction shall not be applied to the Letter of Credit Sublimit or the Swing Line Sublimit unless otherwise specified by the Borrower. Notwithstanding the foregoing, the Borrower may rescind or postpone any notice of termination of the Commitments if such termination would have resulted from a refinancing of all of the Facilities and Incremental Facilities, which refinancing shall not be consummated or otherwise shall be delayed.</w:t>
        <w:br/>
        <w:t>(b) Mandatory. The Term A-45 Loan Commitment of each Term A-45 Lender shall be automatically and permanently reduced to $0 upon the funding of the Term A-45 Loans made by it on the SecondThird Amendment Effective Date. The Term B-34 Loan Commitment of the Term B-34 Lender shall be automatically and permanently reduced to $0 upon the funding of the Term B-34 Loans made by it on the SecondThird Amendment Effective Date. The Revolving Credit Commitments (other than any Extended Revolving Credit Commitments) shall terminate on the applicable Maturity Date. The Extended Revolving Credit Commitments shall terminate on the respective maturity dates applicable thereto. If the Borrower obtains any Refinancing Revolving Commitments, the Borrower shall, concurrently with the receipt thereof, terminate Revolving Credit Commitments in an equivalent amount.</w:t>
        <w:br/>
        <w:t>(c) Application of Commitment Reductions; Payment of Fees. The Administrative Agent will promptly notify the Lenders of any termination or reduction of unused portions of the Letter of Credit Sublimit, or the Swing Line Sublimit or the unused Commitments of any Class under this Section 2.06. Upon any reduction of unused Commitments of any Class, the Commitment of each Lender of such Class shall be reduced by such Lender’s Applicable Percentage of the amount by which such Commitments are reduced (other than the termination of the Commitment of any Lender as provided in Section 3.06). All Commitment Fees accrued until the effective date of any termination of the Revolving Credit Commitments shall be paid on the effective date of such termination.</w:t>
        <w:br/>
        <w:t xml:space="preserve">  81</w:t>
        <w:br/>
        <w:t>(d) Re-Allocation of Revolving Credit Commitments. The Borrower, together with the other applicable Group Borrowers, may request to reallocate the aggregate Group Revolving Credit Commitments under the Group Credit Agreements among the different Group Borrowers up to, but no more than, three times during the term of the Group Revolving Credit Facilities from and after the SecondThird Amendment Effective Date, in each case, subject to the following terms and conditions:</w:t>
        <w:br/>
        <w:t>(i) each Group Revolving Credit Lender shall have the same percentage of each Group Revolving Credit Commitment under each Group Credit Agreement (to the extent constituting the same Class with the Revolving Credit Commitments hereunder) both before and after such re-allocation;</w:t>
        <w:br/>
        <w:t>(ii) the aggregate Group Revolving Credit Commitments of such Class shall remain unchanged before and after such re-allocation;</w:t>
        <w:br/>
        <w:t>(iii) there shall exist no Group Default under this Agreement and the applicable Group Credit Agreement(s), in each case both before and after such re-allocation;</w:t>
        <w:br/>
        <w:t>(iv) the Borrower and the other applicable Group Borrower(s) shall have given no less than 20 Business Days’ prior written notice of such proposed re-allocation to the applicable Group Administrative Agents and the Group Revolving Credit Lenders (or such lesser notice if acceptable to the Group Administrative Agents and the Group Revolving Credit Lenders);</w:t>
        <w:br/>
        <w:t>(v) the representations and warranties set forth in Article V of this Agreement and the applicable Group Credit Agreement(s) and the other applicable Group Loan Documents shall be true and correct in all material respects (except (i) to the extent that such representations and warranties specifically refer to an earlier date, in which case they are true and correct in all material respects as of such earlier date and (ii) that any representation or warranty that is qualified by “materiality” or “Material Adverse Effect” shall be true and correct in all respects);</w:t>
        <w:br/>
        <w:t>(vi) the applicable Group Borrowers shall have reimbursed the applicable Group Administrative Agents and Group Revolving Credit Lenders for any amounts incurred (if any) as a result of such re-allocation pursuant to Article II and Article III of each applicable Group Credit Agreement;</w:t>
        <w:br/>
        <w:t>(vii) the applicable Group Borrowers shall have each delivered a certification on the date of such re-allocation certifying as to clauses (iii) and (v) preceding as of such date;</w:t>
        <w:br/>
        <w:t>(viii) such reallocation shall be permitted under all applicable law, including but not limited to the Communications Laws; and</w:t>
        <w:br/>
        <w:t>(ix) the applicable Group Borrowers shall have reimbursed the applicable Group Administrative Agents in full in immediately available funds for all outstanding fees and expenses incurred by them in connection with such re-allocation, including attorneys’ fees costs and expenses incurred by counsel to the Administrative Agent in accordance with the terms of Section 10.04(a) of each of the Group Credit Agreements.</w:t>
        <w:br/>
        <w:t>Notwithstanding any provision herein or in any other Group Loan Document to the contrary, a reallocation pursuant to this Section 2.06(d) shall only be permitted if the Nexstar Borrower and each of the other applicable Group Borrowers requests such a reallocation in accordance with the terms of Section 2.06(d) of the applicable Group Credit Agreement, in each case on identical terms.</w:t>
        <w:br/>
        <w:t>2.07 Repayment of Loans.</w:t>
        <w:br/>
        <w:t>(a) Term Loans. Subject to adjustment as a result of the application of prepayments in accordance with Section 2.05, in each case, solely to the extent of any such amounts applied to the prepayment of the Term Loans, (i) the Term Loans shall be due and payable, and the Borrower shall repay to the Administrative Agent for the ratable account of the Appropriate Lenders the amounts set forth on the Facilities Schedule on the dates set forth on</w:t>
        <w:br/>
        <w:t xml:space="preserve">  82</w:t>
        <w:br/>
        <w:t>the Facilities Schedule; provided, however, that the final principal repayment installment of each Class of Term Loans shall be due and payable on the applicable Maturity Date for such Class and shall be in an amount equal to the aggregate principal amount of all Term Loans of the same Class outstanding on such date. The Borrower shall repay the entire aggregate principal amount of Term A-2 Loans and Term B-2 Loans (each as defined under this Agreement immediately prior to the Second Amendment Effective Date) outstanding on the Second Amendment Effective Date.</w:t>
        <w:br/>
        <w:t>(b) Revolving Credit Loans. The Revolving Credit Loans shall be due and payable, and the Borrower shall repay to the Administrative Agent for the ratable account of the Appropriate Lenders, on the Maturity Date for the Revolving Credit Facility the aggregate principal amount of all Revolving Credit Loans outstanding on such date.</w:t>
        <w:br/>
        <w:t>(c) Swing Line Loans. Each Swing Line Loan shall be due and payable, and the Borrower shall repay each Swing Line Loan, on the earlier to occur of (i) the date ten Business Days after such Loan is made and (ii) the Maturity Date for the Revolving Credit Facility.</w:t>
        <w:br/>
        <w:t>(d) Obligations. All other Obligations that are due and payable under the Security Documents and to the Administrative Agent and the Collateral Agent, but remaining outstanding and unpaid shall be due and payable on the latest maturity date for the Term Loans, any Loans under Incremental Facilities or Extensions, as applicable.</w:t>
        <w:br/>
        <w:t>2.08 Interest.</w:t>
        <w:br/>
        <w:t>(a) Subject to the provisions of subsection (b) below, (i) each Eurodollar Rate Loan under a Facility shall bear interest on the outstanding principal amount thereof for each Interest Period at a rate per annum equal to the Eurodollar Rate for such Interest Period plus the Applicable Rate for such Facility, (ii) each Base Rate Loan under a Facility shall bear interest on the outstanding principal amount thereof from the applicable borrowing date at a rate per annum equal to the Base Rate plus the Applicable Rate for such Facility, and (iii) each Swing Line Loan shall bear interest on the outstanding principal amount thereof from the applicable borrowing date at a rate per annum equal to the Base Rate plus the Applicable Rate for the Revolving Credit Facility.</w:t>
        <w:br/>
        <w:t>(b) (i) If any amount of principal of any Loan is not paid when due (subject to any applicable grace periods), whether at stated maturity, by acceleration or otherwise, such amount shall thereafter bear interest at a fluctuating interest rate per annum at all times equal to the Default Rate to the fullest extent permitted by applicable Laws.</w:t>
        <w:br/>
        <w:t>(ii) If any amount (other than the principal of any Loan) payable by the Borrower under any Loan Document is not paid when due (subject to any applicable grace periods), whether at stated maturity, by acceleration or otherwise, then upon the request of the Majority Lenders such amount shall thereafter bear interest at a fluctuating interest rate per annum at all times equal to the Default Rate to the fullest extent permitted by applicable Laws.</w:t>
        <w:br/>
        <w:t>(iii) Accrued and unpaid interest on past due amounts (including interest on past due interest) shall be due and payable upon demand.</w:t>
        <w:br/>
        <w:t>(c)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2.09 Fees. In addition to certain fees described in subsections (h) and (i) of Section 2.03:</w:t>
        <w:br/>
        <w:t>(a) Commitment Fee. The Borrower shall pay to the Administrative Agent for the account of each Revolving Credit Lender in accordance with its Applicable Revolving Credit Percentage, a commitment fee (the “Commitment Fee”) equal to the Applicable Rate with respect to Commitment Fees as set forth on the Facilities Schedule for the Revolving Credit Facility on the actual daily amount by which the aggregate Revolving Credit Commitments exceeds the sum of (i) the Outstanding Amount of Revolving Credit Loans and (ii) the Outstanding Amount of L/C Obligations (disregarding Swing Line Loans for the</w:t>
        <w:br/>
        <w:t xml:space="preserve">  83</w:t>
        <w:br/>
        <w:t>purpose of such calculation), subject to adjustment as provided in Section 2.16. For the avoidance of doubt, the Outstanding Amount of Swing Line Loans shall not be considered usage of the Revolving Credit Facility for purposes of determining the Commitment Fee. The Commitment Fee shall accrue at all times during the Availability Period, including at any time during which one or more of the conditions in Article IV is not met, and shall be due and payable quarterly in arrears on the last Business Day of each March, June, September and December, commencing with the first such date to occur after the Closing Date, and on the last day of the Availability Period for the Revolving Credit Facility. The Commitment Fee shall be calculated quarterly in arrears.</w:t>
        <w:br/>
        <w:t>(b) Other Fees.</w:t>
        <w:br/>
        <w:t>(i) The Borrower shall pay to the Agents for their own respective accounts fees in the amounts and at the times specified in the Agency Fee Letter. Such fees shall be fully earned when paid and shall not be refundable for any reason whatsoever (except as expressly agreed between the Borrower and the applicable Agent).</w:t>
        <w:br/>
        <w:t>(ii) The Borrower shall pay to the Lenders such fees as shall have been separately agreed upon in writing in the amounts and at the times so specified. Such fees shall be fully earned when paid and shall not be refundable for any reason whatsoever (except as expressly agreed between the Borrower and the applicable Lender).</w:t>
        <w:br/>
        <w:t>2.10 Computation of Interest and Fees.</w:t>
        <w:br/>
        <w:t>(a) All computations of interest for Base Rate Loans (including Base Rate Loans determined by reference to the Eurodollar Rate) shall be made on the basis of a year of 365 days or 366 days, as the case may be, and actual days elapsed. All other computations of fees and interest shall be made on the basis of a 360-day year and actual days elapsed (which results in more fees or interest, as applicable, being paid than if computed on the basis of a 365-day year). Interest shall accrue on each Loan for the day on which such Loan is made, and shall not accrue on such Loan, or any portion thereof, for the day on which such Loan or such portion is paid, provided that any such Loan that is repaid on the same day on which it is made shall, subject to Section 2.12(a), bear interest for one day. Each determination by the Administrative Agent of an interest rate or fee hereunder shall be conclusive and binding for all purposes, absent manifest error.</w:t>
        <w:br/>
        <w:t>(b) If, as a result of any restatement of or other adjustment to the financial statements of the Consolidated Group Entities, the Borrower or the Lenders determine that (i) the Consolidated First Lien Net Leverage Ratio as calculated by the Borrower as of any applicable date was inaccurate and (ii) a proper calculation of the Consolidated First Lien Net Leverage Ratio would have resulted in higher pricing for such period, the Borrower shall immediately and retroactively be obligated to pay to the Administrative Agent for the account of the applicable Revolving Credit Lenders and the applicable Term Lenders promptly on demand by the Administrative Agent (or, after the occurrence of an actual or deemed entry of an order for relief with respect to the Borrower under the Bankruptcy Code of the United States, automatically and without further action by the Administrative Agent or any Lender), an amount equal to the excess of the amount of interest and fees that should have been paid for such period over the amount of interest and fees actually paid for such period. This paragraph shall not limit the rights of the Administrative Agent or any Lender, as the case may be, under Section 2.08(b) or under Article VIII. The Borrower’s obligations under this paragraph shall survive for a period of one year following the termination of the Aggregate Commitments and the repayment of all other Obligations hereunder. Any additional interest or fees under this Section 2.10(b) shall not be due and payable until a demand is made for such payment by the Administrative Agent and accordingly, any nonpayment of such interest or fees as a result of any such inaccuracy shall not constitute a Default (whether retroactively or otherwise), and none of such additional amounts shall be deemed overdue or accrue interest at the Default Rate, in each case at any time prior to the date that is five Business Days following such demand.</w:t>
        <w:br/>
        <w:t xml:space="preserve">  84</w:t>
        <w:br/>
        <w:t>2.11 Evidence of Debt.</w:t>
        <w:br/>
        <w:t>(a) The Credit Extensions made by each Lender shall be evidenced by one or more accounts or records maintained by such Lender and evidenced by one or more entries in the Register maintained by the Administrative Agent, acting solely for purposes of Treasury Regulation Section 5f.103-1(c), as agent for the Borrower, in each case in the ordinary course of business. The accounts or records maintained by the Administrative Agent and each Lender shall be prima facie absent manifest error of the amount of the Credit Extensions made by the Lenders to the Borrower and the interest and payments thereon. Any failure to so record or any error in doing so shall not, however, limit or otherwise affect the obligation of the Borrower hereunder to pay any amount owing with respect to the Obligations. In the event of any conflict between the accounts and records maintained by any Lender and the accounts and records of the Administrative Agent in respect of such matters, the accounts and records of the Administrative Agent shall control in the absence of demonstrable error. Upon the request of any Lender made through the Administrative Agent, the Borrower shall execute and deliver to such Lender (through the Administrative Agent) a Note payable to such Lender, which shall evidence such Lender’s Loans in addition to such accounts or records. Each Lender may attach schedules to its Note and endorse thereon the date, Type (if applicable), amount and maturity of its Loans and payments with respect thereto.</w:t>
        <w:br/>
        <w:t>(b) In addition to the accounts and records referred to in subsection (a) above, each Lender and the Administrative Agent shall maintain in accordance with its usual practice accounts or records and, in the case of the Administrative Agent, entries in the Register, evidencing the purchases and sales by such Lender of participations in Letters of Credit and Swing Line Loans. In the event of any conflict between the accounts and records maintained by the Administrative Agent and the accounts and records of any Lender in respect of such matters, the accounts and records of the Administrative Agent shall control in the absence of demonstrable error.</w:t>
        <w:br/>
        <w:t>2.12 Payments Generally; Administrative Agent’s Clawback.</w:t>
        <w:br/>
        <w:t>(a) General. All payments to be made by the Borrower shall be made free and clear of and without condition or deduction for any counterclaim, defense, recoupment or setoff. Except as otherwise expressly provided herein, all payments by the Borrower hereunder shall be made to the Administrative Agent, for the account of the respective Lenders to which such payment is owed, at the Administrative Agent’s Office in Dollars and in immediately available funds not later than 2:00 p.m. on the date specified herein. The Administrative Agent will promptly distribute to each Lender its Applicable Percentage in respect of the relevant Facility or relevant Incremental Facility (or other applicable share as provided herein) of such payment in like funds as received by wire transfer to such Lender’s Lending Office. All payments received by the Administrative Agent after 2:00 p.m. shall be deemed received on the next succeeding Business Day and any applicable interest or fee shall continue to accrue. If any payment to be made by the Borrower shall come due on a day other than a Business Day, payment shall be made on the next following Business Day, and such extension of time shall be reflected in computing interest or fees, as the case may be; provided that, if such extension would cause payment of interest on, or principal, of Eurodollar Rate Loans to be made in the next succeeding calendar month, such payment shall be made on the immediately preceding Business Day.</w:t>
        <w:br/>
        <w:t>(b) (i) Funding by Lenders; Presumption by Administrative Agent. Unless the Administrative Agent shall have received notice from a Lender prior to the proposed date of any Borrowing of Eurodollar Rate Loans (or, in the case of any Borrowing of Base Rate Loans, prior to 12:00 noon on the date of such Borrowing) that such Lender will not make available to the Administrative Agent such Lender’s share of such Borrowing, the Administrative Agent may assume that such Lender has made such share available on such date in accordance with Section 2.02 (or, in the case of a Borrowing of Base Rate Loans, that such Lender has made such share available in accordance with and at the time required by Section 2.02) and may, in reliance upon such assumption, make available to the Borrower a corresponding amount. In such event, if a Lender has not in fact made its share of the applicable Borrowing available to the Administrative Agent, then the applicable Lender and the Borrower severally agree to pay to the Administrative Agent forthwith on demand such corresponding amount in immediately available funds with interest thereon, for each day from and including the date such amount is made available to the Borrower to but excluding the date of payment to the Administrative Agent, at (A) in the case of a payment to be made by such Lender, the Overnight Rate, plus any administrative, processing or similar fees customarily charged by the Administrative Agent in connection with the foregoing, and (B) in the case of a payment to be made by the</w:t>
        <w:br/>
        <w:t xml:space="preserve">  85</w:t>
        <w:br/>
        <w:t>Borrower, the interest rate applicable to Base Rate Loans. If the Borrower and such Lender shall pay such interest to the Administrative Agent for the same or an overlapping period, the Administrative Agent shall promptly remit to the Borrower the amount of such interest paid by the Borrower for such period. If such Lender pays its share of the applicable Borrowing to the Administrative Agent, then the amount so paid shall constitute such Lender’s Loan included in such Borrowing. Any payment by the Borrower shall be without prejudice to any claim the Borrower may have against a Lender that shall have failed to make such payment to the Administrative Agent.</w:t>
        <w:br/>
        <w:t>(ii) Payments by Borrower; Presumptions by Administrative Agent. Unless the Administrative Agent shall have received notice from the Borrower prior to the time at which any payment is due to the Administrative Agent for the account of the Lenders or the relevant L/C Issuer hereunder that the Borrower will not make such payment, the Administrative Agent may assume that the Borrower has made such payment on such date in accordance herewith and may, in reliance upon such assumption, distribute to the Appropriate Lenders or such L/C Issuer, as the case may be, the amount due. In such event, if the Borrower has not in fact made such payment, then each of the Appropriate Lenders or such L/C Issuer, as the case may be, severally agrees to repay to the Administrative Agent forthwith on demand the amount so distributed to such Lender or such L/C Issuer, in immediately available funds with interest thereon, for each day from and including the date such amount is distributed to it to but excluding the date of payment to the Administrative Agent, at the Overnight Rate.</w:t>
        <w:br/>
        <w:t>A notice of the Administrative Agent to any Lender or the Borrower with respect to any amount owing under this subsection (b) shall be conclusive, absent manifest error.</w:t>
        <w:br/>
        <w:t>(c) Failure to Satisfy Conditions Precedent. If any Lender makes available to the Administrative Agent funds for any Loan to be made by such Lender as provided in the foregoing provisions of this Article II, and such funds are not made available to the Borrower by the Administrative Agent because the conditions to the applicable Credit Extension set forth in Article IV are not satisfied or waived in accordance with the terms hereof, the Administrative Agent shall return such funds (in like funds as received from such Lender) to such Lender, without interest.</w:t>
        <w:br/>
        <w:t>(d) Obligations of Lenders Several. The obligations of the Lenders hereunder to make Term Loans and Revolving Credit Loans, to fund participations in Letters of Credit and Swing Line Loans and to make payments pursuant to Section 10.04(c) are several and not joint. The failure of any Lender to make any Loan, to fund any such participation or to make any payment under Section 10.04(c) on any date required hereunder shall not relieve any other Lender of its corresponding obligation to do so on such date, and no Lender shall be responsible for the failure of any other Lender to so make its Loan, to purchase its participation or to make its payment under Section 10.04(c).</w:t>
        <w:br/>
        <w:t>(e) Funding Source. Nothing herein shall be deemed to obligate any Lender to obtain the funds for any Loan in any particular place or manner or to constitute a representation by any Lender that it has obtained or will obtain the funds for any Loan in any particular place or manner.</w:t>
        <w:br/>
        <w:t>(f) Insufficient Funds. Whenever any payment received by the Administrative Agent under this Agreement or any of the other Loan Documents is insufficient to pay in full all amounts due and payable to the Administrative Agent, the L/C Issuers, the Swing Line Lender and the Lenders under or in respect of this Agreement and the other Loan Documents on any date, such payment shall be distributed by the Administrative Agent and applied by the Administrative Agent in the order of priority set forth in Section 8.04. If the Administrative Agent receives funds from, or on behalf of the Loan Parties under or in respect of the Loan Documents under circumstances for which the Loan Documents do not specify the manner in which such funds are to be applied, the Administrative Agent may, but shall not be obligated to, elect to distribute such funds (i) first, toward payment of interest and fees then due hereunder, ratably among the parties entitled thereto in accordance with the amounts of interest and fees then due to such parties, and (ii) second, toward payment of principal and L/C Borrowings then due hereunder, ratably among the parties entitled thereto in accordance with the amounts of principal and L/C Borrowings then due to such parties.</w:t>
        <w:br/>
        <w:t>2.13 Sharing of Payments by Lenders. Subject to the Intercreditor Agreement Among Group Lenders, if, other than as expressly provided elsewhere herein, any Lender shall, by exercising any right of setoff or counterclaim or otherwise, obtain payment on account of Loans made by it or the participations in L/C Obligations</w:t>
        <w:br/>
        <w:t xml:space="preserve">  86</w:t>
        <w:br/>
        <w:t>and Swing Line Loans held by it resulting in such Lender receiving payment greater than its pro rata share (or other share contemplated hereunder) thereof as provided herein, then the Lender receiving such greater proportion shall (a) notify the Administrative Agent of such fact, and (b) purchase (for cash at face value) participations in the Loans and subparticipations in L/C Obligations and Swing Line Loans of the other Lenders, or make such other adjustments as shall be equitable, so that the benefit of all such payments shall be shared by the Lenders ratably in accordance with the aggregate amount of principal of and accrued interest on their respective Loans, L/C Obligations or Swing Line Loans, as applicable, and owing them; provided that:</w:t>
        <w:br/>
        <w:t>(i) if any such participations or subparticipations are purchased and all or any portion of the payment giving rise thereto is recovered, such participations or subparticipations shall be rescinded and the purchase price restored to the extent of such recovery, without interest; and</w:t>
        <w:br/>
        <w:t>(ii) the provisions of this Section 2.13 shall not be construed to apply to (A) any payment made by or on behalf of the Borrower pursuant to and in accordance with the express terms of this Agreement (including the application of funds arising from the existence of a Defaulting Lender), (B) the application of Cash Collateral provided for in Section 2.17, (C) any payment obtained by a Lender as consideration for the assignment of or sale of a participation in any of its Loans or subparticipations in L/C Obligations or Swing Line Loans to any assignee or participant in accordance with the terms of Section 10.06 or (D) any reallocation in accordance with the terms of Section 10.20.</w:t>
        <w:br/>
        <w:t>Each Loan Party and each Restricted Subsidiary of a Loan Party consents to the foregoing and agrees, to the extent it may effectively do so under applicable Law, that any Lender acquiring a participation pursuant to the foregoing arrangements may exercise against such Loan Party or such Restricted Subsidiary of a Loan Party rights of setoff and counterclaim with respect to such participation as fully as if such Lender were a direct creditor of such Loan Party or such Restricted Subsidiary of a Loan Party in the amount of such participation. The Administrative Agent will keep records (which shall be conclusive and binding in the absence of demonstrable error) of participations purchased under this Section 2.13 and will in each case notify the Lenders following any such purchases or repayments. Each Lender that purchases a participation pursuant to this Section 2.13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br/>
        <w:t>2.14 Incremental Credit Extensions.</w:t>
        <w:br/>
        <w:t>(a) At any time and from time to time, subject to the terms and conditions set forth herein, the Borrower may, by notice to the Administrative Agent (whereupon the Administrative Agent shall promptly deliver a copy to each of the Lenders), request to add one or more tranches of Term A Loans (the “Incremental Term A Loans”) or Term B Loans (the “Incremental Term B Loans” and, together with the Incremental Term A Loans, the “Incremental Term Loans”), one or more increases in any Class of Term Loans or Incremental Term Loans (the “Incremental Term Loan Increases”), one or more additional revolving credit facility tranches (the “Incremental Revolving Facilities”) or one or more increases in the Revolving Credit Commitments (the “Incremental Revolving Commitments”; together with the Incremental Term Loans, the Incremental Term Loan Increases and the Incremental Revolving Facilities, the “Incremental Facilities”); provided that (x) the aggregate principal amount of Incremental Facilities (other than Refinancing Revolving Commitments and Refinancing Term Loans) on any date Indebtedness thereunder is first incurred will not exceed an amount equal to the Permitted Incremental Amount and (y) with respect to Refinancing Revolving Commitments and Refinancing Term Loans, the principal amount of such Refinancing Revolving Commitments or Refinancing Term Loans, as applicable, does not exceed the principal amount of the Revolving Credit Facility or Term Loans so refinanced except by an amount equal to unpaid accrued interest and premium thereon plus other reasonable amounts paid, and fees and expenses reasonably incurred, in connection with such refinancing.</w:t>
        <w:br/>
        <w:t>(b) The Incremental Facilities are subject to the following terms and conditions:</w:t>
        <w:br/>
        <w:t>(i) each Incremental Facility will not be Guaranteed by any Person other than the Guarantors hereunder and, to the extent secured, will not be secured by any assets other than the Collateral;</w:t>
        <w:br/>
        <w:t xml:space="preserve">  87</w:t>
        <w:br/>
        <w:t>(ii) no existing Lender will be required to participate in any such Incremental Facility without its consent;</w:t>
        <w:br/>
        <w:t>(iii) all representations and warranties set forth in Article V shall be true and correct in all material respects on and as of the date of the incurrence of the Incremental Facilities except any representations and warranties which expressly relate to a given date or period shall only be required to be true and correct in all material respects as of the respective date or for the respective period, as the case may be; provided that in connection with any Limited Condition Acquisition, (A) the Lenders providing such Incremental Facilities may elect to waive the requirement to make the representations and warranties set forth in Article V as required by the foregoing and (B) such representations and warranties will be subject to customary “SunGard” and “certain funds” conditionality;</w:t>
        <w:br/>
        <w:t>(iv) no Default would exist after giving effect thereto; provided that in the case of a Limited Condition Acquisition, at the Borrower’s option, such Default may be tested in accordance with Section 1.08;</w:t>
        <w:br/>
        <w:t>(v) (A) the maturity date of any Incremental Term A Loans (including any Refinancing Term Loans, but excluding an Asset Sale Bridge Facility) shall be no earlier than the Maturity Date of the SecondThird Amendment Effective Date Term Loans that constitute Term A-4 Loans and the Weighted Average Life to Maturity of such Incremental Term A Loans (excluding an Asset Sale Bridge Facility) shall be not shorter than the Weighted Average Life to Maturity of the SecondThird Amendment Effective Date Term Loans that constitute Term A-4 Loans and (B) the maturity date of any Incremental Term B Loans (including any Refinancing Term Loans) shall be no earlier than the Maturity Date of the SecondThird Amendment Effective Date Term Loans that constitute Term B-3 Loans and the Weighted Average Life to Maturity of such Incremental Term B Loans shall be not shorter than the Weighted Average Life to Maturity of the SecondThird Amendment Effective Date Term Loans that constitute Term B-3 Loans;</w:t>
        <w:br/>
        <w:t>(vi) in the case of Incremental Revolving Commitments, (A) the maturity date of such Incremental Revolving Commitments shall be the same as the Maturity Date of the Revolving Credit Facility, (B) such Incremental Revolving Commitments shall require no scheduled amortization or mandatory commitment reduction prior to the Maturity Date of the Revolving Credit Facility and (C) the Incremental Revolving Commitments shall be on the exact same terms and pursuant to the exact same documentation applicable to the Revolving Credit Facility;</w:t>
        <w:br/>
        <w:t>(vii) in the case of an Incremental Revolving Facility, (A) the maturity date of such Incremental Revolving Facility shall be no earlier than the Maturity Date of the Revolving Credit Facility, (B) such Incremental Revolving Facility shall require no scheduled amortization or mandatory commitment reduction prior to the Maturity Date of the Revolving Credit Facility, (C) the Incremental Revolving Facility shall be on substantially the same terms and pursuant to substantially the same documentation applicable to the Revolving Credit Facility, and (D) borrowings and repayments under the Incremental Revolving Facility shall be made on a pro rata basis with the Revolving Credit Facility;</w:t>
        <w:br/>
        <w:t>(viii) the interest rate margins, prepayment premiums, call protection, the maturity date of any Incremental Term Loans (subject to clause (v) above) and (subject to clauses (v) and (vii) above, as appropriate) amortization schedule applicable to any Incremental Term Loans or Incremental Revolving Facilities shall be determined by the Borrower and the lenders thereunder;</w:t>
        <w:br/>
        <w:t>(ix) (i) any Incremental Term A Loans (other than an Asset Sale Bridge Facility), for purposes of mandatory prepayments, shall be treated no more favorably than the SecondThird Amendment Effective Date Term Loans constituting Term A-4 Loans; Loans and (ii) with respect to Incremental Term A Loans constituting an Asset Sale Bridge Facility, such Incremental Term A Loans shall not be subject to mandatory prepayments set forth in Section 2.05(b)(i) or (ii), except such Incremental Term A Loans may be mandatorily prepaid, on a dollar-for-dollar basis, with the cash proceeds received from the applicable Asset Sale Bridge Financed Divestitures prior to the application of such cash proceeds to prepay any other Term Loans;</w:t>
        <w:br/>
        <w:t xml:space="preserve">  88</w:t>
        <w:br/>
        <w:t>(x) any Incremental Term B Loans, for purposes of mandatory prepayments, shall be treated no more favorably than the SecondThird Amendment Effective Date Term Loans constituting Term B-3 Loans;</w:t>
        <w:br/>
        <w:t>(xi) any Incremental Term Loans or any Incremental Revolving Facility (other than Refinancing Term Loans and Refinancing Revolving Commitments) shall be on terms and pursuant to documentation to be determined and shall be subject to an Intercreditor Agreement (if applicable); provided that, to the extent such terms and documentation are not consistent with the Second Amendment Effective DateTerm Loans then in existence or the Revolving Credit Facility, as the case may be (except to the extent permitted by clauses (v), (vii), (viii), (ix) and (x) above or that apply only after the Maturity Date of the Second Amendment Effective Dateapplicable Term Loans or the Revolving Credit Facility, as the case may be), they shall be reasonably satisfactory to the Administrative Agent (it being understood that any terms and conditions that are more restrictive than the terms applicable to the Second Amendment Effective DateTerm Loans or the Revolving Credit Facility shall be deemed reasonably satisfactory to the Administrative Agent so long as the Lenders under the Second Amendment Effective Dateapplicable Term Loans or the Revolving Credit Facility receive the benefit of such terms or conditions through the addition to this Agreement (which shall not require the consent of any existing Lenders)); provided, further, that, in the case of any Refinancing Term Loans and Refinancing Revolving Commitments, (A) the terms and conditions of such Incremental Term Loans and Incremental Revolving Facility (excluding pricing, call protection and optional prepayment or redemption terms) reflect market terms on the date of incurrence as reasonably determined by the Borrower, (B) such Incremental Term Loans or Incremental Revolving Facility shall be subject to an Intercreditor Agreement (if applicable) and (C) such Incremental Term Loans or Incremental Revolving Facility shall not contain covenants (including financial maintenance covenants), taken as a whole, that are materially tighter than (or in addition to) those contained in this Agreement (except for covenants applicable only to the period after the Maturity Date of the Second Amendment Effective Date Loans constituting Term Bapplicable Term Loans); and</w:t>
        <w:br/>
        <w:t>(xii) each Incremental Facility shall be in an integral multiple of $1,000,000 and be in an aggregate principal amount that is not less than (A) $25,000,000 in the case of any Incremental Term Loans or Incremental Term Loan Increases or (B) $10,000,000 in the case of any Incremental Revolving Facilities or Incremental Revolving Commitments; provided that such amount may be less than the applicable minimum amount if such amount represents all the remaining availability hereunder as set forth above.</w:t>
        <w:br/>
        <w:t>(c) Each notice from the Borrower pursuant to this Section shall set forth the requested amount and proposed terms of the relevant Incremental Term Loans, Incremental Term Loan Increases, Incremental Revolving Facilities and/or Incremental Revolving Commitments. Any additional bank, financial institution, existing Lender or other Person that elects to provide the applicable Incremental Facility shall be an Eligible Assignee that is reasonably satisfactory to the Borrower and the Administrative Agent (any such bank, financial institution, existing Lender or other Person being called an “Additional Lender”) and, if not already a Lender, shall become a Lender under this Agreement pursuant to an amendment (an “Incremental Facility Amendment”) to this Agreement and, as appropriate, the other Loan Documents, executed by Nexstar Media, the Borrower, such Additional Lender and the Administrative Agent. Each Incremental Facility Amendment shall include a supplement to the Facilities Schedule. No Incremental Facility Amendment shall require the consent of any Lenders other than the Additional Lenders with respect to such Incremental Facility Amendment. Commitments in respect of any Incremental Facilities shall become Commitments under this Agreement. An Incremental Facility Amendment may, without the consent of any other Lenders, effect such amendments to any Loan Documents as may be necessary or appropriate, in the opinion of the Administrative Agent, to effect the provisions of this Section 2.14. The proceeds of any Incremental Term Loans and Incremental Term Loan Increases will be used only for general corporate purposes (including Permitted Acquisitions). Upon each increase in the Aggregate Commitments pursuant to this Section, each Revolving Credit Lender immediately prior to such increase will automatically and without further act be deemed to have assigned to each Lender providing a portion of the Incremental Revolving Commitment (each, a “Incremental Revolving Lender”) in respect of such increase, and each such Incremental Revolving Lender will automatically and without further act be deemed to have assumed, a portion of such Revolving Credit Lender’s participations hereunder in outstanding Letters of Credit and Swing Line Loans such that, after giving effect to each such deemed assignment and assumption of participations, the percentage of the aggregate outstanding (A) participations hereunder in Letters of Credit and (B) participations hereunder in Swing Line Loans held by each Revolving Credit Lender (including</w:t>
        <w:br/>
        <w:t xml:space="preserve">  89</w:t>
        <w:br/>
        <w:t>each such Incremental Revolving Lender) will equal the percentage of the aggregate Revolving Credit Commitments of all Revolving Credit Lenders represented by such Revolving Credit Lender’s Commitment. The Administrative Agent and the Lenders hereby agree that the minimum borrowing, pro rata borrowing and pro rata payment requirements contained elsewhere in this Agreement shall not apply to the transactions effected pursuant to the immediately preceding sentence.</w:t>
        <w:br/>
        <w:t>2.15 Extensions of Term Loans and Revolving Credit Commitments.</w:t>
        <w:br/>
        <w:t>(a) Notwithstanding anything to the contrary in this Agreement, pursuant to one or more offers (each, an “Extension Offer”) made from time to time by the Borrower to all Lenders of any tranche of Term Loans with a like maturity date or Revolving Credit Commitments with a like maturity date, in each case on a pro rata basis (based on the aggregate outstanding principal amount of the respective Term Loans or Revolving Credit Commitments with a like maturity date, as the case may be) and on the same terms to each such Lender, the Borrower is hereby permitted to consummate from time to time transactions with individual Lenders that accept the terms contained in such Extension Offers to extend the maturity date of each such Lender’s relevant tranche of Term Loans and/or Revolving Credit Commitments and otherwise modify the terms of such tranche of Term Loans and/or Revolving Credit Commitments pursuant to the terms of the relevant Extension Offer (including, without limitation, by increasing the interest rate or fees payable in respect of such Term Loans and/or Revolving Credit Commitments (and related outstandings) and/or modifying the amortization schedule in respect of such Lender’s Term Loans) (each, an “Extension,” and each group of Term Loans or Revolving Credit Commitments, as applicable, in each case as so extended, as well as the original Term Loans and the original Revolving Credit Commitments (in each case not so extended), being a “tranche”; any Extended Term Loans (as defined below) shall constitute a separate tranche of Term Loans from the tranche of Term Loans from which they were converted, and any Extended Revolving Credit Commitments (as defined below) shall constitute a separate tranche of Revolving Credit Commitments from the tranche of Revolving Credit Commitments from which they were converted), so long as the following terms are satisfied: (i) [Reserved], (ii) except as to interest rates, fees and final maturity (which shall be determined by the Borrower and set forth in the relevant Extension Offer), the Revolving Credit Commitment of any Revolving Credit Lender that agrees to an extension with respect to such Revolving Credit Commitment (an “Extending Revolving Credit Lender”) extended pursuant to an Extension (an “Extended Revolving Credit Commitment”), and the related outstandings, shall be a Revolving Credit Commitment (or related outstandings, as the case may be) with the same terms as the original Revolving Credit Commitments (and related outstandings); provided that (A) subject to the provisions of Sections 2.03(l) and 2.04(g) to the extent dealing with Swing Line Loans and Letters of Credit which mature or expire after a maturity date when there exist Extended Revolving Credit Commitments with a longer maturity date, all Swing Line Loans and Letters of Credit shall be participated in on a pro rata basis by all Lenders with Revolving Credit Commitments in accordance with their Applicable Revolving Credit Percentages (and except as provided in Sections 2.03(l) and 2.04(g), without giving effect to changes thereto on an earlier maturity date with respect to Swing Line Loans and Letters of Credit theretofore incurred or issued) and all borrowings under Revolving Credit Commitments and repayments thereunder shall be made on a pro rata basis (except for (1) payments of interest and fees at different rates on Extended Revolving Credit Commitments (and related outstandings) and (2) repayments required upon the maturity date of the non-extending Revolving Credit Commitments) and (B) at no time shall there be Revolving Credit Commitments hereunder (including Extended Revolving Credit Commitments and any original Revolving Credit Commitments) which have more than three different maturity dates, (iii) except as to interest rates, fees, amortization, final maturity date, premium, required prepayment dates and participation in prepayments (which shall, subject to immediately succeeding clauses (iv), (v) and (vi), be determined between the Borrower and the applicable Lenders and set forth in the relevant Extension Offer), the Term Loans of any Term Lender that agrees to an extension with respect to such Term Loans (an “Extending Term Lender”) extended pursuant to any Extension (“Extended Term Loans”) shall have the same terms as the tranche of Term Loans subject to such Extension Offer until the maturity of such Term Loans, (iv) the final maturity date of any Extended Term Loans shall be no earlier than the then latest Maturity Date of any Term Loans under the tranche of Term Loans extended thereby and the amortization schedule of the Extended Term Loans (prior to the Maturity Date of the Term Loans extended thereby) may not be increased compared to the amortization schedule of the Term Loans extended thereby pursuant to Section 2.07(a), (v) the Weighted Average Life to Maturity of any Extended Term Loans shall be no shorter than the remaining Weighted Average Life to Maturity of the Term Loans extended thereby, (vi) any Extended Term Loans may participate on a pro rata basis or a less than pro rata basis (but not greater than a pro rata basis) in any voluntary or mandatory repayments or prepayments hereunder, in each case as specified in the respective Extension Offer, (vii) if the aggregate principal amount of Term Loans</w:t>
        <w:br/>
        <w:t xml:space="preserve">  90</w:t>
        <w:br/>
        <w:t>(calculated on the face amount thereof) or Revolving Credit Commitments, as the case may be, in respect of which Term Lenders or Revolving Credit Lenders, as the case may be, shall have accepted the relevant Extension Offer shall exceed the maximum aggregate principal amount of Term Loans or Revolving Credit Commitments, as the case may be, offered to be extended by the Borrower pursuant to such Extension Offer, then the Term Loans or Revolving Credit Loans, as the case may be, of such Term Lenders or Revolving Credit Lenders, as the case may be, shall be extended ratably up to such maximum amount based on the respective principal amounts (but not to exceed actual holdings of record) with respect to which such Term Lenders or Revolving Credit Lenders, as the case may be, have accepted such Extension Offer, (viii) all documentation in respect of such Extension shall be consistent with the foregoing, (ix) any applicable Minimum Extension Condition shall be satisfied unless waived by the Borrower, (x) the Minimum Tranche Amount shall be satisfied unless waived by the Administrative Agent and (xi) an extension comparable to each such Extension has been consummated (or will be concurrently consummated) with respect to the Loans of the same Class under each of the other Group Credit Agreements.</w:t>
        <w:br/>
        <w:t>(b) With respect to all Extensions consummated by the Borrower pursuant to this subsection, (i) such Extensions shall not constitute voluntary or mandatory payments or prepayments for purposes of Section 2.05 and (ii) no Extension Offer is required to be in any minimum amount or any minimum increment; provided that (A) the Borrower may at its election specify as a condition (a “Minimum Extension Condition”) to consummating any such Extension that a minimum amount (to be determined and specified in the relevant Extension Offer in the Borrower’s sole discretion and may be waived by the Borrower) of Term Loans or Revolving Credit Commitments (as applicable) of any or all applicable tranches be tendered and (B) no tranche of Extended Term Loans shall be in an amount of less than $20,000,000 (or, if less, the then aggregate outstanding amount of the Term Loans) (the “Minimum Tranche Amount”), unless such Minimum Tranche Amount is waived by the Administrative Agent. The Administrative Agent and the Lenders hereby consent to the transactions contemplated by this subsection (including, for the avoidance of doubt, payment of any interest, fees or premium in respect of any Extended Term Loans and/or Extended Revolving Credit Commitments on such terms as may be set forth in the relevant Extension Offer). No provision of this Agreement (including, without limitation, Sections 2.05, 2.12, 2.13 and 10.01) or any other Loan Document, shall operate to prohibit any such Extension or any other transaction contemplated by this Section 2.15.</w:t>
        <w:br/>
        <w:t>(c) No consent of any Lender or the Administrative Agent shall be required to effectuate any Extension, other than the consent of each Lender agreeing to such Extension with respect to one or more of its Term Loans and/or Revolving Credit Commitments (or a portion thereof). Each Lender may, but is not obligated to, extend the maturity date of each such Lender’s Term Loans and/or Revolving Credit Commitments. With respect to any Extension of the Revolving Credit Commitments, if the consent of (i) an L/C Issuer is not obtained, such L/C Issuer’s commitment to issue Letters of Credit in accordance with Section 2.03 shall terminate on the Maturity Date for the Revolving Credit Facility and (ii) the Swing Line Lender is not obtained, the Swing Line Lender’s commitment to extend Swing Line Loans in accordance with Section 2.04 shall terminate on the Maturity Date for the Revolving Credit Facility. All Extended Term Loans, all Extended Revolving Credit Commitments and all obligations in respect thereof shall be Obligations under this Agreement and the other Loan Documents that are secured by the Collateral on a pari passu basis with all other applicable Secured Obligations under this Agreement and the other Loan Documents. The Lenders hereby irrevocably authorize the Administrative Agent to enter into amendments to this Agreement and the other Loan Documents with the Borrower, including a supplement to the Facilities Schedule, as may be necessary in order to establish new tranches or sub-tranches in respect of Revolving Credit Commitments or Term Loans so extended and such technical amendments as may be necessary or appropriate in the reasonable opinion of the Administrative Agent and the Borrower in connection with the establishment of such new tranches or sub-tranches, in each case on terms consistent with this subsection. Without limiting the foregoing, in connection with any Extensions the respective Loan Parties shall (at their expense) amend (and the Administrative Agent and the Collateral Agent are hereby directed to amend) any Mortgage that has a maturity date prior to the then latest maturity date so that such maturity date is extended to the then latest maturity date (or such later date as may be advised by local counsel to the Administrative Agent or Collateral Agent).</w:t>
        <w:br/>
        <w:t>(d) In connection with any Extension, the Borrower shall provide the Administrative Agent at least five Business Days’ (or such shorter period as may be agreed by the Administrative Agent) prior written notice thereof, and shall agree to such procedures (including, without limitation, regarding timing, rounding and other adjustments and to ensure reasonable administrative management of the credit facilities hereunder after such Extension), if any, as may be established by, or acceptable to, the Administrative Agent, in each case acting reasonably to accomplish the purposes of this Section.</w:t>
        <w:br/>
        <w:t xml:space="preserve">  91</w:t>
        <w:br/>
        <w:t>2.16 Defaulting Lenders.</w:t>
        <w:br/>
        <w:t>(a) Adjustments. Notwithstanding anything to the contrary contained in this Agreement, if any Lender becomes a Defaulting Lender, then, until such time as that Lender is no longer a Defaulting Lender, to the extent permitted by applicable Law:</w:t>
        <w:br/>
        <w:t>(i) Waivers and Amendments. Such Defaulting Lender’s right to approve or disapprove any amendment, waiver or consent with respect to this Agreement shall be restricted as set forth in the definitions of “Majority Lenders,” “Required Revolving Credit Lenders,” “Required Term Lenders” of an applicable Class, “Required Revolving Credit and Term A Lenders” and Section 10.01.</w:t>
        <w:br/>
        <w:t>(ii) Defaulting Lender Waterfall. Any payment of principal, interest, fees or other amounts received by the Administrative Agent for the account of such Defaulting Lender (whether voluntary or mandatory, at maturity, pursuant to Article VIII or otherwise) or received by the Administrative Agent from a Defaulting Lender pursuant to Section 10.08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any applicable L/C Issuer or Swing Line Lender hereunder; third, at the request of the Administrative Agent or the relevant L/C Issuer or Swing Line Lender, to Cash Collateralize the L/C Issuer’s or Swing Line Lender’s Fronting Exposure with respect to such Defaulting Lender in accordance with Section 2.17; fourth, as the Borrower may request (so long as no Default exists), to the funding of any Loan in respect of which such Defaulting Lender has failed to fund its portion thereof as required by this Agreement, as determined by the Administrative Agent; fifth, if so determined by the Administrative Agent and the Borrower, to be held in a non-interest bearing deposit account and released pro rata in order to (A) satisfy such Defaulting Lender’s potential future funding obligations with respect to Loans under this Agreement, (B) Cash Collateralize any L/C Issuer’s future Fronting Exposure with respect to such Defaulting Lender with respect to future Letters of Credit issued under this Agreement, in accordance with Section 2.17 and (C) Cash Collateralize the Swing Line Lender’s future Fronting Exposure with respect to such Defaulting Lender with respect to future Swing Line Loans under this Agreement, in accordance with Section 2.17; sixth, to the payment of any amounts owing to the Lenders, any L/C Issuer or the Swing Line Lender as a result of any judgment of a court of competent jurisdiction obtained by any Lender, any L/C Issuer or the Swing Line Lender against such Defaulting Lender as a result of such Defaulting Lender’s breach of its obligations under this Agreement; seventh, to the payment of any amounts owing to the Borrower as a result of any judgment of a court of competent jurisdiction obtained by the Borrower against such Defaulting Lender as a result of such Defaulting Lender’s breach of its obligations under this Agreement; and eighth, to such Defaulting Lender or as otherwise directed by a court of competent jurisdiction; provided that if (1) such payment is a payment of the principal amount of any Loans or L/C Borrowings in respect of which such Defaulting Lender has not fully funded its appropriate share, and (2) such Loans were made or the related Letters of Credit were issued at a time when the conditions set forth in Section 4.02 were satisfied or waived, such payment shall be applied solely to pay the Loans of, and L/C Obligations owed to, all non-Defaulting Lenders on a pro rata basis prior to being applied to the payment of any Loans of, or L/C Obligations owed to, such Defaulting Lender until such time as all Loans and funded and unfunded participations in L/C Obligations and Swing Line Loans are held by the Lenders pro rata in accordance with the Commitments hereunder without giving effect to Section 2.16(a)(iv). Any payments, prepayments or other amounts paid or payable to a Defaulting Lender that are applied (or held) to pay amounts owed by a Defaulting Lender or to post Cash Collateral pursuant to this Section 2.16(a)(ii) shall be deemed paid to and redirected by such Defaulting Lender, and each Lender irrevocably consents hereto.</w:t>
        <w:br/>
        <w:t>(iii) Certain Fees.</w:t>
        <w:br/>
        <w:t>(A) No Defaulting Lender shall be entitled to receive any fee payable under Section 2.09(a) for any period during which that Lender is a Defaulting Lender (and the Borrower shall not be required to pay any such fee that otherwise would have been required to have been paid to that Defaulting Lender).</w:t>
        <w:br/>
        <w:t xml:space="preserve">  92</w:t>
        <w:br/>
        <w:t>(B) Each Defaulting Lender shall be entitled to receive Letter of Credit Fees for any period during which that Lender is a Defaulting Lender only to the extent allocable to its Applicable Revolving Credit Percentage of the stated amount of Letters of Credit for which it has provided Cash Collateral pursuant to Section 2.17.</w:t>
        <w:br/>
        <w:t>(C) With respect to any Letter of Credit Fee not required to be paid to any Defaulting Lender pursuant to clause (B) above, the Borrower shall (1) pay to each non-Defaulting Lender that portion of any such fee otherwise payable to such Defaulting Lender with respect to such Defaulting Lender’s participation in L/C Obligations or Swing Line Loans that has been reallocated to such non-Defaulting Lender pursuant to clause (iv) below, (2) pay to the applicable L/C Issuer and Swing Line Lender, as applicable, the amount of any such fee otherwise payable to such Defaulting Lender to the extent allocable to such L/C Issuer’s or the Swing Line Lender’s Fronting Exposure to such Defaulting Lender, and (3) not be required to pay the remaining amount of any such fee.</w:t>
        <w:br/>
        <w:t>(iv) Reallocation of Applicable Revolving Credit Percentages to Reduce Fronting Exposure. All or any part of such Defaulting Lender’s participation in L/C Obligations and Swing Line Loans shall be re-allocated among the non-Defaulting Lenders in accordance with their respective Applicable Revolving Credit Percentages (calculated without regard to such Defaulting Lender’s Revolving Credit Commitment) but only to the extent that such reallocation does not cause the aggregate Revolving Credit Exposure of any non-Defaulting Lender to exceed such non-Defaulting Lender’s Revolving Credit Commitment. Subject to Section 10.25, no reallocation hereunder shall constitute a waiver or release of any claim of any party hereunder against a Defaulting Lender arising from that Lender having become a Defaulting Lender, including any claim of a non-Defaulting Lender as a result of such non-Defaulting Lender’s increased exposure following such reallocation.</w:t>
        <w:br/>
        <w:t>(v) Cash Collateral, Repayment of Swing Line Loans. If the reallocation described in clause (a)(iv) above cannot, or can only partially, be effected, the Borrower shall, without prejudice to any right or remedy available to it hereunder or under applicable Law, (A) first, prepay Swing Line Loans in an amount equal to the Swing Line Lender’s Fronting Exposure and (B) second, Cash Collateralize the L/C Issuers’ Fronting Exposure in accordance with the procedures set forth in Section 2.17.</w:t>
        <w:br/>
        <w:t>(b) Defaulting Lender Cure. If the Borrower, the Administrative Agent, the Swing Line Lender and each relevant L/C Issuer agree in writing in their sole discretion that a Defaulting Lender should no longer be deemed to be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that portion of outstanding Revolving Credit Loans of the other Lenders or take such other actions as the Administrative Agent may determine to be necessary to cause the Revolving Credit Loans and funded and unfunded participations in Letters of Credit and Swing Line Loans to be held on a pro rata basis by the Revolving Credit Lenders in accordance with their Applicable Revolving Credit Percentages (without giving effect to Section 2.16(a)(iv)), whereupon such Revolving Credit Lender will cease to be a Defaulting Lender; provided that no adjustments will be made retroactively with respect to fees accrued or payments made by or on behalf of the Borrower while that Lender was a Defaulting Lender; and provided, further, that except to the extent otherwise expressly agreed by the affected parties, no change hereunder from a Defaulting Lender to a Lender will constitute a waiver or release of any claim of any party hereunder arising from that Lender’s having been a Defaulting Lender.</w:t>
        <w:br/>
        <w:t>2.17 Cash Collateral.</w:t>
        <w:br/>
        <w:t>(a) Certain Credit Support Events. Upon the request of the Administrative Agent or the relevant L/C Issuer, if (i) any L/C Issuer has honored any full or partial drawing request under any Letter of Credit and such drawing has resulted in an L/C Borrowing or (ii) as of the Letter of Credit Expiration Date, any L/C Obligation for any reason remains outstanding unless the Borrower has entered into arrangements reasonably satisfactory to the relevant L/C Issuer to Cash Collateralize the Outstanding Amount of such L/C Obligations or backstop such Letter of Credit in accordance with Section 2.03(a)(ii), the Borrower shall (A) in the case of clause (i) above, immediately Cash Collateralize the amount of the unreimbursed drawing of such Letter of Credit resulting in such L/C Borrowing</w:t>
        <w:br/>
        <w:t xml:space="preserve">  93</w:t>
        <w:br/>
        <w:t>and (B) in the case of clause (ii) above, immediately Cash Collateralize the then Outstanding Amount of all L/C Obligations. If the Borrower shall be required to provide Cash Collateral pursuant to Section 8.02(c), the Borrower shall (subject to the request or consent of the Majority Lenders as provided in Section 8.02), immediately Cash Collateralize the then Outstanding Amount of all L/C Obligations. In addition, if the Administrative Agent notifies the Borrower at any time that the Outstanding Amount of all L/C Obligations at such time exceeds 105% of the Letter of Credit Sublimit then in effect, then within two Business Days after receipt of such notice, the Borrower shall Cash Collateralize the L/C Obligations in an amount equal to the amount by which the Outstanding Amount of all L/C Obligations exceeds the Letter of Credit Sublimit. At any time that there shall exist a Defaulting Lender, promptly upon the request of the Administrative Agent, an L/C Issuer or the Swing Line Lender, the Borrower shall deliver to the Administrative Agent Cash Collateral in an amount sufficient to cover all Fronting Exposure (after giving effect to Section 2.16(a)(iv) and any Cash Collateral provided by the Defaulting Lender). If at any time the Administrative Agent determines that any funds held as Cash Collateral are subject to any right or claim of any Person other than the Administrative Agent or that the total amount of such funds is less than the aggregate Outstanding Amount of all L/C Obligations, the Borrower will, forthwith upon demand by the Administrative Agent, pay to the Administrative Agent, as additional funds to be deposited as Cash Collateral, an amount equal to the excess of (x) such aggregate Outstanding Amount over (y) the total amount of funds, if any, then held as Cash Collateral that the Administrative Agent determines to be free and clear of any such right and claim. Upon the drawing of any Letter of Credit for which funds are on deposit as Cash Collateral, such funds shall be applied, to the extent permitted under applicable Laws, to reimburse the relevant L/C Issuer.</w:t>
        <w:br/>
        <w:t>(b) Grant of Security Interest. The Borrower, and to the extent provided by any Defaulting Lender, such Defaulting Lender, hereby grants to (and subjects to the control of) the Administrative Agent, for the benefit of the Administrative Agent, the L/C Issuers and the Lenders (including the Swing Line Lender), and agrees to maintain, a first priority security interest in all such cash, deposit accounts and all balances therein, and all other property so provided as collateral pursuant hereto, and in all proceeds of the foregoing, all as security for the obligations to which such Cash Collateral may be applied pursuant to Section 2.17(c). If at any time the Administrative Agent determines that Cash Collateral is subject to any right or claim of any Person other than the Administrative Agent as herein provided, or that the total amount of such Cash Collateral is less than the applicable Fronting Exposure and other obligations secured thereby, the Borrower or the relevant Defaulting Lender will, promptly upon demand by the Administrative Agent, pay or provide to the Administrative Agent additional Cash Collateral in an amount sufficient to eliminate such deficiency. All Cash Collateral (other than credit support not constituting funds subject to deposit) shall be maintained in a Cash Collateral Account. The Borrower shall pay on demand therefor from time to time all customary account opening, activity and other administrative fees and charges in connection with the maintenance and disbursement of Cash Collateral.</w:t>
        <w:br/>
        <w:t>(c) Application. Notwithstanding anything to the contrary contained in this Agreement, Cash Collateral provided under any of this Section 2.17 or Section 2.03, 2.04, 2.05, 2.16 or 8.02 in respect of Letters of Credit or Swing Line Loans shall be held and applied to the satisfaction of the specific L/C Obligations, Swing Line Loans, obligations to fund participations therein (including, as to Cash Collateral provided by a Defaulting Lender, any interest accrued on such obligation) and other obligations for which the Cash Collateral was so provided, prior to any other application of such property as may otherwise be provided for herein.</w:t>
        <w:br/>
        <w:t>(d) Release. Cash Collateral (or the appropriate portion thereof) provided to reduce Fronting Exposure or to secure other obligations shall be released promptly following (i) the elimination of the applicable Fronting Exposure or other obligations giving rise thereto (including by the termination of Defaulting Lender status of the applicable Lender (or, as appropriate, its assignee following compliance with Section 10.06(b)(vi))) or (ii) the good faith determination by the Administrative Agent, the L/C Issuers and the Swing Line Lender that there exists excess Cash Collateral; provided, however, (A) Cash Collateral furnished by or on behalf of a Loan Party shall not be released during the continuance of any Default (and following application as provided in this Section 2.17 may otherwise be applied in accordance with Section 8.04), (B) any such release shall be without prejudice to, and any disbursement or other transfer of Cash Collateral shall be and remain subject to, any other Lien conferred under the Loan Documents and the other applicable provisions of the Loan Documents, and (C) the Person providing Cash Collateral and the L/C Issuers or the Swing Line Lender, as applicable, may agree that Cash Collateral shall not be released but instead held to support future anticipated Fronting Exposure or other obligations. To the extent that the amount of any Cash Collateral exceeds the aggregate amount of Fronting Exposure or other obligations giving rise thereto plus costs incidental thereto, and so long as no Default or Event of Default has occurred and is continuing, the excess shall be refunded to the Person that provided such Cash Collateral.</w:t>
        <w:br/>
        <w:t xml:space="preserve">  94</w:t>
        <w:br/>
        <w:t>2.18 Permitted Debt Exchanges of Term B Loans.</w:t>
        <w:br/>
        <w:t>(a) Notwithstanding anything to the contrary contained in this Agreement, pursuant to one or more offers (each, a “Permitted Debt Exchange Offer”) made from time to time by the Borrower to all Lenders with outstanding Term Loans of a particular Class constituting Term B Loans (other than, with respect to any Permitted Debt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(iii) not a “U.S. person” (as defined in Rule 902 under the Securities Act)), the Borrower may from time to time consummate one or more exchanges of such Term Loans for Indebtedness (in the form of senior secured, senior unsecured, senior subordinated, or subordinated notes or loans) (such Indebtedness, “Permitted Debt Exchange Notes” and each such exchange, a “Permitted Debt Exchange”), so long as the following conditions are satisfied:</w:t>
        <w:br/>
        <w:t>(i) each such Permitted Debt Exchange Offer shall be made on a pro rata basis to the Term Lenders of each applicable Class based on their respective aggregate principal amounts of outstanding Term Loans under each such Class (other than, with respect to any Permitted Debt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not a “U.S. person” (as defined in Rule 902 under the Securities Act));</w:t>
        <w:br/>
        <w:t>(ii) the aggregate principal amount (calculated on the face amount thereof) of such Permitted Debt Exchange Notes shall not exceed the aggregate principal amount (calculated on the face amount thereof) of Term Loans so refinanced, except by an amount equal to unpaid accrued interest and premium thereon plus other reasonable amounts paid, and fees and expenses reasonably incurred in connection with such Permitted Debt Exchange;</w:t>
        <w:br/>
        <w:t>(iii) the stated final maturity of such Permitted Debt Exchange Notes is not earlier than the latest Maturity Date for the Class or Classes of Term Loans being exchanged, and such stated final maturity is not subject to any conditions that could result in such stated final maturity occurring on a date that precedes such latest Maturity Date (it being understood that acceleration or mandatory repayment, prepayment, redemption or repurchase of such Permitted Debt Exchange Notes upon the occurrence of an event of default, a change in control, an event of loss or an asset disposition shall not be deemed to constitute a change in the stated final maturity thereof);</w:t>
        <w:br/>
        <w:t>(iv) such Permitted Debt Exchange Notes are not required to be repaid, prepaid, redeemed, repurchased or defeased, whether on one or more fixed dates, upon the occurrence of one or more events or at the option of any holder thereof (except, in each case, upon the occurrence of an event of default, a change in control, an event of loss or an asset disposition) prior to the latest Maturity Date for the Class or Classes of Term Loans being exchanged and such Permitted Debt Exchange Notes shall not participate in mandatory prepayments on a greater than pro rata basis with the Term Loans (other than in the form of customary change of control offers or any “AHYDO” catchup payments), provided that, notwithstanding the foregoing, scheduled amortization payments (however denominated, including scheduled offers to repurchase) of such Permitted Debt Exchange Notes shall be permitted so long as the Weighted Average Life to Maturity of such Indebtedness shall be longer than the remaining Weighted Average Life to Maturity of the Class or Classes of Term Loans being exchanged;</w:t>
        <w:br/>
        <w:t>(v) no Restricted Subsidiary of a Loan Party or any Consolidated Group Entity is a guarantor or borrower with respect to such Indebtedness unless such Restricted Subsidiary or Consolidated Group Entity is or substantially concurrently with the closing of such Permitted Debt Exchange becomes a Loan Party;</w:t>
        <w:br/>
        <w:t xml:space="preserve">  95</w:t>
        <w:br/>
        <w:t>(vi) if such Permitted Debt Exchange Notes are secured, such Permitted Debt Exchange Notes are secured on a pari passu basis or junior priority basis to the Obligations and (A) such Permitted Debt Exchange Notes are not secured by any assets not securing the Obligations unless such assets substantially concurrently secure the Obligations and (B) the beneficiaries thereof (or an agent on their behalf) shall have entered into an Intercreditor Agreement with the Collateral Agent;</w:t>
        <w:br/>
        <w:t>(vii) the terms and conditions of such Permitted Debt Exchange Notes (excluding pricing and optional prepayment or redemption terms or covenants or other provisions applicable only to periods after the Maturity Date of the Class or Classes of Term Loans being exchanged) reflect market terms and conditions at the time of incurrence or issuance; provided that if such Permitted Debt Exchange Notes contain any financial maintenance covenants, such covenants shall not be more restrictive than (or in addition to) those contained in this Agreement (unless such covenants are also added for the benefit of the Lenders under this Agreement, in which case any requirement to so comply shall not require the consent of any Lender or Agent hereunder);</w:t>
        <w:br/>
        <w:t>(viii) all Term Loans exchanged under each applicable Class by the Borrower pursuant to any Permitted Debt Exchange shall automatically be cancelled and retired by the Borrower on date of the settlement thereof (and, if requested by the Administrative Agent, any applicable exchanging Lender shall execute and deliver to the Administrative Agent an Assignment and Assumption, or such other form as may be reasonably requested by the Administrative Agent, in respect thereof pursuant to which the respective Lender assigns its interest in the Term Loans being exchanged pursuant to the Permitted Debt Exchange to the Borrower for immediate cancellation), and, if not added to the principal amount of the Permitted Debt Exchange Notes, accrued and unpaid interest on such Term Loans shall be paid to the exchanging Lenders on the date of consummation of such Permitted Debt Exchange, or, if agreed to by the Borrower and the Administrative Agent, the next scheduled Interest Payment Date with respect to such Term Loans (with such interest accruing until the date of consummation of such Permitted Debt Exchange);</w:t>
        <w:br/>
        <w:t>(ix) if the aggregate principal amount of all Term Loans (calculated on the face amount thereof) of a given Class tendered by Lenders in respect of the relevant Permitted Debt Exchange Offer (with no Lender being permitted to tender a principal amount of Term Loans which exceeds the principal amount thereof of the applicable Class actually held by it) shall exceed the maximum aggregate principal amount of Term Loans of such Class offered to be exchanged by the Borrower pursuant to such Permitted Debt Exchange Offer, then the Borrower shall exchange Term Loans under the relevant Class tendered by such Lenders ratably up to such maximum based on the respective principal amounts so tendered, or, if such Permitted Debt Exchange Offer shall have been made with respect to multiple Classes without specifying a maximum aggregate principal amount offered to be exchanged for each Class, and the aggregate principal amount of all Term Loans (calculated on the face amount thereof) of all Classes tendered by Lenders in respect of the relevant Permitted Debt Exchange Offer (with no Lender being permitted to tender a principal amount of Term Loans which exceeds the principal amount thereof actually held by it) shall exceed the maximum aggregate principal amount of Term Loans of all relevant Classes offered to be exchanged by the Borrower pursuant to such Permitted Debt Exchange Offer, then the Borrower shall exchange Term Loans across all Classes subject to such Permitted Debt Exchange Offer tendered by such Lenders ratably up to such maximum amount based on the respective principal amounts so tendered;</w:t>
        <w:br/>
        <w:t>(x) all documentation in respect of such Permitted Debt Exchange shall be consistent with the foregoing, and all written communications generally directed to the Lenders in connection therewith shall be in form and substance consistent with the foregoing and made in consultation with the Borrower and the Administrative Agent;</w:t>
        <w:br/>
        <w:t>(xi) any applicable Minimum Tender Condition or Maximum Tender Condition, as the case may be, shall be satisfied or waived by the Borrower; and</w:t>
        <w:br/>
        <w:t>(xii) notwithstanding anything to the contrary herein, no Lender shall have any obligation to agree to have any of its Term Loans exchanged pursuant to any Permitted Debt Exchange Offer.</w:t>
        <w:br/>
        <w:t xml:space="preserve">  96</w:t>
        <w:br/>
        <w:t>(b) With respect to all Permitted Debt Exchanges effected by the Borrower pursuant to this Section 2.18, such Permitted Debt Exchange Offer shall be made for not less than $25,000,000 in aggregate principal amount of Term Loans, provided that subject to the foregoing the Borrower may at its election specify (A) as a condition (a “Minimum Tender Condition”) to consummating any such Permitted Debt Exchange that a minimum amount (to be determined and specified in the relevant Permitted Debt Exchange Offer in the Borrower’s discretion) of Term Loans of any or all applicable Classes be tendered and/or (B) as a condition (a “Maximum Tender Condition”) to consummating any such Permitted Debt Exchange that no more than a maximum amount (to be determined and specified in the relevant Permitted Debt Exchange Offer in the Borrower’s discretion) of Term Loans of any or all applicable Classes will be accepted for exchange. No provision of this Agreement (including, without limitation, Sections 2.05, 2.12, 2.13 and 10.01) or any other Loan Document, shall operate to prohibit any such Permitted Debt Exchange or any other transaction contemplated by this Section 2.18.</w:t>
        <w:br/>
        <w:t>(c) In connection with each Permitted Debt Exchange, the Borrower shall provide the Administrative Agent at least five (5) Business Days’ (or such shorter period as may be agreed by the Administrative Agent) prior written notice thereof, and the Borrower and the Administrative Agent, acting reasonably, shall mutually agree to such procedures as may be necessary or advisable to accomplish the purposes of this Section 2.18; provided that the terms of any Permitted Debt Exchange Offer shall provide that the date by which the relevant Lenders are required to indicate their election to participate in such Permitted Debt Exchange shall be not less than five (5) Business Days following the date on which the Permitted Debt Exchange Offer is made. The Borrower shall provide the final results of such Permitted Debt Exchange to the Administrative Agent no later than three (3) Business Days prior to the proposed date of effectiveness for such Permitted Debt Exchange (or such shorter period agreed to by the Administrative Agent in its sole discretion) and the Administrative Agent shall be entitled to conclusively rely on such results.</w:t>
        <w:br/>
        <w:t>(d) The Borrower shall be responsible for compliance with, and hereby agrees to comply with, all applicable securities and other laws in connection with each Permitted Debt Exchange, it being understood and agreed that (i) neither the Administrative Agent nor any Lender assumes any responsibility in connection with the Borrower’s compliance with such laws in connection with any Permitted Debt Exchange and (ii) each Lender shall be solely responsible for its compliance with any applicable “xxxxxxx xxxxxxx” laws and regulations to which such Lender may be subject under the Securities Exchange Act of 1934, as amended.</w:t>
        <w:br/>
        <w:t>(e) Upon completion of a Permitted Debt Exchange, the Group Revolving Credit Commitments and/or the Group Second Amendment Effective Date Loans that are Term B Loans may be reallocated among the Group Lenders of the same Class to maintain Group Facilities Ratable Status.</w:t>
        <w:br/>
        <w:t>ARTICLE III</w:t>
        <w:br/>
        <w:t>TAXES, YIELD PROTECTION AND ILLEGALITY</w:t>
        <w:br/>
        <w:t>3.01 Taxes.</w:t>
        <w:br/>
        <w:t>(a) Payments Free of Taxes; Obligation to Withhold; Payments on Account of Taxes.</w:t>
        <w:br/>
        <w:t>(i) Any and all payments by or on account of any obligation of any Loan Party or any Subsidiary of a Loan Party under any Loan Document shall be made without deduction or withholding for any Taxes, except as required by applicable Laws. If any applicable Laws (as determined in the good faith discretion of the Administrative Agent) require the deduction or withholding of any Tax from any such payment by the Administrative Agent, a Loan Party or any Subsidiary of a Loan Party, then the Administrative Agent, such Loan Party or such Subsidiary of a Loan Party shall be entitled to make such deduction or withholding, upon the basis of the information and documentation to be delivered pursuant to subsection (e) below.</w:t>
        <w:br/>
        <w:t>(ii) [Reserved]</w:t>
        <w:br/>
        <w:t>(iii) If any Loan Party, any Subsidiary of a Loan Party or the Administrative Agent shall be required by any applicable Laws (including the Code) to withhold or deduct any Taxes, including both United States Federal backup withholding and withholding taxes from any payment by or on account of any Obligation of a Loan Party,</w:t>
        <w:br/>
        <w:t xml:space="preserve">  97</w:t>
        <w:br/>
        <w:t>then (A) such Loan Party, such Subsidiary of a Loan Party or the Administrative Agent, as required by such Laws, shall withhold or make such deductions as are determined by it to be required based upon the information and documentation it has received pursuant to subsection (e) below, (B) such Loan Party, such Subsidiary of a Loan Party or the Administrative Agent, to the extent required by such Laws, shall timely pay the full amount withheld or deducted to the relevant Governmental Authority in accordance with such Laws, and (C) to the extent that the withholding or deduction is made on account of Indemnified Taxes, the sum payable by the applicable Loan Party or the applicable Subsidiary of a Loan Party shall be increased as necessary so that after any required withholding or the making of all required deductions (including deductions applicable to additional sums payable under this Section 3.01) the applicable Recipient receives an amount equal to the sum it would have received had no such withholding or deduction been made.</w:t>
        <w:br/>
        <w:t>(b) Payment of Other Taxes by the Loan Parties and their Subsidiaries. Without limiting the provisions of subsection (a) above, the Loan Parties and the Subsidiaries of the Loan Parties shall timely pay to the relevant Governmental Authority in accordance with applicable Law, or at the option of the Administrative Agent timely reimburse it for the payment of, any Other Taxes.</w:t>
        <w:br/>
        <w:t>(c) Tax Indemnifications.</w:t>
        <w:br/>
        <w:t>(i) Without duplication of their obligations under Section 3.01(a) or (b), each of the Loan Parties and the Subsidiaries of the Loan Parties shall, and does hereby, jointly and severally, indemnify each Recipient, and shall make payment in respect thereof within ten days after demand therefor, for the full amount of any Indemnified Taxes (including Indemnified Taxes imposed or asserted on or attributable to amounts payable under this Section 3.01) payable or paid by such Recipient or required to be withheld or deducted from a payment to such Recipient, and any penalties, interest and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or an L/C Issuer (with a copy to the Administrative Agent), or by the Administrative Agent on its own behalf or on behalf of a Lender or an L/C Issuer, shall be conclusive absent manifest error.</w:t>
        <w:br/>
        <w:t>(ii) Each Lender and each L/C Issuer shall, and does hereby, severally indemnify, and shall make payment in respect thereof within ten days after demand therefor, (A) the Administrative Agent against any Indemnified Taxes attributable to such Lender or such L/C Issuer (but only to the extent that any Loan Party or any Subsidiary of a Loan Party has not already indemnified the Administrative Agent for such Indemnified Taxes and without limiting the obligation of the Loan Parties and their Subsidiaries to do so), (B) the Administrative Agent, the Loan Parties and the Subsidiaries of the Loan Parties, as applicable, against any Taxes attributable to such Lender’s failure to comply with the provisions of Section 10.06(d) relating to the maintenance of a Participant Register and (C) the Administrative Agent, the Loan Parties, and the Subsidiaries of the Loan Parties, as applicable, against any Excluded Taxes attributable to such Lender or such L/C Issuer, in each case, that are payable or paid by the Administrative Agent, a Loan Party or a Subsidiary of a Loan Party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and each L/C Issuer hereby authorizes the Administrative Agent to set off and apply any and all amounts at any time owing to such Lender or such L/C Issuer, as the case may be, under this Agreement or any other Loan Document against any amount due to the Administrative Agent under this clause (ii).</w:t>
        <w:br/>
        <w:t>(d) Evidence of Payments. Upon request by the Borrower or the Administrative Agent, as the case may be, after any payment of Taxes by the Borrower or by the Administrative Agent to a Governmental Authority as provided in this Section 3.01, the Borrower shall deliver to the Administrative Agent or the Administrative Agent shall deliver to the Borrower, as the case may be, the original or a certified copy of a receipt issued by such Governmental Authority evidencing such payment, a copy of any return required by Laws to report such payment or other evidence of such payment reasonably satisfactory to the Borrower or the Administrative Agent, as the case may be.</w:t>
        <w:br/>
        <w:t xml:space="preserve">  98</w:t>
        <w:br/>
        <w:t>(e) Status of Lenders; Tax Documentation.</w:t>
        <w:br/>
        <w:t>(i) Any Lender that is entitled to an exemption from or reduction of withholding Tax with respect to payments made under any Loan Document shall deliver to the Borrower and to the Administrative Agent, at the time or times reasonably requested by the Borrower or the Administrative Agent, such properly completed and executed documentation reasonably requested by the Borrower or the Administrative Agent as will permit such payments to be made without withholding or at a reduced rate of withholding. In addition, any Lender,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subsections (ii)(A), (ii)(B) and (ii)(D) of this Section 3.01(e)) shall not be required if in the Lender’s reasonable judgment such completion, execution or submission would subject such Lender to any material unreimbursed cost or expense or would materially prejudice the legal or commercial position of such Lender.</w:t>
        <w:br/>
        <w:t>(ii) Without limiting the generality of the foregoing, in the event that the Borrower is a U.S. Person,</w:t>
        <w:br/>
        <w:t>(A) any Lender that is a U.S. Person shall deliver to the Borrower and the Administrative Agent on or prior to the date on which such Lender becomes a Lender under this Agreement (and from time to time thereafter upon the reasonable request of the Borrower or the Administrative Agent), executed copies of IRS Form W-9 certifying that such Lender is exempt from U.S. federal backup withholding tax;</w:t>
        <w:br/>
        <w:t>(B) any Foreign Lender shall, to the extent it is legally entitled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whichever of the following is applicable:</w:t>
        <w:br/>
        <w:t>(I) in the case of a Foreign Lender claiming the benefits of an income tax treaty to which the United States is a party (x) with respect to payments of interest under any Loan Document, executed copies of IRS Form W-8BEN or W-8BEN-E (or any successor forms) establishing an exemption from, or reduction of, U.S. federal withholding Tax pursuant to the “interest” article of such tax treaty and (y) with respect to any other applicable payments under any Loan Document, IRS Form W-8BEN or W-8BEN-E (or any successor forms) establishing an exemption from, or reduction of, U.S. federal withholding Tax pursuant to the “business profits” or “other income” article of such tax treaty;</w:t>
        <w:br/>
        <w:t>(II) executed copies of IRS Form W-8ECI (or any successor forms);</w:t>
        <w:br/>
        <w:t>(III) in the case of a Foreign Lender claiming the benefits of the exemption for portfolio interest under Section 881(c) of the Code, (x) a certificate substantially in the form of Exhibit I-1 to the effect that such Foreign Lender is not a “bank” within the meaning of Section 881(c)(3)(A) of the Code, a “10 percent shareholder” of the Borrower within the meaning of Section 881(c)(3)(B) of the Code, or a “controlled foreign corporation” described in Section 881(c)(3)(C) of the Code (a “U.S. Tax Compliance Certificate”) and (y) executed copies of IRS Form W 8BEN or W-8BEN-E (or any successor forms); or</w:t>
        <w:br/>
        <w:t>(IV) to the extent a Foreign Lender is not the beneficial owner, executed copies of IRS Form W-8IMY, accompanied by IRS Form W 8ECI, IRS Form W-8BEN, IRS Form W-8BEN-E, a U.S. Tax Compliance Certificate substantially in the form of Exhibit I-2 or Exhibit I-3,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I-4 on behalf of each such direct and indirect partner;</w:t>
        <w:br/>
        <w:t xml:space="preserve">  99</w:t>
        <w:br/>
        <w:t>(C) any Foreign Lender shall, to the extent it is legally entitled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executed copies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w:t>
        <w:br/>
        <w:t>(D)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Lender has complied with such Lender’s obligations under FATCA or to determine the amount to deduct and withhold from such payment. Solely for purposes of this subclause (D), “FATCA” shall include any amendments made to FATCA after the date of this Agreement.</w:t>
        <w:br/>
        <w:t>(iii) Each Lender agrees that if any form or certification it previously delivered pursuant to this Section 3.01 expires or becomes obsolete or inaccurate in any respect, it shall update such form or certification or promptly notify the Borrower and the Administrative Agent in writing of its legal inability to do so.</w:t>
        <w:br/>
        <w:t>(f) Treatment of Certain Refunds. Unless required by applicable Laws, at no time shall the Administrative Agent have any obligation to file for or otherwise pursue on behalf of a Lender or an L/C Issuer, or have any obligation to pay to any Lender or any L/C Issuer, any refund of Taxes withheld or deducted from funds paid for the account of such Lender or such L/C Issuer, as the case may be. If any Recipient determines, in its sole discretion exercised in good faith, that it has received a refund of any Taxes as to which it has been indemnified by any Loan Party or with respect to which any Loan Party or any Subsidiary of a Loan Party has paid additional amounts pursuant to this Section 3.01, it shall pay to the Loan Party or such Subsidiary of a Loan Party an amount equal to such refund (but only to the extent of indemnity payments made, or additional amounts paid, by a Loan Party or such Subsidiary of a Loan Party under this Section 3.01 with respect to the Taxes giving rise to such refund), net of all out-of-pocket expenses (including Taxes) incurred by such Recipient, and without interest (other than any interest paid by the relevant Governmental Authority with respect to such refund), provided that the Loan Party or such Subsidiary of a Loan Party, upon the request of the Recipient, agrees to repay the amount paid over to the Loan Party or such Subsidiary of a Loan Party (plus any penalties, interest or other charges imposed by the relevant Governmental Authority) to the Recipient in the event the Recipient is required to repay such refund to such Governmental Authority. Notwithstanding anything to the contrary in this subsection, in no event will the applicable Recipient be required to pay any amount to the Loan Party or any Subsidiary of a Loan Party pursuant to this subsection the payment of which would place the Recipient in a less favorable net after-Tax position than such Recipient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any Recipient to make available its tax returns (or any other information relating to its Taxes that it deems confidential) to any Loan Party, any Subsidiary of a Loan Party or any other Person.</w:t>
        <w:br/>
        <w:t>(g) Survival. Each party’s obligations under this Section 3.01 shall survive the resignation or replacement of the Administrative Agent or any assignment of rights by, or the replacement of, a Lender or an L/C Issuer, the termination of the Commitments and the repayment, satisfaction or discharge of all other Secured Obligations.</w:t>
        <w:br/>
        <w:t xml:space="preserve">  100</w:t>
        <w:br/>
        <w:t>3.02 Illegality. If any Lender determines that any Law has made it unlawful, or that any Governmental Authority has asserted that it is unlawful, for any Lender or its applicable Lending Office to make, maintain or fund Loans whose interest is determined by reference to the Eurodollar Rate, or to determine or charge interest rates based upon the Eurodollar Rate, or any Governmental Authority has imposed material restrictions on the authority of such Lender to purchase or sell, or to take deposits of, Dollars in the London interbank market, then, on notice thereof by such Lender to the Borrower through the Administrative Agent, (a) any obligation of such Lender to make or continue Eurodollar Rate Loans or to convert Base Rate Loans to Eurodollar Rate Loans shall be suspended, and (b) if such notice asserts the illegality of such Lender making or maintaining Base Rate Loans the interest rate on which is determined by reference to the Eurodollar Rate component of the Base Rate, the interest rate on which Base Rate Loans of such Lender shall, if necessary to avoid such illegality, be determined by the Administrative Agent without reference to the Eurodollar Rate component of the Base Rate, in each case until such Lender notifies the Administrative Agent and the Borrower that the circumstances giving rise to such determination no longer exist. Upon receipt of such notice, (x) the Borrower shall, upon demand from such Lender (with a copy to the Administrative Agent), prepay or, if applicable, convert all Eurodollar Rate Loans of such Lender to Base Rate Loans (the interest rate on which Base Rate Loans of such Lender shall, if necessary to avoid such illegality, be determined by the Administrative Agent without reference to the Eurodollar Rate component of the Base Rate), either on the last day of the Interest Period therefor, if such Lender may lawfully continue to maintain such Eurodollar Rate Loans to such day, or immediately, if such Lender may not lawfully continue to maintain such Eurodollar Rate Loans and (y) if such notice asserts the illegality of such Lender determining or charging interest rates based upon the Eurodollar Rate, the Administrative Agent shall during the period of such suspension compute the Base Rate applicable to such Lender without reference to the Eurodollar Rate component thereof until the Administrative Agent is advised in writing by such Lender that it is no longer illegal for such Lender to determine or charge interest rates based upon the Eurodollar Rate. Upon any such prepayment or conversion, the Borrower shall also pay accrued interest on the amount so prepaid or converted.</w:t>
        <w:br/>
        <w:t>3.03 Inability to Determine Rates. If the Majority Lenders determine that for any reason in connection with any request for a Eurodollar Rate Loan or a conversion to or continuation thereof that (a) Dollar deposits are not being offered to banks in the London interbank eurodollar market for the applicable amount and Interest Period of such Eurodollar Rate Loan, (b) adequate and reasonable means do not exist for determining the Eurodollar Rate for any requested Interest Period with respect to a proposed Eurodollar Rate Loan or in connection with an existing or proposed Base Rate Loan, or (c) the Eurodollar Rate for any requested Interest Period with respect to a proposed Eurodollar Rate Loan does not adequately and fairly reflect the cost to such Lenders of funding such Eurodollar Rate Loan, the Administrative Agent will promptly so notify the Borrower and each Lender (in each case with respect to clause (a), (b) or (c) above, “Impacted Loans”). Thereafter, (x) the obligation of the Lenders to make or maintain Eurodollar Rate Loans shall be suspended, and (y) in the event of a determination described in the preceding sentence with respect to the Eurodollar Rate component of the Base Rate, the utilization of the Eurodollar Rate component in determining the Base Rate shall be suspended, in each case until the Administrative Agent (upon the instruction of the Majority Lenders) revokes such notice. Upon receipt of such notice, the Borrower may revoke any pending request for a Borrowing of, conversion to or continuation of Eurodollar Rate Loans or, failing that, will be deemed to have converted such request into a request for a Borrowing of Base Rate Loans in the amount specified therein.</w:t>
        <w:br/>
        <w:t>Notwithstanding the foregoing, if the Majority Lenders have made the determination described in clauses (a), (b) or (c) of this section, the Administrative Agent, in consultation with the Borrower and the Majority Lenders, may establish an alternative interest rate for the Impacted Loans, in which case, such alternative rate of interest shall apply with respect to the Impacted Loans until (1) the Administrative Agent revokes the notice delivered with respect to the Impacted Loans under clause (a), (b) or (c) of the first sentence of this section or (2) the Administrative Agent or the Majority Lenders notify the Administrative Agent and the Borrower that such alternative interest rate does not adequately and fairly reflect the cost to such Lenders of funding the Impacted Loans.</w:t>
        <w:br/>
        <w:t xml:space="preserve">  101</w:t>
        <w:br/>
        <w:t>Notwithstanding anything to the contrary in this Agreement or any other Loan Documents, if the Administrative Agent determines (which determination shall be conclusive absent manifest error), or the Borrower or Majority Lenders notify the Administrative Agent (with, in the case of the Majority Lenders, a copy to Borrower) that the Borrower or Majority Lenders (as applicable) have determined, that:</w:t>
        <w:br/>
        <w:t>(i) adequate and reasonable means do not exist for ascertaining LIBOR for any requested Interest Period, including, without limitation, because the LIBOR Screen Rate is not available or published on a current basis and such circumstances are unlikely to be temporary; or</w:t>
        <w:br/>
        <w:t>(ii) the administrator of the LIBOR Screen Rate or a Governmental Authority having jurisdiction over the Administrative Agent has made a public statement identifying a specific date after which LIBOR or the LIBOR Screen Rate shall no longer be made available, or used for determining the interest rate of loans (such specific date, the “Scheduled Unavailability Date”); or</w:t>
        <w:br/>
        <w:t>(iii) syndicated loans currently being executed, or that include language similar to that contained in this Section, are being executed or amended (as applicable) to incorporate or adopt a new benchmark interest rate to replace LIBOR,</w:t>
        <w:br/>
        <w:t>then, reasonably promptly after such determination by the Administrative Agent or receipt by the Administrative Agent of such notice, as applicable, the Administrative Agent and the Borrower may amend this Agreement to replace LIBOR with an alternate benchmark rate (including any mathematical or other adjustments to the benchmark (if any) incorporated therein), giving due consideration to any evolving or then existing convention for similar U.S. dollar denominated syndicated credit facilities for such alternative benchmarks (any such proposed rate, a “LIBOR Successor Rate”), together with any proposed LIBOR Successor Rate Conforming Changes and any such amendment shall become effective at 5:00 p.m. (New York time) on the fifth Business Day after the Administrative Agent shall have posted such proposed amendment to all Lenders and the Borrower unless, prior to such time, Lenders comprising the Majority Lenders have delivered to the Administrative Agent written notice that such Majority Lenders do not accept such amendment.</w:t>
        <w:br/>
        <w:t>If no LIBOR Successor Rate has been determined and the circumstances under clause (i) above exist or the Scheduled Unavailability Date has occurred (as applicable), the Administrative Agent will promptly so notify the Borrower and each Lender. Thereafter, (x) the obligation of the Lenders to make or maintain Eurodollar Rate Loans shall be suspended, (to the extent of the affected Eurodollar Rate Loans or Interest Periods), and (y) the Eurodollar Rate component shall no longer be utilized in determining the Base Rate. Upon receipt of such notice, the Borrower may revoke any pending request for a Borrowing of, conversion to or continuation of Eurodollar Rate Loans (to the extent of the affected Eurodollar Rate Loans or Interest Periods) or, failing that, will be deemed to have converted such request into a request for a Borrowing of Base Rate Loans (subject to the foregoing clause (y)) in the amount specified therein.</w:t>
        <w:br/>
        <w:t>Notwithstanding anything else herein, any definition of “LIBOR Successor Rate” shall provide that in no event shall such LIBOR Successor Rate be less than zero for purposes of this Agreement.</w:t>
        <w:br/>
        <w:t>3.04 Increased Costs; Reserves on Eurodollar Rate Loans.</w:t>
        <w:br/>
        <w:t>(a) Increased Costs Generally. If any Change in Law shall: (i) impose, modify or deem applicable any reserve, special deposit, compulsory loan, insurance charge or similar requirement against assets of, deposits with or for the account of, or credit extended or participated in by, any Lender (except any reserve requirement contemplated by Section 3.04(e)) or any L/C Issuer; (ii) subject any Recipient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 (iii) impose on any Lender or any L/C Issuer or the London interbank market any other condition, cost or expense affecting this Agreement or Eurodollar Rate Loans made by such Lender or any Letter of Credit or participation therein; and the result of any of the foregoing shall be to increase the cost to such Lender of making, converting to, continuing or maintaining any Loan the interest on which is determined by reference to the Eurodollar Rate (or of maintaining its obligation to make any such Loan), or to increase the cost to such Lender or such L/C Issuer of participating in, issuing or maintaining any Letter of Credit (or of maintaining its</w:t>
        <w:br/>
        <w:t xml:space="preserve">  102</w:t>
        <w:br/>
        <w:t>obligation to participate in or to issue any Letter of Credit), or to reduce the amount of any sum received or receivable by such Lender or such L/C Issuer hereunder (whether of principal, interest or any other amount) then, upon request of such Lender or such L/C Issuer, the Borrower will pay to such Lender or such L/C Issuer, as the case may be, such additional amount or amounts as will compensate such Lender or such L/C Issuer, as the case may be, for such additional costs incurred or reduction suffered.</w:t>
        <w:br/>
        <w:t>(b) Capital Requirements. If any Lender or any L/C Issuer determines that any Change in Law affecting such Lender or such L/C Issuer or any Lending Office of such Lender or such Lender’s or such L/C Issuer’s holding company, if any, regarding capital or liquidity requirements has or would have the effect of reducing the rate of return on such Lender’s or such L/C Issuer’s capital or on the capital of such Lender’s or such L/C Issuer’s holding company, if any, as a consequence of this Agreement, the Commitments of such Lender or the Loans made by, or participations in Letters of Credit or Swing Line Loans held by, such Lender, or the Letters of Credit issued by such L/C Issuer, to a level below that which such Lender or such L/C Issuer or such Lender’s or such L/C Issuer’s holding company could have achieved but for such Change in Law (taking into consideration such Lender’s or such L/C Issuer’s policies and the policies of such Lender’s or such L/C Issuer’s holding company with respect to capital adequacy or liquidity), then from time to time the Borrower will pay to such Lender or such L/C Issuer, as the case may be, such additional amount or amounts as will compensate such Lender or such L/C Issuer or such Lender’s or such L/C Issuer’s holding company for any such reduction suffered.</w:t>
        <w:br/>
        <w:t>(c) Certificates for Reimbursement. A certificate of a Lender or an L/C Issuer setting forth the amount or amounts necessary to compensate such Lender or such L/C Issuer or its holding company, as the case may be, as specified in subsection (a) or (b) of this Section and delivered to the Borrower shall be conclusive absent manifest error. The Borrower shall pay such Lender or such L/C Issuer, as the case may be, the amount shown as due on any such certificate within ten days after receipt thereof.</w:t>
        <w:br/>
        <w:t>(d) Delay in Requests. Failure or delay on the part of any Lender or any L/C Issuer to demand compensation pursuant to the foregoing provisions of this Section shall not constitute a waiver of such Lender’s or such L/C Issuer’s right to demand such compensation, provided that the Borrower shall not be required to compensate a Lender or an L/C Issuer pursuant to the foregoing provisions of this Section for any increased costs incurred or reductions suffered more than nine months prior to the date that such Lender or such L/C Issuer, as the case may be, notifies the Borrower of the Change in Law giving rise to such increased costs or reductions and of such Lender’s or such L/C Issuer’s intention to claim compensation therefor (except that, if the Change in Law giving rise to such increased costs or reductions is retroactive, then the nine-month period referred to above shall be extended to include the period of retroactive effect thereof).</w:t>
        <w:br/>
        <w:t>(e) Reserves on Eurodollar Rate Loans. The Borrower shall pay to each Lender, as long as such Lender shall be required to maintain reserves with respect to liabilities or assets consisting of or including Eurocurrency funds or deposits (currently known as “Eurocurrency liabilities”), additional interest on the unpaid principal amount of each Eurodollar Rate Loan equal to the actual costs of such reserves allocated to such Loan by such Lender (as determined by such Lender in good faith, which determination shall be conclusive), which shall be due and payable on each date on which interest is payable on such Loan, provided the Borrower shall have received at least ten days’ prior notice (with a copy to the Administrative Agent) of such additional interest from such Lender. If a Lender fails to give notice ten days prior to the relevant Interest Payment Date, such additional interest shall be due and payable ten days from receipt of such notice.</w:t>
        <w:br/>
        <w:t>3.05 Compensation for Losses. Upon demand of any Lender (with a copy to the Administrative Agent) from time to time, the Borrower shall promptly compensate such Lender for and hold such Lender harmless from any loss, cost or expense incurred by it as a result of:</w:t>
        <w:br/>
        <w:t>(a) any continuation, conversion, payment or prepayment of any Loan other than a Base Rate Loan on a day other than the last day of the Interest Period for such Loan (whether voluntary, mandatory, automatic, by reason of acceleration, or otherwise);</w:t>
        <w:br/>
        <w:t xml:space="preserve">  103</w:t>
        <w:br/>
        <w:t>(b) any failure by the Borrower (for a reason other than the failure of such Lender to make a Loan) to prepay, borrow, continue or convert any Loan other than a Base Rate Loan on the date or in the amount notified by the Borrower; or</w:t>
        <w:br/>
        <w:t>(c) any assignment of a Eurodollar Rate Loan on a day other than the last day of the Interest Period therefor as a result of a request by the Borrower pursuant to Section 10.13;</w:t>
        <w:br/>
        <w:t>including any loss or expense (excluding loss of anticipated profits) arising from the liquidation or reemployment of funds obtained by it to maintain such Loan or from fees payable to terminate the deposits from which such funds were obtained. The Borrower shall also pay any customary administrative fees charged by such Lender in connection with the foregoing.</w:t>
        <w:br/>
        <w:t>For purposes of calculating amounts payable by the Borrower to the Lenders under this Section 3.05, each Lender shall be deemed to have funded each Eurodollar Rate Loan made by it at the Eurodollar Rate for such Loan by a matching deposit or other borrowing in the London interbank eurodollar market for a comparable amount and for a comparable period, whether or not such Eurodollar Rate Loan was in fact so funded.</w:t>
        <w:br/>
        <w:t>3.06 Mitigation Obligations; Replacement of Lenders.</w:t>
        <w:br/>
        <w:t>(a) Designation of a Different Lending Office. Each Lender may make any Credit Extension to the Borrower through any Lending Office, provided that the exercise of this option shall not affect the obligation of the Borrower to repay the Credit Extension in accordance with the terms of this Agreement. If any Lender requests compensation under Section 3.04, or requires the Borrower to pay any Indemnified Taxes or additional amounts to any Lender, any L/C Issuer, or any Governmental Authority for the account of any Lender or any L/C Issuer pursuant to Section 3.01, or if any Lender gives a notice pursuant to Section 3.02, then at the request of the Borrower such Lender or such L/C Issuer shall, as applicable, use reasonable efforts to designate a different Lending Office for funding or booking its Loans hereunder or to assign its rights and obligations hereunder to another of its offices, branches or affiliates, if, in the judgment of such Lender or such L/C Issuer, such designation or assignment (i) would eliminate or reduce amounts payable pursuant to Section 3.01 or 3.04, as the case may be, in the future, or eliminate the need for the notice pursuant to Section 3.02, as applicable, and (ii) in each case, would not subject such Lender or such L/C Issuer, as the case may be, to any unreimbursed cost or expense and would not otherwise be disadvantageous to such Lender or such L/C Issuer, as the case may be. The Borrower hereby agrees to pay all reasonable costs and expenses incurred by any Lender or any L/C Issuer in connection with any such designation or assignment.</w:t>
        <w:br/>
        <w:t>(b) Replacement of Lenders. If any Lender requests compensation under Section 3.04, or if the Borrower is required to pay any Indemnified Taxes or additional amounts to any Lender or any Governmental Authority for the account of any Lender pursuant to Section 3.01 and, in each case, such Lender has declined or is unable to designate a different lending office in accordance with Section 3.06(a), the Borrower may replace such Lender or take any other actions in accordance with Section 10.13.</w:t>
        <w:br/>
        <w:t>3.07 Survival. All of the Borrower’s obligations under this Article III shall survive termination of the Aggregate Commitments, repayment of all other Obligations hereunder, and resignation of the Administrative Agent.</w:t>
        <w:br/>
        <w:t>ARTICLE IV</w:t>
        <w:br/>
        <w:t>CONDITIONS PRECEDENT TO CREDIT EXTENSIONS</w:t>
        <w:br/>
        <w:t>4.01 Conditions of Initial Credit Extension. The obligation of each Lender to make Loans, and the obligation of the L/C Issuers to issue Letters of Credit, on the Closing Date, is subject at the time of the making of such Loans or the issuance of such Letters of Credit to the satisfaction of the following conditions on or before such date:</w:t>
        <w:br/>
        <w:t>(a) Credit Documents. The Administrative Agent’s receipt of the following, each of which shall be originals or facsimiles (followed promptly by originals after the Closing Date) unless otherwise specified, each properly executed by a Responsible Officer of the signing Loan Party, each in form and substance reasonably satisfactory to the Administrative Agent:</w:t>
        <w:br/>
        <w:t>(i) executed counterparts of this Agreement;</w:t>
        <w:br/>
        <w:t xml:space="preserve">  104</w:t>
        <w:br/>
        <w:t>(ii) a Note or Notes duly executed by the Borrower in favor of each Lender requesting a Note at least three Business Days in advance of the Closing Date;</w:t>
        <w:br/>
        <w:t>(iii) executed counterparts of the Intercreditor Agreement Among Group Lenders;</w:t>
        <w:br/>
        <w:t>(iv) the Security Agreement and each other Security Document set forth on Schedule 4.01A required to be executed on the Closing Date as indicated on such Schedule, duly executed by each Loan Party party thereto, together with (except as provided in such Security Documents or except to the extent that the Security Documents provide that such documents shall be delivered to other Persons as set forth therein):</w:t>
        <w:br/>
        <w:t>(A) certificates, if any, representing the pledged equity referred to therein accompanied by undated stock powers executed in blank and (if applicable) instruments evidencing the pledged debt referred to therein endorsed in blank;</w:t>
        <w:br/>
        <w:t>(B) evidence that all other actions, recordings and filings that the Administrative Agent or Collateral Agent may deem reasonably necessary to satisfy the Collateral and Guarantee Requirement shall have been taken, completed or otherwise provided for in a manner reasonably satisfactory to the Administrative Agent and Collateral Agent; and</w:t>
        <w:br/>
        <w:t>(C) evidence that all insurance required to be maintained pursuant to the Loan Documents has been obtained and is in effect and that the Administrative Agent and Collateral Agent have been named as loss payee and additional insured under each United States insurance policy with respect to such insurance as to which the Administrative Agent shall have requested to be so named;</w:t>
        <w:br/>
        <w:t>provided that if the requirements hereof (other than (a) the execution of each Security Document set forth on Schedule 4.01A required to be executed on the Closing Date as indicated on such schedule by each Loan Party party thereto, (b) the pledge and perfection of security interests in the Equity Interests of (i) the Borrower and (ii) each direct Wholly-Owned Subsidiary of the Borrower that is organized in the United States and constitutes a Material Subsidiary and (c) delivery of Uniform Commercial Code financing statements with respect to perfection of security interests in the assets of the Loan Parties that may be perfected by the filing of a financing statement under the Uniform Commercial Code) are not satisfied as of the Closing Date after the Borrower’s use of commercially reasonable efforts without undue burden or expense to do so, the satisfaction of such requirements shall not be a condition to the occurrence of the Closing Date (but shall be required to be satisfied as promptly as practicable after the Closing Date and in any event within the period specified therefor in Section 6.11);</w:t>
        <w:br/>
        <w:t>(v) (i) a copy of the Organization Documents, including all amendments thereto, of the Loan Parties, certified, if applicable, as of a recent date by the Secretary of State or other competent authority of the state of its organization, if applicable, or similar Governmental Authority, and a certificate as to the good standing or comparable certificate under applicable Law (where relevant) of the Loan Parties as of a recent date from the Closing Date, from such Secretary of State, similar Governmental Authority or other competent authority and (ii) a certificate of the Secretary or Assistant Secretary or comparable officer under applicable Law or director of the applicable Loan Parties dated the Closing Date and certifying (where relevant) (A) that attached thereto is a true and complete copy of the Organization Documents of the Loan Parties as in effect on the Closing Date, (B) that attached thereto is a true and complete copy of resolutions duly</w:t>
        <w:br/>
        <w:t xml:space="preserve">  105</w:t>
        <w:br/>
        <w:t>adopted by the board of directors (or equivalent governing body) of the Loan Parties authorizing the execution, delivery and performance of the Loan Documents to which such Person is a party and, the borrowings hereunder, and that such resolutions have not been modified, rescinded or amended and are in full force and effect, (C) that the Organization Documents of the Loan Parties have not been amended since the date of the last amendment shown on such certificate and (D) as to (if applicable) the incumbency and specimen signature of each officer executing any Loan Document on behalf of the Loan Parties and countersigned by another officer as to the incumbency and specimen signature of the Secretary or Assistant Secretary or comparable officer under applicable Law executing the certificate pursuant to clause (ii) above;</w:t>
        <w:br/>
        <w:t>(vi) (i) a customary opinion of Xxxxxxxx &amp; Xxxxx LLP, counsel for the Borrower and the other Loan Parties, in form and substance reasonably satisfactory to the Administrative Agent, (ii) [Reserved] and (iii) a customary opinion of Xxxxx Xxxx, LLP, special FCC counsel for the Borrower and the other Loan Parties in form and substance reasonably satisfactory to the Administrative Agent; a certificate signed by a Responsible Officer of Nexstar Media certifying that, to the knowledge of Nexstar Media, the conditions set forth in Sections 4.01(e) and (f) have been satisfied; the Solvency Certificate signed by the chief financial officer of Nexstar Media; and a funding indemnity letter with respect to Borrowings of Revolving Credit Loans and Term A Loans on the Closing Date.</w:t>
        <w:br/>
        <w:t>(b) USA PATRIOT Act. The Administrative Agent and the Arrangers shall have received all documentation and other information about the Borrower and the Guarantors at least three Business Days prior to the Closing Date as has been reasonably requested in writing at least ten days prior to the Closing Date by the Administrative Agent or the Arrangers that they reasonably determine is required by regulatory authorities under applicable “know your customer” and Anti-Money Laundering Laws, including without limitation, the Act.</w:t>
        <w:br/>
        <w:t>(c) Acquisition. The Acquisition shall have been consummated, or substantially simultaneously with the borrowing of the Closing Date Term Loans (as defined in the Original Credit Agreement), shall be consummated, in all material respects in accordance with the terms of the Merger Agreement, without giving effect to any amendments, consents or waivers by Nexstar Media or Merger Sub that are materially adverse to the Initial Lenders, the Arrangers or the Co-Managers, without the prior written consent of the Arrangers (such consent not to be unreasonably withheld, delayed or conditioned); it being understood that (a) any reduction in the purchase price of, or consideration for, the Acquisition is not material or adverse to the interests of the Initial Lenders, the Arrangers or the Co-Managers, so long as such reduction in cash consideration shall be applied to reduce the amounts of the Group Closing Date Term Loans (as defined in the Original Credit Agreement) and the Bridge Loans (as defined in the Commitment Letter) on a pro rata basis and (b) any amendment to the definition of “Media General Material Adverse Effect” is materially adverse to the interest of the Initial Lenders, the Arrangers or the Co-Managers.</w:t>
        <w:br/>
        <w:t>(d) Refinancing. The Required Refinancing shall have occurred substantially concurrent with the closing of the Acquisition.</w:t>
        <w:br/>
        <w:t>(e) No Media General Material Adverse Effect. Since January 27, 2016, there shall not have been any event, circumstance, change, effect, development, condition or occurrence that, individually or in the aggregate, would be reasonably likely to have a Media General Material Adverse Effect.</w:t>
        <w:br/>
        <w:t>(f) Representations. (i) The Specified Acquisition Agreement Representations shall be true and correct in all material respects on and as of the Closing Date and (ii) the Specified Representations shall be true and correct in all material respects on and as of the Closing Date; provided that, in each case, to the extent that such representations and warranties specifically refer to an earlier date, they shall be true and correct in all material respects as of such earlier date.</w:t>
        <w:br/>
        <w:t xml:space="preserve">  106</w:t>
        <w:br/>
        <w:t>(g) Financial Information.</w:t>
        <w:br/>
        <w:t>(i) The Arrangers shall have received (A) audited consolidated balance sheets of Nexstar Media and Media General and related statements of income, changes in equity and cash flows of Nexstar Media and Media General for the fiscal year ended December 31, 2015 and (B) unaudited consolidated balance sheets and related statements of income, changes in equity and cash flows of Nexstar Media and Media General for each of the first three subsequent fiscal quarters after December 31, 2015 and ended at least 45 days before the Closing Date; provided that the filing of financial statements on form 10-K and form 10-Q within such periods by Nexstar Media and Media General will satisfy the requirements in this clause (i).</w:t>
        <w:br/>
        <w:t>(ii) The Arrangers shall have received a pro forma consolidated balance sheet and related pro forma consolidated statement of income of Nexstar Media as of and for the period ended on June 30, 2016 prepared after giving effect to the Transactions as if the Transactions had occurred as of such date (in the case of such balance sheet) or at the beginning of such period (in the case of such statement of income).</w:t>
        <w:br/>
        <w:t>(h) Fees, Etc. Concurrently with the funding of the Loans, the Administrative Agent shall have received evidence of payment of all fees required to be paid on the Closing Date pursuant to the Fee Letter and reasonable and documented out-of-pocket costs and expenses (including, without limitation, legal fees and expenses) that have been invoiced at least three Business Days before the Closing Date (which amounts may be offset against the proceeds of the Loans).</w:t>
        <w:br/>
        <w:t>(i) Request for Credit Extension. The Administrative Agent and, if applicable, an L/C Issuer or the Swing Line Lender shall have received a Loan Notice or Letter of Credit Application, as applicable, relating to the initial Credit Extension.</w:t>
        <w:br/>
        <w:t>Without limiting the generality of the provisions of the last paragraph of Section 9.03, for purposes of determining compliance with the conditions specified in this Section 4.01, each Initial Lender that has signed this Agreement shall be deemed to have consented to, approved or accepted or to be satisfied with, each document or other matter required thereunder to be consented to or approved by or acceptable or satisfactory to an Initial Lender unless the Administrative Agent shall have received notice from such Lender prior to the proposed Closing Date specifying its objection thereto.</w:t>
        <w:br/>
        <w:t>4.02 Conditions to Subsequent Credit Extensions. The obligation of each Lender to honor any Request for Credit Extension (other than (x) a Loan Notice requesting only a conversion of Loans to the other Type, or a continuation of Eurodollar Rate Loans, (y) a Credit Extension of Incremental Term Loans in connection with a Limited Condition Acquisition and (z) the Post-Closing Increases) is subject to satisfaction or waiver of the following conditions precedent:</w:t>
        <w:br/>
        <w:t>(a) The representations and warranties of each Loan Party contained in Article V or in any other Loan Document, or which are contained in any document furnished at any time under or in connection herewith or therewith, shall be true and correct in all respects or, in the case of such representations and warranties which are not otherwise subject to a materiality qualification in accordance with its terms, shall be true and correct in all material respects, in each case on and as of the date of such Credit Extension, except to the extent that such representations and warranties specifically refer to an earlier date, in which case they shall be true and correct in all respects (or in the case of such representations and warranties which are not otherwise subject to a materiality qualification in accordance with its terms, in all material respects) as of such earlier date.</w:t>
        <w:br/>
        <w:t>(b) No Default shall exist, or would result from such proposed Credit Extension or from the application of the proceeds thereof.</w:t>
        <w:br/>
        <w:t>(c) The Administrative Agent and, if applicable, an L/C Issuer or the Swing Line Lender shall have received a Request for Credit Extension in accordance with the requirements hereof.</w:t>
        <w:br/>
        <w:t xml:space="preserve">  107</w:t>
        <w:br/>
        <w:t>Each Request for Credit Extension (other than (x) a Loan Notice requesting only a conversion of Loans to the other Type or a continuation of Eurodollar Rate Loans and (y) a Credit Extension of Incremental Term Loans in accordance with a Limited Condition Acquisition) submitted by the Borrower shall be deemed to be a representation and warranty that the conditions specified in Sections 4.02(a) and (b) have been satisfied on and as of the date of the applicable Credit Extension.</w:t>
        <w:br/>
        <w:t>ARTICLE V</w:t>
        <w:br/>
        <w:t>REPRESENTATIONS AND WARRANTIES</w:t>
        <w:br/>
        <w:t>Each Holding Company (solely to the extent applicable to it) and the Borrower represent and warrant to the Administrative Agent and the Lenders that:</w:t>
        <w:br/>
        <w:t>5.01 Existence, Qualification and Power; Compliance with Laws. Each Holding Company and each Covenant Entity (a) is a Person duly incorporated, organized or formed, and validly existing (to the extent applicable in the relevant jurisdiction), and in good standing under the Laws of the jurisdiction of its incorporation or organization, except, in the case of any Covenant Entity that is not the Borrower, where the failure of such Covenant Entity to be in good standing could not reasonably be expected to have a Material Adverse Effect, (b) has all requisite power and authority to (i) own or lease its assets and carry on its business and (ii) execute, deliver and perform its obligations under the Loan Documents to which it is a party, (c) (to the extent applicable in the relevant jurisdiction) is duly qualified and is licensed and, as applicable, in good standing under the Laws of each jurisdiction where its ownership, lease or operation of properties or the conduct of its business requires such qualification or license, (d) is in compliance with all Laws, orders, writs, injunctions and orders and (e) has all requisite governmental licenses, authorizations, consents and approvals to operate its business as currently conducted; except in each case referred to in clause (b)(i), (c), (d) or (e), to the extent that failure to do so could not, individually or in the aggregate, reasonably be expected to have a Material Adverse Effect.</w:t>
        <w:br/>
        <w:t>5.02 Authorization; No Contravention. The execution, delivery and performance by each Holding Company and each Covenant Entity of each Loan Document to which such Person is a party, and the consummation of the Transactions, are within such Person’s corporate or other powers, have been duly authorized by all necessary corporate or other organizational action, and do not and will not (a) contravene the terms of any of such Person’s Organization Documents, (b) conflict with or result in any breach or contravention of, or the creation of any Lien under (other than the creation of any Lien under the Loan Documents), or require any payment to be made under (i) any Contractual Obligation to which such Person is a party or affecting such Person or the properties of such Person or (ii) any order, injunction, writ or decree of any Governmental Authority or any arbitral award to which such Person or its property is subject, or (c) violate any material Law; except with respect to any conflict, breach or contravention or payment (but not creation of Liens) referred to in clause (b), to the extent that such conflict, breach, contravention or payment could not, individually or in the aggregate, reasonably be expected to have a Material Adverse Effect.</w:t>
        <w:br/>
        <w:t>5.03 Governmental Authorization; Other Consents. No approval, consent, exemption, authorization, or other action by, or notice to, or filing with, any Governmental Authority or any other Person is necessary or required in connection with (a) the execution, delivery or performance by, or enforcement against, any Holding Company or any Covenant Entity of this Agreement or any other Loan Document, (b) as of the Closing Date, the grant by any Holding Company or any Covenant Entity of the Liens granted by it pursuant to the Security Documents, (c) as of the Closing Date, the perfection or maintenance of the Liens created under the Security Documents (including the priority thereof), or (d) the exercise by the Administrative Agent or any Lender of its rights under the Loan Documents or the remedies in respect of the Collateral pursuant to the Security Documents, except, in each case above, for (i) filings necessary to perfect the Liens on the Collateral granted by any Holding Company or the Covenant Entities in favor of the Secured Parties from and after the Closing Date, (ii) the approvals, consents, exemptions, authorizations, actions, notices and filings which have been duly obtained, taken, given or made and are in full force and effect, (iii) the filing of certain of the Loan Documents with the FCC after the Closing Date, (iv) any necessary prior approval of the FCC and (v) those approvals, consents, exemptions, authorizations or other actions, notices or filings, the failure of which to obtain or make could not, individually or in the aggregate, reasonably be expected to have a Material Adverse Effect.</w:t>
        <w:br/>
        <w:t xml:space="preserve">  108</w:t>
        <w:br/>
        <w:t>5.04 Binding Effect. This Agreement has been, and each other Loan Document to which any Holding Company or any Covenant Entity is a party, when delivered hereunder, will have been, duly executed and delivered by such Person that is party thereto. This Agreement constitutes, and each other Loan Document to which any Holding Company or any Covenant Entity is a party when so delivered will constitute, a legal, valid and binding obligation of such Person, enforceable against each such Person that is party thereto in accordance with its terms, except as such enforceability may be limited by Debtor Relief Laws and by general principles of equity.</w:t>
        <w:br/>
        <w:t>5.05 Financial Statements; No Material Adverse Effect.</w:t>
        <w:br/>
        <w:t>(a) The Audited Financial Statements (i) were prepared in accordance with GAAP, except as otherwise expressly noted therein and (ii) fairly present in all material respects the financial condition of Consolidated Group Entities as of the date thereof and their results of operations for the period covered thereby in accordance with GAAP, except in the case of clauses (i) and (ii), as disclosed to the Administrative Agent prior to the Closing Date.</w:t>
        <w:br/>
        <w:t>(b) The unaudited consolidated balance sheets of Nexstar Media dated June 30, 2016, and the related consolidated statements of income or operations, shareholders’ equity and cash flows for the fiscal quarter ended on that date (i) were prepared in accordance with GAAP, and (ii) fairly present in all material respects the financial condition of Nexstar Media as of the date thereof and its results of operations for the period covered thereby (subject to year-end audit adjustments and the absence of footnotes), except, in the case of clauses (i) and (ii), as disclosed to the Administrative Agent prior to the Closing Date.</w:t>
        <w:br/>
        <w:t>(c) The unaudited pro forma debt capitalization of the Consolidated Group Entities as at June 30, 2016, and the unaudited pro forma consolidated statement of income of the Consolidated Group Entities for the 12-month period ending on June 30, 2016 (together with the pro forma debt capitalization, the “Pro Forma Financial Statements”), copies of which have heretofore been furnished to the Administrative Agent and the Arrangers, have been prepared giving effect (as if such events had occurred on such date or at the beginning of such periods, as the case may be) to the Transactions. The Pro Forma Financial Statements have been prepared in good faith, based on assumptions believed by Nexstar Media to be reasonable as of the date of delivery thereof, and present fairly in all material respects on a Pro Forma Basis the estimated financial position of the Consolidated Group Entities as at June 30, 2016 and their estimated results of operations for the periods covered thereby, assuming that the events specified in the preceding sentence had actually occurred at such date or at the beginning of the periods covered thereby.</w:t>
        <w:br/>
        <w:t>(d) Since the Closing Date, there has been no event or circumstance, either individually or in the aggregate, that has had or could reasonably be expected to have a Material Adverse Effect.</w:t>
        <w:br/>
        <w:t>5.06 Litigation. As of the Closing Date, except as set forth on Schedule 5.06, there are no actions, suits, proceedings, claims or disputes pending or, to the knowledge of any Holding Company or any Covenant Entity, threatened or contemplated in writing, at law, in equity, in arbitration or before any Governmental Authority, by or against any Holding Company or any Covenant Entity, or against any of their properties or revenues that either individually or in the aggregate, if determined adversely, could reasonably be expected to have a Material Adverse Effect.</w:t>
        <w:br/>
        <w:t>5.07 Ownership of Property; Liens.</w:t>
        <w:br/>
        <w:t>(a) Each of the Holding Companies and the Covenant Entities has good and valid title in fee simple to, or valid leasehold interests in, or easements or other limited property interests in, all property necessary in the ordinary conduct of its business, free and clear of all Liens except for minor defects in title that do not materially impair its ability to conduct its business or to utilize such assets for their intended purposes and Liens permitted under the Loan Documents and except, in each case, where the failure to have such title or other interest could not reasonably be expected to have, individually or in the aggregate, a Material Adverse Effect. This representation shall not apply to IP Rights, which are the subject of Section 5.14.</w:t>
        <w:br/>
        <w:t xml:space="preserve">  109</w:t>
        <w:br/>
        <w:t>(b) All Material Real Properties of the Covenant Entities as of the Closing Date are listed on Schedule 5.07. The list on Schedule 5.07 is a true, accurate and complete list of all such Material Real Property as of the Closing Date. None of the Holding Companies own any Material Real Property.</w:t>
        <w:br/>
        <w:t>5.08 Environmental Compliance. Except as disclosed on Schedule 5.08:</w:t>
        <w:br/>
        <w:t>(a) With respect to properties currently owned or operated by any Holding Company or any Covenant Entity, or to the knowledge of any Holding Company or any Covenant Entity, any property formerly owned or operated by any Holding Company or any Covenant Entity, no such property is listed or proposed for listing on the NPL or on the CERCLIS or any analogous foreign, state or local list;</w:t>
        <w:br/>
        <w:t>(b) to the knowledge of any Holding Company or any Covenant Entity, (A) there are no and have never been any underground or above-ground storage tanks or any surface impoundments, septic tanks, pits, sumps or lagoons in which Hazardous Materials are being or have been treated, stored or disposed on any property currently owned or operated by any Holding Company or any Covenant Entity or on any property formerly owned or operated by any Holding Company or any Covenant Entity and (B) there is no friable asbestos or asbestos-containing material on any property currently owned or operated by any Holding Company or any Covenant Entity; and</w:t>
        <w:br/>
        <w:t>(c) Hazardous Materials have not been released, discharged or disposed of by any Holding Company or any Covenant Entity on any property currently or to the knowledge of any Holding Company or any Covenant Entity formerly owned or operated by any Holding Company or any Covenant Entity in excess of the applicable legal limit;</w:t>
        <w:br/>
        <w:t>in each case of clauses (a), (b) and (c) above, other than such matters which, individually or in the aggregate, could not reasonably be expected to have a Material Adverse Effect.</w:t>
        <w:br/>
        <w:t>(d) (i) Neither any Holding Company nor any Covenant Entity is undertaking, nor has completed, either individually or together with other potentially responsible parties, any investigation or assessment or remedial or response action relating to any actual or threatened release, discharge or disposal of Hazardous Materials at any site, location or operation, either voluntarily or pursuant to the order of any Governmental Authority or the requirements of any Environmental Law and (ii) all Hazardous Materials generated, used, treated, handled or stored at, or transported to or from, any property currently or to the knowledge of any Holding Company or any Covenant Entity formerly owned or operated by any Covenant Entity have been disposed of in a manner not reasonably expected to result in material liability to any Holding Company or any Covenant Entity, in each case of clauses (i) and (ii) above, other than such matters which, individually or in the aggregate, could not reasonably be expected to have a Material Adverse Effect.</w:t>
        <w:br/>
        <w:t>5.09 Taxes. Each of the Holding Companies and the Covenant Entities has timely filed all federal, provincial, state, municipal, foreign and other tax returns and reports required to be filed, and has timely paid all federal, provincial, state, municipal, foreign and other Taxes, assessments, fees and other governmental charges levied or imposed upon it or its properties, income or assets or otherwise due and payable (including in its capacity as a withholding agent), except those which are being contested in good faith by appropriate proceedings diligently conducted and for which adequate reserves have been provided in accordance with GAAP and, except for failures to file or pay as could not, either individually or in the aggregate, reasonably be expected to result in a Material Adverse Effect. There are no Tax audits, deficiencies, assessments or other claims with respect to any Holding Company or any Covenant Entity that could, either individually or in the aggregate, reasonably be expected to result in a Material Adverse Effect.</w:t>
        <w:br/>
        <w:t>5.10 ERISA Compliance.</w:t>
        <w:br/>
        <w:t>(a) Except as could not reasonably be expected to result in a Material Adverse Effect, each Plan is in compliance with the applicable provisions of ERISA, the Code and other Federal or state laws.</w:t>
        <w:br/>
        <w:t xml:space="preserve">  110</w:t>
        <w:br/>
        <w:t>(b) There are no pending or, to the knowledge of any Holding Company or any Covenant Entity, threatened claims, actions or lawsuits, or action by any Governmental Authority, with respect to any Plan that could reasonably be expected to have a Material Adverse Effect. There has been no prohibited transaction or violation of the fiduciary responsibility rules with respect to any Plan that has resulted or could reasonably be expected to result in a Material Adverse Effect.</w:t>
        <w:br/>
        <w:t>(c) Except as could not reasonably be expected to result in a Material Adverse Effect: (i) no ERISA Event has occurred, and neither any Holding Company, any Covenant Entity nor any ERISA Affiliate is aware of any fact, event or circumstance that could reasonably be expected to constitute or result in an ERISA Event with respect to any Pension Plan; (ii) each of the Holding Companies, the Covenant Entities, and each ERISA Affiliate has met all applicable requirements under the Pension Funding Rules in respect of each Pension Plan, and no waiver of the minimum funding standards under the Pension Funding Rules has been applied for or obtained; (iii) neither any Holding Company, any Covenant Entity nor any ERISA Affiliate has incurred or reasonably expects to incur any liability (and no event has occurred which, with the giving of notice under Section 4219 of ERISA, would result in such liability) under Section 4201 et seq. or 4243 of ERISA with respect to a Multiemployer Plan; (iv) neither any Holding Company, any Covenant Entity nor any ERISA Affiliate has engaged in a transaction that could reasonably be expected to be subject to Section 4069 or Section 4212(c) of ERISA; and (v) no Pension Plan has been terminated by the PBGC, and no event or circumstance has occurred or exists that could reasonably be expected to cause the PBGC to institute proceedings under Title IV of ERISA to terminate any Pension Plan.</w:t>
        <w:br/>
        <w:t>5.11 Subsidiaries; Equity Interests; Variable Interest Entities. As of the Closing Date, neither any Holding Company nor any Covenant Entity has any Subsidiaries or Variable Interest Entities other than those specifically disclosed in Part (a) of Schedule 5.11, and all of the outstanding Equity Interests in each Holding Company (other than Nexstar Media), each Covenant Entity and their respective Subsidiaries have been validly issued, are fully paid and nonassessable, and such Equity Interests of the Covenant Entities and their Subsidiaries (and, to the knowledge of the Borrower, the Equity Interests of the Variable Interest Entities) are owned by the Person(s) set forth in Part (a) of Schedule 5.11, in each case in the amounts specified in Part (a) of Schedule 5.11 free and clear of all Liens except (i) those created under the Security Documents and (ii) any nonconsensual Lien that is permitted under Section 7.01. As of the Closing Date, Part (b) of Schedule 5.11 is a complete and accurate list of (x) all Holding Companies and all Covenant Entities and their Subsidiaries and all Variable Interest Entities and (y) with respect to the Variable Interest Entities, limited to the knowledge of the Borrower, the jurisdiction of each such Person’s incorporation, the address of its principal place of business and its U.S. taxpayer identification number.</w:t>
        <w:br/>
        <w:t>5.12 Margin Regulations; Investment Company Act.</w:t>
        <w:br/>
        <w:t>(a) Neither any Holding Company nor any Covenant Entity is engaged nor will engage, principally or as one of its important activities, in the business of purchasing or carrying margin stock (within the meaning of Regulation U issued by the FRB), or extending credit for the purpose of purchasing or carrying margin stock, and no proceeds of any Borrowings or drawings under any Letter of Credit will be used for any purpose that violates Regulation U or Regulation X of the FRB.</w:t>
        <w:br/>
        <w:t>(b) Neither any Holding Company nor any Covenant Entity is or is required to be registered as an “investment company” under the Investment Company Act of 1940.</w:t>
        <w:br/>
        <w:t>5.13 Disclosure. No report, financial statement, certificate or other written information furnished by or on behalf of any Holding Company, any Covenant Entity or any other Consolidated Group Entity (other than projected financial information, pro forma financial information and information of a general economic or industry nature and with respect to any information regarding Media General provided on or prior to the Closing Date, to the knowledge of Nexstar Media) to any Agent, any Arranger or any Lender in connection with the transactions contemplated hereby and the negotiation of this Agreement or delivered hereunder or under any other Loan Document (in each case as modified or supplemented by other information so furnished), when taken as a whole, contains when furnished any material misstatement of fact or omits to state any material fact necessary to make the statements therein, in the light of the circumstances under which they were made, not materially misleading. With respect to projected financial information and pro forma financial information, the Borrower represents only that such information was prepared in good faith based upon assumptions believed to be reasonable at the time of preparation, it being understood that such projections may vary from actual results and that such variances may be material.</w:t>
        <w:br/>
        <w:t xml:space="preserve">  111</w:t>
        <w:br/>
        <w:t>5.14 Intellectual Property; Licenses, Etc. Each Covenant Entity owns, licenses or possesses the legal right to use, all of the trademarks, service marks, trade names, copyrights, domain names, patents, patent rights, franchises, technology, software, know how, database rights, design rights, licenses and other intellectual property rights (collectively, “IP Rights”) that are reasonably necessary for the operation of its business as currently conducted, except where the failure to own or have a license or other right to use such assets could not reasonably be expected to have, individually or in the aggregate, a Material Adverse Effect. To the knowledge of the Borrower, no such IP Rights infringe upon any rights held by any Person except for such infringements, individually or in the aggregate, which could not reasonably be expected to have a Material Adverse Effect. No claim or litigation regarding any such IP Rights, is pending or, to the knowledge of the Borrower, threatened against any Covenant Entity in writing, which, either individually or in the aggregate, could reasonably be expected to have a Material Adverse Effect.</w:t>
        <w:br/>
        <w:t>5.15 Solvency. On the Closing Date, after giving effect to the Transactions the Consolidated Group Entities are Solvent.</w:t>
        <w:br/>
        <w:t>5.16 Security Documents. The Security Documents are effective to create for the benefit of the Secured Parties legal, valid and enforceable Liens on, and security interests in, the Collateral and, (a) when all appropriate filings or recordings are made in the appropriate offices as may be required under applicable Laws (which filings or recordings shall be made to the extent required by any Security Document) and (b) upon the taking of possession or control by the Collateral Agent of such Collateral with respect to which a security interest may be perfected only by possession or control (which possession or control shall be given to the Collateral Agent to the extent required by any Security Document), such Security Document will constitute fully perfected Liens on (to the extent that perfection can be achieved under applicable Law by making such filings or recordings or taking such possession or control), and security interests in, all right, title and interest of the Loan Parties in the Collateral, in each case subject to no Liens other than the applicable Liens permitted under the Loan Documents.</w:t>
        <w:br/>
        <w:t>5.17 Use of Proceeds. The proceeds of the Revolving Credit Loans shall be used to finance general corporate and working capital purposes of the Covenant Entities and to the extent permitted by the terms of this Agreement, any Unrestricted Subsidiaries (including, to the extent permitted hereunder, Investments, Sharing Arrangements, Capital Expenditures and Restricted Payments); provided, that in no event shall the proceeds of the Credit Extensions be used in contravention of any Law or of any Loan Document. The proceeds of the Term Loans and Incremental Term Loans shall be used for the purposes set forth on the Facilities Schedule.</w:t>
        <w:br/>
        <w:t>5.18 Insurance. The properties of the Covenant Entities are insured with financially sound and reputable insurance companies not Affiliates of any of the Consolidated Group Entities, in such amounts, with such deductibles and covering such risks as are customarily carried by companies engaged in similar businesses and owning similar properties in localities where such Person operates.</w:t>
        <w:br/>
        <w:t>5.19 Labor Matters. There are no strikes, walkouts, work stoppages or other material labor disputes pending or, to the knowledge of any Holding Company or the Borrower, threatened against any Holding Company or any of the Covenant Entities, except for those as could not, individually or in the aggregate for the Covenant Entities, reasonably be expected to result in a Material Adverse Effect.</w:t>
        <w:br/>
        <w:t>5.20 OFAC; Anti-Money Laundering and Economic Sanctions Laws.</w:t>
        <w:br/>
        <w:t>(a) None of any Holding Company or any Covenant Entity, and, to the knowledge of senior management of any Holding Company or any Covenant Entity, no Variable Interest Entity of Nexstar Media, or any respective officers or directors of any Holding Company, any Covenant Entity or any Variable Interest Entity of Nexstar Media, (i) is currently the subject of any Sanctions, (ii) is located, organized or residing in any Designated Jurisdiction, or (iii) is or has been (within the previous five years) engaged in any transaction with any Person who is now or was then the subject of Sanctions or who is located, organized or residing in any Designated Jurisdiction. No Loan, nor the proceeds from any Loan, has been used, directly or indirectly, to lend, contribute, provide or has otherwise made available to fund any activity or business in any Designated Jurisdiction or to fund any activity or business of any Person located, organized or residing in any Designated Jurisdiction or who is the subject of any Sanctions, or in any other manner that will result in any violation by any Person (including any Lender, any Arranger, any Agent, any L/C Issuer or the Swing Line Lender) of Sanctions.</w:t>
        <w:br/>
        <w:t xml:space="preserve">  112</w:t>
        <w:br/>
        <w:t>(b) None of any Holding Company or any Covenant Entity and, to the knowledge of senior management of any Holding Company or any Covenant Entity, none of the respective officers or directors of any Holding Company, any Covenant Entity or any Variable Interest Entity of Nexstar Media (i) has violated or is in violation of any applicable Anti-Money Laundering Law or (ii) has engaged or engages in any transaction, investment, undertaking or activity that conceals the identity, source or destination of the proceeds from any category of offenses designated in any applicable Law, regulation or other binding measure implementing the “Forty Recommendations” and “Nine Special Recommendations” published by the Organization for Economic Cooperation and Development’s Financial Action Task Force on Money Laundering.</w:t>
        <w:br/>
        <w:t>(c) No Consolidated Group Entity and, to the knowledge of senior management of any Holding Company and any Covenant Entity, none of the respective officers or directors of any Consolidated Group Entity that is acting or benefiting in any capacity in connection with any Group Loans is an Embargoed Person.</w:t>
        <w:br/>
        <w:t>(d) Except as otherwise authorized by OFAC, none of any Holding Company or any Covenant Entity and, to the knowledge of senior management of any Holding Company or any Covenant Entity, none of the respective officers, directors, brokers or agents of any such Person that is acting or benefiting in any capacity in connection with the Loans conducts any business or engages in making or receiving any contribution of funds, goods or services to or for the benefit of any Embargoed Person.</w:t>
        <w:br/>
        <w:t>(e) Each Consolidated Group Entity has conducted its business in compliance with the United States Foreign Corrupt Practices Act of 1977, and to the extent applicable to such Consolidated Group Entity, the UK Xxxxxxx Xxx 0000 and other similar anti-corruption legislation in other jurisdictions in all material respects. Nexstar Media and its Subsidiaries have instituted and maintained policies and procedures designed to promote and achieve compliance with such laws.</w:t>
        <w:br/>
        <w:t>5.21 FCC Licenses.</w:t>
        <w:br/>
        <w:t>(a) No Holding Company owns any Broadcast License. Schedule 5.21 accurately and completely lists, as of the Closing Date, for each Station, all Broadcast Licenses granted or assigned to the Covenant Entities, or under which the Covenant Entities have the right to operate such Station. The Broadcast Licenses listed in Schedule 5.21 with respect to any Station include all material authorizations, licenses and permits issued by the FCC that are required or necessary for the operation of such Station, and the conduct of the business of the Covenant Entities with respect to such Station, as now conducted. On the Closing Date, the Broadcast Licenses listed in Schedule 5.21 granted or assigned to the Covenant Entities are validly issued and in full force and effect without any material condition imposed by the FCC, except those applicable generally to stations of the type, nature, class or location of the Stations in question, and the Covenant Entities have fulfilled and performed in all material respects all of their material obligations under the terms and conditions of such Broadcast Licenses and the Communications Laws and have full power and authority to operate material Broadcast Licenses.</w:t>
        <w:br/>
        <w:t>(b) To the Borrower’s knowledge, Schedule 5.21 accurately and completely lists, as of the Closing Date, for each Shared Services Party Station, all Broadcast Licenses granted or assigned to a Variable Interest Entity of Nexstar Media that is not an Immaterial VIE for such Shared Services Party Station, or under which such Variable Interest Entity for such Shared Services Party Station has the right to operate such Shared Services Party Station. To the Borrower’s knowledge, the Broadcast Licenses listed in Schedule 5.21 with respect to any Shared Services Party Station include all material authorizations, licenses and permits issued by the FCC that are required or necessary for the operation of such Shared Services Party Station, and the conduct of the business of such Variable Interest Entity for such Shared Services Party Station with respect to such Shared Services Party Station, as now conducted. To the Borrower’s knowledge, on the Closing Date, the Broadcast Licenses listed in Schedule 5.21 are validly issued and in full force and effect without any condition imposed by the FCC, except those applicable generally to stations of the type, nature, class or location of the Shared Services Party Stations in question, and, to the Borrower’s knowledge, each Variable Interest Entity for such Shared Services Party Station has fulfilled and performed in all material respects all of its obligations under the terms and conditions of such Broadcast Licenses and the Communications</w:t>
        <w:br/>
        <w:t xml:space="preserve">  113</w:t>
        <w:br/>
        <w:t>Laws (including the timely, true, correct, and complete filing of all reports, applications and other documents required to be filed by each Variable Interest Entity with the FCC with respect to such Shared Services Party Stations) and has full power and authority to operate thereunder, except in each case as would not, individually or in the aggregate, reasonably be expected to have Material Adverse Effect.</w:t>
        <w:br/>
        <w:t>5.22 Sharing Agreements. All material Nexstar/VIE Agreements entered into between Nexstar Media or any of its Subsidiaries with each Material VIE that are effective on the Closing Date are listed on Schedule 5.22, and full and complete copies thereof have been delivered to the Administrative Agent.</w:t>
        <w:br/>
        <w:t>5.23 Channel Sharing Agreements. All material Channel Sharing Agreements entered into (a) between any Covenant Entity or any Variable Interest Entity of Nexstar Media and another Covenant Entity or Variable Interest Entity of Nexstar Media and (b) between any Covenant Entity or Variable Interest Entity of Nexstar Media, on the one hand, and any Person, on the other hand that are effective and permitted to be disclosed by applicable law on the Closing Date are listed on Schedule 5.23, and full and complete copies thereof have been delivered to the Administrative Agent, unless the Incentive Auction Results Public Notice has not been issued by the FCC as of the Closing Date.</w:t>
        <w:br/>
        <w:t>ARTICLE VI</w:t>
        <w:br/>
        <w:t>AFFIRMATIVE COVENANTS</w:t>
        <w:br/>
        <w:t>So long as (1) any Lender shall have any Commitment hereunder, (2) any Loan or other Obligation hereunder which is accrued and payable shall remain unpaid or unsatisfied or (3) any Letter of Credit shall remain outstanding (unless Cash Collateralized or otherwise backstopped on terms reasonably satisfactory to the L/C Issuer), the Borrower shall, and shall (except in the case of the covenants set forth in Sections 6.01, 6.02 and 6.03) cause each applicable Covenant Entity and/or, with respect to Section 6.11 and Section 6.14, each Loan Party, as applicable, to:</w:t>
        <w:br/>
        <w:t>6.01 Financial Statements. Deliver to the Administrative Agent for prompt further distribution to each Lender:</w:t>
        <w:br/>
        <w:t>(a) as soon as available, but in any event within 90 days after the end of each fiscal year of the Borrower, a consolidated balance sheet of Nexstar Media (in each case including each VIE Borrower) as at the end of such fiscal year and the related consolidated statements of income or operations, shareholders’ or members’ equity and cash flows for such fiscal year, setting forth in each case in comparative form the figures for the previous fiscal year, all in reasonable detail and prepared in accordance with GAAP, audited and accompanied by a report and opinion of an independent registered public accounting firm of nationally recognized standing, which report and opinion shall be prepared in accordance with generally accepted auditing standards and shall not be subject to any “going concern” qualification (other than with respect to, or resulting from, the regularly scheduled maturity of the Revolving Credit Commitments, the Term Loans or other Indebtedness or any anticipated inability to satisfy the Financial Covenant) or any qualification or exception as to the scope of such audit and for the avoidance of doubt, excluding an “emphasis of matter” paragraph, together with a customary management’s discussion and analysis of financial information;</w:t>
        <w:br/>
        <w:t>(b) as soon as available, but in any event within 45 days after the end of each of the first three fiscal quarters of each fiscal year of the Borrower commencing with the first such fiscal quarter ending after the Closing Date, a consolidated balance sheet of Nexstar Media (in each case including each VIE Borrower) as at the end of such fiscal quarter, and the related (i) consolidated statements of income or operations and shareholders’ or members’ equity for such fiscal quarter and for the portion of the fiscal year then ended and (ii) consolidated statements of cash flows for the portion of the fiscal year then ended, setting forth in each case in comparative form the figures for the corresponding fiscal quarter of the previous fiscal year and the corresponding portion of the previous fiscal year, all in reasonable detail and certified by a Responsible Officer of the Borrower as fairly presenting in all material respects the financial condition, results of operations, shareholders’ or members’ equity and cash flows of Nexstar Media and including the consolidated financial results of all VIE Borrowers, in accordance with GAAP, subject only to normal year-end adjustments and the absence of footnotes, together with a customary management’s discussion and analysis of financial information;</w:t>
        <w:br/>
        <w:t xml:space="preserve">  114</w:t>
        <w:br/>
        <w:t>(c) simultaneously with the delivery of each set of consolidated financial statements referred to in Sections 6.01(a) and (b) above, the related consolidating financial statements reflecting the adjustments necessary to eliminate the accounts of Unrestricted Subsidiaries (if any) and Excluded VIEs (if any) from such consolidated financial statements; provided that no such consolidating financial statements shall not be required pursuant to this clause (c) if the Consolidated EBITDA and Total Assets of the Consolidated Group Entities will not vary by more than 2.5% after eliminating the accounts of all such Unrestricted Subsidiaries and Excluded VIEs;</w:t>
        <w:br/>
        <w:t>(d) at such time as required by any other Group Credit Agreement or Group Loan Document and to the extent not otherwise already delivered to the Administrative Agent under this Agreement or in any role under another Group Credit Agreement or Group Loan Document, documents, instruments, agreements, letters, certificates and other information required to be delivered by any other Group Borrower under any other Group Credit Agreement or Group Loan Document; and[reserved]; and</w:t>
        <w:br/>
        <w:t>(e) on or prior to March 31 of each year, to the extent requested on or prior to the end of the prior fiscal year by at least three Revolving Credit Lenders in writing to the Administrative Agent (with a copy to Nexstar Media), a copy of the annual budget for the Consolidated Group Entities for the next fiscal year;</w:t>
        <w:br/>
        <w:t>Notwithstanding the foregoing, the obligations in subsections (a) and (b) of this Section 6.01 may be satisfied with respect to financial information of the Consolidated Group Entities by furnishing Nexstar Media’s Form 10-K or 10-Q, as applicable, filed with the SEC; provided that such information is accompanied by (A) consolidating information that explains in reasonable detail the differences between the information relating to Nexstar Media on the one hand, and the information relating to the other Consolidated Group Entities, on a standalone basis, on the other hand (it being understood and agreed that the types and the detail of consolidating information historically furnished by the Borrower pursuant to the Existing Nexstar Credit Agreement when expanded to include all of the Subsidiaries and Variable Interest Entities of Nexstar Media after the Closing Date is satisfactory) and (B) the related consolidating financial statements reflecting the adjustments necessary to eliminate the accounts of Unrestricted Subsidiaries (if any) and Excluded VIEs (if any) from such financial statements, and to the extent such information is in lieu of information required to be provided under Section 6.01(a), such materials are accompanied by a report and opinion of an independent registered public accounting firm of nationally recognized standing, which report and opinion shall be prepared in accordance with generally accepted auditing standards.</w:t>
        <w:br/>
        <w:t>Each Lender and the Administrative Agent hereby acknowledges and agrees that Nexstar Media and its Subsidiaries and Variable Interest Entities of Nexstar Media may be required to restate historical financial statements as the result of the implementation of changes in GAAP, or the respective interpretation thereof, and that such restatements, solely as a result of such requirement to restate, will not result in a Default or an Event of Default under the Loan Documents.</w:t>
        <w:br/>
        <w:t>6.02 Certificates; Other Information. Deliver to the Administrative Agent for prompt distribution to each Lender (unless already delivered by the Group Borrowers to the Administrative Agent in any role under another Group Credit Agreement or Group Loan Document):</w:t>
        <w:br/>
        <w:t>(a) no later than five days after the delivery of the financial statements referred to in Sections 6.01(a) and (b) (commencing with the delivery of financial statements for the first full fiscal quarter ending after the Closing Date), a duly completed Compliance Certificate signed by the chief executive officer, president, chief financial officer, or vice president of the Borrower (which delivery may be by electronic communication including fax or email and shall be deemed to be an original authentic counterpart thereof for all purposes), including (i) a description of each event, condition or circumstance during the last fiscal quarter covered by such Compliance Certificate requiring a prepayment under Section 2.05(b) of any Group Credit Agreement, (ii) a list that identifies (A) each Immaterial Subsidiary as of the date of delivery of such Compliance Certificate or a confirmation that there is no change in such information since the later of the</w:t>
        <w:br/>
        <w:t xml:space="preserve">  115</w:t>
        <w:br/>
        <w:t>Closing Date or the date of the last such list and (B) each Immaterial VIE as of the date of delivery of such Compliance Certificate or a confirmation that there is no change in such information since the later of the Closing Date or the date of the last such list, (iii) if during the last fiscal quarter covered by such Compliance Certificate any Covenant Entity shall have made any Investment pursuant to Section 7.03(n), any Restricted Payment pursuant to Section 7.09(j) or any payment made pursuant to Section 7.06(a)(iii), a reasonably detailed calculation (including all relevant financial information reasonably requested by the Administrative Agent) of the Available Amount as of the end of such fiscal quarter, (iv) if during the last fiscal quarter covered by such Compliance Certificate, (A) the Borrower shall have made any Discounted Voluntary Prepayment pursuant to Section 2.05(e) or (B) a Holding Company or the Borrower shall have made an open market purchase of Term Loans constituting Term B Loans pursuant to Section 10.06(f) and (v) such other information required by the Compliance Certificate;</w:t>
        <w:br/>
        <w:t>(b) promptly after the same are publicly available, copies of all annual, regular, periodic and special reports and registration statements which Nexstar Media, any Covenant Entity or any Loan Party may file or be required to file with the SEC or with any Governmental Authority that may be substituted therefor (other than amendments to any registration statement (to the extent such registration statement, in the form it became effective, is delivered), exhibits to any registration statement and, if applicable, any registration statement on Form S-8) and in any case not otherwise required to be delivered to the Administrative Agent pursuant hereto;</w:t>
        <w:br/>
        <w:t>(c) promptly after any reasonable request by the Administrative Agent, copies of any detailed audit reports and final management letters submitted to the board of directors (or the audit committee of the board of directors) of Nexstar Media, any Covenant Entity or any Loan Party by independent accountants in connection with the accounts or books of Nexstar Media, any Covenant Entity or any Loan Party, or any audit of any of them;</w:t>
        <w:br/>
        <w:t>(d) promptly after the receipt thereof, copies of any material requests or material notices received by Nexstar Media, any Covenant Entity or any Loan Party that could reasonably be expected to result in a Material Adverse Effect;</w:t>
        <w:br/>
        <w:t>(e) together with the delivery of the financial statements pursuant to Section 6.01(a) and each Compliance Certificate pursuant to Section 6.02(a) (commencing with the financial statements for fiscal year ended on December 31, 2017), a report showing in reasonable detail (i) any new Material Real Property of the Loan Parties, (ii) any new registered Marks, Copyrights, and Patents of the Loan Parties (as each is defined in the Security Documents), that, in each case, are required by the Collateral and Guarantee Requirement to be pledged to secure all or any portion of the Nexstar Secured Obligations, (iii) any new Equity Interests of any JV Entity that are required by the Collateral and Guarantee Requirement to be pledged to secure all or any portion of the Nexstar Secured Obligations, (iv) any new investment property (unless no possessory collateral in respect thereof is required to be delivered to the Collateral Agent) and letter of credit rights that are required by the Collateral and Guarantee Requirement to secure all or any portion of the Nexstar Secured Obligations, (v) any new Restricted Subsidiary the Equity Interests of which are required by the Collateral and Guarantee Requirement to be pledged to secure the Nexstar Secured Obligations, and (vi) any new Restricted Subsidiary of (A) any Loan Party that is required by the Collateral and Guarantee Requirement to Guarantee the Nexstar Secured Obligations (B) any Material VIE the failure of which to provide a Guarantee of the Nexstar Secured Obligations could result in a breach of Section 8.01(n)(ii), in each case since the Closing Date and that have not been previously disclosed in writing;</w:t>
        <w:br/>
        <w:t>(f) promptly, such additional information regarding the Collateral or the business, legal, financial or corporate affairs of any Consolidated Group Entity, or compliance with the terms of the Loan Documents, as the Administrative Agent or any Lender through the Administrative Agent may from time to time reasonably request; and</w:t>
        <w:br/>
        <w:t>(g) (i) promptly following their submission with the FCC or any other Federal, state or local Governmental Authority, copies of any and all periodic or special reports filed by any Holding Company, any Covenant Entity or any Loan Party, if such reports are publicly available and indicate a material adverse</w:t>
        <w:br/>
        <w:t xml:space="preserve">  116</w:t>
        <w:br/>
        <w:t>change in the business, operations or financial condition of the Consolidated Group Entities taken as a whole (but only to the extent such reports are publicly available); and (ii) if the Incentive Auction Results Public Notice has not been issued by the FCC as of the Closing Date, promptly following release thereof, all material Channel Sharing Agreements entered into (a) between any Covenant Entity or any Variable Interest Entity of Nexstar Media and another Covenant Entity or Variable Interest Entity of Nexstar Media and (b) between any Covenant Entity or Variable Interest Entity of Nexstar Media, on the one hand, and any Person, on the other hand.</w:t>
        <w:br/>
        <w:t>Documents required to be delivered pursuant to Section 6.01(a) or (b) or Section 6.02(b) may be delivered electronically and if so delivered, shall be deemed to have been delivered on the date (x) on which the Borrower posts such documents, or provides a link thereto on the Borrower’s website on the Internet at the website address listed on Schedule 10.02; or (y) on which such documents are posted on the Borrower’s behalf on an Internet or intranet website, if any, to which each Lender and the Administrative Agent have access (whether a commercial, third-party website or whether sponsored by the Administrative Agent); provided that: (i) upon written request of the Administrative Agent, the Borrower shall deliver paper copies of such documents to the Administrative Agent for further distribution to each Lender until a written request to cease delivering paper copies is given by the Administrative Agent or such Lender and (ii) the Borrower shall notify (by facsimile or electronic mail) the Administrative Agent of the posting of any such documents and provide to the Administrative Agent by electronic mail electronic versions (i.e., soft copies) of such documents. Notwithstanding any provision in any Group Loan Document to the contrary, the Administrative Agent shall have no obligation to request the delivery of or to maintain paper copies of the documents referred to above, and in any event shall have no responsibility to monitor compliance by the Borrower or any other Consolidated Group Entity with any such request by a Lender for delivery, and each Lender shall be solely responsible for requesting delivery to it or maintaining its copies of such documents.</w:t>
        <w:br/>
        <w:t>The Borrower hereby acknowledges that (a) the Administrative Agent and/or the Arrangers may, but shall not be obligated to, make available to the Lenders and the L/C Issuers materials and/or information provided by or on behalf of the Borrower hereunder (collectively, “Borrower Materials”) by posting the Borrower Materials on IntraLinks, Syndtrak, ClearPar or another similar electronic system (the “Platform”) and (b) certain of the Lenders (each, a “Public Lender”) may have personnel who do not wish to receive material non-public information with respect to the Consolidated Group Entities, or the respective securities of any of the foregoing, and who may be engaged in investment and other market-related activities with respect to such Persons’ securities. The Borrower hereby agrees that so long as the Borrower is the issuer of any outstanding debt or equity securities that are registered or issued pursuant to a private offering or is actively contemplating issuing any such securities (w) all Borrower Materials that are to be made available to Public Lenders shall be clearly and conspicuously marked “PUBLIC” which, at a minimum, shall mean that the word “PUBLIC” shall appear prominently on the first page thereof, (x) by marking Borrower Materials “PUBLIC,” the Borrower shall be deemed to have authorized the Administrative Agent, the Arrangers, the L/C Issuers and the Lenders to treat such Borrower Materials as not containing any material non-public information with respect to the Borrower or its securities for purposes of United States Federal and state securities laws (provided, however, that to the extent such Borrower Materials constitute Information, they shall be treated as set forth in Section 10.07), (y) all Borrower Materials marked “PUBLIC” are permitted to be made available through a portion of the Platform designated “Public Side Information,” and (z) the Administrative Agent and the Arrangers shall be entitled to treat any Borrower Materials that are not marked “PUBLIC” as being suitable only for posting on a portion of the Platform not designated “Public Side Information.” Notwithstanding the foregoing, the Borrower shall be under no obligation to xxxx any Borrower Materials “PUBLIC.”</w:t>
        <w:br/>
        <w:t>6.03 Notices. Upon any Responsible Officer of a Covenant Entity obtaining actual knowledge thereof, notify the Administrative Agent:</w:t>
        <w:br/>
        <w:t>(a) promptly of the occurrence of any Default, which notice shall specify the nature thereof, the period of existence thereof and what action the Borrower proposes to take with respect thereto;</w:t>
        <w:br/>
        <w:t>(b) promptly of any litigation or governmental proceeding (including, without limitation, pursuant to any applicable Environmental Laws) pending, or to the knowledge of any Holding Company or any Covenant Entity, threatened in writing, against any Holding Company or any Covenant Entity (i) that could reasonably be expected to be determined adversely and, if so determined, to result in a Material Adverse Effect or (ii) which relates to this Agreement or any other Loan Document;</w:t>
        <w:br/>
        <w:t xml:space="preserve">  117</w:t>
        <w:br/>
        <w:t>(c) promptly of the occurrence of any ERISA Event that could reasonably be expected to have a Material Adverse Effect; promptly of any material change in accounting policies or financial reporting practices by any Consolidated Group Entity, including, without limitation, any change in the methodology of calculating or including the financial results of any Variable Interest Entity of Nexstar Media and its Subsidiaries in the financial covenants of this Agreement;</w:t>
        <w:br/>
        <w:t>(d) promptly and in any event within five Business Days after the receipt by any Holding Company, any Covenant Entity or any Loan Party from the FCC or any other Governmental Authority, or the filing by any Holding Company, any Covenant Entity or any Loan Party, as applicable, of, (i) any citation, notice of violation or order to show cause issued by the FCC or any Governmental Authority with respect to any Holding Company, any Covenant Entity or any Loan Party which is available to such Person, in each case which could reasonably be expected to have a Material Adverse Effect and (ii) a copy of any notice or application by any Holding Company, any Covenant Entity or any Loan Party requesting authority to or notifying the FCC of its intent to cease broadcasting on any full-power broadcast station for any period in excess of ten days;</w:t>
        <w:br/>
        <w:t>(e) promptly and in any event within five Business Days after the receipt by any Holding Company, any Covenant Entity or any Loan Party or the occurrence of (i) any complaint or other matter filed with or communicated to the FCC or other Governmental Authority, of which such Person has knowledge which could reasonably be expected to have a Material Adverse Effect and (ii) any lapse, termination or relinquishment of any material Broadcast License or any other material License held by any Covenant Entity or any Loan Party, or any denial by the FCC or other Governmental Authority of any application to renew or extend such material Broadcast License or such other material License for the usual period thereof;</w:t>
        <w:br/>
        <w:t>(f) promptly and in any event within five Business Days after the designation of a Subsidiary of the Consolidated Group Entities as an Unrestricted Subsidiary, or the designation of an Unrestricted Subsidiary as a Restricted Subsidiary of the Consolidated Group Entities; and</w:t>
        <w:br/>
        <w:t>(g) promptly after the occurrence of any other Material Adverse Effect, as defined in each Group Credit Agreement, not otherwise described in this Section 6.03 under this Agreement.</w:t>
        <w:br/>
        <w:t>6.04 Preservation of Existence, Etc. (a) Preserve, renew and maintain in full force and effect its legal existence under the Laws of the jurisdiction of its organization and (b) take all reasonable action to maintain all rights, privileges (including its good standing), permits, licenses (including FCC Licenses) and franchises necessary or desirable in the normal conduct of its business, except in the case of clauses (a) (other than with respect to the Borrower) and (b), (i) to the extent that failure to do so could not reasonably be expected to have a Material Adverse Effect or (ii) pursuant to a transaction permitted by Section 7.04 or Section 7.05.</w:t>
        <w:br/>
        <w:t>6.05 Maintenance of Properties. Except if the failure to do so could not, individually or in the aggregate for all Consolidated Group Entities, reasonably be expected to have a Material Adverse Effect, (i) maintain, preserve and protect all of its material tangible properties and equipment necessary in the operation of its business in good working order, repair and condition, ordinary wear and tear excepted and casualty or condemnation excepted; and (ii) make all necessary renewals, replacements, modifications, improvements, upgrades, extensions and additions thereof or thereto in accordance with prudent industry practice.</w:t>
        <w:br/>
        <w:t>6.06 Maintenance of Insurance. Maintain with financially sound and reputable insurance companies, insurance with respect to its properties and business against loss or damage of the kinds customarily insured against by Persons engaged in the same or similar business, of such types and in such amounts (after giving effect to any self-insurance reasonable and customary for similarly situated Persons engaged in the same or similar businesses as the Borrower) as are customarily carried under similar circumstances by such other Persons. If any portion of any of the Mortgaged Properties is at any time located in an area identified by the Federal Emergency Management Agency</w:t>
        <w:br/>
        <w:t xml:space="preserve">  118</w:t>
        <w:br/>
        <w:t>(or any successor agency) as a special flood hazard area with respect to which flood insurance has been made available under the National Flood Insurance Act of 1968 (as now or hereafter in effect or successor act thereto), then, to the extent required by applicable Laws, the Borrower shall, or shall cause each Covenant Entity to, (a) maintain, or cause to be maintained, with a financially sound and reputable insurer, flood insurance in an amount reasonably satisfactory to the Administrative Agent and otherwise sufficient to comply with all applicable rules and regulations promulgated pursuant to the Flood Insurance Laws and (b) deliver to the Administrative Agent evidence of such compliance in form and substance reasonably acceptable to the Administrative Agent.</w:t>
        <w:br/>
        <w:t>6.07 Compliance with Laws. Comply in all respects with the requirements of all Laws and all orders, writs, injunctions, decrees and judgments applicable to it or to its business or property (including, without limitation, Environmental Laws, ERISA, all terms and conditions of all Broadcast Licenses and applicable Communications Laws, applicable Sanctions, anti-corruption laws, Anti-Money Laundering Laws, including the Act), except if the failure to comply therewith could not, individually or in the aggregate, reasonably be expected to have a Material Adverse Effect.</w:t>
        <w:br/>
        <w:t>6.08 Books and Records. Maintain proper books of record and account, in which entries that are full, true and correct in all material respects and are in conformity with GAAP consistently applied shall be made of all material financial transactions and matters involving the assets and business of the Consolidated Group Entities.</w:t>
        <w:br/>
        <w:t>6.09 Inspection Rights. Permit representatives and independent contractors of the Administrative Agent and each Lender to visit and inspect any of its properties and to discuss its affairs, finances and accounts with its directors, officers, and independent public accountants, all at the reasonable expense of the Borrower and at such reasonable times during normal business hours and as often as may be reasonably desired, upon reasonable advance notice to the Borrower; provided that, excluding any such visits and inspections during the continuation of an Event of Default, only the Administrative Agent on behalf of the Lenders may exercise rights of the Administrative Agent and the Lenders under this Section 6.09 and the Administrative Agent shall not exercise such rights more often than two times during any calendar year absent the existence of an Event of Default and only one such time shall be at the Borrower’s expense; provided, further, that when an Event of Default exists, the Administrative Agent or any Lender (or any of their respective representatives or independent contractors) may do any of the foregoing at the expense of the Borrower at any time during normal business hours and upon reasonable advance notice. The Administrative Agent and the Lenders shall give the Borrower the opportunity to participate in any discussions with the Borrower’s independent public accountants. Notwithstanding anything to the contrary in this Section 6.09, none of the Covenant Entities will be required to disclose or permit the inspection or discussion of, any document, information or other matter (a) that constitutes non-financial trade secrets or non-financial proprietary information, (b) in respect of which disclosure to the Administrative Agent or any Lender (or their respective representatives or contractors) is prohibited by Law or any binding agreement or (c) that is subject to attorney client or similar privilege or constitutes attorney work product.</w:t>
        <w:br/>
        <w:t>6.10 Intentionally Omitted.</w:t>
        <w:br/>
        <w:t>6.11 Covenant to Guarantee the Secured Obligations and Give Security. From and after the Closing Date, subject to Section 6.14, at the Borrower’s expense, take all action necessary or reasonably requested by the Administrative Agent to ensure that the Collateral and Guarantee Requirement continues to be satisfied, including:</w:t>
        <w:br/>
        <w:t>(a) upon the formation, acquisition, designation or occurrence of any new direct or indirect Subsidiary of a Loan Party (including, without limitation upon the formation of any Subsidiary that is a Delaware Divided LLC), within 45 days after such formation, acquisition, designation or occurrence (or such longer period as the Administrative Agent may agree in its reasonable discretion):</w:t>
        <w:br/>
        <w:t>(i) with respect to such Person that is required to become a Guarantor under the Collateral and Guarantee Requirement, deliver to the Administrative Agent a description of the Material Real Properties owned by such Person in detail reasonably satisfactory to the Administrative Agent;</w:t>
        <w:br/>
        <w:t xml:space="preserve">  119</w:t>
        <w:br/>
        <w:t>(ii) with respect to each such Person that is required to become a Guarantor under the Collateral and Guarantee Requirement, deliver to the Administrative Agent a duly executed guarantee substantially in the form of the Guaranty, as appropriate (or supplement thereto), Mortgages, pledges, assignments, Security Agreement Supplements and other security agreements and documents or joinders or supplements thereto (including without limitation, with respect to Mortgages, the documents listed in Section 6.11(c)), to the extent required by the Collateral and Guarantee Requirement, the Security Documents or as otherwise reasonably requested by and in form and substance reasonably satisfactory to the Administrative Agent and the Collateral Agent (consistent with the Mortgages, Security Agreement and other Security Documents in effect on the Closing Date), in each case granting Liens required by the Collateral and Guarantee Requirement;</w:t>
        <w:br/>
        <w:t>(iii) with respect to each such Person that is required to become a Guarantor under the Collateral and Guarantee Requirement, deliver to the Administrative Agent any and all certificates representing Equity Interests (to the extent certificated) that are required to be pledged pursuant to the Collateral and Guarantee Requirement, accompanied by undated stock powers or other appropriate instruments of transfer executed in blank (or any other documents customary under local law) and instruments evidencing the Indebtedness held by such Person and required to be pledged pursuant to the Security Documents, indorsed in blank to the Collateral Agent;</w:t>
        <w:br/>
        <w:t>(iv) with respect to each such Person that is required to become a Guarantor under the Collateral and Guarantee Requirement, deliver to the Administrative Agent executed Security Agreement Supplements and deliver any and all certificates representing Equity Interests (to the extent certificated) that are required to be pledged pursuant to the Collateral and Guarantee Requirement, accompanied by undated stock powers or other appropriate instruments of transfer executed in blank (or any other documents customary under local law) (limited, in the case of Equity Interests of any Foreign Subsidiary or CFC Holdco, to 65% of the issued and outstanding Equity Interests of each such Foreign Subsidiary or CFC Holdco);</w:t>
        <w:br/>
        <w:t>(v) with respect to each such Person that is required to become a Guarantor under the Collateral and Guarantee Requirement, deliver to the Administrative Agent, take whatever action (including the recording of Mortgages, the filing of financing statements and delivery of stock and membership interest certificates) as may be necessary in the reasonable opinion of the Collateral Agent and Administrative Agent to vest in the Collateral Agent (or in any representative of the Collateral Agent designated by it) valid and perfected Liens required by the Collateral and Guarantee Requirement, enforceable against all third parties in accordance with their terms, except as such enforceability may be limited by Debtor Relief Laws and by general principles of equity (regardless of whether enforcement is sought in equity or at law); and</w:t>
        <w:br/>
        <w:t>(vi) with respect to each such Person that is required to become a Guarantor under the Collateral and Guarantee Requirement, deliver to the Administrative Agent, (1) a copy of the Organization Documents, including all amendments thereto, of each such Person, certified, if applicable, as of a recent date by the Secretary of State or other competent authority of the state of its respective organization, if applicable, or similar Governmental Authority, and a certificate as to the good standing or comparable certificate under applicable Laws (where relevant) of such Person as of a recent date from the date of formation or acquisition, from such respective Secretary of State, similar Governmental Authority or other competent authority and (2) a certificate of the Secretary or Assistant Secretary or comparable officer under applicable Law or director of each such Person dated the date of formation or acquisition and certifying (where relevant) (A) that attached thereto is a true and complete copy of the Organization Documents of each such Person as in effect on the date of formation or acquisition, (B) that attached thereto is a true and complete copy of resolutions duly adopted by the board of directors (or equivalent governing body) of each such Person authorizing the execution, delivery and performance of the Loan Documents to which such Person is a party and, the borrowings hereunder, and that such resolutions have not been modified, rescinded or amended and are in full force and effect, (C) that the Organization Documents of each such Person have not been amended since the date of the last amendment shown on such certificate, (D) as to (if applicable) the incumbency and specimen signature of each</w:t>
        <w:br/>
        <w:t xml:space="preserve">  120</w:t>
        <w:br/>
        <w:t>officer executing any Loan Document on behalf of each such Person and countersigned by another officer as to the incumbency and specimen signature of the Secretary or Assistant Secretary or comparable officer under applicable Law executing the certificate pursuant to clause (2) above and (E) such other matters that are customarily included in a certificate of this nature in the jurisdiction of its incorporation or organization.</w:t>
        <w:br/>
        <w:t>(b) [Reserved]</w:t>
        <w:br/>
        <w:t>(c) As to each Material Real Property of a Loan Party owned on the Closing Date or acquired after the Closing Date (excluding any Material Real Property subject to a Lien permitted by Section 7.01(i) or (o) of any Group Credit Agreement), deliver to the Collateral Agent the following and otherwise satisfy the applicable Collateral and Guarantee Requirement with respect to such Material Real Property of a Loan Party within (x) 150 days after the Closing Date with respect to the Material Real Properties owned or acquired by a Loan Party on the Closing Date and (y) 60 days (or such longer period as the Collateral Agent may agree in its sole discretion) of the acquisition of such Material Real Property by any Loan Party with respect to Material Real Property acquired after the Closing Date:</w:t>
        <w:br/>
        <w:t>(i) one or more counterparts, as specified by the Collateral Agent, of a Mortgage on such Material Real Property, for the benefit of the Secured Parties, duly executed, acknowledged and delivered by the appropriate Loan Party;</w:t>
        <w:br/>
        <w:t>(ii) evidence that counterparts of such Mortgage have been duly filed or recorded in all filing or recording offices that the Collateral Agent may deem reasonably necessary or desirable in order to create a valid and subsisting perfected Lien on such Material Real Property for the benefit of the Secured Parties, and that all applicable filing, documentary, stamp, intangible and recording taxes and fees have been paid or otherwise provided for in a manner reasonably satisfactory to the Collateral Agent;</w:t>
        <w:br/>
        <w:t>(iii) a Mortgage Policy in form and substance reasonably acceptable to the Collateral Agent and the Administrative Agent, and in an amount equal to the value of such Material Real Property covered thereby;</w:t>
        <w:br/>
        <w:t>(iv) unless waived by the Collateral Agent, an American Land Title Association/American Congress on Surveying and Mapping form survey, for which all necessary fees (where applicable) have been paid, and dated no more than 30 days before the date of such Mortgage or such earlier date as approved in writing by the Collateral Agent, certified to the Collateral Agent and the issuer of such Mortgage Policy in a manner satisfactory to the Collateral Agent and the Administrative Agent by a land surveyor duly registered and licensed in the State(s) in which such Material Real Property is located and acceptable to the Collateral Agent and the Administrative Agent, showing all buildings and other improvements, any off-site improvements, the location of any easements, parking spaces, rights of way, building set-back lines and other dimensional regulations and the absence of encroachments, either by such improvements or on to such property, and other defects, other than Liens permitted under Section 7.01 under any Group Credit Agreement and other defects acceptable to the Collateral Agent and the Administrative Agent;</w:t>
        <w:br/>
        <w:t>(v) a flood insurance policy on such Material Real Property in an amount equal to the lesser of the maximum amount secured by such Mortgage or the maximum amount of flood insurance available under the Flood Disaster Protection Act of 1973, as amended, and otherwise in compliance with the requirements of the Loan Documents, or evidence satisfactory to the Collateral Agent and the Administrative Agent that none of the improvements located on such Material Real Property is located in a flood hazard area;</w:t>
        <w:br/>
        <w:t xml:space="preserve">  121</w:t>
        <w:br/>
        <w:t>(vi) evidence satisfactory to the Administrative Agent and the Collateral Agent that the land constituting such Material Real Property is a separate tax lot or lots with separate assessment or assessments of such land and the improvements thereon, independent of any other land or improvements and that such land is a separate legally subdivided parcel, provided, however, that receipt of relevant title policy endorsements acceptable to the Administrative Agent and the Collateral Agent for such Mortgage Policy shall be deemed to satisfy this clause (vi);</w:t>
        <w:br/>
        <w:t>(vii) such certificates of resolutions or other action, incumbency certificates and/or other certificates of Responsible Officers of the applicable Loan Party on behalf of such Person as the Administrative Agent may reasonably require evidencing the identity, authority and capacity of each Responsible Officer thereof authorized to act as a Responsible Officer in connection with the requirements of this Section 6.11;</w:t>
        <w:br/>
        <w:t>(viii) such documents and certifications as the Administrative Agent and the Collateral Agent may reasonably require to evidence that each Loan Party granting Liens and security interests in connection with this Section 6.11(c) or otherwise is duly organized or formed and is validly existing, in good standing and qualified to engage in business in each jurisdiction where its ownership, lease or operation of properties or the conduct of its business requires such qualification, except to the extent that failure to be so qualified could not reasonably be expected to have a Material Adverse Effect;</w:t>
        <w:br/>
        <w:t>(ix) an opinion of local counsel for the applicable Loan Party (or any local counsel for the Administrative Agent if customary in such jurisdiction) in states or provinces in which such Material Real Property is located, with respect to the enforceability and perfection of such Mortgage and any related fixture filings in form and substance reasonably satisfactory to the Collateral Agent; and</w:t>
        <w:br/>
        <w:t>(x) such other evidence that all other actions that the Administrative Agent and the Collateral Agent may reasonably deem necessary or desirable in order to create valid and subsisting Liens on the property described in such Mortgage has been taken.</w:t>
        <w:br/>
        <w:t>(d) With respect to the formation, acquisition, designation or occurrence of any new direct or indirect Subsidiary of any Loan Party or Variable Interest Entity of Nexstar Media, in each case that is required to become a Guarantor under the Collateral and Guarantee Requirement, promptly, at the request of the Administrative Agent, deliver to the Administrative Agent an opinion of Xxxxxxxx &amp; Xxxxx LLP or other counsel reasonably acceptable to the Administrative Agent, addressed to the Administrative Agent, the Collateral Agent, the Swing Line Lender, the L/C Issuers and each Lender, substantially similar in scope and substance as the applicable opinions delivered on the Closing Date, as the Administrative Agent or the Collateral Agent may reasonably request.</w:t>
        <w:br/>
        <w:t>(e) With respect to any acquisition or series of related acquisitions, of any Equity Interests or assets or properties for an aggregate purchase price in excess of $75,000,000 by a Loan Party, in each case, only to the extent any such acquisition includes any Broadcast License, promptly, at the request of the Administrative Agent, deliver to the Administrative Agent an opinion of Xxxxx Xxxx, LLP or other special FCC counsel reasonably acceptable to the Administrative Agent, addressed to the Administrative Agent, the Collateral Agent, the Swing Line Lender, the L/C Issuers and each Lender, as to any applicable FCC matters related to such new Guarantors or Collateral substantially similar in scope and substance as the opinion delivered on the Closing Date, as the Administrative Agent or the Collateral Agent may reasonably request.</w:t>
        <w:br/>
        <w:t>(f) With respect to any Loan Party existing as of the Closing Date that has not executed and delivered each of the required Security Documents or Guaranties or taken the perfection steps set forth in Schedule 4.01A on the Closing Date, cause such Loan Party to promptly, and in any event within the period specified therefor in Schedule 4.01A, to execute and deliver such Security Documents and such Guaranties and take such perfection steps.</w:t>
        <w:br/>
        <w:t xml:space="preserve">  122</w:t>
        <w:br/>
        <w:t>6.12 Use of Proceeds.</w:t>
        <w:br/>
        <w:t>(a) Use the proceeds of the Credit Extensions under the Revolving Credit Facility to finance general corporate and working capital purposes of the Covenant Entities, and to the extent permitted by the terms of this Agreement, any Unrestricted Subsidiaries thereof, (including, to the extent permitted hereunder, Investments and other Sharing Arrangements, Capital Expenditures and Restricted Payments); provided, that in no event shall the proceeds of the Credit Extensions be used in contravention of any Law or of any Loan Document.</w:t>
        <w:br/>
        <w:t>(b) Use the proceeds of the Term Facilities in accordance with the provisions set forth on the Facilities Schedule.</w:t>
        <w:br/>
        <w:t>6.13 Compliance with Environmental Laws. Except as could not, individually or in the aggregate for the Consolidated Group Entities, reasonably be expected to have a Material Adverse Effect, comply, and cause all lessees and other Persons operating or occupying its properties to comply with all applicable Environmental Laws and Environmental Permits, obtain and renew all Environmental Permits necessary for its operations and properties, and conduct any investigation, study, sampling and testing, and undertake any cleanup, removal, remedial or other action necessary to remove and clean up all Hazardous Materials from any of its properties, to the extent required by and in accordance with the requirements of all Environmental Laws; provided, however, that no Covenant Entity shall be required to undertake any such cleanup, removal, remedial or other action to the extent that its obligation to do so is being contested in good faith and by proper proceedings and appropriate reserves are being maintained with respect to such circumstances in accordance with GAAP.</w:t>
        <w:br/>
        <w:t>6.14 Further Assurances. Promptly upon the reasonable request by the Administrative Agent or the Collateral Agent, (i) correct any material defect or error that may be discovered in any Loan Document or in the execution, acknowledgment, filing or recordation of any Security Document or other filing, document or instrument relating to Collateral, and (ii) do, execute, acknowledge, deliver, record, re-record, file, re-file, register and re-register any and all such further acts, deeds, certificates, assurances and other instruments as the Administrative Agent or the Collateral Agent may reasonably require from time to time in order to (A) carry out more effectively the purposes of the Loan Documents, (B) to the fullest extent permitted by applicable Law, subject any Loan Party’s or any of its Subsidiaries’ properties, assets, rights or interests to the Liens now or hereafter intended to be covered by any of the Security Documents, (C) perfect and maintain the validity, effectiveness and priority of any of the Security Documents and any of the Liens intended to be created thereunder and (D) assure, convey, grant, assign, transfer, preserve, protect and confirm more effectively unto the Secured Parties the rights granted or now or hereafter intended to be granted to the Secured Parties under any Loan Document or under any other instrument executed in connection with any Loan Document to which any Loan Party is or is to be a party, and cause each of its Subsidiaries to do so.</w:t>
        <w:br/>
        <w:t>6.15 Designation as Senior Debt. Designate all Secured Obligations as “Designated Senior Indebtedness” (or similar terms) under, and defined in, the Subordinated Debt Documents.</w:t>
        <w:br/>
        <w:t>6.16 Payment of Taxes. Pay and discharge all Taxes, assessments and governmental charges or levies imposed upon it or upon its income or profits, or upon any properties belonging to it, in each case on a timely basis, and all lawful claims which, if unpaid, may reasonably be expected to become a Lien or charge upon any properties of any of the Holding Companies or any of the Consolidated Group Entities not otherwise permitted under this Agreement; provided that none of the Holding Companies or the Consolidated Group Entities shall be required to pay any such Tax, assessment, charge, levy or claim which is being contested in good faith and by proper proceedings if it has maintained adequate reserves with respect thereto in accordance with GAAP or which could not reasonably be expected to, individually or in the aggregate, constitute a Material Adverse Effect.</w:t>
        <w:br/>
        <w:t>6.17 Maintenance of Ratings. Use commercially reasonable efforts to maintain (a) a public corporate credit rating (but not any specific rating) from S&amp;P and a public corporate family rating (but not any specific rating) from Xxxxx’x, in each case, in respect of the Nexstar Borrower and (b) a public rating (but not any specific rating) in respect of Second Amendment Effective Date Term Loans constituting Term B Loans or Third Amendment Effective Date Term Loans constituting Term B Loans from each of S&amp;P and Xxxxx’x.</w:t>
        <w:br/>
        <w:t xml:space="preserve">  123</w:t>
        <w:br/>
        <w:t>6.18 Quarterly Lender Calls. Participate in a conference call with the Administrative Agent and the Lenders to discuss the financial condition and results of operations of the Consolidated Group Entities for the most recently-ended period for which financial statements have been delivered pursuant to Section 6.01(a) or Section 6.01(b); provided that if the Borrower is holding a conference call open to the public to discuss the financial condition and results of operations of the Consolidated Group Entities for such period, the Borrower will not be required to hold a second, separate call for the Lenders as long as Lenders are provided access to such conference call.</w:t>
        <w:br/>
        <w:t>ARTICLE VII</w:t>
        <w:br/>
        <w:t>NEGATIVE COVENANTS</w:t>
        <w:br/>
        <w:t>So long as (1) any Lender shall have any Commitment hereunder, (2) any Loan or other Obligation hereunder which is accrued and payable shall remain unpaid or unsatisfied or (3) any Letter of Credit shall remain outstanding (unless Cash Collateralized or otherwise backstopped on terms reasonably satisfactory to the L/C Issuer), (a) the Borrower shall not, and shall not permit any other Covenant Entity to, directly or indirectly and (b) solely with respect to Section 7.13, each Holding Company shall not:</w:t>
        <w:br/>
        <w:t>7.01 Liens. Create, incur, assume or suffer to exist any Lien upon any of its property, assets or revenues, whether now owned or hereafter acquired, other than the following:</w:t>
        <w:br/>
        <w:t>(a) Liens created pursuant to the Security Documents securing the Secured Obligations;</w:t>
        <w:br/>
        <w:t>(b) Liens existing on the Closing Date and set forth on Schedule 7.01(b);</w:t>
        <w:br/>
        <w:t>(c) Liens of any Covenant Entity for taxes, assessments or other governmental charges which are not overdue for a period of more than 30 days or which are being contested in good faith by appropriate proceedings; provided that the appropriate reserves required pursuant to GAAP have been made in respect thereof;</w:t>
        <w:br/>
        <w:t>(d) statutory or common law Liens of landlords, carriers, warehousemen, mechanics, materialmen, repairmen, construction contractors or other like Liens of any Covenant Entity arising in the ordinary course of business (i) which secure amounts not overdue for a period of more than 60 days, or if more than 60 days overdue, are unfiled (or if filed have been discharged or stayed) and no other action has been taken to enforce such Liens or (ii) which are being contested in good faith and by appropriate proceedings diligently conducted, if adequate reserves with respect thereto are maintained on the books of such Covenant Entity to the extent required in accordance with GAAP;</w:t>
        <w:br/>
        <w:t>(e) Liens encumbering property of any Covenant Entity consisting of (i) pledges or deposits in the ordinary course of business in connection with workers’ compensation, unemployment insurance and other social security legislation, other than any Lien imposed by ERISA and (ii) pledges and deposits in the ordinary course of business securing liability for reimbursement or indemnification obligations of (including obligations in respect of letters of credit or bank guarantees for the benefit of) insurance carriers providing property, casualty or liability insurance to any Covenant Entity;</w:t>
        <w:br/>
        <w:t>(f) deposits to secure the performance and payment of bids, trade contracts, governmental contracts, licenses and leases (other than Indebtedness for borrowed money), statutory obligations, surety, stay, customs and appeal bonds, completion guarantees, performance bonds and other obligations of a like nature (including those to secure health, safety and environmental obligations) incurred in the ordinary course of business;</w:t>
        <w:br/>
        <w:t>(g) easements (including reciprocal easement agreements), rights-of-way, restrictions, encroachments, protrusions and other similar encumbrances and minor title defects affecting real property (i) described in Mortgage Policies or (ii) which do not in any case materially detract from the value of the property subject thereto or materially interfere with the ordinary conduct of the business of the Covenant Entities;</w:t>
        <w:br/>
        <w:t xml:space="preserve">  124</w:t>
        <w:br/>
        <w:t>(h) Liens of any Covenant Entity securing judgments for the payment of money (or appeal or surety bonds relating to such judgments) not constituting an Event of Default under Section 8.01(h);</w:t>
        <w:br/>
        <w:t>(i) Liens of any Covenant Entity securing Indebtedness permitted under Section 7.02(f); provided that (i) such Liens attach concurrently with or within 270 days after the acquisition, construction, repair, replacement or improvement (as applicable) of the property subject to such Liens, (ii) such Liens do not at any time encumber any property other than the property financed by such Indebtedness, replacements thereof and additions and accessions to such property and the proceeds and the products thereof and customary security deposits, and (iii) with respect to Capitalized Leases, such Liens do not at any time extend to or cover any assets (except for additions and accessions to such assets, replacements and products thereof and customary security deposits) other than the assets subject to such Capitalized Leases; provided, further, that individual financings of equipment permitted to be secured hereunder provided by one lender may be cross collateralized to other financings of equipment provided by such lender on customary terms;</w:t>
        <w:br/>
        <w:t>(j) leases, licenses, subleases or sublicenses and Liens on the property covered thereby (including real property and intellectual property), in each case, granted to others by any Covenant Entity in the ordinary course of business which do not (i) interfere in any material respect with the business of any Covenant Entity taken as a whole, or (ii) secure any Indebtedness;</w:t>
        <w:br/>
        <w:t>(k) Liens of any Covenant Entity (i) of a collection bank (including those arising under Section 4-210 of the UCC) on the items in the course of collection or (ii) in favor of a banking or other financial institution arising as a matter of law encumbering deposits or other funds maintained with a financial institution (including the right of set off) and which are within the general parameters customary in the banking industry;</w:t>
        <w:br/>
        <w:t>(l) Liens of any Covenant Entity (i) on cash advances in favor of the seller of any property to be acquired in an Investment permitted pursuant to Section 7.03(j), (n), (w) or (x) to be applied against the purchase price for such Investment or (ii) consisting of an agreement to Dispose of any property in a Disposition permitted (or that is required to be permitted as a condition to closing such Disposition) under Section 7.05 (other than Section 7.05(e)), in each case, solely to the extent such Investment or Disposition, as the case may be, would have been permitted on the date of the creation of such Lien;</w:t>
        <w:br/>
        <w:t>(m) Liens in favor of any Covenant Entity securing Indebtedness permitted under Section 7.02(e) (provided that, solely with respect to Indebtedness required to be Subordinated Debt under Section 7.02(e), such Lien shall be expressly subordinated to the Liens on the Collateral securing the Obligations to the same extent);</w:t>
        <w:br/>
        <w:t>(n) Liens of any Covenant Entity existing on property at the time of its acquisition or existing on the property of any Person at the time such Person becomes a Covenant Entity (other than by designation as a Restricted Subsidiary pursuant to Section 10.23), in each case after the Closing Date and in accordance with the terms of Section 7.02(g)(i)(B); provided that (i) such Lien was not created in contemplation of such acquisition or such Person becoming a Covenant Entity, (ii) such Lien does not extend to or cover any other assets or property (other than the proceeds or products thereof and other than after acquired property subjected to a Lien securing Indebtedness and other obligations incurred prior to such time and which Indebtedness and other obligations are permitted hereunder that require, pursuant to their terms at such time, a pledge of after acquired property, it being understood that such requirement shall not be permitted to apply to any property to which such requirement would not have applied but for such acquisition), and (iii) the Indebtedness secured thereby is permitted under Section 7.02(g)(i)(B);</w:t>
        <w:br/>
        <w:t>(o) any interest or title of a lessor or sublessor under leases or subleases entered into by any Covenant Entity in the ordinary course of its business;</w:t>
        <w:br/>
        <w:t>(p) Liens arising out of conditional sale, title retention, hire, purchase, consignment or similar arrangements for sale of goods permitted hereunder entered into by any Covenant Entity in the ordinary course of its business;</w:t>
        <w:br/>
        <w:t xml:space="preserve">  125</w:t>
        <w:br/>
        <w:t>(q) Liens of any Covenant Entity that are contractual rights of set off (i) relating to the establishment of depository relations with banks or other financial institutions not given in connection with the incurrence of Indebtedness, (ii) relating to pooled deposit or sweep accounts of any Covenant Entity to permit satisfaction of overdraft or similar obligations incurred in the ordinary course of business of such Person or (iii) relating to purchase orders and other agreements of any Covenant Entity entered into with customers of such Person in the ordinary course of its business;</w:t>
        <w:br/>
        <w:t>(r) Liens of any Covenant Entity arising from precautionary UCC financing statement filings that do not secure Indebtedness;</w:t>
        <w:br/>
        <w:t>(s) Liens of any Covenant Entity on insurance policies and the proceeds thereof securing any financing of the premiums with respect thereto permitted under the terms of this Agreement;</w:t>
        <w:br/>
        <w:t>(t) any zoning or similar law or right reserved to or vested in any Governmental Authority to control or regulate the use of any real property that does not materially interfere with the ordinary conduct of business of the Covenant Entities, taken as a whole;</w:t>
        <w:br/>
        <w:t>(u) the modification, replacement, renewal or extension of any Lien permitted by clauses (b), (i), (n) and (x) of this Section 7.01; provided that (i) the Lien does not extend to any additional property other than (A) after acquired property that is affixed or incorporated into the property covered by such Lien, and (B) proceeds and products thereof, (ii) the renewal, extension or refinancing of the obligations secured or benefited by such Liens is permitted by Section 7.02 and is not increased, (iii) such Liens are not extended to secure any other obligations or Indebtedness and (iv) in case of clause (x) of this Section 7.01, such Lien shall continue to be subject to the applicable Intercreditor Agreement;</w:t>
        <w:br/>
        <w:t>(v) Liens on assets or property of a Non-Loan Party securing Indebtedness of such Non-Loan Party permitted to be incurred by Section 7.02;</w:t>
        <w:br/>
        <w:t>(w) Liens solely on any xxxx xxxxxxx money deposits made by any Covenant Entity in connection with any letter of intent or purchase agreement permitted hereunder;</w:t>
        <w:br/>
        <w:t>(x) Liens of any Covenant Entity securing Indebtedness permitted to be incurred under Section 7.02(b), (g)(i)(A), (g)(ii) (in respect of Indebtedness incurred under Section 7.02(g)(i)(A)), (q) or (t), provided that such Liens on the Collateral may either be pari passu with the Lien securing the Obligations or ranking junior to the Lien securing the Obligations (but, to the extent such Indebtedness is incurred by a Covenant Entity that is a Loan Party, it may not be secured by any assets that are not Collateral) and in any such case, the beneficiary thereof (or agent on their behalf) shall become party to an Intercreditor Agreement with the Collateral Agent;</w:t>
        <w:br/>
        <w:t>(y) other Liens of any Covenant Entity securing Indebtedness or other obligations of any Covenant Entity which Indebtedness or other obligations, when added together with all other Indebtedness and other obligations that are secured by Liens that are permitted to exist under this clause (y) and Indebtedness or other obligations that are secured by Liens that are granted by the Mission Borrower and permitted to exist under Section 7.17 of the Mission Credit Agreement, do not exceed in an aggregate outstanding principal amount for all such Covenant Entities and the Mission Borrower the greater of (x) $75,000,000 and (y) 7.512.5% of the Consolidated EBITDA for the most recently ended Test Period (calculated on a Pro Forma Basis after giving effect to the incurrence of such Indebtedness, other obligations and any related Specified Transaction) at the time of incurrence thereof; provided, that, if such Liens secure any Indebtedness for borrowed money, such Liens on the Collateral may either be pari passu with the Lien securing the Obligations or ranking junior to the Lien securing the Obligations (but, to the extent such Indebtedness is incurred by a Covenant Entity that is a Loan Party, it may not be secured by any assets that are not Collateral) and in any such case, the beneficiary thereof (or agent on their behalf) shall become party to an Intercreditor Agreement with the Collateral Agent; provided, that, for avoidance of doubt, Liens on the Collateral that are permitted to exist pursuant to this clause (y) and that secure obligations that are not Indebtedness for borrowed money may not be senior to the Liens securing the Obligations;</w:t>
        <w:br/>
        <w:t xml:space="preserve">  126</w:t>
        <w:br/>
        <w:t>(z) Liens on equipment of any Covenant Entity and located on the premises of any client or supplier in the ordinary course of business; and</w:t>
        <w:br/>
        <w:t>(aa) any encumbrance or restriction (including put and call arrangements) with respect to Equity Interests of any joint venture or similar arrangement pursuant to any joint venture or similar agreement, in each case only to the extent such encumbrances or restrictions do not secure Indebtedness.</w:t>
        <w:br/>
        <w:t>7.02 Indebtedness. Create, incur, assume or suffer to exist any Indebtedness, except:</w:t>
        <w:br/>
        <w:t>(a) (i) the Secured Obligations, (ii) Indebtedness (including Guarantees thereof) in respect of the Senior Notes in an aggregate principal amount not to exceed the amount outstanding on the Closing Date (reduced on a dollar for dollar basis by the principal amount of Senior Notes repurchased or redeemed (or with respect to which a deposit with the applicable trustee has been made) on or prior to the Media General 2022 Notes Deposit Date)Third Amendment Effective Date and Permitted Refinancing thereof, (iii) Guarantee Obligations in respect of any Indebtedness permitted to be incurred under any VIE Credit Agreements and (iv) Guarantee Obligations in an aggregate principal amount not to exceed $25,000,000 in respect of all Shared Services Party Credit Facilities (other than the VIE Credit Agreements);</w:t>
        <w:br/>
        <w:t>(b) Indebtedness of any Covenant Entity, so long as (A) no Event of Default shall have occurred and be continuing after the incurrence thereof, (B)(1) if such Indebtedness is secured by the Collateral on a pari passu basis to the Obligations, the Consolidated First Lien Net Leverage Ratio (calculated on a Pro Forma Basis after giving effect to (x) the incurrence of such Indebtedness, assuming that the entire committed amount thereof is fully drawn on the effective date thereof, and (y) any related Specified Transaction) is no greater than 4.00:1.00 as of the end of the most recent Test Period, (2) if such Indebtedness is secured by the Collateral on a junior lien basis to the Obligations, the Consolidated Secured Net Leverage Ratio (calculated on a Pro Forma Basis after giving effect to (x) the incurrence of such Indebtedness, assuming that the entire committed amount thereof is fully drawn on the effective date thereof, and (y) any related Specified Transaction) is not greater than 5.50 to 1.00 as of the end of the most recent Test Period and (3) if such Indebtedness is unsecured, the Consolidated Total Net Leverage Ratio (calculated on a Pro Forma Basis after giving effect to (x) the incurrence of such Indebtedness, assuming that the entire committed amount thereof is fully drawn on the effective date thereof, and (y) any related Specified Transaction) is no greater than 6.50:1.00 as of the end of the most recent Test Period, (C) except for customary bridge facilities that will automatically, subject to customary terms, convert to Indebtedness that otherwise satisfies the requirements set forth in this clause (C), such Indebtedness has a final maturity date equal to or later than (or, with respect to Indebtedness incurred pursuant to clause (2) or (3) above, 180 days after) the final maturity date of, and has a Weighted Average Life to Maturity equal to or greater than the Weighted Average Life to Maturity of, the SecondThird Amendment Effective Date Term Loans constituting Term B Loans, (D) all collateral provided by Loan Parties securing such Indebtedness shall constitute Collateral and, to the extent such Indebtedness is incurred by a Covenant Entity that is a Loan Party, such Indebtedness shall not be Guaranteed at any time by a Person that is not a Guarantor, (E) the maximum Aggregate Non-Loan Party Indebtedness that may be incurred pursuant to this clause (b) and Section 7.02(g) shall not exceed the greater of (1) $75,000,000 and (2) 10.0% of the Consolidated EBITDA for the most recently ended Test Period (calculated on a Pro Forma Basis after giving effect to (x) the incurrence of such Indebtedness, assuming that the entire committed amount thereof is fully drawn on the effective date thereof, and (y) any related Specified Transaction) at the time of incurrence, (F) the terms and conditions of such Indebtedness (excluding any pricing, optional prepayment, call protection or redemption terms) reflect market terms on the date of issuance as reasonably determined by the Borrower and (G) such Indebtedness shall not have mandatory prepayment or redemption terms or offer to purchase events that are more onerous than or on a more than pro rata basis than those contained in this Agreement on the date of issuance with respect to Term B Loans (other than customary bridge facilities, change of control offer or AHYDO catchup payments);</w:t>
        <w:br/>
        <w:t xml:space="preserve">  127</w:t>
        <w:br/>
        <w:t>(c) obligations of any Covenant Entity (contingent or otherwise) existing or arising under any Swap Contract, provided that such obligations are (or were) entered into by such Person for the purpose of directly mitigating risks associated with fluctuations in interest rates or foreign exchange rates;</w:t>
        <w:br/>
        <w:t>(d) Guarantee Obligations of any Covenant Entity in respect of Indebtedness of any other Covenant Entity otherwise permitted hereunder; provided that any Guarantee Obligation of a Loan Party in respect of Indebtedness of a Non-Loan Party shall be permitted to the extent it constitutes an Investment permitted under Section 7.03 hereunder (except that an Immaterial Subsidiary may not, by virtue of this Section 7.02(d), guarantee Indebtedness that such Immaterial Subsidiary could not otherwise incur under this Section 7.02); provided that, if the Indebtedness being guaranteed is subordinated to the Obligations, such Guarantee Obligation shall be subordinated to the Guaranties of the Obligations on terms at least as favorable to the Lenders as those contained in the subordination of such Indebtedness;</w:t>
        <w:br/>
        <w:t>(e) Indebtedness of any Covenant Entity owing to any other Covenant Entity to the extent constituting an Investment permitted by Section 7.03 (other than Section 7.03(f)); provided that all such Indebtedness incurred following the Closing Date of any Covenant Entity that is a Loan Party owed to any other Covenant Entity that is not a Loan Party shall be subject to subordination terms reasonably satisfactory to the Administrative Agent;</w:t>
        <w:br/>
        <w:t>(f) (i) Attributable Indebtedness and other Indebtedness (including Capitalized Leases) of any Covenant Entity financing the acquisition, construction, repair, replacement or improvement of fixed or capital assets (provided that such Indebtedness is incurred concurrently with or within 270 days after the applicable acquisition, construction, repair, replacement or improvement), (ii) Attributable Indebtedness arising out of Permitted Sale Leasebacks, and (iii) any Indebtedness of any Covenant Entity incurred to refinance the Indebtedness set forth in the immediately preceding clauses (i) and (ii) so long as the principal amount (or accreted value, if applicable) thereof does not exceed the principal amount (or accreted value, if applicable) of the Indebtedness so refinanced except by an amount equal to unpaid accrued interest and premium thereon plus other reasonable amounts paid, and fees and expenses reasonably incurred, in connection with such refinancing and by an amount equal to any existing commitments unutilized thereunder, and as otherwise permitted under Section 7.02; provided that the aggregate principal amount of Indebtedness incurred by the Covenant Entities under this Section 7.02(f) and any refinancing Indebtedness in respect thereof does not exceed the greater of (a) $275,000,000 and (b) 27.5% of Consolidated EBITDA for the most recently ended Test Period (calculated on a Pro Forma Basis after giving effect to (x) the incurrence of such Indebtedness, assuming that the entire committed amount thereof is fully drawn on the effective date thereof, and (y) any related Specified Transaction) at the time of incurrence thereof;</w:t>
        <w:br/>
        <w:t>(g) (i) Indebtedness of any Covenant Entity (A) incurred to finance a Permitted Acquisition or other permitted Investment or (B) assumed in connection with any Permitted Acquisition or other permitted Investment; provided that</w:t>
        <w:br/>
        <w:t>(1) no Default or Event of Default shall have occurred and be continuing both before and after the incurrence or assumption of such Indebtedness, provided, further, that in the case of Indebtedness incurred to finance a Limited Condition Acquisition, at the Borrower’s option, such Default or Event of Default may be tested in accordance with Section 1.08,</w:t>
        <w:br/>
        <w:t>(2) (x) if such Indebtedness is secured by the Collateral on a pari passu basis to the Obligations, the Consolidated First Lien Net Leverage Ratio (calculated on a Pro Forma Basis after giving effect to (1) the incurrence of such Indebtedness, assuming that the entire committed amount thereof is fully drawn on the effective date thereof, and (2) any related Specified Transaction) is no greater than 4.00:1.00 as of the end of the most recent Test Period, (y) if such Indebtedness is secured by the Collateral on a junior lien basis to the Obligations, the Consolidated Secured Net Leverage Ratio (calculated on a Pro Forma Basis after giving effect to (1) the incurrence of such Indebtedness, assuming that the entire committed amount thereof is fully drawn on the effective date thereof, and (2) any related Specified Transaction) is not greater than 5.50 to 1.00 as of the end of the most recent Test Period and (z) if such Indebtedness is unsecured, the</w:t>
        <w:br/>
        <w:t xml:space="preserve">  128</w:t>
        <w:br/>
        <w:t>Consolidated Total Net Leverage Ratio (calculated on a Pro Forma Basis after giving effect to (1) the incurrence of such Indebtedness, assuming that the entire committed amount thereof is fully drawn on the effective date thereof, and (2) any related Specified Transaction) is no greater than 6.50:1.00 as of the end of the most recent Test Period,</w:t>
        <w:br/>
        <w:t>(3) the maximum Aggregate Non-Loan Party Indebtedness that may be incurred pursuant to this clause (g) and Section 7.02(b) shall not exceed the greater of (x) $75,000,000 and (y) 10.0% of the Consolidated EBITDA for the most recently ended Test Period (calculated on a Pro Forma Basis after giving effect to (1) the incurrence of such Indebtedness, assuming that the entire committed amount thereof is fully drawn on the effective date thereof, and (2) any related Specified Transaction) at the time of incurrence,</w:t>
        <w:br/>
        <w:t>(4) with respect to Indebtedness assumed in connection with any Permitted Acquisition or other permitted Investment, (x) such Indebtedness was not incurred in contemplation of such Permitted Acquisition or permitted Investment and (y) the only obligors with respect to; provided that for the avoidance of doubt, such Indebtedness shall be those Persons who were obligors of such Indebtedness prior to such Permitted Acquisition or other permitted Investment (or in the case of a purchase of assets, the purchaser of such assets)otherwise comply with clauses (1) - (3) above and</w:t>
        <w:br/>
        <w:t>(5) with respect to Indebtedness incurred in connection with any Permitted Acquisition or other permitted Investment, (A) except for customary bridge facilities that will automatically, subject to customary terms, convert to Indebtedness that otherwise satisfies the requirements set forth in this clause (A), such Indebtedness has a final maturity date equal to or later than the final maturity date of, and has a Weighted Average Life to Maturity equal to or greater than the Weighted Average Life to Maturity of, the SecondThird Amendment Effective Date Term Loans constituting Term B Loans (B) all collateral provided by Loan Parties securing such Indebtedness shall constitute Collateral and, to the extent such Indebtedness is incurred by a Covenant Entity that is a Loan Party, such Indebtedness shall not be guaranteed at any time by a Person that is not a Guarantor, (C) the terms and conditions of such Indebtedness (excluding any pricing, optional prepayment, call protection or redemption terms) reflect market terms on the date of issuance as reasonably determined by the Borrower and (D) such Indebtedness shall not have mandatory prepayment or redemption terms or offer to purchase events that are more onerous than or on a more than pro rata basis than those contained in this Agreement on the date of issuance with respect to Term B Loans (other than customary bridge facilities, change of control offer or AHYDO catchup payments);</w:t>
        <w:br/>
        <w:t>and (ii) any Permitted Refinancing of Indebtedness permitted by (and subject to the proviso of) the preceding clause (i);</w:t>
        <w:br/>
        <w:t>(h) Indebtedness of any Covenant Entity representing deferred compensation to employees of any Covenant Entity (or Nexstar Media) incurred in the ordinary course of business;</w:t>
        <w:br/>
        <w:t>(i) Indebtedness of any Covenant Entity to the current or former officers, directors, partners, managers, consultants and employees, their respective heirs, estates, spouses or former spouses of any Covenant Entity to finance the purchase or redemption of Equity Interests of Nexstar Media, in each case as permitted by Section 7.09(e);</w:t>
        <w:br/>
        <w:t>(j) Indebtedness incurred by any Covenant Entity in a Permitted Acquisition, any other Investment or Sharing Arrangement with a Strategic Shared Services Party expressly permitted hereunder or any Disposition, in each case to the extent constituting indemnification obligations or obligations in respect of purchase price (including earn-outs) or other similar adjustments;</w:t>
        <w:br/>
        <w:t>(k) Indebtedness consisting of obligations of any Covenant Entity under deferred compensation or other similar arrangements incurred by such Person in connection with the Transactions and Permitted Acquisitions or any other Investment or Sharing Arrangement with a Strategic Shared Services Party expressly permitted hereunder;</w:t>
        <w:br/>
        <w:t xml:space="preserve">  129</w:t>
        <w:br/>
        <w:t>(l) Cash Management Obligations and other Indebtedness of any Covenant Entity in respect of netting services, automatic clearinghouse arrangements, overdraft protections and similar arrangements in each case in connection with deposit accounts incurred in the ordinary course;</w:t>
        <w:br/>
        <w:t>(m) Indebtedness of any Covenant Entity consisting of (i) the financing of insurance premiums or (ii) take-or-pay obligations contained in supply arrangements, in each case incurred in the ordinary course of business;</w:t>
        <w:br/>
        <w:t>(n) Indebtedness incurred by any Covenant Entity in respect of letters of credit, bank guarantees, banker’s acceptances, warehouse receipts or similar instruments issued or created in the ordinary course of business, including in respect of workers compensation claims, health, disability or other employee benefits or property, casualty or liability insurance or self-insurance or other Indebtedness with respect to reimbursement-type obligations regarding workers compensation claims;</w:t>
        <w:br/>
        <w:t>(o) obligations of any Covenant Entity in respect of performance, bid, appeal and surety bonds and performance and completion guarantees and similar obligations provided by any Covenant Entity or obligations in respect of letters of credit, bank guarantees or similar instruments related thereto, in each case in the ordinary course of business or consistent with past practice;</w:t>
        <w:br/>
        <w:t>(p) Indebtedness of any Covenant Entity supported by a letter of credit otherwise permitted to be incurred pursuant to this Section 7.02 in a principal amount not to exceed the face amount of such letter of credit;</w:t>
        <w:br/>
        <w:t>(q) Indebtedness in respect of Permitted Debt Exchange Notes incurred pursuant to a Permitted Debt Exchange in accordance with Section 2.18 and any Permitted Refinancing thereof;</w:t>
        <w:br/>
        <w:t>(r) Indebtedness incurred by a Non-Loan Party, and guaranties thereof by any Non-Loan Party, in an aggregate outstanding principal amount for all such Non-Loan Parties not to exceed the greater of (a) $50,000,000 and (b) 5.010.0% of Consolidated EBITDA (calculated on a Pro Forma Basis after giving effect to (x) the incurrence of such Indebtedness, assuming that the entire committed amount thereof is fully drawn on the effective date thereof, and (y) any related Specified Transaction) at the time of incurrence thereof; provided that, if secured, such Indebtedness is secured by Liens on the assets of the Covenant Entities that are not Loan Parties (and not on the Collateral);</w:t>
        <w:br/>
        <w:t>(s) Indebtedness existing on the Closing Date and listed on Schedule 7.02(s) (the “Surviving Indebtedness”) and any Permitted Refinancing thereof;</w:t>
        <w:br/>
        <w:t>(t) so long as no Default shall have occurred and be continuing immediately before and after the incurrence thereof, but subject to the terms of Section 2.05 with respect to the occurrence of a Repricing Transaction, (i) Indebtedness (in the form of senior secured, senior unsecured, senior subordinated, or subordinated notes or loans) of any Covenant Entity to the extent that 100% of the Net Cash Proceeds therefrom are, immediately after the receipt thereof, applied solely to the prepayment of Term Loans in accordance with Section 2.05(b)(iii); provided that (A) such Indebtedness shall not mature earlier than the Maturity Date with respect to the relevant tranche of Term Loans being refinanced, (B) as of the date of the incurrence of such Indebtedness, the Weighted Average Life to Maturity of such Indebtedness shall not be shorter than that of the remaining Term Loans being refinanced, (C) no Covenant Entity is a borrower or guarantor with respect to such Indebtedness unless such Covenant Entity shall have previously or substantially concurrently Guaranteed the Obligations pursuant to the applicable Guaranty, (D) the other terms and conditions of such Indebtedness (excluding pricing, optional prepayment, call protection or redemption terms) reflect market terms on the date of issuance and such Indebtedness shall not participate in mandatory prepayments on a greater than pro rata basis with the Term Loans (other than any change of control offer or AHYDO catchup payments); (E) such Indebtedness may be secured by a Lien on the</w:t>
        <w:br/>
        <w:t xml:space="preserve">  130</w:t>
        <w:br/>
        <w:t>Collateral on a pari passu or junior lien basis to the Obligations or be unsecured, (F) such Indebtedness shall not contain covenants (including financial maintenance covenants), taken as a whole, that are materially tighter than (or in addition to) those contained in this Agreement on the date of issuance (except for covenants applicable only to the period after the Maturity Date of the Term Loans being refinanced) as reasonably determined by the Borrower and (G) the Borrower has delivered to the Administrative Agent a certificate of a Responsible Officer of the Borrower, together with all relevant financial information reasonably requested by the Administrative Agent, including reasonably detailed calculations demonstrating compliance with clauses (A), (B) and (C), and (ii) any Permitted Refinancing thereof;</w:t>
        <w:br/>
        <w:t>(u) Guarantee Obligations of any Covenant Entity in connection with the provision of credit card payment processing services for any Covenant Entity;</w:t>
        <w:br/>
        <w:t>(v) customer deposits and advance payments received in the ordinary course of business from customers for goods or services purchased in the ordinary course of business;</w:t>
        <w:br/>
        <w:t>(w) additional Indebtedness of any Covenant Entity which, when added together with all other Indebtedness of the Covenant Entities made under this clause (w) and all Indebtedness incurred by the Mission Borrower under Section 7.17 of the Mission Credit Agreement, do not exceed in an aggregate outstanding principal amount for all such Covenant Entities and the Mission Borrower the greater of (x) $100,000,000 and (y) 10.012.5% of the Consolidated EBITDA (calculated on a Pro Forma Basis after giving effect to (A) the incurrence of such Indebtedness, assuming that the entire committed amount thereof is fully drawn on the effective date thereof, and (B) any related Specified Transaction) at the time of incurrence and (ii) any Permitted Refinancing in respect thereof;</w:t>
        <w:br/>
        <w:t>(x) Management Advances; and</w:t>
        <w:br/>
        <w:t>(y) all premiums (if any), interest (including post-petition interest), fees, expenses, charges and additional or contingent interest on obligations described in clauses (a) through (x) above.</w:t>
        <w:br/>
        <w:t>The accrual of interest, the accretion of accreted value and the payment of interest in the form of additional Indebtedness shall not be deemed to be an incurrence of Indebtedness for purposes of this Section 7.02.</w:t>
        <w:br/>
        <w:t>7.03 Investments. Make any Investments, except:</w:t>
        <w:br/>
        <w:t>(a) Investments by any Covenant Entity in assets that were Cash Equivalents when such Investment was made;</w:t>
        <w:br/>
        <w:t>(b) Management Advances;</w:t>
        <w:br/>
        <w:t>(c) asset purchases of the Covenant Entities (including purchases of inventory, supplies, materials and equipment) and the licensing, leasing or contribution of intellectual property pursuant to joint marketing or other arrangements with other Persons, in each case in the ordinary course of business;</w:t>
        <w:br/>
        <w:t>(d) (i) with respect to Investments among Covenant Entities, Investments (A) by any Covenant Entity in any Loan Party that is a Covenant Entity, (B) by any Non-Loan Party in any other Non-Loan Party and (C) by any Loan Party in a Non-Loan Party in an aggregate amount for all such Investments not to exceed the greater of (x) $50,000,000 and (y) 5.010.0% of the Consolidated EBITDA (calculated on a Pro Forma Basis after giving effect to such Investments and any related Specified Transaction) at the time made,</w:t>
        <w:br/>
        <w:t>(ii) Investments by a Covenant Entity in a Loan Party (other than a Holding Company) that is not a Covenant Entity and</w:t>
        <w:br/>
        <w:t>(iii) Investments by a Covenant Entity in any Variable Interest Entity of Nexstar Media (other than any Loan Party) in an aggregate amount for all such Investments not to exceed the greater of (x) $50,000,000 and (y) 5.0% of the Consolidated EBITDA (calculated on a Pro Forma Basis after giving effect to such Investments and any related Specified Transaction) at the time made;</w:t>
        <w:br/>
        <w:t xml:space="preserve">  131</w:t>
        <w:br/>
        <w:t>provided that the aggregate amount of Investments under this clause (d) by any Covenant Entity (other than by any Digital Business Entity in another Digital Business Entity) in any Digital Business Entity outstanding on the Digital Spinoff Effective Date shall, on the Digital Spinoff Effective Date, no longer be permitted by this clause (d) and be deemed to constitute Investments by such Covenant Entity under any other clause under this Section 7.03 to which such Investments are permitted and may be allocated by the Borrower (as determined by the Borrower) or repaid if not otherwise permitted and provided, further, that no Broadcast Licenses or other FCC Licenses owned by Loan Parties may be held by any Digital Business Entity;</w:t>
        <w:br/>
        <w:t>(e) Investments of any Covenant Entity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and other credits to suppliers in the ordinary course of business to the extent reasonably necessary in order to prevent or limit loss;</w:t>
        <w:br/>
        <w:t>(f) Investments of any Covenant Entity consisting of Liens, Indebtedness, fundamental changes, Dispositions, redemptions and Restricted Payments permitted under Section 7.01, Section 7.02 (other than Section 7.02(e)), Section 7.04 (other than Section 7.04(e)), Section 7.05 (other than Sections 7.05(d)(ii), (e) and (q)), Section 7.06 and Section 7.09 (other than Section 7.09(c)), respectively; provided, however, that no Investments may be made solely pursuant to this Section 7.03(f);</w:t>
        <w:br/>
        <w:t>(g) Investments existing on the Closing Date and set forth on Schedule 7.03(g) and Investments consisting of any modification, replacement, renewal, reinvestment or extension of any Investment existing on the Closing Date; provided that the amount of any Investment permitted pursuant to this Section 7.03(g) is not increased from the amount of such Investment on the Closing Date except pursuant to the terms of such Investment as of the Closing Date or as otherwise permitted by this Section 7.03;</w:t>
        <w:br/>
        <w:t>(h) Investments of any Covenant Entity in Swap Contracts permitted under Section 7.02(c);</w:t>
        <w:br/>
        <w:t>(i) promissory notes and other non-cash consideration received by any Covenant Entity in connection with Dispositions permitted by Section 7.05 (other than Sections 7.05(d)(ii), (e) and (q));</w:t>
        <w:br/>
        <w:t>(j) (i) the purchase or other acquisition by a Covenant Entity of (A) the Equity Interests of any Person that becomes a Covenant Entity or (B) all or substantially all the assets of a Person or a division or line of business of a Person (or any subsequent Investment made in a Person, division or line of business previously acquired after an acquisition pursuant to this clause (j)) or (ii) a Shared Services Party Acquisition; provided that (1) subject to Section 1.08(d), immediately before and immediately after the consummation of any such purchase or other acquisition and any incurrence of Indebtedness in connection therewith, no Default shall have occurred and be continuing, (2) after giving effect to such purchase or acquisition and the incurrence and repayment of Indebtedness in connection therewith, the Borrower shall be in compliance with Sections 6.11 and 6.14, to the extent applicable (within the time periods specified therein) and Section 7.11, (3) all FCC Licenses acquired in connection with any such acquisition shall be acquired by a Loan Party (other than a Digital Business Entity) or a Wholly-Owned Domestic Subsidiary of the Borrower (other than a Digital Business Entity), the Equity Interests of which are pledged to secure the Secured Obligations pursuant to Section 6.11 and the requirements set forth in the definition of “Collateral and Guarantee Requirement,” (4) all FCC Licenses acquired in connection with any such Shared Services Party Acquisition shall be acquired by the Shared Services Party, and (5) the aggregate amount of Investments made in Persons that do not become Loan Parties shall not exceed at the time made, the greater of $75,000,000 and 1.02.5% of Total Assets of the Consolidated Group Entities;</w:t>
        <w:br/>
        <w:t>(k) the Transactions and the Tribune Transactions;</w:t>
        <w:br/>
        <w:t xml:space="preserve">  132</w:t>
        <w:br/>
        <w:t>(l) Investments of any Covenant Entity in the ordinary course of business consisting of endorsements for collection or deposit and customary trade arrangements with customers consistent with past practices;</w:t>
        <w:br/>
        <w:t>(m) Investments of any Covenant Entity (including debt obligations and Equity Interests) received in connection with the bankruptcy or reorganization of suppliers and customers or in settlement of delinquent obligations of, or other disputes with, customers and suppliers arising in the ordinary course of business or upon foreclosure in connection with any secured Investment or other transfer of title with respect to any secured Investment or in satisfaction of judgments or pursuant to any plan of reorganization;</w:t>
        <w:br/>
        <w:t>(n) Investments by any Covenant Entity valued at cost at the time each such Investment is made and including all related commitments for future Investments, in an amount not exceeding the Available Amount; provided that (i) at the time of any such Investment, no Default shall have occurred and be continuing or would result therefrom and (ii) with respect to any such Investment in an amount in excess of $25,000,000 (in one or more series of transactions related to any such Investment), the Borrower has delivered to the Administrative Agent a certificate of a Responsible Officer of the Borrower, together with all relevant financial information reasonably requested by the Administrative Agent, demonstrating the calculation of the Available Amount;</w:t>
        <w:br/>
        <w:t>(o) advances by any Covenant Entity of payroll payments to employees in the ordinary course of its business;</w:t>
        <w:br/>
        <w:t>(p) so long as immediately before and immediately after any such transaction, no Default shall have occurred and be continuing, Investments held by a Covenant Entity acquired after the Closing Date or of a Person merged into a Covenant Entity, or merged or consolidated with a Covenant Entity in accordance with Section 7.04 after the Closing Date to the extent that such Investments were not made in contemplation of or in connection with such acquisition, merger or consolidation and were in existence on the date of such acquisition, merger or consolidation;</w:t>
        <w:br/>
        <w:t>(q) Guarantee Obligations of any Covenant Entity in respect of leases of a Covenant Entity (other than Capitalized Leases) or of other obligations of a Covenant Entity that do not constitute Indebtedness, in each case entered into in the ordinary course of business;</w:t>
        <w:br/>
        <w:t>(r) Investments of any Covenant Entity to the extent that payment for such Investments is made solely with Qualified Equity Interests of Nexstar Media (except to the extent the proceeds of such Qualified Equity Interests are used for a Specified Equity Contribution);</w:t>
        <w:br/>
        <w:t>(s) Guarantee Obligations of any Covenant Entity in connection with the provision of credit card payment processing services in the ordinary course of business;</w:t>
        <w:br/>
        <w:t>(t) pledges or deposits with respect to leases or utilities provided to third parties in the ordinary course of business;</w:t>
        <w:br/>
        <w:t>(u) Investments consisting of xxxxxxx money deposits required in connection with a purchase agreement, or letter of intent, or other acquisition, in each case only to the extent the underlying transaction is permitted by this Section;</w:t>
        <w:br/>
        <w:t>(v) Investments of any Covenant Entity to the extent acquired in connection with Permitted Asset Swaps under Section 7.05(m);</w:t>
        <w:br/>
        <w:t>(w) so long as immediately before and immediately after making any such Investment and the transactions related thereto, no Default shall have occurred and be continuing, Investments by the Covenant Entities which, when added together with all other Investments made under this clause (w) and all Investments made by the Mission Borrower under Section 7.17 of the Mission Credit Agreement, do not exceed in an aggregate amount for all such Covenant Entities and the Mission Borrower the greater of (x) $150,000,000 and (y) 15.020.0% of the Consolidated EBITDA for the most recently ended Test Period (calculated on a Pro Forma Basis after giving effect to such Investments and any related Specified Transaction) at the time made; and</w:t>
        <w:br/>
        <w:t xml:space="preserve">  133</w:t>
        <w:br/>
        <w:t>(x) unlimited additional Investments so long as (A) no Default shall have occurred and be continuing or would result therefrom and (B) the Consolidated Total Net Leverage Ratio (calculated on a Pro Forma Basis after giving effect to such Investments and any related Specified Transaction) is not greater than 4.25 to 1.00 as of the end of the most recently ended Test Period.</w:t>
        <w:br/>
        <w:t>The accrual of interest, the accretion of accreted value and the payment of interest in the form of additional Indebtedness shall not be deemed to be an Investment for purposes of this Section 7.03.</w:t>
        <w:br/>
        <w:t>7.04 Fundamental Changes. Merge, dissolve, liquidate, consolidate with or into another Person, or Dispose of (whether in one transaction or in a series of transactions) all or substantially all of its assets (whether now owned or hereafter acquired) to or in favor of any Person (including, in each case, pursuant to a Delaware LLC Division), except that:</w:t>
        <w:br/>
        <w:t>(a) any Covenant Entity may merge with (x) the Borrower, provided that the Borrower shall be the continuing or surviving Person, or (y) any one or more other Covenant Entities; provided that when any Loan Party is merging with a Non-Loan Party, the Loan Party shall be the continuing or surviving Person; provided, further, that no Covenant Entity other than a Digital Business Entity may merge into a Digital Business Entity with the Digital Business Entity as the surviving Person;</w:t>
        <w:br/>
        <w:t>(b) any Covenant Entity other than the Borrower may liquidate or dissolve and may change its legal form, in each case only so long as (A) no Default shall have occurred and be continuing or would result therefrom, (B) the Lien on or security interest in any Collateral held by it under the Loan Documents shall remain in effect to the same extent as immediately prior to such change, and (C) with respect to any change in legal form, the Guaranty of the Secured Obligations by such Covenant Entity shall remain in effect to the same extent as immediately prior to such change;</w:t>
        <w:br/>
        <w:t>(c) any Covenant Entity other than the Borrower may Dispose of all or substantially all of its assets (upon voluntary liquidation or otherwise) to another Covenant Entity; provided that if the transferor in such a transaction is a Loan Party, then (i) the transferee must be a Loan Party that is a Covenant Entity or (ii) to the extent constituting an Investment, such Investment must be a permitted Investment in a Covenant Entity which is not a Loan Party in accordance with Section 7.03 (other than Section 7.03(f)), respectively;</w:t>
        <w:br/>
        <w:t>(d) the Borrower may merge with any other Person; provided that the Borrower shall be the continuing or surviving corporation;</w:t>
        <w:br/>
        <w:t>(e) any Covenant Entity other than the Borrower may merge with any other Person in order to effect an Investment permitted pursuant to Section 7.03 (other than Section 7.03(f)); provided that the continuing or surviving Person shall be a Covenant Entity, which shall have complied with the requirements of Section 6.11; and</w:t>
        <w:br/>
        <w:t>(f) a merger, dissolution, liquidation, consolidation or Disposition, the purpose of which is to effect a Disposition permitted pursuant to Section 7.05 (other than Section 7.05(e)), may be effected.</w:t>
        <w:br/>
        <w:t>7.05 Dispositions. Make any Disposition, except:</w:t>
        <w:br/>
        <w:t>(a) Dispositions by the Covenant Entities of (i) obsolete, worn out or surplus property, whether now owned or hereafter acquired, in the ordinary course of business, (ii) property no longer used or useful in the conduct of the business of the Covenant Entities and (iii) motor vehicles in the ordinary course of business;</w:t>
        <w:br/>
        <w:t xml:space="preserve">  134</w:t>
        <w:br/>
        <w:t>(b) Dispositions by (i) the Covenant Entities of inventory in the ordinary course of business, (ii) the Covenant Entities of immaterial assets in the ordinary course of business and (iii) the Covenant Entities constituting barter programming or barter syndication in the ordinary course of business;</w:t>
        <w:br/>
        <w:t>(c) Dispositions by the Covenant Entities of equipment or real property to the extent that (i) such property is exchanged for credit against the purchase price of similar replacement property that is promptly purchased or (ii) the proceeds of such Disposition are reasonably promptly applied to the purchase price of such replacement property (which replacement property is actually promptly purchased);</w:t>
        <w:br/>
        <w:t>(d) Dispositions by the Covenant Entities of property to the other Covenant Entities; provided that if the transferor of such property is a Covenant Entity (i) the transferee thereof must be a Loan Party or (ii) to the extent such transaction constitutes an Investment, such transaction is permitted under Section 7.03 (other than Section 7.03(f)); and provided, further, that no Broadcast Licenses or other FCC Licenses owned by the Loan Parties may be transferred to Digital Business Entities or Non-Loan Parties;</w:t>
        <w:br/>
        <w:t>(e) Dispositions permitted by Section 7.03 (other than Section 7.03(f)), Section 7.04 (other than Section 7.04(f)) and Section 7.09 and Liens permitted by Section 7.01 (other than Section 7.01(l));</w:t>
        <w:br/>
        <w:t>(f) Dispositions by the Covenant Entities in the ordinary course of business of Cash Equivalents;</w:t>
        <w:br/>
        <w:t>(g) leases, subleases, licenses or sublicenses of the Covenant Entities, in each case in the ordinary course of business and which do not materially interfere with the business of the Covenant Entities, taken as a whole;</w:t>
        <w:br/>
        <w:t>(h) transfers of property of the Covenant Entities subject to Casualty Events upon receipt of the Net Cash Proceeds of such Casualty Event;</w:t>
        <w:br/>
        <w:t>(i) Dispositions of Investments in joint ventures by the Covenant Entities to the extent required by, or made pursuant to customary buy/sell arrangements between, the joint venture parties set forth in joint venture arrangements and similar binding arrangements;</w:t>
        <w:br/>
        <w:t>(j) Dispositions by the Covenant Entities of accounts receivable in the ordinary course of business in connection with the collection or compromise thereof;</w:t>
        <w:br/>
        <w:t>(k) the unwinding of any Swap Contract permitted hereunder of the Covenant Entities pursuant to its terms;</w:t>
        <w:br/>
        <w:t>(l) Permitted Sale Leasebacks;</w:t>
        <w:br/>
        <w:t>(m) Dispositions by the Covenant Entities of any assets or 100% of the Equity Interests of a Restricted Subsidiary of such Covenant Entity provided that such Disposition is made together with a concurrent purchase of, or exchange for, comparable assets (or 100% of the Equity Interests of a Restricted Subsidiary owning comparable assets) of another Person (an “Asset Swap”), in each case so long as (i) immediately before and immediately after any such Disposition, no Default shall have occurred and be continuing, (ii) the EBITDA Percentage attributable to (x) such assets Disposed of in connection with such Asset Swap and (y) all VIE Asset Swaps consummated during the immediately preceding 12-month period shall not exceed 25% (and the EBITDA Percentage attributable to clause (y) of all VIE Borrowers (other than the Mission Borrower) shall not exceed 6.25%), (iii) the EBITDA Percentage attributable to (x) such assets Disposed of in connection with such Asset Swap and (y) all VIE Asset Swaps consummated during the term of this Agreement shall not exceed 40% (and the EBITDA Percentage attributable to clause (y) of all VIE Borrowers (other than the Mission Borrower) shall not exceed 10%), (iv) all FCC Licenses acquired in connection with any such Asset Swap will be acquired by the Borrower or a domestic Wholly-Owned Restricted Subsidiary of the Borrower which is a Guarantor and the Equity Interests of which are pledged to secure the Secured Obligations pursuant to Section 6.11 and the requirements set forth in the definition of</w:t>
        <w:br/>
        <w:t xml:space="preserve">  135</w:t>
        <w:br/>
        <w:t>“Collateral and Guarantee Requirement,” (v) after giving effect to such Asset Swap, the Borrower shall be in compliance with Sections 6.11 and 6.14 (within the time period specified therein) to the extent applicable, and Section 7.11; provided that the caps set forth in clauses (ii) and (iii) above shall not apply to any Dispositions contemplated by the Merger Agreement or any other sale of assets that are required by law or regulation or by FCC, the Justice Department or other regulators after the Closing Date in connection with any permitted Investment consummated after the Closing Date;</w:t>
        <w:br/>
        <w:t>(n) Dispositions by the Covenant Entities not otherwise permitted pursuant to this Section 7.05; provided that (i) immediately before and immediately after any such Disposition, no Default shall have occurred and be continuing (unless consummated pursuant to a binding contract entered into when no Default had occurred and was continuing at the time), (ii) such Disposition shall be for fair market value as reasonably determined by the applicable Covenant Entity in good faith based on sales of similar assets, if available, (iii) the Borrower or the applicable Covenant Entity complies with the applicable provisions of Section 2.05, (iv) the EBITDA Percentage attributable to (x) such assets to be Disposed of pursuant to this clause (n) and (y) all VIE Asset Sales of all VIE Borrowers during the immediately preceding 12-month period shall not exceed 25% (and the EBITDA Percentage attributable to clause (y) of all VIE Borrowers (other than the Mission Borrower) shall not exceed 6.25%), (v) the EBITDA Percentage attributable to (x) all assets sold or exchanged by pursuant to this clause (n) and (y) all VIE Asset Sales during the term of this Agreement shall not exceed 40% (and the EBITDA Percentage attributable to clause (y) of all VIE Borrowers (other than the Mission Borrower) shall not exceed 10%); and (vi) with respect to any Disposition pursuant to this clause (n) for a purchase price in excess of $100,000,000, the applicable Covenant Entity shall receive not less than 75% of such consideration in the form of cash or Cash Equivalents; provided, however, that for the purposes of this clause (vi), (A) any liabilities (as shown on the most recent balance sheet of Nexstar Media provided hereunder or in the footnotes thereto) of the Covenant Entities, other than liabilities that are by their terms subordinated in right of payment to the Obligations under the Loan Documents, that are assumed by the transferee with respect to the applicable Disposition and for which the Covenant Entities shall have been validly released by all applicable creditors in writing, shall be deemed to be cash, (B) any securities, notes or other obligations received by the Covenant Entities from such transferee that are converted by such Covenant Entity into cash or Cash Equivalents (to the extent of the cash or Cash Equivalents received) within 180 days following the closing of the applicable Disposition, shall be deemed to be cash and (C) any Designated Non-Cash Consideration received by the Covenant Entities in respect of such Disposition having an aggregate fair market value, taken together with all other Designated Non-Cash Consideration received in connection with all VIE Asset Sales that is at the time outstanding, not in excess of the greater of (i) $100,000,000 and (ii) 2.0% of the Total Assets of the Consolidated Group Entities at the time of the receipt of such Designated Non-Cash Consideration, with the fair market value of each item of Designated Non-Cash Consideration being measured at the time received and without giving effect to subsequent changes in value, shall be deemed to be cash; and provided, further, that no Broadcast Licenses or other FCC Licenses owned by the Loan Parties may be transferred or sold to Holding Companies, Digital Business Entities or Non-Loan Parties; provided, further, that the limitations set forth in clauses (iv) and (v) above shall not apply to any Dispositions contemplated by the Merger Agreement or any other sale of assets that are required by law or regulation or by FCC, the Justice Department or other regulators after the Closing Date in connection with any permitted Investment consummated after the Closing Date;</w:t>
        <w:br/>
        <w:t>(o) (x) any Station Sharing Arrangement with Strategic Shared Services Parties and (y) any Host Channel Sharing Agreement, provided that any Net Cash Proceeds from the Disposition of spectrum under such Host Channel Sharing Agreement to a Person other than a Nexstar Guarantor shall be subject to Section 2.05(b)(ii)(A), provided, however, for the avoidance of doubt, that no cost sharing reimbursements from the Channel Xxxxxx under such Host Channel Sharing Agreement shall be subject to Section 2.05(b)(ii)(A);</w:t>
        <w:br/>
        <w:t>(p) the abandonment or other Disposition of intellectual property by the Covenant Entities in the ordinary course of business or which are reasonably determined by the Borrower, in good faith, to be no longer material to its business;</w:t>
        <w:br/>
        <w:t xml:space="preserve">  136</w:t>
        <w:br/>
        <w:t>(q) any forgiveness, writeoff or writedown of any intercompany obligations; provided that any forgiveness of obligations owing by a Non-Loan Party or Unrestricted Subsidiary shall not result in additional ability to make Investments in Non-Loan Parties or Unrestricted Subsidiaries in the amount of such forgiven obligations;</w:t>
        <w:br/>
        <w:t>(r) any disposition of Equity Interests in an Unrestricted Subsidiary;</w:t>
        <w:br/>
        <w:t>(s) any surrender or waiver of contract rights or the settlement, release or surrender of contract, tort or other claims of any kind;</w:t>
        <w:br/>
        <w:t>(t) condemnation or any similar action by a Governmental Authority with respect to any property or other assets, or foreclosure in connection with any Lien permitted to exist under Section 7.01; and</w:t>
        <w:br/>
        <w:t>(u) “Dispositions” (as defined in the CVR Agreement) of any “Company Spectrum” (as defined in the CVR Agreement); provided that to the extent the proceeds thereof are not required to be paid to the “Holders” (as defined in the CVR Agreement) under the Merger Agreement or the CVR Agreement, such proceeds shall be used pursuant to Section 2.05(b)(ii)(A);</w:t>
        <w:br/>
        <w:t>(v) the Tribune Divestiture Transactions; and</w:t>
        <w:br/>
        <w:t>(w) the Asset Sale Bridge Financed Divestitures with respect to any assets acquired in connection with the applicable Permitted Acquisition or other Investment.</w:t>
        <w:br/>
        <w:t>To the extent any Collateral is Disposed of as expressly permitted by this Section 7.05 to any Person other than the Borrower or any Guarantor, such Collateral shall be sold free and clear of the Liens created by the Loan Documents and, if requested by the Borrower, upon the certification by the Borrower that such Disposition is expressly permitted by this Agreement, the Administrative Agent or the Collateral Agent, as applicable, shall act in accordance with the terms of Section 9.10 and Section 10.18(a)(ii).</w:t>
        <w:br/>
        <w:t>7.06 Prepayments, Etc. of Indebtedness; Amendments.</w:t>
        <w:br/>
        <w:t>(a) Prepay, redeem, purchase, defease or otherwise satisfy prior to the scheduled maturity thereof in any manner (i) any Senior Note (other than (x) Senior 57⁄8% Notes due 2022 or (y) in connection with the Media General 2022 Notes Special Mandatory Redemption) and any other unsecured Indebtedness incurred pursuant to Section 7.02(b) or Section 7.02(g)(i)(A) in excess of the Threshold Amount, (ii) any Junior Lien Debt in excess of the Threshold Amount or (iii) any Subordinated Debt in excess of the Threshold Amount (it being understood that, in each case of clauses (i)-(iii), (A) payments of regularly scheduled interest and mandatory prepayments shall be permitted, (B) any “AHYDO” payment for the purpose of causing such Indebtedness not to be treated as “applicable high yield discount obligation” within the meaning of Code Section 163(i) shall be permitted and (C) any prepayment, redemption, purchase, defease or other payment in anticipation of satisfying final maturity due within one year of the date such prepayment, redemption, purchase, defease or other payment shall be permitted), except for</w:t>
        <w:br/>
        <w:t>(i) the refinancing thereof with the proceeds of a Permitted Refinancing;</w:t>
        <w:br/>
        <w:t>(ii) the conversion thereof to Equity Interests (other than Disqualified Equity Interests) of a Holding Company;</w:t>
        <w:br/>
        <w:t>(iii) prepayments, redemptions, purchases, defeasances and other payments thereof prior to their scheduled maturity in an aggregate amount not to exceed the Available Amount; provided that (A) at the time of any such payment, no Default or Event of Default shall have occurred and be continuing or would result therefrom and (B) in the case of any such payment in an amount in excess of $25,000,000, the Borrower has delivered to the Administrative Agent a certificate of a Responsible Officer of the Borrower, together with all relevant financial information reasonably requested by the Administrative Agent, demonstrating the calculation of the Available Amount;</w:t>
        <w:br/>
        <w:t xml:space="preserve">  137</w:t>
        <w:br/>
        <w:t>(iv) prepayments, redemptions, purchases, defeasances and other payments thereof prior to their scheduled maturity so long as (A) no Default or Event of Default shall have occurred and be continuing or would result therefrom and (B) the Consolidated Total Net Leverage Ratio (calculated on a Pro Forma Basis after giving effect to such prepayment, redemption, purchase, defeasance and other payment and any related Specified Transaction) is not greater than 4.25 to 1.00 as of the end of the most recent Test Period; and</w:t>
        <w:br/>
        <w:t>(v) prepayments, redemptions, purchases, defeasances and other payments thereof prior to their scheduled maturity in an aggregate amount not to exceed the greater of (x) $25,000,000 and (y) 2.54.5% of the Consolidated EBITDA for the most recently ended Test Period (calculated on a Pro Forma Basis after giving effect to such prepayments, redemptions, purchases, defeasances and other payments and any related Specified Transaction).</w:t>
        <w:br/>
        <w:t>(b) amend, modify or change any term or condition of any Subordinated Debt Documents for Subordinated Debt in excess of the Threshold Amount in any manner materially adverse to the interests of the Lenders.</w:t>
        <w:br/>
        <w:t>7.07 Use of Proceeds. Use the proceeds of any Credit Extension, whether directly or indirectly, and whether immediately, incidentally or ultimately, to purchase or carry margin stock (within the meaning of Regulation U of the FRB) or to extend credit to others for the purpose of purchasing or carrying margin stock or to refund indebtedness originally incurred for such purpose.</w:t>
        <w:br/>
        <w:t>7.08 Transactions with Affiliates. Enter into or conduct any transaction or any series of transactions, directly or indirectly, of any kind (including the purchase, sale, lease or exchange of any property or the rendering of any service) with any Affiliate of any Consolidated Group Entity, whether or not in the ordinary course of business (an “Affiliate Transaction”), involving aggregate value in excess of $10,000,00025,000,000 unless:</w:t>
        <w:br/>
        <w:t>(1) the terms of such Affiliate Transaction taken as a whole are not materially less favorable to such Covenant Entity, as the case may be, than those that could be obtained in a comparable transaction at the time of such transaction or the execution of the agreement providing for such transaction in arm’s length dealings with a Person who is not such an Affiliate; and</w:t>
        <w:br/>
        <w:t>(2) in the event such Affiliate Transaction involves an aggregate value in excess of $20,000,000,50,000,000, the terms of such transaction have been approved by a majority of the members of the board of directors of Nexstar Media.</w:t>
        <w:br/>
        <w:t>Any Affiliate Transaction shall be deemed to have satisfied the requirements set forth in clause (2) of this paragraph if (x) such Affiliate Transaction is approved by a majority of the Disinterested Directors or (y) in the event there are no Disinterested Directors, a fairness opinion is provided by a nationally recognized appraisal or investment banking firm with respect to such Affiliate Transaction.</w:t>
        <w:br/>
        <w:t>The provisions of the preceding paragraph will not apply to:</w:t>
        <w:br/>
        <w:t>(a) any transaction between or among Covenant Entities (or an entity that becomes a Covenant Entity as a result of such transaction); provided that no Broadcast License or other FCC Licenses owned by the Loan Parties may be held by a Holding Company, a Digital Business Entity or a Non-Loan Party;</w:t>
        <w:br/>
        <w:t>(b) transactions on terms not less favorable to a Covenant Entity as would be obtainable by such Covenant Entity at the time in a comparable arm’s-length transaction with a Person other than an Affiliate;</w:t>
        <w:br/>
        <w:t>(c) the Transactions and the payment of premiums, fees, costs and expenses describes in clause (a) of the definition of “Transaction Expenses”;</w:t>
        <w:br/>
        <w:t xml:space="preserve">  138</w:t>
        <w:br/>
        <w:t>(d) the issuance by the Borrower of Equity Interests to a Holding Company;</w:t>
        <w:br/>
        <w:t>(e) equity issuances, repurchases, redemptions, retirements or other acquisitions or retirements of Equity Interests by the Covenant Entities, but only to the extent specifically permitted under this Article VII;</w:t>
        <w:br/>
        <w:t>(f) loans, Investments and other Sharing Arrangements, and other transactions by and among the Covenant Entities, and joint ventures, but only to the extent specifically permitted under this Article VII;</w:t>
        <w:br/>
        <w:t>(g) employment and severance arrangements between the Covenant Entities and their respective officers and employees, in each case in the ordinary course of business as determined in good faith by the board of directors or senior management of the relevant Person and transactions pursuant to stock option plans and employee benefit plans and arrangements;</w:t>
        <w:br/>
        <w:t>(h) payments by the Covenant Entities pursuant to the tax sharing agreements among the Covenant Entities disclosed on Schedule 7.08 or entered into after the Closing Date, in each case on customary terms to the extent attributable to the ownership or operation of the Covenant Entities and not in contradiction with past practices;</w:t>
        <w:br/>
        <w:t>(i) the payment by the Covenant Entities of compensation, customary fees and reasonable out-of-pocket costs to, and indemnities (including under customary insurance policies) and employee benefit and pension expenses provided on behalf of, directors, officers, employees and consultants of the Covenant Entities in the ordinary course of business to the extent attributable to the ownership or operation of the Covenant Entities;</w:t>
        <w:br/>
        <w:t>(j) transactions of the Covenant Entities pursuant to permitted agreements in existence on the Closing Date and set forth on Schedule 7.08 or any amendment thereto to the extent such an amendment is not adverse to the Lenders in any material respect;</w:t>
        <w:br/>
        <w:t>(k) Restricted Payments by the Covenant Entities to the extent permitted under Section 7.09;</w:t>
        <w:br/>
        <w:t>(l) any purchases by the Borrower’s Affiliates of Indebtedness or Disqualified Equity Interests of the Covenant Entities the majority of which Indebtedness or Disqualified Equity Interest is purchased by Persons who are not Affiliates of any Consolidated Group Entity; provided that such purchases by the Borrower’s Affiliates are permitted under the terms of this Agreement and are on the same terms as such purchases by such Persons who are not Affiliates of any Consolidated Group Entity;</w:t>
        <w:br/>
        <w:t>(m) transactions among the Covenant Entities and the Variable Interest Entities of Nexstar Media to the extent otherwise permitted under this Article VII and not otherwise prohibited by applicable Law;</w:t>
        <w:br/>
        <w:t>(n) transactions with Holding Companies permitted by Section 7.13 (provided this Section 7.08(n) shall not alone permit any transaction not otherwise permitted by Article VII); and</w:t>
        <w:br/>
        <w:t>(o) Management Advances.</w:t>
        <w:br/>
        <w:t>7.09 Restricted Payments. Declare or make, directly or indirectly, any Restricted Payment, except that:</w:t>
        <w:br/>
        <w:t>(a) each Covenant Entity (other than the Borrower or any direct Subsidiary of a Holding Company) may make Restricted Payments to the other Covenant Entities (and, in the case of a Restricted Payment by a non-Wholly-Owned Restricted Subsidiary, to the Covenant Entities and to each other owner of Equity Interests of such Covenant Entity based on their relative ownership interests of the relevant class of Equity Interests);</w:t>
        <w:br/>
        <w:t xml:space="preserve">  139</w:t>
        <w:br/>
        <w:t>(b) any payments (i) made from the proceeds of “Dispositions” (as defined in the CVR Agreement) of any “Company Spectrum” (as defined in the CVR Agreement) and (ii) that are required to be made pursuant to the terms of (A) the Merger Agreement or (B) the CVR Agreement;</w:t>
        <w:br/>
        <w:t>(c) to the extent constituting Restricted Payments, the Covenant Entities may enter into and consummate transactions expressly permitted by any provision of Section 7.03 (other than Section 7.03(f)) or Section 7.04, respectively; provided, however, that no such Restricted Payment may be made solely pursuant to the terms of this Section 7.09(c);</w:t>
        <w:br/>
        <w:t>(d) Restricted Payments made directly in connection with, or to effectuate, the Transactions, and the fees and expenses related thereto;</w:t>
        <w:br/>
        <w:t>(e) the Covenant Entities may pay (or make Restricted Payments to allow any direct or indirect parent thereof to pay) for the repurchase, retirement or other acquisition or retirement for value of Equity Interests of a Holding Company held by any future, present or former employee, director, officer or consultant (or any Affiliates, spouses, former spouses, other immediate family members, successors, executors, administrators, heirs, legatees or distributees of any of the foregoing) of any Covenant Entity pursuant to any employee, management or director equity plan, employee, management or director stock option plan or any other employee, management or director benefit plan or any agreement (including any stock subscription or shareholder agreement) with any employee, director, officer or consultant of a Covenant Entity; provided that the aggregate amount of payments under Section 7.09(e) of the Group Credit Agreements do not exceed $20,000,00035,000,000 in the aggregate in any fiscal year;</w:t>
        <w:br/>
        <w:t>(f) netting of shares under stock option plans of a Holding Company to settle option price payments owed to employees and officers of the Covenant Entities with respect thereto, and netting of shares to settle such employees’ and officers’ federal, state and income tax liabilities (if any) related to restricted stock units and similar stock based awards thereunder;</w:t>
        <w:br/>
        <w:t>(g) the Covenant Entities may pay any dividend or distribution within 60 days after the date of declaration thereof, if on the date of declaration such payment complied with, and was permitted to be made by, another provision of this Section 7.09;</w:t>
        <w:br/>
        <w:t>(h) the Covenant Entities may (i) pay cash in lieu of fractional Equity Interests in connection with any dividend, split or combination thereof or in connection with any Permitted Acquisition and (ii) honor any conversion request by a holder of convertible Indebtedness and make cash payments in lieu of fractional shares in connection with any such conversion and may make payments on convertible Indebtedness in accordance with its terms so long as such convertible Indebtedness was permitted to be issued under Section 7.02;</w:t>
        <w:br/>
        <w:t>(i) the Covenant Entities may declare and make dividend payments to or other distributions payable in Qualified Equity Interests of a Holding Company;</w:t>
        <w:br/>
        <w:t>(j) so long as immediately before and immediately after giving effect to any such Restricted Payment no Default shall have occurred and be continuing or would result therefrom, the Covenant Entities may make additional Restricted Payments in an amount in the aggregate not to exceed the Available Amount; provided that in the case of any such Restricted Payment in an amount in excess of $25,000,000, the Borrower has delivered to the Administrative Agent a certificate of a Responsible Officer of the Borrower, together with all relevant financial information reasonably requested by the Administrative Agent, demonstrating the calculation of the Available Amount;</w:t>
        <w:br/>
        <w:t>(k) unlimited Restricted Payments so long as (A) immediately before and immediately after giving effect to any such Restricted Payment no Default shall have occurred and be continuing or would result therefrom and (B) the Consolidated Total Net Leverage Ratio (calculated on a Pro Forma Basis after giving effect to such Restricted Payments and any related Specified Transaction) is not greater than 4.25 to 1.00 as of the end of the most recent Test Period;</w:t>
        <w:br/>
        <w:t xml:space="preserve">  140</w:t>
        <w:br/>
        <w:t>(l) the declaration and payment of dividends on Disqualified Equity Interests or preferred equity that was issued and incurred in accordance with the terms of Section 7.02 to the extent such payments would be permitted under Section 7.06; provided, however, that no such Restricted Payment may be made solely pursuant to the terms of this Section 7.09(l);</w:t>
        <w:br/>
        <w:t>(m) so long as immediately before and immediately after any such Restricted Payment no Default shall have occurred and be continuing or would result therefrom, the Covenant Entities may make additional Restricted Payments in an amount in the aggregate not to exceed the greater of (i) $50,000,000 and (ii) 5.06.5% of the Consolidated EBITDA for the most recently ended Test Period calculated on a Pro Forma Basis after giving effect to such Restricted Payment and any related Specified Transaction; and</w:t>
        <w:br/>
        <w:t>(n) dividends or other distributions by the Borrower in an amount not to exceed an amount per fiscal quarter not to exceed $0.54 per share of common stock of Nexstar Media (as such amount shall be appropriately adjusted for any stock splits, stock dividends, reverse stock splits, stock consolidations or other similar transactions);</w:t>
        <w:br/>
        <w:t>(o) any purchase, repurchase, redemption, defeasance or other acquisition or retirement of preferred stock of a Covenant Entity made by exchange for or out of the proceeds of the substantially concurrent sale of preferred stock of such Covenant Entity, that, in each case, is permitted to be issued and incurred pursuant to Section 7.02.7.02; and</w:t>
        <w:br/>
        <w:t>(p) dividends or distributions to a Holding Company, the sole purpose of which is to consummate an Investment permitted under Section 7.13(i)(ii), subject to compliance with the terms thereof; provided, for the avoidance of doubt, that no contribution of property from a Holding Company to the Borrower or any Guarantor that is a Covenant Entity in connection with such Investment shall be added to the Available Amount or be deemed to be a Specified Equity Contribution.</w:t>
        <w:br/>
        <w:t>7.10 Financial Covenant. Except with the written consent of the Required Revolving Credit and Term A Lenders, permit the Consolidated First Lien Net Leverage Ratio on the last day of each fiscal quarter of Nexstar Media (commencing with the first full fiscal quarter of Nexstar Media occurring after the Closing Date) during any period set forth belowending on September 30, 2019) to be greater than the ratio set forth below opposite such period:4.25:1.00.</w:t>
        <w:br/>
        <w:t xml:space="preserve">  Period    Maximum Consolidated First Lien</w:t>
        <w:br/>
        <w:t xml:space="preserve">Net Leverage Ratio  </w:t>
        <w:br/>
        <w:t>From the last day of the first full fiscal quarter of Nexstar Media occurring after the Closing Date to and including June 30, 2018</w:t>
        <w:br/>
        <w:t xml:space="preserve">     4.50:1.00  </w:t>
        <w:br/>
        <w:t>Thereafter</w:t>
        <w:br/>
        <w:t xml:space="preserve">     4.25:1.00  </w:t>
        <w:br/>
        <w:t>7.11 Change in Nature of Business. Directly or indirectly engage in any material line of business that is fundamentally and substantially different from the Permitted Business or any business reasonably related, complementary, synergistic or ancillary thereto or a reasonable extension thereof.</w:t>
        <w:br/>
        <w:t>7.12 Burdensome Agreements. Enter into, or permit to exist, any Contractual Obligation that encumbers or restricts the ability of (a) any Covenant Entity to make Restricted Payments to the holders of its Equity Interests, (b) any Covenant Entity to enter into a Guaranty or otherwise Guarantee the Indebtedness of each Group Borrower under Group Credit Agreements, or make loans or advances to the Borrower or any Covenant Entity that is a Loan Party, (c) any Covenant Entity to transfer any of its property to any other Covenant Entity that is a Loan Party (other than a Holding Company) or (d) any Covenant Entity to create, incur, assume or suffer to exist any Lien upon any of their respective properties or revenues, whether now owned or hereafter acquired, for the benefit of the Secured Parties with respect to the Obligations under the Loan Documents, or any renewals, refinancings, exchanges, refundings or extension thereof, except in respect of any of the matters referred to in clauses (a) through (d) above:</w:t>
        <w:br/>
        <w:t xml:space="preserve">  141</w:t>
        <w:br/>
        <w:t>(i) restrictions and conditions imposed under any Loan Document, and the Indenture Documentation;</w:t>
        <w:br/>
        <w:t>(ii) restrictions and conditions existing on the Closing Date or any extension, renewal, amendment, modification or replacement thereof, except to the extent any such amendment, modification or replacement expands the scope of any such restriction or condition;</w:t>
        <w:br/>
        <w:t>(iii) customary restrictions and conditions contained in agreements relating to the sale of a Subsidiary or any assets pending such sale; provided that such restrictions and conditions apply only to the Subsidiary or assets that is or are to be sold and such sale is permitted hereunder;</w:t>
        <w:br/>
        <w:t>(iv) customary provisions in leases, licenses and other contracts restricting the assignment thereof;</w:t>
        <w:br/>
        <w:t>(v) restrictions imposed by any agreement relating to secured Indebtedness permitted by this Agreement to the extent such restriction applies only to the property securing such Indebtedness;</w:t>
        <w:br/>
        <w:t>(vi) restrictions or conditions set forth in any agreement in effect at any time any Person becomes a Covenant Entity (but not any modification or amendment expanding the scope of any such restriction or condition); provided that such agreement was not entered into in contemplation of such Person becoming a Covenant Entity and the restriction or condition does not apply to the Borrower;</w:t>
        <w:br/>
        <w:t>(vii) restrictions or conditions in any Indebtedness permitted pursuant to Section 7.02 to the extent such restrictions or conditions are no more restrictive than the restrictions and conditions in the Loan Documents or are market terms at the time of issuance (as determined by the Borrower in good faith) or, in the case of Indebtedness of any Non-Loan Party, are imposed solely on such Non-Loan Party and its Subsidiaries and are market terms at the time of issuance (as determined by the Borrower in good faith); provided that any such restrictions or conditions permit compliance with the Collateral and Guarantee Requirement and Section 6.11 and Section 6.14;</w:t>
        <w:br/>
        <w:t>(viii) encumbrances and restrictions under the Organization Documents of JV Entities;</w:t>
        <w:br/>
        <w:t>(ix) any encumbrance or restriction: (A) that restricts in a customary manner the subletting, assignment or transfer of any property or asset that is subject to a lease, license or similar contract or agreement, or the assignment or transfer of any lease, license or other contract or agreement; or (B) pursuant to customary provisions restricting dispositions of real property interests set forth in any reciprocal easement agreements of the Borrower or any Restricted Subsidiary;</w:t>
        <w:br/>
        <w:t>(x) any encumbrance or restriction pursuant to Swap Contracts; provided that any such restrictions or conditions permit compliance with the Collateral and Guarantee Requirement and Section 6.11 and Section 6.14; and</w:t>
        <w:br/>
        <w:t>(xi) encumbrances or restrictions arising or existing by reason of applicable Law or any applicable rule, regulation or order, or required by any regulatory authority.</w:t>
        <w:br/>
        <w:t>7.13 Holding Companies. Each Holding Company will not conduct, transact or otherwise engage in any business or operations other than the following:</w:t>
        <w:br/>
        <w:t>(a) the ownership or acquisition of Equity Interests (other than Disqualified Equity Interests) in the Borrower, an Intermediate Holding Company and the other Subsidiaries of Nexstar Media, provided that for the avoidance of doubt, no Holding Company shall hold any Broadcast License or other FCC License,</w:t>
        <w:br/>
        <w:t>(b) the maintenance of its legal existence, including the ability to incur fees, costs and expenses and the hiring of employees relating to such maintenance,</w:t>
        <w:br/>
        <w:t xml:space="preserve">  142</w:t>
        <w:br/>
        <w:t>(c) to the extent applicable, participating in tax, accounting and other administrative matters as a member of the combined group of Consolidated Group Entities,</w:t>
        <w:br/>
        <w:t>(d) the performance of its obligations under and in connection with, and payments with respect to, the Group Loan Documents and related documentation in respect of the foregoing and any documents relating to other Indebtedness permitted under Section 7.02 of each Group Credit Agreement,</w:t>
        <w:br/>
        <w:t>(e) any public offering of its common stock or any other issuance or registration of its Equity Interests for sale or resale not prohibited by this Article VII, including the costs, fees and expenses related thereto,</w:t>
        <w:br/>
        <w:t>(f) repurchases of Indebtedness through open market purchases and Dutch auctions (in the case of Loans, to the extent permitted hereunder),</w:t>
        <w:br/>
        <w:t>(g) so long as immediately after giving effect to the issuance or incurrence thereof and the use of the proceeds thereof, no Event of Default shall have occurred and be continuing, the incurrence of Qualified Holding Company Debt,</w:t>
        <w:br/>
        <w:t>(h) consummation of the Digital Spinoff,</w:t>
        <w:br/>
        <w:t>(i) any transaction that a Holding Company is permitted to enter into or consummate under this Article VII and any transaction between or among a Holding Company and the Borrower or any one or more Covenant Entities permitted under this Article VII, including:</w:t>
        <w:br/>
        <w:t>(i) making any payment(s) or Restricted Payment(s) (A) to the extent otherwise permitted under Section 7.13 and (B) with any amounts received pursuant to transactions permitted under Section 7.09 or holding any cash received in connection therewith pending application thereof by a Holding Company,</w:t>
        <w:br/>
        <w:t>(ii) making any Investment (including by merging another Person into a Holding Company, with such Holding Company as the surviving Person) to the extent (A) payment therefor is made solely with the Equity Interests of a Holding Company (other than Disqualified Equity Interests), the proceeds of Restricted Payments received from the Borrower or proceeds of a Permitted Equity Issuance, (B) any property (whether assets or Equity Interests) acquired in connection therewith is immediately contributed to the Borrower or a Guarantor that is a Covenant Entity (or, if otherwise permitted by Section 7.03, a Covenant Entity) or the Person formed or acquired in connection therewith is merged with the Borrower or a Guarantor that is a Covenant Entity (or, if otherwise permitted by Section 7.03, a Covenant Entity) and (C) such Holding Company receives no other consideration or other payment in connection with such transaction unless such consideration and/or payment is contributed to the Borrower or a Guarantor that is a Covenant Entity (or, if otherwise permitted by Section 7.03, a Covenant Entity);</w:t>
        <w:br/>
        <w:t>(iii) guaranteeing the obligations and granting of Liens of the Consolidated Group Entities to the extent such obligations are not prohibited under any Group Credit Agreement;</w:t>
        <w:br/>
        <w:t>(iv) incurrence of unsecured Indebtedness of a Holding Company representing deferred compensation to employees, consultants or independent contractors of such Holding Company and unsecured Indebtedness consisting of promissory notes issued by such Holding Company to current or former officers, directors, partners, managers, consultants and employees, their respective heirs, estates, spouses or former spouses to finance the retirement, acquisition, repurchase, purchase or redemption of Equity Interests of such Holding Company; provided that the aggregate amount of such Indebtedness of all Holding Companies shall not exceed $20,000,000 in any fiscal year,</w:t>
        <w:br/>
        <w:t xml:space="preserve">  143</w:t>
        <w:br/>
        <w:t>(v) incurring fees, costs and expenses relating to overhead and general operating including professional fees for legal, tax and accounting issues and paying taxes,</w:t>
        <w:br/>
        <w:t>(vi) providing customary indemnification to officers and directors in the ordinary course of business and as otherwise permitted in this Article VII,</w:t>
        <w:br/>
        <w:t>(vii) activities incidental to the consummation of the Transactions and the Tribune Transactions,</w:t>
        <w:br/>
        <w:t>(viii) the making of any loan to any officers or directors contemplated by Section 7.03, the making of any Investment in the Borrower or any Guarantor or, to the extent otherwise allowed under Section 7.03, a Restricted Subsidiary of Nexstar Media,</w:t>
        <w:br/>
        <w:t>(ix) making contributions to the capital of its Subsidiaries, or</w:t>
        <w:br/>
        <w:t>(x) making Investments in cash and Cash Equivalents; and</w:t>
        <w:br/>
        <w:t>(j) activities incidental to the businesses or activities described in clauses (a) through (hi) of this Section 7.13.</w:t>
        <w:br/>
        <w:t>7.14 Sanctions. Directly or, to the Borrower’s knowledge indirectly, use the proceeds of any Credit Extension, or lend, contribute or otherwise make available such proceeds to any Subsidiary, joint venture partner or other individual or entity, to fund any activities of or business with any individual or entity, or in any Designated Jurisdiction, that, at the time of such funding, is the subject of Sanctions, or in any other manner, to the extent that the result of the foregoing would be a violation by any individual or entity (including any individual or entity participating in the transaction, whether as Lender, Arranger, Administrative Agent, L/C Issuer, Swing Line Lender or otherwise) of Sanctions.</w:t>
        <w:br/>
        <w:t>7.15 Amendments and Other Documents. The Borrower shall not, and shall not permit any Covenant Entity to modify, change, amend, or terminate, any of the provisions of any Nexstar/VIE Agreement with a Variable Interest Entity that is a Loan Party or any material Channel Sharing Agreement if any such modification, change, amendment or termination could reasonably be expected to be materially adverse to the interests of the Lenders.</w:t>
        <w:br/>
        <w:t>ARTICLE VIII</w:t>
        <w:br/>
        <w:t>EVENTS OF DEFAULT AND REMEDIES</w:t>
        <w:br/>
        <w:t>8.01 Events of Default. Any of the following events referred to in any of clauses (a) through (n) shall constitute an “Event of Default”:</w:t>
        <w:br/>
        <w:t>(a) Non-Payment. The Borrower fails to pay (i) when and as required to be paid herein, any amount of principal of any Loan or any L/C Borrowing, or (ii) within five Business Days after the same becomes due, (x) any interest on any Loan or on any L/C Obligation, or any fee due hereunder, or (y) the Borrower fails to pay or to deposit any funds as Cash Collateral in respect of L/C Obligations, or (z) any other amount payable hereunder or with respect to any other Loan Document (in the case of this clause (z), excluding any amount payable in respect of the Secured Hedging/Cash Management Obligations, the VIE Obligations and the VIE Secured Hedging/Cash Management Obligations and the Guarantee Obligations in respect thereof, which shall be subject to subsection (e) or (n) below, if applicable); or</w:t>
        <w:br/>
        <w:t>(b) Specific Covenants. The Borrower (or with respect to Section 7.13, any Holding Company) fails to perform or observe any term, covenant or agreement contained in (i) any of Section 6.03(a), 6.04(a) or Article VII (other than Section 7.10) or (ii) Section 7.10; provided that an Event of Default under Section 8.01(b)(ii) is subject to the terms of Section 8.05; provided, further that an Event of Default under Section 8.01(b)(ii) shall not constitute an Event of Default with respect to any Term Loans constituting Term B-3 Loans unless and until such date that the Required Revolving Credit and Term A Lenders have declared all amounts outstanding under the Revolving Credit Facility and Term Loans</w:t>
        <w:br/>
        <w:t xml:space="preserve">  144</w:t>
        <w:br/>
        <w:t>constituting Term A Loans to be immediately due and payable and all outstanding Revolving Credit Commitments to be immediately terminated, in each case in accordance with this Agreement and the other Group Credit Agreements and to the extent not rescinded in writing by the Required Revolving Credit and Term A Lenders (such date, the “Term B Loan Standstill End Date”) (such period commencing on the occurrence of an Event of Default under Section 8.01(b)(ii) and continuing until the Term B Loan Standstill End Date, the “Term B Loan Standstill Period”) or</w:t>
        <w:br/>
        <w:t>(c) Other Defaults. The Borrower or any other Loan Party fails to perform or observe any other covenant or agreement (not specified in subsection (a) or (b) above) contained in any Loan Document on its part to be performed or observed in respect of the Obligations (but not the other Secured Obligations), or any Loan Party fails to comply with the insurance requirements equivalent to the requirements set forth in Section 6.06 as if such Loan Party were a Covenant Entity; and, in each case, such failure continues for 30 days after receipt by the Borrower of written notice thereof by the Administrative Agent or the Majority Lenders; or</w:t>
        <w:br/>
        <w:t>(d) Representations and Warranties. Any representation, warranty, certification or statement of fact made or deemed made by or on behalf of the Borrower or any other Loan Party herein or in any other Loan Document or in any document required to be delivered in connection herewith or therewith, in each case in respect of the Obligations but not the other Secured Obligations, shall be incorrect or misleading in any material respect when made or deemed made; or</w:t>
        <w:br/>
        <w:t>(e) Cross-Default. Any Covenant Entity or any Loan Party (A) fails to make any payment beyond the applicable grace period with respect thereto, if any (whether by scheduled maturity, required prepayment, acceleration, demand, or otherwise) in respect of any Indebtedness having an aggregate principal amount (or with respect to any Swap Contract, having a Swap Termination Value) in excess of the Threshold Amount (except in respect of the Obligations, which are addressed in clause (a) above and in respect of the VIE Obligations, which are addressed in clause (n) below), or (B) fails to observe or perform any other agreement or condition relating to any such Indebtedness, or any other event occurs (other than, with respect to Indebtedness consisting of Swap Contracts, termination events or equivalent events pursuant to the terms of such Swap Contracts), the effect of which default or other event is to cause, or to permit the holder or holders of such Indebtedness (or a trustee or agent on behalf of such holder or holders or beneficiary or beneficiaries) to cause, after giving effect to any grace period, with the giving of notice if required, all such Indebtedness to become due or to be repurchased, prepaid, defeased or redeemed (automatically or otherwise), or an offer to repurchase, prepay, defease or redeem all such Indebtedness to be made, prior to its stated maturity; provided that this clause (e)(B) shall not apply to secured Indebtedness that becomes due as a result of the voluntary sale or transfer of the property or assets securing such Indebtedness, if such sale or transfer is permitted hereunder and under the documents providing for such Indebtedness; provided, further, that such failure is unremedied and is not waived by the holders of such Indebtedness; or</w:t>
        <w:br/>
        <w:t>(f) Insolvency Proceedings, Etc. Any Covenant Entity or any Loan Party institutes or consents to the institution of any proceeding under any Debtor Relief Law, or makes an assignment for the benefit of creditors, or applies for or consents to the appointment of any receiver, interim receiver, receiver and manager, trustee, custodian, conservator, liquidator, rehabilitator, administrator, administrative receiver or similar officer for it or for all or any material part of its property, or any receiver, interim receiver, receiver and manager, trustee, custodian, conservator, liquidator, rehabilitator, administrator, administrative receiver or similar officer is appointed without the application or consent of such Person and the appointment continues undischarged or unstayed for 60 calendar days, or any proceeding under any Debtor Relief Law relating to any such Person or to all or any material part of its property is instituted without the consent of such Person and continues undismissed or unstayed for 60 calendar days, or an order for relief is entered in any such proceeding; or</w:t>
        <w:br/>
        <w:t>(g) Inability to Pay Debts; Attachment. (i) Any Covenant Entity or any Loan Party becomes unable or admits in writing its inability or fails generally to pay its debts as they become due, or (ii) any writ or warrant of attachment or execution or similar process is issued or levied against all or any material part of the property of the Consolidated Group Entities, taken as a whole, and is not released, vacated or fully bonded within 60 days after its issue or levy; or</w:t>
        <w:br/>
        <w:t xml:space="preserve">  145</w:t>
        <w:br/>
        <w:t>(h) Judgments. There is entered against any Covenant Entity or any Loan Party a final judgment or order for the payment of money in an aggregate amount exceeding the Threshold Amount (to the extent not covered by independent third party insurance) and such judgment or order shall not have been satisfied, vacated, discharged or stayed or bonded pending an appeal for a period of 60 consecutive days; or</w:t>
        <w:br/>
        <w:t>(i) ERISA. (i) An ERISA Event occurs with respect to a Pension Plan or Multiemployer Plan which has resulted or could reasonably be expected to have, individually or in the aggregate, a Material Adverse Effect, or (ii) any Covenant Entity, any Loan Party or any ERISA Affiliate fails to pay when due, after the expiration of any applicable grace period, any installment payment with respect to its withdrawal liability under Section 4201 of ERISA under a Multiemployer Plan which could reasonably be expected to have, individually or in the aggregate, a Material Adverse Effect; or</w:t>
        <w:br/>
        <w:t>(j) Invalidity of Loan Documents. Any material provision of this Agreement, or any other Loan Document, at any time after its execution and delivery and for any reason other than as expressly permitted hereunder or thereunder, and other than as a result of a transaction permitted by Section 7.04 or 7.05 or solely as a result of acts or omissions by the Administrative Agent or any Lender or the satisfaction in full of all the Obligations, ceases to be in full force and effect, or any Security Document shall for any reason (other than pursuant to the terms thereof) cease to create a valid and perfected Lien on the Collateral purported to be covered thereby (to the extent required hereby or thereby), or any Loan Party or any Subsidiary thereof contests in writing in any manner the validity or enforceability of any material provision of any Loan Document, or any Loan Party or any Restricted Subsidiary thereof denies in writing that it has any or further liability or obligation under any provision of any Loan Document (other than as a result of repayment in full of the Obligations and termination of the Aggregate Commitments), or purports in writing to revoke, terminate (other than in connection with payment in full) or rescind any provision of any Loan Document; or</w:t>
        <w:br/>
        <w:t>(k) Change of Control. There occurs any Change of Control; or</w:t>
        <w:br/>
        <w:t>(l) Subordination. (i) The subordination provisions of the Subordinated Debt Documents for Subordinated Debt in excess of the Threshold Amount (the “Subordination Provisions”) shall, in whole or in part, terminate, cease to be effective or cease to be legally valid, binding and enforceable against any holder of such Subordinated Debt or the Lien subordination provisions in any Intercreditor Agreement in respect of Junior Lien Debt in excess of the Threshold Amount (the “Intercreditor Lien Subordination Provisions”) shall, in whole or in part, terminate, cease to be effective or cease to be legally valid, binding and enforceable against any holder of such Junior Lien Debt or(ii) the Borrower or any other Loan Party or any Restricted Subsidiary of a Loan Party shall, directly or indirectly, disavow or contest in any manner the effectiveness, validity or enforceability of any of the Subordination Provisions or the Intercreditor Lien Subordination Provisions; or</w:t>
        <w:br/>
        <w:t>(m) Material Licenses; Material Sharing Arrangements. (i)(1) Any Broadcast License of any Consolidated Group Entity shall be terminated, forfeited or revoked or shall fail to be renewed for any reason whatsoever or shall be modified in a manner materially adverse to the interests of the Consolidated Group Entities, taken as a whole, or (2) for any other reason (A) the Covenant Entities shall at any time cease to be a licensee under any Broadcast License relating to the Station to which such Broadcast Licenses have been granted or shall otherwise fail to have all required authorizations, licenses and permits to construct, own, operate or promote such Station (other than pursuant to any Disposition or other transaction not prohibited under this Agreement), or (B) any Material VIE for any Shared Services Party Station (other than any Excluded VIE) shall fail to preserve and maintain its legal existence or any of its material rights, privileges or franchises (including the Broadcast Licenses) for such Shared Services Party Station (other than pursuant to any Disposition or other transaction not prohibited under the applicable VIE Credit Agreement or VIE Guarantee and Security Agreement applicable to such Material VIE), and in each case of clause (1) or (2), the occurrence of which could, individually or in the aggregate, reasonably be expected to</w:t>
        <w:br/>
        <w:t xml:space="preserve">  146</w:t>
        <w:br/>
        <w:t>result in a Material Adverse Effect; (ii) any Nexstar/VIE Agreement listed on Schedule 5.22 shall (1) be revoked, cancelled, terminated or expired by its terms and not renewed for any reason whatsoever or shall be modified at the request of any Governmental Authority in a manner materially adverse to the interests of the Consolidated Group Entities, taken as a whole and the occurrence of which could, individually or in the aggregate, reasonably be expected to result in a Material Adverse Effect and (iii) any Channel Sharing Agreement listed on Schedule 5.23 to which any Covenant Entity or Loan Party is a Channel Xxxxxx shall be revoked, cancelled, terminated or expired by its terms and not renewed for any reason whatsoever or shall be modified at the request of any Governmental Authority in a manner materially adverse to the interests of the Consolidated Group Entities, taken as a whole and the occurrence of which could, individually or in the aggregate, reasonably be expected to result in a Material Adverse Effect;</w:t>
        <w:br/>
        <w:t>(n) Cross-Default to VIE Loan Documents; VIE Borrower Collateral.</w:t>
        <w:br/>
        <w:t>(i) There shall occur an “Event of Default” (as defined under each VIE Credit Agreement respectively) and one or more of the following events shall exist or have occurred with respect to such VIE Credit Agreement: (A) the principal amount of Indebtedness outstanding under such VIE Credit Agreement exceeds the Threshold Amount or (B) both of the following shall have occurred: (x) 90 days shall have elapsed since the occurrence of such “Event of Default” (including any payment default) and (y) the “Obligations” (as defined thereunder) under such VIE Credit Agreement shall have been accelerated and/or any other remedy available to the “Administrative Agent” or the “Collateral Agent” (in each case as defined in such VIE Credit Agreement) solely after the occurrence of an “Event of Default” (as defined in such VIE Credit Agreement) shall have been exercised; provided that such Event of Default under this clause (i) shall be deemed to be cured and cease to exist under this Agreement so long as the Borrower and/or other Nexstar Guarantors have performed their Guarantee Obligations pursuant to clause (i) of the last paragraph of Section 10.18.</w:t>
        <w:br/>
        <w:t>(ii) Within 45 days after (or such longer period as the Administrative Agent may agree in its reasonable discretion)</w:t>
        <w:br/>
        <w:t>(A) any VIE Borrower becoming a Material VIE, such VIE Borrower shall have failed to cause the Nexstar Secured Obligations to be Guaranteed and secured on an equal and ratable basis with the VIE Secured Obligations under its applicable VIE Credit Agreement or</w:t>
        <w:br/>
        <w:t>(B) any Material VIE Guaranteeing any Indebtedness of, or providing any other credit support for, any of the Senior Notes, Indenture Documentation or any other Indebtedness of Nexstar Media, the Borrower or any other Consolidated Group Entity that is “Loan Party” as defined under any of the Group Credit Agreements, such Material VIE shall have failed to either (I) have entered into and delivered a valid and binding VIE Guarantee and Security Agreement to the Collateral Agent or (II) caused it assets to be subject to a valid and perfected security interest in accordance with the terms of the VIE Guarantee and Security Agreement;</w:t>
        <w:br/>
        <w:t>and in each case of clauses (A) and (B) preceding, such failure continues for 30 days after receipt by the Borrower of written notice thereof by the Administrative Agent or the Majority Lenders.</w:t>
        <w:br/>
        <w:t>Notwithstanding anything set forth above, an Event of Default under Section 8.01(b)(ii) is subject to the terms of Section 8.05; provided, further that an Event of Default under Section 8.01(b)(ii) or Section 8.01(n)(i) (solely with respect to a VIE Credit Agreement that does not include Term B Loans) shall not constitute an Event of Default with respect to any Second Amendment Effective Date Term Loans constituting Term B Loans or any Third Amendment Effective Date Term Loans constituting Term B Loans unless and until such date that the Required Revolving Credit and Term A Lenders have declared all amounts outstanding under the Revolving Credit Facility and Term Loans constituting Term A Loans to be immediately due and payable and all outstanding Revolving Credit Commitments to be immediately terminated, in each case in accordance with this Agreement and the other Group Credit Agreements and to the extent not rescinded in writing by the Required Revolving Credit and Term A Lenders (such date, the “Term B Loan Standstill End Date”) (such period commencing on the occurrence of an Event of Default under Section 8.01(b)(ii) or Section 8.01(n)(i) (solely with respect to a VIE Credit Agreement that does not include Term B Loans) and continuing until the Term B Loan Standstill End Date, the “Term B Loan Standstill Period”)</w:t>
        <w:br/>
        <w:t xml:space="preserve">  147</w:t>
        <w:br/>
        <w:t>8.02 Remedies Upon Event of Default. If any Event of Default occurs and is continuing (other than an Event of Default under Section 8.01(b)(ii) or Section 8.01(n)(i) (solely with respect to a VIE Credit Agreement that does not include Term B Loans)), the Administrative Agent may, and at the request of the Majority Lenders (or, if an Event of Default occurs under Section 8.01(b)(ii) or Section 8.01(n)(i) (solely with respect to a VIE Credit Agreement that does not include Term B Loans) and such action is taken prior to the Term B Loan Standstill End Date, at the request of the Required Revolving Credit and Term A Lenders only, and in such case only with respect to the Revolving Credit Commitments, Revolving Credit Loans, Swing Line Loans, L/C Obligations, Letters of Credit, L/C Credit Extensions and Term Facilities constituting Term A Loans), shall, take any or all of the following actions:</w:t>
        <w:br/>
        <w:t>(a) declare the commitment of each Lender to make Loans and any obligation of the L/C Issuers to make L/C Credit Extensions to be terminated, whereupon such commitments and obligation shall be terminated;</w:t>
        <w:br/>
        <w:t>(b)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w:t>
        <w:br/>
        <w:t>(c) require that the Borrower Cash Collateralize the L/C Obligations (in an amount equal to the then Outstanding Amount thereof); and</w:t>
        <w:br/>
        <w:t>(d) exercise on behalf of itself, the Lenders and the L/C Issuers all rights and remedies available to it, the Lenders and the L/C Issuers under the Loan Documents;</w:t>
        <w:br/>
        <w:t>provided, however (and notwithstanding whether the Term B Loan Standstill End Date has occurred), that upon the occurrence of an actual or deemed entry of an order for relief with respect to the Borrower under the Bankruptcy Code of the United States, the obligation of each Lender to make Loans and any obligation of any L/C Issuer to make L/C Credit Extensions shall automatically terminate, the unpaid principal amount of all outstanding Loans (including, for the avoidance of doubt, all Term Loans constituting Term B-3 Loans) and all interest and other amounts as aforesaid shall automatically become due and payable, and the obligation of the Borrower to Cash Collateralize the L/C Obligations as aforesaid shall automatically become effective, in each case without further act of the Administrative Agent or any Lender.</w:t>
        <w:br/>
        <w:t>8.03 Exclusion of Immaterial Subsidiaries. Solely for the purpose of determining whether a Default has occurred under clause (f) or (g) of Section 8.01, any reference in any such clause to any Covenant Entity or any Loan Party shall be deemed not to include any Immaterial Subsidiary or Immaterial VIE or any entity which at such time could, upon designation by Nexstar Media, become an Immaterial Subsidiary or Immaterial VIE affected by any event or circumstances referred to in any such clause unless (a) the Consolidated EBITDA of such Person together with the Consolidated EBITDA of all other Persons affected by such event or circumstance referred to in such clause (in each case determined using the definition of “Consolidated EBITDA” and the other defined terms used therein as if references to the Consolidated Group Entities therein were to such Person and its Subsidiaries and Variable Interest Entities), shall exceed 5% of the Consolidated EBITDA of the Consolidated Group Entities or (b) the total assets of such Person together with the total assets of all other Persons affected by such event or circumstance referred to in such clause (in each case determined using the definition of “Total Assets” and the other defined terms used therein as if references to the total assets of the Consolidated Group Entities on a consolidated basis therein were to such Person and its Subsidiaries and Variable Interest Entities), shall exceed 5% of the Total Assets of the Consolidated Group Entities (taken as a whole).</w:t>
        <w:br/>
        <w:t>8.04 Application of Funds. After the exercise of remedies provided for in Section 8.02 (or after the Loans have automatically become immediately due and payable and the L/C Obligations have automatically been required to be Cash Collateralized as set forth in the proviso to Section 8.02), including in any bankruptcy or</w:t>
        <w:br/>
        <w:t xml:space="preserve">  148</w:t>
        <w:br/>
        <w:t>insolvency proceeding, any amounts received on account of the Secured Obligations shall, in each case subject to (x) the provisions of Section 2.16 and 2.17, (y) any Intercreditor Agreement then in effect and (z) the Intercreditor Agreement Among Group Lenders, be applied by the Administrative Agent in the following order:</w:t>
        <w:br/>
        <w:t>First, to payment of that portion of the Secured Obligations constituting fees, indemnities, expenses and other amounts (other than principal and interest, but including Attorney Costs payable under Section 10.04 and amounts payable under Article III) payable to each Agent in its capacity as such;</w:t>
        <w:br/>
        <w:t>Second, to payment of that portion of the Secured Obligations constituting fees, indemnities and other amounts (other than principal, interest and Letter of Credit Fees) payable to the Lenders and the L/C Issuers (including Attorney Costs payable under Section 10.04 and amounts payable under Article III), ratably among them in proportion to the respective amounts described in this clause Second payable to them;</w:t>
        <w:br/>
        <w:t>Third, to payment of that portion of the Secured Obligations constituting accrued and unpaid Letter of Credit Fees and interest (including, but not limited to, post-petition interest) on the Loans, L/C Borrowings and other Secured Obligations arising under the Loan Documents, ratably among the Lenders and the L/C Issuers in proportion to the respective amounts described in this clause Third payable to them;</w:t>
        <w:br/>
        <w:t>Fourth, to payment of that portion of the Secured Obligations constituting unpaid principal of the Loans, L/C Borrowings, Cash Management Obligations and obligations then owing under Secured Hedge Agreements, ratably among the Secured Parties in proportion to the respective amounts described in this clause Fourth held by them;</w:t>
        <w:br/>
        <w:t>Fifth, to the Administrative Agent for the account of the L/C Issuers, to Cash Collateralize that portion of L/C Obligations comprised of the aggregate undrawn amount of Letters of Credit to the extent not otherwise Cash Collateralized by the Borrower pursuant to Sections 2.03 and 2.17;</w:t>
        <w:br/>
        <w:t>Sixth, to the payment of all other Secured Obligations that are due and payable to the Administrative Agent and the other Secured Parties on such date, ratably based upon the respective aggregate amounts of all such Secured Obligations owing to the Administrative Agent and the other Secured Parties on such date; and</w:t>
        <w:br/>
        <w:t>Last, the balance, if any, after all of the Secured Obligations (other than contingent indemnity obligations) have been paid in full, to the Borrower or as otherwise required by Law.</w:t>
        <w:br/>
        <w:t>Subject to Sections 2.03(c) and 2.17,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Secured Obligations, if any, in the order set forth above and, if no Secured Obligations remain outstanding, to the Borrower. Excluded Swap Obligations with respect to any Guarantor shall not be paid with amounts received from such Guarantor or its assets, but appropriate adjustments shall be made to payments from other Loan Parties to preserve the allocation to Secured Obligations otherwise set forth above in this Section 8.04.</w:t>
        <w:br/>
        <w:t>8.05 Borrower’s Right to Cure.</w:t>
        <w:br/>
        <w:t>(a) Notwithstanding anything to the contrary contained in Section 8.01 or 8.02, in the event that the Borrower fails to comply with the requirements of the Financial Covenant and at any time during the last fiscal quarter in a Test Period and until the expiration of the tenth Business Day after the date on which financial statements with respect to such Test Period in which such covenant is being measured are required to be delivered pursuant to Section 6.01 (the “Cure Period”), if the Borrower receives a Specified Equity Contribution during such Cure Period, the Borrower may apply the amount of the net cash proceeds of such Specified Equity Contribution to increase Consolidated EBITDA with respect to the last fiscal quarter of the relevant Test Period; provided that such net cash proceeds (i) are actually received by the Borrower as cash equity other than Disqualified Equity Interests</w:t>
        <w:br/>
        <w:t xml:space="preserve">  149</w:t>
        <w:br/>
        <w:t>(including through capital contribution of such net cash proceeds to the Borrower) during the Cure Period, and (ii) were not previously applied in determining the permissibility of a transaction under the Loan Documents where such permissibility was (or may have been) contingent on receipt of such amount or utilization of such amount for a specified purpose, or added to the Available Amount. The parties hereby acknowledge and agree that this Section 8.05(a) may not be relied on or used for purposes of determining permitted amounts with respect to covenants in this Agreement and pricing, and that such pro forma adjustment to Consolidated EBITDA shall be given solely for the purpose of determining the existence of a Default under the Financial Covenant with respect to any Test Period that includes the fiscal quarter for which such Specified Equity Contribution was received, and not for any other purpose under any Loan Document.</w:t>
        <w:br/>
        <w:t>(b) If, after receipt of the Specified Equity Contribution and the recalculations pursuant to clause (a) above, the Borrower shall then be in compliance with the requirements of the Financial Covenant during such Test Period (including for purposes of Section 4.02), the Borrower shall be deemed to have satisfied the requirements of the Financial Covenant as of the relevant date of determination with the same effect as though there had been no failure to comply therewith at such date, and the applicable Default under Section 8.01 that had occurred shall be deemed cured; provided that (i) no more than five Specified Equity Contributions will be made in the aggregate during the term of this Agreement, (ii) in each four fiscal quarter period, there shall be at least two fiscal quarters in respect of which no Specified Equity Contribution is made, (iii) the amount of any Specified Equity Contribution shall be no greater than the amount required to cause the Borrower to be in compliance with the Financial Covenant for any applicable period and (iv) there shall be no pro forma reduction in Indebtedness with the proceeds of any Specified Equity Contribution for determining compliance with the Financial Covenant.</w:t>
        <w:br/>
        <w:t>ARTICLE IX</w:t>
        <w:br/>
        <w:t>ADMINISTRATIVE AGENT</w:t>
        <w:br/>
        <w:t>9.01 Appointment and Authority.</w:t>
        <w:br/>
        <w:t>(a) Each of the Lenders and each L/C Issuer hereby irrevocably appoints Bank of America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Except for the consent rights of the Borrower pursuant to Section 9.06, the provisions of this Article are solely for the benefit of the Administrative Agent, the Lenders and the L/C Issuers, and neither the Borrower nor any other Loan Party or any Restricted Subsidiary of the Loan Parties shall have rights as a third-party beneficiary of any of such provisions. Notwithstanding any provision to the contrary contained elsewhere herein or in any other Loan Document, the Administrative Agent shall have no duties or responsibilities, except those expressly set forth herein, nor shall the Administrative Agent have or be deemed to have any fiduciary relationship with any Lender or participant, and no implied covenants, functions, responsibilities, duties, obligations or liabilities shall be read into this Agreement or any other Loan Document or otherwise exist against the Administrative Agent. Without limiting the generality of the foregoing sentence, the use of the term “agent” herein or in any other Loan Documents (or any other similar term) with reference to any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w:t>
        <w:br/>
        <w:t>(b) Each L/C Issuer shall act on behalf of the Lenders with respect to any Letters of Credit issued by it and the documents associated therewith, and each such L/C Issuer shall have all of the benefits and immunities (i) provided to the Agents in this Article IX with respect to any acts taken or omissions suffered by such L/C Issuer in connection with Letters of Credit issued by it or proposed to be issued by it and the applications and agreements for letters of credit pertaining to such Letters of Credit as fully as if the term “Agent” as used in this Article IX and in the definition of “Related Parties” included such L/C Issuer with respect to such acts or omissions, and (ii) as additionally provided herein with respect to such L/C Issuer.</w:t>
        <w:br/>
        <w:t xml:space="preserve">  150</w:t>
        <w:br/>
        <w:t>(c) The Administrative Agent shall also act as the “collateral agent” under the Loan Documents, and each of the Lenders (including in its capacities as a potential Hedge Bank and a potential Cash Management Bank) and each L/C Issuer hereby irrevocably appoints and authorizes the Administrative Agent to act as the agent of such Lender and such L/C Issuer for purposes of acquiring, holding and enforcing any and all Liens on Collateral granted by any of the Loan Parties or any Restricted Subsidiary of the Loan Parties to secure any of the Secured Obligations, together with such powers and discretion as are reasonably incidental thereto. In this connection, the Administrative Agent, as “collateral agent” and any co-agents, sub-agents and attorneys-in-fact appointed by the Administrative Agent pursuant to Section 9.05 for purposes of holding or enforcing any Lien on the Collateral (or any portion thereof) granted under the Security Documents, or for exercising any rights and remedies thereunder at the direction of the Administrative Agent, shall be entitled to the benefits of all provisions of this Article IX and Article X (including Section 10.04(c), as though such co-agents, sub-agents and attorneys-in-fact were the “collateral agent” under the Loan Documents) as if set forth in full herein with respect thereto.</w:t>
        <w:br/>
        <w:t>9.02 Rights as a Lender. 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own securities of, act as the financial advisor or in any other advisory capacity for and generally engage in any kind of business with the Borrower or any Subsidiary or other Affiliate thereof as if such Person were not the Administrative Agent hereunder and without any duty to account therefor to the Lenders.</w:t>
        <w:br/>
        <w:t>9.03 Exculpatory Provisions. The Administrative Agent shall not have any duties or obligations except those expressly set forth herein and in the other Loan Documents, and its duties hereunder shall be administrative in nature. Without limiting the generality of the foregoing, the Administrative Agent:</w:t>
        <w:br/>
        <w:t>(a) shall not be subject to any fiduciary or other implied duties, regardless of whether a Default has occurred and is continuing;</w:t>
        <w:br/>
        <w:t>(b)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Majority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affect a forfeiture, modification or termination of property of a Defaulting Lender in violation of any Debtor Relief Law;</w:t>
        <w:br/>
        <w:t>(c) shall not, except as expressly set forth herein and in the other Loan Documents, have any duty to disclose, and shall not be liable for the failure to disclose, any information relating to the Borrower or any of its Affiliates that is communicated to or obtained by the Person serving as the Administrative Agent or any of its Affiliates in any capacity; and</w:t>
        <w:br/>
        <w:t>(d) shall not be responsible or have any liability for, or have any duty to ascertain, inquire into, monitor or enforce, compliance with the provisions hereof relating to Disqualified Lenders. Without limiting the generality of the foregoing, the Administrative Agent shall not (x) be obligated to ascertain, monitor or inquire as to whether any Lender or Participant or prospective Lender or Participant is a Disqualified Lender or (y) have any liability with respect to or arising out of any assignment or participation of Loans, or disclosure of confidential information, to any Disqualified Lender.</w:t>
        <w:br/>
        <w:t>The Administrative Agent shall not be liable to any Lender or any Affiliate of any Lender for any action taken or not taken by it (i) with the consent or at the request of the Majority Lenders (or such other number or percentage of the Lenders as shall be necessary, or as the Administrative Agent shall believe in good faith shall be necessary, under the circumstances as provided in Sections 10.01 and 8.02) or (ii) in the absence of its own gross negligence or willful misconduct as determined by a court of competent jurisdiction by final and nonappealable judgment. The Administrative Agent shall be deemed not to have knowledge of any Default unless and until notice describing such Default is given in writing to the Administrative Agent by the Borrower, a Lender or an L/C Issuer.</w:t>
        <w:br/>
        <w:t xml:space="preserve">  151</w:t>
        <w:br/>
        <w:t>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Security Documents, (v) the value or the sufficiency of any Collateral, or (vi) the satisfaction of any condition set forth in Article IV or elsewhere herein, other than to confirm receipt of items expressly required to be delivered to the Administrative Agent.</w:t>
        <w:br/>
        <w:t>9.04 Reliance by Agents. Each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Each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extension, renewal or increase of a Letter of Credit, that by its terms must be fulfilled to the satisfaction of a Lender or the relevant L/C Issuer, the Administrative Agent may presume that such condition is satisfactory to such Lender or the L/C Issuers unless the Administrative Agent shall have received notice to the contrary from such Lender or an L/C Issuer prior to the making of such Loan or the issuance of such Letter of Credit. Each Agent may consult with legal counsel (who may be counsel for the Borrower), independent accountants and other experts selected by it, and shall not be liable for any action taken or not taken by it in good faith in accordance with the advice of any such counsel, accountants or experts.</w:t>
        <w:br/>
        <w:t>9.05 Delegation of Duties. Each Agent may perform any and all of its duties and exercise its rights and powers hereunder or under any other Loan Document by or through any one or more sub-agents appointed by such Agent. Each Agent and any such sub-agent may perform any and all of its duties and exercise its rights and powers by or through their respective Related Parties. The exculpatory provisions of this Article shall apply to any such sub-agent and to the Related Parties of the Agents and any such sub-agent, and shall apply to their respective activities in connection with the syndication of the credit facilities provided for herein as well as activities as Agent. Each Agent shall not be responsible for the negligence or misconduct of any sub-agents except to the extent that a court of competent jurisdiction determines in a final and nonappealable judgment that such Agent acted with gross negligence or willful misconduct in the selection of such sub-agents.</w:t>
        <w:br/>
        <w:t>9.06 Resignation of Administrative Agent, Swing Line Lender, L/C Issuers and Collateral Agent.</w:t>
        <w:br/>
        <w:t>(a) The Administrative Agent may at any time give notice of its resignation to the Lenders, each L/C Issuer and the Borrower. Upon receipt of any such notice of resignation, the Majority Lenders shall have the right, with the consent of the Borrower (except during the existence of an Event of Default under Sections 8.01(f) or (g)), which consent shall not be unreasonably withheld or delayed, to appoint a successor, which shall be a bank with an office in the United States, or an Affiliate of any such bank with an office in the United States. If no such successor shall have been so appointed by the Majority Lenders and shall have accepted such appointment within 30 days after the retiring Administrative Agent gives notice of its resignation (or such earlier day as shall be agreed by the Majority Lenders) (the “Resignation Effective Date”), then the retiring Administrative Agent may (but shall not be obligated to) on behalf of the Lenders and the L/C Issuers (without the consent of any Lenders or L/C Issuers), appoint a successor Administrative Agent meeting the qualifications set forth above, subject so long as there exists no Event of Default under Sections 8.01(f) or (g), to the consent of the Borrower, which consent shall not be unreasonably withheld or delayed. Whether or not a successor has been appointed, such resignation shall become effective in accordance with such notice on the Resignation Effective Date.</w:t>
        <w:br/>
        <w:t xml:space="preserve">  152</w:t>
        <w:br/>
        <w:t>(b) If the Person serving as Administrative Agent is a Defaulting Lender pursuant to clause (d) of the definition thereof, the Majority Lenders may, to the extent permitted by applicable law, by notice in writing to the Borrower and such Person remove such Person as Administrative Agent and, in consultation with the Borrower, appoint a successor, which appointment of a successor agent shall require the consent of the Borrower (except during the existence of an Event of Default under Sections 8.01(f) or (g)), which consent shall not be unreasonably withheld or delayed. If no such successor shall have been so appointed by the Majority Lenders and shall have accepted such appointment within 30 days (or such earlier day as shall be agreed by the Majority Lenders) (the “Removal Effective Date”), then such removal shall nonetheless become effective in accordance with such notice on the Removal Effective Date.</w:t>
        <w:br/>
        <w:t>(c) With effect from the Resignation Effective Date or the Removal Effective Date (as applicable) (i) the retiring or removed Administrative Agent shall be discharged from its duties and obligations hereunder and under the other Loan Documents (except that in the case of any collateral security held by the Administrative Agent on behalf of the Lenders or the L/C Issuers under any of the Loan Documents, the retiring or removed Administrative Agent shall continue to hold such collateral security until such time as a successor Administrative Agent is appointed) and (ii) except for any indemnity payments or other amounts then owed to the retiring or removed Administrative Agent, all payments, communications and determinations provided to be made by, to or through the Administrative Agent shall instead be made by or to each Lender and the relevant L/C Issuer directly, until such time, if any, as the Majority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as provided in Section 3.01(g) and other than any rights to indemnity payments or other amounts owed to the retiring or removed Administrative Agent as of the Resignation Effective Date or the Removal Effective Date, as applicable), and the retiring or removed Administrative Agent shall be discharged from all of its duties and obligations hereunder or under the other Loan Documents (if not already discharged therefrom as provided above in this Section). The fees payable by the Borrower to a successor Administrative Agent shall be the same as those payable to its predecessor unless otherwise agreed between the Borrower and such successor. After the retiring or removed Administrative Agent’s resignation or removal hereunder and under the other Loan Documents, the provisions of this Article and Section 10.04 shall continue in effect for the benefit of such retiring or removed Administrative Agent, its sub-agents and their respective Related Parties in respect of any actions taken or omitted to be taken by any of them (i) while the retiring or removed Administrative Agent was acting as Administrative Agent and (ii) after such resignation or removal for as long as any of them continues to act in any capacity hereunder or under the other Loan Documents, including (A) acting as collateral agent or otherwise holding any collateral security on behalf of any of the Lenders and (B) in respect of any actions taken in connection with transferring the agency to any successor Administrative Agent.</w:t>
        <w:br/>
        <w:t>(d) Any resignation by Bank of America as Administrative Agent pursuant to this Section shall also constitute its resignation as L/C Issuer and Swing Line Lender. If Bank of America resigns as an L/C Issuer, it shall retain all the rights, powers, privileges and duties of the L/C Issuer hereunder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2.03(c). If Bank of America resigns as Swing Line Lender, it shall retain all the rights of the Swing Line Lender provided for hereunder with respect to Swing Line Loans made by it and outstanding as of the effective date of such resignation, including the right to require the Lenders to make Base Rate Loans or fund risk participations in outstanding Swing Line Loans pursuant to Section 2.04(c). Upon the appointment by the Borrower of a successor L/C Issuer or Swing Line Lender hereunder (which successor shall in all cases be a Lender other than a Defaulting Lender), (a) such successor shall succeed to and become vested with all of the rights, powers, privileges and duties of the retiring L/C Issuer or Swing Line Lender, as applicable, (b) the retiring L/C Issuer and Swing Line Lender shall be discharged from all of their respective duties and obligations hereunder or under the other Loan Documents, and (c) the successor L/C Issuer shall issue letters of credit in substitution for the Letters of Credit, if any, outstanding at the time of such succession or make other arrangements satisfactory to Bank of America to effectively assume the obligations of Bank of America with respect to such Letters of Credit.</w:t>
        <w:br/>
        <w:t>(e) The Collateral Agent may at its option at any time give notice of its resignation to the Administrative Agent, the Lenders and the Borrower, in each case effective on the date that is 30 days after the date specified in such notice; provided, however, that notwithstanding any provision herein or in any other Group Loan Document to the contrary, the resignation of the Collateral Agent pursuant to this clause (e) shall only be effective if such resigning Person provides a simultaneous notice of resignation in accordance with the terms of Section 9.06(d)</w:t>
        <w:br/>
        <w:t xml:space="preserve">  153</w:t>
        <w:br/>
        <w:t>of each other Group Credit Agreement, in each case resigning as Collateral Agent, if applicable. Additionally, any resignation by Bank of America as Administrative Agent pursuant to this Section shall also constitute its resignation as Collateral Agent. If Bank of America or any other Collateral Agent resigns as Collateral Agent, it shall retain all the rights, powers, privileges and duties of Collateral Agent hereunder with respect to all Collateral and the Loan Documents until an assignment of such duties has been made by Bank of America or such Collateral Agent to a successor Collateral Agent. Upon the appointment by Bank of America or any other Collateral Agent of a successor Collateral Agent (with the consent of the Borrower, except during the existence of an Event of Default under Section 8.01(f) or (g), which consent shall not be unreasonably withheld or delayed) to appoint a successor, if such position exists and as applicable, hereunder and under each other Group Credit Agreement (A) such successor shall succeed to and become vested with all of the rights, powers, privileges and duties of the retiring Collateral Agent, and (B) the retiring Collateral Agent shall be discharged from all of its respective duties and obligations hereunder, under each other Group Credit Agreement, under the other Loan Documents or under the other Group Loan Documents.</w:t>
        <w:br/>
        <w:t>9.07 Non-Reliance on Administrative Agent and Other Lenders. Each Lender and each L/C Issuer acknowledges that it has, independently and without reliance upon the Administrative Agent or any other Lender or any of their Related Parties and based on such documents and information as it has deemed appropriate, made its own credit analysis and decision to enter into this Agreement. Each Lender and each L/C Issuer also acknowledges that it will, independently and without reliance upon the Administrative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 Except for notices, reports and other documents expressly required to be furnished to the Lenders by any Agent herein, such Agent shall not have any duty or responsibility to provide any Lender with any credit or other information concerning the business, prospects, operations, property, financial and other condition or creditworthiness of any of the Loan Parties or any of their respective Affiliates which may come into the possession of any Agent or their respective Related Parties.</w:t>
        <w:br/>
        <w:t>9.08 No Other Duties, Etc. Anything herein to the contrary notwithstanding, none of the Arrangers or the Co-Managers listed on the cover page hereof shall have any powers, duties or responsibilities under this Agreement or any of the other Loan Documents, except in its capacity, as applicable, as the Administrative Agent, a Lender or an L/C Issuer hereunder.</w:t>
        <w:br/>
        <w:t>9.09 Administrative Agent May File Proofs of Claim. In case of the pendency of any proceeding under any Debtor Relief Law or any other judicial proceeding relative to any Loan Party or any Restricted Subsidiary of a Loan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br/>
        <w:t>(a)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L/C Issuers and the Administrative Agent (including any claim for the reasonable compensation, expenses, disbursements and advances of the Lenders, the L/C Issuers and the Administrative Agent and their respective agents and counsel and all other amounts due the Lenders, the L/C Issuers and the Administrative Agent under Sections 2.03(h) and (i), 2.09 and 10.04) allowed in such judicial proceeding; and</w:t>
        <w:br/>
        <w:t>(b) to collect and receive any monies or other property payable or deliverable on any such claims and to distribute the same; and any custodian, receiver, assignee, trustee, liquidator, sequestrator or other similar official in any such judicial proceeding is hereby authorized by each Lender and each L/C Issuer to make such payments to the Administrative Agent and, in the event that the Administrative Agent shall consent to the making of such payments directly to the Lenders and the L/C Issuers, to pay to the Administrative Agent any amount due for the reasonable compensation, expenses, disbursements and advances of the Agents and their respective agents and counsel, and any other amounts due to the Administrative Agent under Sections 2.09 and 10.04.</w:t>
        <w:br/>
        <w:t xml:space="preserve">  154</w:t>
        <w:br/>
        <w:t>Nothing contained herein shall be deemed to authorize the Administrative Agent to authorize or consent to or accept or adopt on behalf of any Lender or any L/C Issuer any plan of reorganization, arrangement, adjustment or composition affecting the Secured Obligations or the rights of any Lender or any L/C Issuer to authorize the Administrative Agent to vote in respect of the claim of any Lender or any L/C Issuer in any such proceeding.</w:t>
        <w:br/>
        <w:t>9.10 Collateral and Guarantee Matters. Without limiting the provisions of Section 9.09, each of the Lenders (including in its capacities as a potential Cash Management Bank and a potential Hedge Bank and a holder of other Secured Obligations) and the L/C Issuers irrevocably authorize the Administrative Agent to,</w:t>
        <w:br/>
        <w:t>(a) release any Lien on any property granted to or held by the Administrative Agent or the Collateral Agent under any Loan Document (i) upon termination of the Group Aggregate Commitments and payment in full of all Secured Obligations (excluding contingent indemnification obligations not yet accrued and payable) and the expiration or termination of all Group Letters of Credit (if any) (other than (x) Group Letters of Credit (if any), (y) obligations under Group Secured Hedge Agreements not yet due and payable, and (z) Group Cash Management Obligations not yet due and payable, in each case of clauses (x), (y) and (z) as to which other arrangements satisfactory to the Group Administrative Agent, and the relevant Group L/C Issuer, the relevant Group Hedge Bank or the relevant Group Cash Management Bank, as applicable, shall have been made), (ii) at the time the property subject to such Lien is transferred or to be transferred as part of or in connection with any sale or other Disposition permitted hereunder or under any other Loan Document, (iii) subject to Section 10.01, if approved, authorized or ratified in writing by the Majority Lenders, or (iv) if the property subject to such Lien is owned by a Guarantor, upon release of such Guarantor from its obligations under its Guaranty pursuant to the terms of this Agreement;</w:t>
        <w:br/>
        <w:t>(b) release any Guarantor from its obligations under any of the Guaranties and the Security Documents and release any Liens granted by such Guarantor if such Person is no longer required to be a Guarantor pursuant to the definition of “Collateral and Guarantee Requirement” and Section 6.11; and</w:t>
        <w:br/>
        <w:t>(c) release or subordinate any Lien on any property granted to or held by the Administrative Agent or the Collateral Agent under any Loan Document to the holder of any Lien on such property that is permitted by Section 7.01(i).</w:t>
        <w:br/>
        <w:t>Upon request by the Administrative Agent at any time, the Majority Lenders will confirm in writing the Administrative Agent’s authority to release or subordinate its interest in particular types or items of property, or to release any Guarantor from its obligations under the applicable Guaranty pursuant to this Section 9.10.</w:t>
        <w:br/>
        <w:t>9.11 Cash Management Obligations and Secured Hedge Agreements. No Cash Management Bank or Hedge Bank that obtains the benefits of Section 8.04, any Guaranty or any Collateral by virtue of the provisions hereof or of any Guaranty or any Security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IX to the contrary, the Administrative Agent shall not be required to verify the payment of, or that other satisfactory arrangements have been made with respect to, any Secured Hedging/Cash Management Obligations unless the Administrative Agent has received written notice of such Secured Obligations, together with such supporting documentation as the Administrative Agent may request, from the applicable Cash Management Bank or Hedge Bank, as the case may be.</w:t>
        <w:br/>
        <w:t>ARTICLE X</w:t>
        <w:br/>
        <w:t>MISCELLANEOUS</w:t>
        <w:br/>
        <w:t>10.01 Amendments, Etc. Except as otherwise set forth in this Agreement, no amendment or waiver of any provision of this Agreement or any other Loan Document, and no consent to any departure by the Borrower, any other Loan Party or any Covenant Entity therefrom, shall be effective unless (i) in writing signed by the Majority Lenders (or by the Administrative Agent with the consent of the Majority Lenders) and the Borrower or the applicable Loan Party, as the case may be, (ii) solely with respect to the Common Terms, a comparable amendment</w:t>
        <w:br/>
        <w:t xml:space="preserve">  155</w:t>
        <w:br/>
        <w:t>is entered into among the required parties to the other applicable Group Credit Agreements and (iii) acknowledged by the Administrative Agent, and each such amendment, waiver or consent shall be effective only in the specific instance and for the specific purpose for which given; provided, that no such amendment, waiver or consent shall:</w:t>
        <w:br/>
        <w:t>(a) extend or increase the Commitment of any Lender (or reinstate any Commitment terminated pursuant to Section 8.02) without the written consent of each Lender directly adversely affected thereby (it being understood that a waiver of any condition precedent set forth in Section 4.02 or the waiver of any Default, any Event of Default, mandatory prepayment or mandatory reduction of the Commitments shall not constitute an extension or increase of any Commitment of any Lender);</w:t>
        <w:br/>
        <w:t>(b) postpone any date scheduled for, or reduce the amount of, any payment of principal or interest under Section 2.07 or Section 2.08 or any fees or other amounts payable hereunder or under any other Loan Document without the written consent of each Lender entitled to such payment, it being understood that (A) the waiver of (or amendment to the terms of) any mandatory prepayment of the Term Loans shall not constitute a postponement of any date scheduled for the payment of principal or interest, (B) any change to the definition of “Consolidated First Lien Net Leverage Ratio” or in the component definitions thereof shall not constitute a reduction in any rate of interest and (C) only the consent of the Majority Lenders shall be necessary to amend the definition of “Default Rate” or to waive or postpone any obligation of the Borrower to pay interest or Letter of Credit Fees at the Default Rate;</w:t>
        <w:br/>
        <w:t>(c) reduce the principal of, or the rate of interest specified herein on, any Loan or L/C Borrowing (other than any waiver or amendment to the “MFN” provision set forth in Section 2.14(b)(viii) pursuant to clause (v) of the third proviso to this Section 10.01), or any fees or other amounts payable hereunder or under any other Loan Document without the written consent of each Lender directly adversely affected thereby (it being understood any change to the definition of “Consolidated First Lien Net Leverage Ratio” or in the component definitions thereof shall not constitute a reduction in any rate of interest); provided, however, that only the consent of the Majority Lenders shall be necessary to amend the definition of “Default Rate” or to waive any obligation of the Borrower to pay interest or Letter of Credit Fees at the Default Rate;</w:t>
        <w:br/>
        <w:t>(d) change Section 8.04, Section 2.13 or Section 10.20 in a manner that would alter the pro rata sharing of payments or ratable status required thereby without the written consent of each Lender adversely affected thereby;</w:t>
        <w:br/>
        <w:t>(e) change (i) any provision of this Section 10.01 or the definition of “Majority Lenders,” “Required Revolving Credit Lenders,” “Required Term Lenders” of any applicable Class, “Required Revolving Credit and Term A Lenders” or any other provision hereof specifying the number or percentage of Lenders or Group Lenders required to amend, waive or otherwise modify any rights hereunder or make any determination or grant any consent hereunder, without the written consent of each Lender that is materially and adversely affected thereby, (ii) the order of application of any mandatory reduction in the Commitments or any mandatory prepayment of Loans among the Facilities and Incremental Facilities from the application thereof set forth in the applicable provisions of Section 2.05(b) or 2.06(b), respectively, in any manner that materially and adversely affects any tranche under the Facilities and Incremental Facility without the written consent of the majority of the holders of each such tranche (such majority to be determined in a manner consistent with the methodology used in the definition of Required Revolving Credit Lenders) or (iii) any provision in Section 10.26 by removing the consent right of any Group Lender holding Group Loans or Group Commitments of the same Class as the Proposed Loans set forth therein;</w:t>
        <w:br/>
        <w:t>(f) release all or substantially all of the Collateral in any transaction or series of related transactions, without the written consent of each Lender; provided that any transaction permitted under Section 7.04 or Section 7.05 shall not be subject to this clause (f) to the extent such transaction does not result in the release of all or substantially all of the Collateral;</w:t>
        <w:br/>
        <w:t xml:space="preserve">  156</w:t>
        <w:br/>
        <w:t>(g) release all or substantially all of the value of the Guaranties (or the Guaranties in respect of any Group Credit Agreement) in any transaction or series of related transactions, without the written consent of each Lender (or each Lender under the applicable Group Credit Agreement); provided that any transaction permitted under Section 7.04 or Section 7.05 shall not be subject to this clause (g) to the extent such transaction does not result in the release of all or substantially all of the value of the Guaranties (or the Guaranties in respect of the applicable Group Credit Agreement); or</w:t>
        <w:br/>
        <w:t>(h) modify any Guaranty in a manner that by its terms adversely and disproportionately affects Lenders of one or more Classes of Loans under any Group Credit Agreement relative to the Lenders under one or more of the other Group Credit Agreements, without the written consent of the majority lenders of such adversely affected Class(es) under such Group Credit Agreement(s).</w:t>
        <w:br/>
        <w:t>provided, further, that (1) in clause (a) above, any change to the Commitment of any Revolving Credit Lender pursuant to Section 2.06(d) shall be permitted without the consent or action of any such Revolving Credit Lender and (2) in each case of clauses (a)-(e) above, any change as a result of the re-allocation of the Group Commitments and/or Group Loans of the same Class pursuant to Section 10.20 shall be permitted without the consent or action of any Lender; and provided, further, that (i) no amendment, waiver or consent shall, unless in writing and signed by each L/C Issuer in addition to the Lenders required herein, affect the rights or duties of an L/C Issuer under this Agreement or any Issuer Document relating to any Letter of Credit issued or to be issued by it, (ii) no amendment, waiver or consent shall, unless in writing and signed by the Swing Line Lender in addition to the Lenders required herein, affect the rights or duties of the Swing Line Lender under this Agreement, (iii) no amendment, waiver or consent shall, unless in writing and signed by the Administrative Agent or the Collateral Agent, as applicable, in addition to the Lenders required herein, affect the rights or duties of the Administrative Agent or the Collateral Agent, as applicable, under this Agreement or any other Loan Document, (iv) the Agency Fee Letter may be amended, or rights or privileges thereunder waived, in a writing executed only by the parties thereto, (v) any amendment or waiver that by its terms affects the rights or duties of Lenders holding Loans or Commitments of a particular Class (but not the Lenders holding Loans or Commitments of any other Class) will require only the requisite percentage in interest of the affected Class of Lenders that would be required to consent thereto if such Class of Lenders were the only Class of Lenders, including: (A) waiver of any condition set forth in Section 4.02 as to any Credit Extension under the Revolving Credit Facility shall only require the consent of the Required Revolving Credit Lenders, (B) any waiver of the “MFN” requirement set forth in Section 2.14(b)(viii) shall only require the Required Term Lenders of the applicable Class of Term B Loans and (C) with respect to reallocation of the Revolving Credit Commitment pursuant to Section 2.06(d), any waiver, consent or other amendment to any term or provision of this Agreement necessary or advisable to effectuate any reallocation of the Revolving Credit Commitments in accordance with the terms or the intent of Section 2.06(d), shall be effective when executed by the Borrower, the Administrative Agent and the Required Revolving Credit Lenders, (vi) (x) any amendment or waiver of the Financial Covenant or any provision requiring pro forma compliance with the Financial Covenant and (y) any amendment or waiver of Section 8.01(n)(i) (solely with respect to a VIE Credit Agreement that does not include Term B Loans) shall only require the consent or waiver of the Required Revolving Credit and Term A Lenders and (vii) the addition of any VIE Borrower pursuant to Section 10.26 and any amendment to this Agreement and the other Loan Documents shall only require the consent of the Persons and follow the procedures set forth in Section 10.26. Notwithstanding anything to the contrary herein, no Defaulting Lender shall have any right to approve or disapprove any amendment, waiver or consent hereunder (and any amendment, waiver or consent which by its terms requires the consent of all Lenders or each affected Lender may be effected with the consent of the applicable Lenders other than Defaulting Lenders), except that (1) the Commitment of any Defaulting Lender may not be increased or extended without the consent of such Lender and (2) any waiver, amendment or modification requiring the consent of all Lenders or each affected Lender that by its terms affects any Defaulting Lender disproportionately adversely relative to other affected Lenders shall require the consent of such Defaulting Lender.</w:t>
        <w:br/>
        <w:t>Notwithstanding the foregoing, (x) the Letter of Credit Sublimit may be increased with the consent of the Required Revolving Credit Lenders, each L/C Issuer and the Administrative Agent, (y) the Swing Line Sublimit may be increased with the consent of the Required Revolving Credit Lenders, the Swing Line Lender and the Administrative Agent and (z) this Agreement may be amended (or amended and restated) with the written consent of the Majority Lenders, the Administrative Agent and the Borrower (i) to add one or more additional credit facilities to this Agreement and to permit the extensions of credit and all related obligations and liabilities from time to time outstanding thereunder and the accrued interest and fees in respect thereof to share ratably (or on a basis subordinated to the existing facilities hereunder) in the benefits of this Agreement and the other Loan Documents with the Term Loans, the Revolving Credit Loans, the Incremental Revolving Facilities, the Incremental Term</w:t>
        <w:br/>
        <w:t xml:space="preserve">  157</w:t>
        <w:br/>
        <w:t>Loans, if any, and the accrued interest and fees in respect thereof and (ii) in connection with the foregoing, to permit, as deemed appropriate by the Administrative Agent and approved by the Majority Lenders, the Lenders providing such additional credit facilities to participate in any required vote or action required to be approved by the Majority Lenders or by any other number, percentage or class of Lenders hereunder.</w:t>
        <w:br/>
        <w:t>Notwithstanding anything to the contrary contained in this Section 10.01, (a) the Borrower and the Administrative Agent may, without the input or consent of the Lenders, effect amendments to this Agreement and the other Loan Documents as may be necessary or appropriate in the opinion of the Administrative Agent to effect the provisions of Sections 2.14, 2.15 or 10.26, (b) the Administrative Agent is hereby authorized by the Lenders to approve the forms of Security Documents as contemplated herein, and to enter into any Loan Documents in such forms as approved by it on or prior to the Closing Date (and thereafter as contemplated by the provisions of this Agreement), (c) the Administrative Agent shall be permitted to agree to the form of, and approve such modifications to, the Schedules hereto on or prior to the Closing Date as shall be reasonably satisfactory to the Administrative Agent, (d) the Administrative Agent is hereby authorized by the Lenders to enter into amendments to this Agreement or any other Loan Document that amend any provision that is in contravention with Section 10.20 without the consent of any Lender, (e) if the Administrative Agent and the Borrower have jointly identified an obvious error or any error or omission, in each case, in any Loan Document, then the Administrative Agent and the Borrower shall be permitted to amend such provision without the input or consent of the Lenders and (f) any guarantees, collateral security documents, Intercreditor Agreements and related documents executed by any Loan Party in connection with this Agreement may be in a form reasonably determined by the Administrative Agent and may be, together with this Agreement, amended, supplemented and waived with the consent of the Administrative Agent at the request of the Borrower without the need to obtain the consent of any other Lender if such amendment, supplement or waiver is delivered in order (i) to comply with local Law or advice of local counsel, (ii) to cure ambiguities, omissions, mistakes or defects or (iii) to cause such guarantee, collateral security document or other document to be consistent with this Agreement and the other Loan Documents. Furthermore, notwithstanding anything to the contrary herein, with the consent of the Administrative Agent at the request of the Borrower (without the need to obtain any consent of any Lender), any Loan Document may be amended to increase interest rate margin or floor, prepayment premium or call protection, increase amortization, extend any MFN protection, and/or extend or “reboot” any “softcall” provision, in each case to achieve fungibility in connection with the incurrence of any Incremental Facility.</w:t>
        <w:br/>
        <w:t>Notwithstanding anything to the contrary contained in this Section 10.01, after the Second Amendment Effective Date, if at any time a VIE Credit Agreement does not contain any Class of Group Commitments or Group Loans that are designated as “Constitutes Same Class With” any Commitments or Loans under this Agreement, the Borrower shall be permitted to provide, affirm, re-affirm, terminate, revoke or remove its Guarantee Obligations with respect to the VIE Obligations under such VIE Credit Agreement and/or the VIE Secured Hedging/Cash Management Obligations as defined under such VIE Credit Agreement without the consent of any Group Lender; provided that the Borrower shall not be permitted to terminate, revoke or remove such Guarantee Obligations in respect of any such VIE Obligations without the consent of each of the Group Lenders benefiting from such Guarantee Obligations. Each Group Lender who is a party hereto on the Second Amendment Effective Date confirms and acknowledges its agreement of the provisions of this paragraph in its capacity as a Lender hereunder and as a Group Lender under the other VIE Credit Agreements and such Group Lender and its successors and assigns, in each case, as a Group Lender under such VIE Credit Agreement to which this paragraph applies shall be a third-party beneficiary of this paragraph, Sections 10.01(g) and 10.01(h).</w:t>
        <w:br/>
        <w:t>10.02 Notices; Effectiveness; Electronic Communications.</w:t>
        <w:br/>
        <w:t>(a) Notices Generally. Except in the case of notices and other communications expressly permitted to be given by telephone (and except as provided in subsection (b) below), all notices and other communications provided for herein shall be in writing and shall be delivered by hand or overnight courier service, mailed by certified or registered mail or sent by facsimile as follows, and all notices and other communications expressly permitted hereunder to be given by telephone shall be made to the applicable telephone number, as follows:</w:t>
        <w:br/>
        <w:t>(i) if to the Borrower, any other Loan Party or any other Covenant Entity, the Administrative Agent, an L/C Issuer or the Swing Line Lender, to the address, facsimile number, electronic mail address or telephone number specified for such Person on Schedule 10.02; and</w:t>
        <w:br/>
        <w:t xml:space="preserve">  158</w:t>
        <w:br/>
        <w:t>(ii) if to any other Lender, to the address, facsimile number, electronic mail address or telephone number specified in its Administrative Questionnaire (including, as appropriate, notices delivered solely to the Person designated by a Lender on its Administrative Questionnaire then in effect for the delivery of notices that may contain material non-public information relating to the Borrower).</w:t>
        <w:br/>
        <w:t>Notices and other communications sent by hand or overnight courier service, or mailed by certified or registered mail, shall be deemed to have been given when received, and notices and other communications sent by facsimile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subsection (b) below shall be effective as provided in such subsection (b).</w:t>
        <w:br/>
        <w:t>(b) Electronic Communications. Notices and other communications to the Lenders and the L/C Issuers hereunder may be delivered or furnished by electronic communication (including e-mail and Internet or intranet websites) pursuant to procedures approved by the Administrative Agent; provided that the foregoing shall not apply to notices to any Lender or any L/C Issuer pursuant to Article II if such Lender or such L/C Issuer, as applicable, has notified the Administrative Agent that it is incapable of receiving notices under such Article by electronic communication. The Administrative Agent, the Swing Line Lender, each L/C Issuer or the Borrower may each, in its discretion, agree to accept notices and other communications to it hereunder by electronic communications pursuant to procedures approved by it, provided that approval of such procedures may be limited to particular notices or communications.</w:t>
        <w:br/>
        <w:t>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w:t>
        <w:br/>
        <w:t>(c)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the Borrower, any Lender, any L/C Issuer or any other Person for losses, claims, damages, liabilities or expenses of any kind (whether in tort, contract or otherwise) arising out of the Borrower’s or any other Loan Party’s, or the Administrative Agent’s transmission of Borrower Materials or notices through the Platform, any other electronic platform or electronic message service, or through the Internet, except to the extent that such losses, claims, damages, liabilities or expenses are determined by a court of competent jurisdiction by a final and nonappealable judgment to have resulted from the gross negligence or willful misconduct of such Agent Party; provided, however, that in no event shall any Agent Party have any liability to the Borrower, any Lender, any L/C Issuer or any other Person for indirect, special, incidental, consequential or punitive damages (as opposed to direct or actual damages).</w:t>
        <w:br/>
        <w:t>(d) Change of Address, Etc. Each of the Borrower, the Administrative Agent, the L/C Issuers and the Swing Line Lender may change its address, facsimile or telephone number for notices and other communications hereunder by notice to the other parties hereto. Each other Lender may change its address, facsimile or telephone number for notices and other communications hereunder by notice to the Borrower, the Administrative Agent, the</w:t>
        <w:br/>
        <w:t xml:space="preserve">  159</w:t>
        <w:br/>
        <w:t>L/C Issuers and the Swing Line Lender. In addition, each Lender agrees to notify the Administrative Agent from time to time to ensure that the Administrative Agent has on record (i) an effective address, contact name, telephone number, facsimile number and electronic mail address to which notices and other communications may be sent and (ii) accurate wire instructions for such Lender.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Borrower Materials that are not made available through the “Public Side Information” portion of the Platform and that may contain material non-public information with respect to the Borrower or its securities for purposes of United States Federal or state securities laws.</w:t>
        <w:br/>
        <w:t>(e) Reliance by Administrative Agent, L/C Issuers and Lenders. The Administrative Agent, the L/C Issuers and the Lenders shall be entitled to rely and act upon any notices (including telephonic notices, Loan Notices, Letter of Credit Applications and Swing Line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the Administrative Agent, each L/C Issuer, each Lender and the Related Parties of each of them from all losses, costs, expenses and liabilities resulting from the reliance in good faith by such Person on each notice purportedly given by or on behalf of the Borrower. All telephonic notices to and other telephonic communications with the Administrative Agent may be recorded by the Administrative Agent, and each of the parties hereto hereby consents to such recording. The agreements in this Section 10.02(e) shall survive the termination of the Aggregate Commitments and the repayment, satisfaction or discharge of all the other Secured Obligations.</w:t>
        <w:br/>
        <w:t>(f) Notice to Other Persons. The Borrower agrees that notices to be given to any Holding Company, any other Covenant Entity or any Loan Party under this Agreement or any other Loan Document may be given to the Borrower in accordance with the provisions of this Section 10.02 with the same effect as if given to such other Person in accordance with the terms hereunder or thereunder.</w:t>
        <w:br/>
        <w:t>10.03 No Waiver; Cumulative Remedies; Enforcement. No failure by any Lender, any L/C Issuer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t>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and the Collateral Agent in accordance with Section 8.02 for the benefit of all the Lenders and each L/C Issuer; provided, however, that the foregoing shall not prohibit (a) the Administrative Agent from exercising on its own behalf the rights and remedies that inure to its benefit (solely in its capacity as Administrative Agent) hereunder and under the other Loan Documents, (b) any L/C Issuer or the Swing Line Lender from exercising the rights and remedies that inure to its benefit (solely in its capacity as an L/C Issuer or Swing Line Lender, as the case may be) hereunder and under the other Loan Documents, (c) any Lender from exercising setoff rights in accordance with Section 10.08 (subject to the terms of Section 2.13), or (d) any Lender from filing proofs of claim or appearing and filing pleadings on its own behalf during the pendency of a proceeding relative to any Loan Party under any Debtor Relief Law, and provided, further, that, if at any time there is no Person acting as Administrative Agent hereunder and under the other Loan Documents, then (i) the Majority Lenders shall have the rights otherwise ascribed to the Administrative Agent pursuant to Section 8.02 and (ii) in addition to the matters set forth in clauses (b), (c) and (d) of the preceding proviso and subject to Section 2.13, the Majority Lenders may enforce any rights and remedies available to them (it being understood and agreed that Majority Lenders must enforce their rights and remedies under any Loan Document collectively and no Lender shall be entitled to enforce any right or remedy that would have only been exercisable by the Administrative Agent or Collateral Agent).</w:t>
        <w:br/>
        <w:t xml:space="preserve">  160</w:t>
        <w:br/>
        <w:t>10.04 Expenses; Indemnity; Damage Waiver.</w:t>
        <w:br/>
        <w:t>(a) Costs and Expenses. The Borrower agrees to pay or reimburse (i) all reasonable and documented or invoiced out-of-pocket costs and expenses incurred by the Administrative Agents and the Arrangers associated with the syndication of the Term Loans and Revolving Credit Loans (including reasonable and documented out-of-pocket travel expenses) and the preparation and negotiation of this Agreement and the other Loan Documents (whether or not the transactions contemplated thereby are consummated), including all Attorney Costs of Xxxxxxxx PC (and any other counsel retained with the Borrower’s consent), one special FCC counsel to the Administrative Agent and, if necessary, one local and foreign counsel in each relevant jurisdiction (which may include a single special counsel acting in multiple jurisdictions), (ii) the Agents, Swing Line Lender, each L/C Issuer and the Lenders for all reasonable and documented or invoiced out-of-pocket costs and expenses incurred in connection with the enforcement of any rights or remedies under this Agreement or the other Loan Documents (including all costs and expenses incurred in connection with any workout in respect of the Loans), all such costs and expenses incurred during any legal proceeding, including any proceeding under any Debtor Relief Law, and including all Attorney Costs of one counsel to the Agents, Swing Line Lender, each L/C Issuer and the Lenders (and any other counsel retained with the Borrower’s consent), one special FCC counsel to the Administrative Agent and, if necessary, one local and foreign counsel in each relevant jurisdiction (which may include a single special counsel acting in multiple jurisdictions) and, in the case of an actual or perceived conflict of interest where the Person affected by such conflict informs the Borrower of such conflict of interest and thereafter retains its own counsel, of another firm for counsel for such affected Person, and (iii) the Administrative Agent for all reasonable and documented or invoiced out-of-pocket costs and expenses associated with the administration, amendment, modification, waiver and/or enforcement of this Agreement and the other Loan Documents, including, without limitation, assignment and unwind costs under Section 10.06, including all Attorney Costs of one counsel to the Administrative Agent (and any other counsel retained with the Borrower’s consent), one special FCC counsel to the Agents, Swing Line Lender, each L/C Issuer and the Lenders, and, if necessary, one local and foreign counsel in each relevant jurisdiction (which may include a single special counsel acting in multiple jurisdictions). The foregoing costs and expenses shall include all reasonable search, filing, recording and title insurance charges and fees related thereto, and other reasonable and documented out-of-pocket expenses incurred by any Agent. The agreements in this Section 10.04 shall survive the termination of the Aggregate Commitments and repayment of all other Secured Obligations.</w:t>
        <w:br/>
        <w:t>(b) Indemnification by the Borrower. The Borrower shall indemnify each Agent (and any sub-agent thereof), each Arranger, the Co-Managers, each Lender and each L/C Issuer, and each Related Party of any of the foregoing Persons (each such Person being called an “Indemnitee”) against, and hold each Indemnitee harmless from, any and all losses, liabilities, damages, claims, and reasonable and documented or invoiced out-of-pocket expenses, including, without limitation, assignment and unwind costs under Section 10.06 (including the reasonable and documented fees, charges and disbursements and other charges of (i) one counsel for all Indemnitees and, in the case of an actual or perceived conflict of interest, where the Indemnitee affected by such conflict informs the Borrower of such conflict of interest and thereafter retains its own counsel, of another firm of counsel for such affected Indemnitee, and (ii) if necessary, one firm of local counsel in each appropriate jurisdiction (which may include a single special counsel acting in multiple jurisdictions)) of any such Indemnitee arising out of or relating to any claim or any litigation or other proceeding (regardless of whether such Indemnitee is a party thereto and whether or not such proceedings are brought by the Borrower, the other Group Borrowers, their equity holders, any Consolidated Group Entity, any of the Affiliates of any of the preceding entities, creditors or any other third person) that relates to the Transactions including the financing contemplated hereby in any way relating to, arising out of, in connection with, or as a result of (A) the execution, delivery or enforcement of this Agreement, any other Loan Document or any agreement, instrument or letter contemplated hereby or thereby, the performance by the parties hereto of their respective obligations hereunder or thereunder or the consummation of the transactions contemplated hereby or thereby, or, in the case of the Administrative Agent (and any sub-agent thereof) and its Related Parties only, the administration of this Agreement and the other Loan Documents (including in respect of any matters addressed in Section 3.01), (B) any Commitment, Loan or Letter of Credit or the use or proposed use of the proceeds therefrom (including any refusal by an L/C Issuer to honor a demand for payment under a Letter of Credit if the documents presented in connection with such demand do not strictly comply with the terms of such Letter of Credit), (C) any actual or alleged presence or release of Hazardous Materials on or from any property owned or operated by any Consolidated Group Entity, or any Environmental Liability related in any way to any Consolidated Group Entity, or (D) any actual or prospective claim, litigation, investigation or proceeding relating to any of the foregoing, whether based on contract, tort or any other theory, whether brought by a third party or by the Borrower or any other</w:t>
        <w:br/>
        <w:t xml:space="preserve">  161</w:t>
        <w:br/>
        <w:t>Loan Party, Subsidiary of a Loan Party or any of the Borrower’s or such Loan Party’s or Subsidiary of a Loan Party’s directors, equityholders, Affiliates or creditors, and regardless of whether any Indemnitee is a party thereto, IN ALL CASES, WHETHER OR NOT CAUSED BY OR ARISING, IN WHOLE OR IN PART, OUT OF THE COMPARATIVE, CONTRIBUTORY OR SOLE NEGLIGENCE OF THE INDEMNITEE; provided that such indemnity shall not, as to any Indemnitee, be available to the extent that such losses, claims, damages, liabilities or related expenses (1) are determined by a court of competent jurisdiction by a final and nonappealable judgment to have resulted from the gross negligence, bad faith or willful misconduct of such Indemnitee or its Related Indemnified Persons, (2) are determined by a court of competent jurisdiction by a final and nonappealable judgment to have resulted from a material breach of the Loan Documents by such Indemnitee or one of its Affiliates or (3) are related to disputes to the extent such disputes do not arise from any act or omission of the Borrower or any of its Affiliates and that is brought by an Indemnitee against any other Indemnitee (other than claims against an Indemnitee acting is its capacity as an L/C Issuer, Arranger, Co-Managers or similar role under the Loan Documents or an Arranger or an Initial Lender, solely in connection with its syndication activities, but, in each case, solely to the extent that such indemnification would not be denied pursuant to subclause (A) preceding). Without limiting the provisions of Section 3.01(c), this Section 10.04(b) shall not apply with respect to Taxes other than any Taxes that represent losses, claims, damages, etc. arising from any non-Tax claim.</w:t>
        <w:br/>
        <w:t>(c) Reimbursement by Lenders. To the extent that the Borrower for any reason fails to indefeasibly pay any amount required under subsection (a) or (b) of this Section to be paid by it to any Agent (or any sub-agent thereof), any L/C Issuer, the Swing Line Lender or any Related Party of any of the foregoing, each Lender severally agrees to pay to such Agent (or any such sub-agent), each L/C Issuer, the Swing Line Lender or such Related Party, as the case may be, such Lender’s pro rata share (determined as of the time that the applicable unreimbursed expense or indemnity payment is sought based on each Lender’s share of the total credit exposure under the Group Loan Documents at such time) of such unpaid amount (including any such unpaid amount in respect of a claim asserted by such Lender), such payment to be made severally among them based on such Lenders’ Applicable Percentage (determined as of the time that the applicable unreimbursed expense or indemnity payment is sought), provided, further that, the unreimbursed expense or indemnified loss, claim, damage, liability or related expense, as the case may be, was incurred by or asserted against such Agent (or any such sub-agent), an L/C Issuer or the Swing Line Lender in its capacity as such, or against any Related Party of any of the foregoing acting for such Agent (or any such sub-agent), such L/C Issuer or the Swing Line Lender in connection with such capacity. The obligations of the Lenders under this subsection (c) are subject to the provisions of Section 2.12(d).</w:t>
        <w:br/>
        <w:t>(d) Waiver of Consequential Damages, Etc. No Indemnitee or any Loan Party shall have any liability for any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Letter of Credit or the use of the proceeds thereof; provided that nothing contained in this sentence shall limit the Borrower’s indemnification obligations above to the extent such special, indirect, consequential and punitive damages are included in any third party claim in connection with which any Indemnitee is entitled to indemnification hereunder. No Indemnitee referred to in subsection (b) above shall be liable for any damages arising from the use by unintended recipients of any information or other materials distributed to such unintended recipients by such Indemnitee through telecommunications, electronic or other information transmission systems in connection with this Agreement or the other Loan Documents or the transactions contemplated hereby or thereby other than for direct or actual damages resulting from the gross negligence, bad faith or willful misconduct of such Indemnitee as determined by a final and nonappealable judgment of a court of competent jurisdiction.</w:t>
        <w:br/>
        <w:t>(e) Payments. All amounts due under this Section shall be payable not later than 30 days after demand therefor, provided, however, that any Indemnitee that has received any indemnification payment pursuant to the express provisions of clause (b) preceding, shall promptly refund such payment to the extent that there is a final and nonappealable judgment of a court of competent jurisdiction that such Indemnitee was not entitled to such indemnification payment pursuant to the express provisions of clause (b) preceding.</w:t>
        <w:br/>
        <w:t>(f) Survival. The agreements in this Section and the indemnity provisions of Section 10.02(e) shall survive the resignation of the Administrative Agent, the Collateral Agent, any L/C Issuer and the Swing Line Lender, the replacement of any Lender, the termination of the Aggregate Commitments and the repayment, satisfaction or discharge of all the other Secured Obligations.</w:t>
        <w:br/>
        <w:t xml:space="preserve">  162</w:t>
        <w:br/>
        <w:t>10.05 Payments Set Aside. To the extent that any payment by or on behalf of the Borrower is made to any Agent, any L/C Issuer or any Lender, or any Agent, any L/C Issuer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such L/C Issuer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and each L/C Issuer severally agrees to pay to the Administrative Agent upon demand its applicable share (without duplication) of any amount so recovered from or repaid by any Agent, plus interest thereon from the date of such demand to the date such payment is made at a rate per annum equal to the applicable Overnight Rate. The obligations of the Lenders and the L/C Issuers under clause (b) of the preceding sentence shall survive the payment in full of the Secured Obligations and the termination of this Agreement.</w:t>
        <w:br/>
        <w:t>10.06 Successors and Assigns.</w:t>
        <w:br/>
        <w:t>(a) Successors and Assigns Generally. The provisions of this Agreement shall be binding upon and inure to the benefit of the parties hereto and their respective successors and assigns permitted hereby, except that, except as otherwise provided herein (including without limitation as permitted under Section 7.04) the Borrower may not assign or otherwise transfer any of its rights or obligations hereunder without the prior written consent of the Administrative Agent and each Lender and no Lender may assign or otherwise transfer any of its rights or obligations hereunder except (i) to an assignee in accordance with the provisions of subsection (b) of this Section, (ii) by way of participation in accordance with the provisions of subsection (d) of this Section, (iii) by way of pledge or assignment of a security interest subject to the restrictions of subsection (e) of this Section or (iv) with respect to any Term B Loans, by way of assignment to a Holding Company or the Borrower in accordance with the provisions of subsection (b) and subsection (f) of this Section (and any other attempted assignment or transfer by any party hereto (other than to any Disqualified Lender) shall be null and void). Nothing in this Agreement, expressed or implied, shall be construed to confer upon any Person (other than the parties hereto, their respective successors and assigns permitted hereby, Participants to the extent provided in subsection (d) of this Section and, to the extent expressly contemplated hereby, the Related Parties of each of the Administrative Agent, the L/C Issuer and the Lenders) any legal or equitable right, remedy or claim under or by reason of this Agreement.</w:t>
        <w:br/>
        <w:t>(b) Assignments by Lenders. Any Lender may at any time assign to one or more assignees all or a portion of its rights and obligations under this Agreement (including all or a portion of its Commitment(s) and the Loans (including for purposes of this Section 10.06(b), participations in L/C Obligations and in Swing Line Loans) at the time owing to it); provided that (in each case with respect to any Facility and any Incremental Facility) any such assignment shall be subject to the following conditions:</w:t>
        <w:br/>
        <w:t>(i) Minimum Amounts.</w:t>
        <w:br/>
        <w:t>(A) in the case of an assignment of the entire remaining amount of the assigning Lender’s Commitment under any Facility or Incremental Facility and/or the Loans at the time owing to it under such Facility or Incremental Facility or contemporaneous assignments to related Affiliates or Approved Funds of a Lender that equal at least the amount specified in subsection (b)(i)(B) of this Section in the aggregate or in the case of an assignment to a Lender, an Affiliate of a Lender or an Approved Fund, no minimum amount need be assigned; and</w:t>
        <w:br/>
        <w:t>(B) in any case not described in subsection (b)(i)(A) of this Section, the aggregate amount of the Commitment (which for this purpose includes Loans outstanding thereunder) or, if the applicable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w:t>
        <w:br/>
        <w:t xml:space="preserve">  163</w:t>
        <w:br/>
        <w:t>and Assumption, as of the Trade Date, shall, together with any assignment of Group Facilities of the same Class under the other Group Credit Agreements pursuant to clause (ii) below, not be less than the Assignment Minimum Amount as specified for such Facility on the Facilities Schedule and shall be in integral increments of an amount of $500,000 in excess thereof, unless each of the Administrative Agent and, so long as no Event of Default under Section 8.01(a), (f) or (g) has occurred and is continuing, the Borrower otherwise consents (each such consent not to be unreasonably withheld or delayed);</w:t>
        <w:br/>
        <w:t>(ii) Proportionate Amounts. Each partial assignment shall be made as an assignment of a proportionate part of all the assigning Lender’s rights and obligations under this Agreement with respect to the Loans or the Commitment assigned, except that this clause (ii) shall not (A) apply to the Swing Line Lender’s rights and obligations in respect of Swing Line Loans or (B) prohibit any Lender from assigning all or a portion of its rights and obligations among separate Facilities and separate Incremental Facilities on a non-pro rata basis. Notwithstanding the foregoing or any other provision in any Loan Document to the contrary, each assignment of Loans and/or Commitments hereunder must be consummated simultaneously with an assignment among the same parties of a corresponding percentage of the same Class (if any) under the other Group Credit Agreements;</w:t>
        <w:br/>
        <w:t>(iii) Required Consents. No consent shall be required for any assignment except to the extent required by subsection (b)(i)(B) of this Section and, in addition:</w:t>
        <w:br/>
        <w:t>(A) the consent of the Borrower (such consent not to be unreasonably withheld or delayed) shall be required unless (1) an Event of Default under Section 8.01(a), (f) or (g) has occurred and is continuing at the time of such assignment, or (2) such assignment is to a Lender, an Affiliate of a Lender or an Approved Fund; provided that the Borrower shall be deemed to have consented to any such assignment unless it shall object thereto by written notice to the Administrative Agent within ten Business Days after having received notice thereof; and provided, further, that notwithstanding the foregoing, during the 30 day period following the Closing Date, the Borrower shall be deemed to have consented to an assignment to any Lender if such Lender was previously identified in the initial allocations of the Loans provided by the Arrangers to the Borrower and reviewed and approved by the Borrower (such approval not to be unreasonably withheld or delayed) in writing on or prior to the Closing Date;</w:t>
        <w:br/>
        <w:t>(B) the consent of the Administrative Agent (such consent not to be unreasonably withheld or delayed) shall be required for assignments in respect of (1) any Commitment, Revolving Credit Loan or Loan in respect of an Incremental Revolving Facility if such assignment is to a Person that is not a Lender with a Commitment in respect of the applicable Facility or Incremental Facility, an Affiliate of such Lender or an Approved Fund with respect to such Lender or (2) any Term Loan to a Person that is not a Lender, an Affiliate of a Lender or an Approved Fund, unless in the case of this clause (2), such assignment is pursuant to Section 10.06(f) below; and</w:t>
        <w:br/>
        <w:t>(C) the consent of each of the L/C Issuers and the Swing Line Lender (in each case, such consent not to be unreasonably withheld or delayed) shall be required for any assignment in respect of the Revolving Credit Facility and Incremental Revolving Facility; provided that no consent of the L/C Issuers and the Swing Line Lender shall be required for any assignment of a Revolving Credit Commitment or Revolving Credit Loan to a Revolving Credit Lender or an Incremental Revolving Commitment or Loan under the Incremental Revolving Facility to a Revolving Credit Lender or Incremental Revolving Lender.</w:t>
        <w:br/>
        <w:t>(iv) Assignment and Assumption. The parties to each assignment shall execute and deliver to the Administrative Agent an Assignment and Assumption, together with a processing and recordation fee in the amount of $3,500; provided, however, that (A) the Administrative Agent may, in its sole discretion, elect to waive such processing and recordation fee in the case of any assignment, (B) only one such fee shall be payable with respect to the assignment of Loans and/or Commitments hereunder and the simultaneous assignment among the parties of a corresponding percentage of the same Class of Group Loans and/or Group Commitments under the other Group Credit Agreements and (C) no such fee will be due and payable with respect to any assignment made by a Disqualified Lender pursuant to Section 10.06(g)(ii). Other than in the case of assignment pursuant to Section 10.06(f) below, the assignee, if it is not a Lender, shall deliver to the Administrative Agent an Administrative Questionnaire and any documentation required by Section 3.01. Each Assignment and Assumption shall have an express statement that such Loans and/or Commitments being conveyed by such Assignment and Assumption are in each case subject to the Intercreditor Agreement Among Group Lenders and Section 10.20 of each Group Credit Agreement.</w:t>
        <w:br/>
        <w:t xml:space="preserve">  164</w:t>
        <w:br/>
        <w:t>(v) No Assignment to Certain Persons. No such assignment shall be made (A) to any Affiliate of the Borrower other than pursuant to Section 10.06(f), (B) to any Defaulting Lender or any of its Subsidiaries, or any Person who, upon becoming a Lender hereunder, would constitute any of the foregoing Persons described in this clause (B), (C) to a natural person (or a holding company, investment vehicle or trust for, or owned and operated for the primary benefit of a natural person), (D) to any Disqualified Lender other than pursuant to Section 10.06(g), (E) to any Consolidated Group Entities or their Affiliates other than pursuant to Section 10.06(f) or (F) to any Person, if such assignment would cause any Loan Party or the assignee to be in material violation of the Communication Laws.</w:t>
        <w:br/>
        <w:t>(vi) Certain Additional Payments.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(A) pay and satisfy in full all payment liabilities then owed by such Defaulting Lender to the Administrative Agent, any L/C Issuer or any Lender hereunder (and interest accrued thereon) and (B) acquire (and fund as appropriate) its full pro rata share of all Loans and participations in Letters of Credit and Swing Line Loans in accordance with its Applicable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Subject to acceptance and recording thereof by the Administrative Agent pursuant to subsection (c) of this Section, from and after the effective date specified in each Assignment and Assumption, the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3.01, 3.04, 3.05 and 10.04 with respect to facts and circumstances occurring prior to the effective date of such assignment; provided, that except to the extent otherwise expressly agreed by the affected parties, no assignment by a Defaulting Lender will constitute a waiver or release of any claim of any party hereunder arising from that Lender’s having been a Defaulting Lender. Upon request, and the surrender by the assigning Lender of its Note (if any), the Borrower (at its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subsection (d) of this Section.</w:t>
        <w:br/>
        <w:t>For greater certainty, any assignment by a Lender pursuant to this Section 10.06 shall not in any way constitute or be deemed to constitute a novation, discharge, recession, extinguishment or substitution of the existing Indebtedness and any Indebtedness so assigned shall continue to be the same obligation and not a new obligation.</w:t>
        <w:br/>
        <w:t>(c) Register. The Administrative Agent, acting solely for this purpose as an agent of the Borrower (and such agency being solely for tax purposes), shall maintain at the Administrative Agent’s Office a copy of each Assignment and Assumption delivered to it (or the equivalent thereof in electronic form) and a register for the recordation of the names and addresses of the Lenders, and the Commitments of, and principal amounts (and stated interest) of the Loans and L/C Obligations owing to, each Lender pursuant to the terms hereof from time to time (the “Register”). The entries in the Register shall be conclusive absent manifest error, and the Borrower, the</w:t>
        <w:br/>
        <w:t xml:space="preserve">  165</w:t>
        <w:br/>
        <w:t>Administrative Agent and the Lenders shall treat each Person whose name is recorded in the Register pursuant to the terms hereof as a Lender hereunder for all purposes of this Agreement. The Register shall be available for inspection by the Borrower, any Agent and any Lender, at any reasonable time and from time to time upon reasonable prior notice.</w:t>
        <w:br/>
        <w:t>(d) Participations. So long as participation of the same percentage of Group Commitment and/or Group Loans is entered into concurrently therewith, any Lender may at any time, without the consent of, or notice to, the Borrower or the Administrative Agent, sell participations to any Person (other than a natural Person (or a holding company, investment vehicle or trust for, or owned and operated for the primary benefit of a natural person), a Defaulting Lender or a Disqualified Lender); provided that, notwithstanding anything to the contrary contained herein, participations may be sold to Disqualified Lenders unless the DQ List has been posted to the Platform (each, a “Participant”) in all or a portion of such Lender’s rights and/or obligations under this Agreement (including all or a portion of its Commitment and/or the Loans (including such Lender’s participations in L/C Obligations and/or Swing Line Loans) owing to it); provided that (i) such Lender’s obligations under this Agreement shall remain unchanged, (ii) such Lender shall remain solely responsible to the other parties hereto for the performance of such obligations, (iii) the Borrower, the Administrative Agent, the Lenders and the L/C Issuers shall continue to deal solely and directly with such Lender in connection with such Lender’s rights and obligations under this Agreement, and (iv) no Lender shall sell a participation if such sale would cause any Loan Party or the Participant to be in violation of any material Communications Law. For the avoidance of doubt, each Lender shall be responsible for the indemnity under Section 10.04(c) without regard to the existence of any participation. This Section 10.06(d) shall be construed so that the Loans are at all times maintained in “registered form” within the meaning of Sections 163(f), 871(h)(2) and 881(c)(2) of the Code. All parties hereto acknowledge and agree that the Administrative Agent shall have no obligation or duty to monitor or track whether any Disqualified Lender shall have become a Participant hereunder.</w:t>
        <w:br/>
        <w:t>Any agreement or instrument pursuant to which a Lender sells such a participation shall provide that such Lender shall retain the sole right to enforce this Agreement and the other Loan Documents and to approve any amendment, modification or waiver of any provision of this Agreement or the other Loan Documents; provided that such agreement or instrument may provide that such Lender will not, without the consent of the Participant, agree to any amendment, waiver or other modification described in the first proviso to Section 10.01 that directly affects such Participant. The Borrower agrees that each Participant shall be entitled to the benefits of Sections 3.01, 3.04 and 3.05 to the same extent as if it were a Lender and had acquired its interest by assignment pursuant to subsection (b) of this Section (it being understood that the documentation required under Section 3.01(e) shall be delivered to the Lender who sells the participation) to the same extent as if it were a Lender and had acquired its interest by assignment pursuant to subsection (b) of this Section; provided that such Participant (A) agrees to be subject to the provisions of Sections 3.06 and 10.13 as if it were an assignee under subsection (b) of this Section and (B) shall not be entitled to receive any greater payment under Sections 3.01 or 3.04, with respect to any participation, than the Lender from whom it acquired the applicable participation would have been entitled to receive, except to the extent such entitlement to receive a greater payment results from a Change in Law that occurs after the Participant acquired the applicable participation. Each Lender that sells a participation agrees, at the Borrower’s request and expense, to use reasonable efforts to cooperate with the Borrower to effectuate the provisions of Section 3.06 with respect to any Participant. To the extent permitted by Law, each Participant also shall be entitled to the benefits of Section 10.08 as though it were a Lender; provided that such Participant agrees to be subject to Section 2.13 as though it were a Lender. Each Lender that sells a participation shall, acting solely for this purpose as a “non-fiduciary” agent of the Borrower,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 xml:space="preserve">  166</w:t>
        <w:br/>
        <w:t>(e) Certain Pledges. Any Lender may at any time, without the consent of, or notice to, the Borrower or the Administrative Agent, pledge or assign a security interest in all or any portion of its rights under this Agreement (including under its Note, if any) to secure obligations of such Lender, including any pledge or assignment to secure obligations to a Federal Reserve Bank; provided that no such pledge or assignment shall release such Lender from any of its obligations hereunder or substitute any such pledgee or assignee for such Lender as a party hereto.</w:t>
        <w:br/>
        <w:t>(f) Assignment to Consolidated Group Entities. Any Lender may, so long as no Default has occurred and is continuing and, only to the extent purchased at a discount, no proceeds of Revolving Credit Borrowings are applied to fund the consideration for any such assignment, at any time, assign all or a portion of its rights and obligations with respect to Term Loans constituting Term B Loans under this Agreement to a Holding Company or the Borrower through (x) Dutch auctions open to all Lenders on a pro rata basis in accordance with the procedures of the type described in Section 2.05(e) or (y) notwithstanding Sections 2.12 and 2.13 or any other provision in this Agreement, open market purchase on a non-pro rata basis (which open market purchase shall also apply to any Group Term Loans of the same Class under other Group Credit Agreements); provided that in connection with assignments pursuant to clauses (x) and (y) above, if a Holding Company is the assignee, upon such assignment, transfer or contribution, such Holding Company shall automatically be deemed to have contributed the principal amount of such Term Loans, plus all accrued and unpaid interest thereon, to the Borrower; and if the assignee is the Borrower (including through contribution or transfer set forth in clause (i) above), (A) the principal amount of such Term Loans, along with all accrued and unpaid interest thereon, so contributed, assigned or transferred to the Borrower shall be deemed automatically cancelled and extinguished on the date of such contribution, assignment or transfer, (B) the aggregate outstanding principal amount of Term Loans of the remaining Lenders shall reflect such cancellation and extinguishment of the Term Loans then held by the Borrower and (C) the Borrower shall promptly provide notice to the Administrative Agent of such contribution, assignment or transfer of such Term Loans, and the Administrative Agent, upon receipt of such notice, shall reflect the cancellation of the applicable Term Loans in the Register.</w:t>
        <w:br/>
        <w:t>(g) Disqualified Lenders. Assignments may be made to Disqualified Lenders unless the DQ List has been posted to the Platform. If the DQ List has been posted to the Platform,</w:t>
        <w:br/>
        <w:t>(i) no assignment shall be made to any Person that was a Disqualified Lender as of the date (the “Trade Date”) on which the assigning Lender entered into a binding agreement to sell and assign all or a portion of its rights and obligations under this Agreement to such Person (unless the Borrower has consented to such assignment to such Person, in which case such Person will not be considered a Disqualified Lender for the purpose of such assignment). For the avoidance of doubt, with respect to any assignee that becomes a Disqualified Lender after the applicable Trade Date (including as a result of the delivery of a notice pursuant to the definition of “Disqualified Lender”), (x) such assignee shall not retroactively be disqualified from becoming a Lender and (y) the execution by the Borrower of an Assignment and Assumption with respect to such assignee will not by itself result in such assignee no longer being considered a Disqualified Lender. Any assignment in violation of this clause (g)(i) shall not be void, but the other provisions of this clause (g) shall apply.</w:t>
        <w:br/>
        <w:t>(ii) If any assignment is made to any Disqualified Lender without the Borrower’s prior consent in violation of clause (i) above, or if any Person becomes a Disqualified Lender after the applicable Trade Date, the Borrower may, at its sole expense and effort, upon notice to the applicable Disqualified Lender and the Administrative Agent, (A) terminate any Revolving Credit Commitment of such Disqualified Lender and repay all Obligations owing to such Disqualified Lender in connection with such Revolving Credit Commitment, (B) in the case of outstanding Term Loans held by Disqualified Lenders, purchase or prepay such Term Loan by paying the lesser of (x) the principal amount thereof and (y) the amount that such Disqualified Lender paid to acquire such Term Loans, in each case plus accrued interest, accrued fees and all other amounts (other than principal amounts) payable to it hereunder and/or (C) require such Disqualified Lender to assign, without recourse (in accordance with and subject to the restrictions contained in this Section 10.06), all of its interest, rights and obligations under this Agreement and related Loan Documents to an Eligible Assignee that shall assume such obligations at the lesser of (x) the principal amount thereof and (y) the amount that such Disqualified Lender paid to acquire such interests, rights and obligations, in each case plus accrued interest, accrued fees and all other amounts (other than principal amounts) payable to it hereunder and other Loan Documents; provided, that (i) such assignment does not conflict with applicable Laws and (ii) in the case of clause (B), the Borrower shall not use the proceeds from any Loans to prepay Term Loans held by Disqualified Lenders.</w:t>
        <w:br/>
        <w:t xml:space="preserve">  167</w:t>
        <w:br/>
        <w:t>(iii) Notwithstanding anything to the contrary contained in this Agreement, Disqualified Lenders (A) will not (x) have the right to receive information, reports or other materials provided to Lenders by the Borrower, the Administrative Agent or any other Lender, (y) attend or participate in meetings attended by the Lenders and the Administrative Agent, or (z) access any electronic site established for the Lenders or confidential communications from counsel to or financial advisors of the Administrative Agent or the Lenders and (B) (x) for purposes of any consent to any amendment, waiver or modification of, or any action under, and for the purpose of any direction to the Administrative Agent or any Lender to undertake any action (or refrain from taking any action) under this Agreement or any other Loan Document, each Disqualified Lender will be deemed to have consented in the same proportion as the Lenders that are not Disqualified Lenders consented to such matter, and (y) for purposes of voting on any plan of reorganization or plan of liquidation pursuant to any Debtor Relief Laws (a “Plan”), each Disqualified Lender party hereto hereby agrees (1) not to vote on such Plan, (2) if such Disqualified Lender does vote on such Plan notwithstanding the restriction in the foregoing clause (1), such vote will be deemed not to be in good faith and shall be “designated” pursuant to Section 1126(e) of the Bankruptcy Code (or any similar provision in any other Debtor Relief Laws), and such vote shall not be counted in determining whether the applicable class has accepted or rejected such Plan in accordance with Section 1126(c) of the Bankruptcy Code (or any similar provision in any other Debtor Relief Laws) and (3) not to contest any request by any party for a determination by the Bankruptcy Court (or other applicable court of competent jurisdiction) effectuating the foregoing clause (2).</w:t>
        <w:br/>
        <w:t>(iv) The Administrative Agent shall have the right, and the Borrower hereby expressly authorizes the Administrative Agent, to (A) post the list of Disqualified Lenders provided by the Borrower and any updates thereto from time to time (collectively, the “DQ List”) on the Platform, including that portion of the Platform that is designated for “public side” Lenders and/or (B) provide the DQ List to each Lender requesting the same.</w:t>
        <w:br/>
        <w:t>10.07 Treatment of Certain Information; Confidentiality. Each of the Agents, the Lenders and the L/C Issuers agrees to maintain the confidentiality of the Information (as defined below), except that Information may be disclosed (a) to its Affiliates and to its Related Parties (it being understood that the Persons to whom such disclosure is made will be informed of the confidential nature of such Information and instructed to keep such Information confidential), (b) to the extent required or requested by any regulatory authority purporting to have jurisdiction over such Person or its Related Parties (including any self-regulatory authority, such as the National Association of Insurance Commissioners) (in which case such Person agrees (except with respect to any audit or examination conducted by bank accountants or regulatory authority exercising examination or regulatory authority), to the extent practicable and not prohibited by applicable law, to inform you promptly thereof prior to disclosure), (c) to the extent required by applicable Laws or regulations or by any subpoena or similar legal process, (d) to any other party hereto, (e) in connection with the exercise of any remedies hereunder or under any other Loan Document or any action or proceeding relating to this Agreement or any other Loan Document or the enforcement of rights hereunder or thereunder, (f) subject to an agreement containing provisions substantially the same as those of this Section, to (i) any assignee of or Participant in, or any prospective assignee of or Participant in, any of its rights or obligations under this Agreement or any Eligible Assignee invited to be a Lender pursuant to Section 2.14 or Section 10.01 or (ii) any actual or prospective party (or its Related Parties) to any swap, derivative or other transaction under which payments are to be made by reference to the Borrower and its obligations, this Agreement or payments hereunder (it being understood that the DQ List may be disclosed to any assignee or Participant, or prospective assignee or Participant, in reliance on this clause (f)), (g) on a confidential basis to (i) any rating agency in connection with rating the Borrower or its Subsidiaries or the credit facilities provided hereunder or (ii) the CUSIP Service Bureau or any similar agency in connection with the issuance and monitoring of CUSIP numbers or other market identifiers with respect to the credit facilities provided hereunder, (h) with the consent of the Borrower or, (i) to the extent such Information (i) becomes publicly available other than as a result of a breach of this Section or (ii) becomes available to the Administrative Agent, any Lender, any L/C Issuer or any of their respective Affiliates on a nonconfidential basis from a source other than the Borrower or (j) to any credit insurance provider relating to the Loan Parties and their obligations. For purposes of this Section, “Information” means all information received from the Borrower or</w:t>
        <w:br/>
        <w:t xml:space="preserve">  168</w:t>
        <w:br/>
        <w:t>any Subsidiary (or deemed to have been received from the Borrower or any Subsidiary pursuant to Section 6.01(d)) relating to Nexstar Media, the Borrower or any Subsidiary or any of their respective businesses, other than any such information that is available to any Agent, any Lender or any L/C Issuer on a nonconfidential basis prior to disclosure by the Borrower or any Subsidiary, provided that, in the case of information received from the Borrower or any Subsidiary after the Closing Date, such information is clearly identified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Each of the Administrative Agent, the Lenders and the L/C Issuers acknowledges that (a) the Information may include material non-public information concerning Nexstar Media and any of its Subsidiaries and Variable Interest Entities, as the case may be, (b) it has developed compliance procedures regarding the use of material non-public information and (c) it will handle such material non-public information in accordance with applicable Law, including United States Federal and state securities Laws.</w:t>
        <w:br/>
        <w:t>10.08 Right of Setoff. If an Event of Default shall have occurred and be continuing, each Lender, each L/C Issuer and each of their respective Affiliates is hereby authorized at any time and from time to time, after obtaining the prior written consent of the Administrative Agent, to the fullest extent permitted by applicable Law, to set off and apply any and all deposits (general or special, time or demand, provisional or final, in whatever currency) at any time held and other obligations (in whatever currency) at any time owing by such Lender, such L/C Issuer or any such Affiliate to or for the credit or the account of the respective Loan Parties and their Subsidiaries against any and all of the obligations of the Borrower, such Loan Party or such Subsidiary of any Loan Party now or hereafter existing under this Agreement or any other Loan Document to such Lender or such L/C Issuer or their respective Affiliates, irrespective of whether or not such Lender, such L/C Issuer or Affiliate shall have made any demand under this Agreement or any other Loan Document and although such obligations of the Borrower or such Loan Party or such Subsidiary of any Loan Party may be contingent or unmatured or are owed to a branch, office or Affiliate of such Lender or the L/C Issuer different from the branch, office or Affiliate holding such deposit or obligated on such indebtedness; provided, that in the event that any Defaulting Lender shall exercise any such right of setoff, (a) all amounts so set off shall be paid over immediately to the Administrative Agent for further application in accordance with the provisions of Section 2.16 and, pending such payment, shall be segregated by such Defaulting Lender from its other funds and deemed held in trust for the benefit of the Administrative Agent, the relevant L/C Issuer and the Lenders, and (b) the Defaulting Lender shall provide promptly to the Administrative Agent a statement describing in reasonable detail the Secured Obligations owing to such Defaulting Lender as to which it exercised such right of setoff. The rights of each Lender, each L/C Issuer and their respective Affiliates under this Section are in addition to other rights and remedies (including other rights of setoff) that such Lender, the L/C Issuer or their respective Affiliates may have. Each Lender and each L/C Issuer agrees to notify the Borrower and the Administrative Agent promptly after any such setoff and application, provided that the failure to give such notice shall not affect the validity of such setoff and application.</w:t>
        <w:br/>
        <w:t>10.09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Secured Obligations hereunder.</w:t>
        <w:br/>
        <w:t>10.10 Counterparts; Integration; Effectiveness. This Agreement and each other Loan Document may be executed in one or more counterparts (and by different parties hereto in different counterparts), each of which shall constitute an original, but all of which when taken together shall constitute a single contract. This Agreement, and the other Loan Documents, and any separate letter agreements with respect to fees payable to the Administrative Agent or each L/C Issuer, constitute the entire contract among the parties relating to the subject matter hereof and supersede any and all previous agreements and understandings, oral or written, relating to the subject matter hereof.</w:t>
        <w:br/>
        <w:t xml:space="preserve">  169</w:t>
        <w:br/>
        <w:t>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Delivery of an executed counterpart of a signature page of this Agreement and each other Loan Document by facsimile or other electronic imaging means (e.g., “pdf” or “tif”) shall be effective as delivery of a manually executed counterpart of this Agreement and such other Loan Document.</w:t>
        <w:br/>
        <w:t>10.11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each Agent and each Lender, regardless of any investigation made by any Agent or any Lender or on their behalf and notwithstanding that any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w:t>
        <w:br/>
        <w:t>10.12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 as close as possible to that of the illegal, invalid or unenforceable provisions. The invalidity of a provision in a particular jurisdiction shall not invalidate or render unenforceable such provision in any other jurisdiction. Without limiting the foregoing provisions of this Section 10.12, if and to the extent that the enforceability of any provisions in this Agreement relating to Defaulting Lenders shall be limited by Debtor Relief Laws, as determined in good faith by the Administrative Agent, each L/C Issuer or the Swing Line Lender, as applicable, then such provisions shall be deemed to be in effect only to the extent not so limited.</w:t>
        <w:br/>
        <w:t>10.13 Replacement of Lenders. If the Borrower is entitled to replace a Lender pursuant to the provisions of Section 3.06, or if any Lender is a Defaulting Lender, a Non-Consenting Lender or a Non-Extended Lender or if any other circumstance exists hereunder that gives the Borrower the right to replace a Lender as a party hereto, then the Borrower may, at its sole expense and effort, upon notice to such Lender and the Administrative Agent, (x) notwithstanding anything set forth in Sections 2.12 and 2.13, so long as no Default known to the Borrower or Event of Default shall have occurred and be continuing, terminate all of such Lender’s Group Commitments and repay all Group Obligations of the Group Borrowers owing to such Lender and participations held by such Lender as of such termination date under all of the Group Facilities or (y) require such Lender to assign and delegate, without recourse (in accordance with and subject to the restrictions contained in, and consents required by, Section 10.06), all of its interests, rights (other than its existing rights to payments pursuant to Sections 3.01 and 3.04) and obligations under the Group Credit Agreements and the related Group Loan Documents to an Eligible Assignee that shall assume such obligations (which assignee may be another Lender, if a Lender accepts such assignment), provided that, in the case of this clause (y):</w:t>
        <w:br/>
        <w:t>(a) the Borrower shall have paid to the Administrative Agent the assignment fee specified in Section 10.06(b);</w:t>
        <w:br/>
        <w:t>(b) such Lender shall have received payment of an amount equal to the outstanding principal of its Loans and L/C Advances, accrued interest thereon, accrued fees and all other amounts payable to it hereunder and under the other Group Credit Agreements and Group Loan Documents (including any amounts under Section 3.05) from the assignee (to the extent of such outstanding principal and accrued interest and fees) or the Borrower (in the case of all other amounts, including in connection with an assignment of Second Amendment Effective Date Term B-4 Loans in connection with a Repricing Transaction, the premium, if any, that would have been payable by the Borrower on such date pursuant to Section 2.05(a)(iv) if such Lender’s Term Loans subject to such assignment had been prepaid on such date);</w:t>
        <w:br/>
        <w:t>(c) in the case of any such assignment resulting from a claim for compensation under Section 3.04 or payments required to be made pursuant to Section 3.01, such assignment will result in a reduction in such compensation or payments thereafter;</w:t>
        <w:br/>
        <w:t xml:space="preserve">  170</w:t>
        <w:br/>
        <w:t>(d) such assignment does not conflict with applicable Laws;</w:t>
        <w:br/>
        <w:t>(e) such assignment must be pro rata among the Group Facilities of the same Class;</w:t>
        <w:br/>
        <w:t>(f) in the case of an assignment resulting from a Lender becoming a Non-Consenting Lender, the applicable assignee shall have consented to the applicable amendment, waiver or consent, and in the case of an assignment resulting from a Lender becoming a Non-Extended Lender, the applicable assignee shall have consented to the applicable extension; and</w:t>
        <w:br/>
        <w:t>(g) each Lender agrees that if it is replaced pursuant to this Section 10.13, it shall execute and deliver to the Administrative Agent an Assignment and Assumption to evidence such assignment and shall deliver to the Administrative Agent any Note (if the assigning Lender’s Loans are evidenced by Notes) subject to such Assignment and Assumption; provided that the failure of any Lender replaced pursuant to this Section 10.13 to execute an Assignment and Assumption or deliver such Notes shall not render such assignment (and the corresponding assignment) invalid and such assignment shall be recorded in the Register and the Notes shall be deemed cancelled.</w:t>
        <w:br/>
        <w:t>A Lender shall not be required to make any such assignment or delegation if, prior thereto, as a result of a waiver by such Lender or otherwise, the circumstances entitling the Borrower to require such assignment and delegation cease to apply.</w:t>
        <w:br/>
        <w:t>10.14 Governing Law; Jurisdiction; Etc.</w:t>
        <w:br/>
        <w:t>(a) GOVERNING LAW. THIS AGREEMENT AND THE OTHER LOAN DOCUMENTS AND ANY CLAIMS, CONTROVERSY, DISPUTE OR CAUSE OF ACTION (WHETHER IN CONTRACT OR TORT OR OTHERWISE) BASED UPON, ARISING OUT OF OR RELATING TO THIS AGREEMENT OR ANY OTHER LOAN DOCUMENT (EXCEPT, AS TO ANY OTHER LOAN DOCUMENT, AS EXPRESSLY SET FORTH THEREIN) AND THE TRANSACTIONS CONTEMPLATED HEREBY AND THEREBY SHALL BE GOVERNED BY, AND CONSTRUED IN ACCORDANCE WITH, THE LAW OF THE STATE OF NEW YORK.</w:t>
        <w:br/>
        <w:t>(b) SUBMISSION TO JURISDICTION. THE BORROWER AND EACH OTHER LOAN PARTY AND EACH SUBSIDIARY OF ANY LOAN PARTY IRREVOCABLY AND UNCONDITIONALLY AGREES THAT IT WILL NOT COMMENCE ANY ACTION, LITIGATION OR PROCEEDING OF ANY KIND OR DESCRIPTION, WHETHER IN LAW OR EQUITY, WHETHER IN CONTRACT OR IN TORT OR OTHERWISE, AGAINST THE ADMINISTRATIVE AGENT, ANY LENDER, ANY L/C ISSUER, OR ANY RELATED PARTY OF THE FOREGOING IN ANY WAY RELATING TO THIS AGREEMENT OR ANY OTHER LOAN DOCUMENT OR THE TRANSACTIONS RELATING HERETO OR THERETO, IN ANY FORUM OTHER THAN THE COURTS OF THE STATE OF NEW YORK SITTING IN NEW YORK COUNTY AND OF THE UNITED STATES DISTRICT COURT OF THE SOUTHERN DISTRICT OF NEW YORK,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ANY AGENT, ANY LENDER OR ANY L/C ISSUER MAY OTHERWISE HAVE TO BRING ANY ACTION OR PROCEEDING RELATING TO THIS AGREEMENT OR ANY OTHER LOAN DOCUMENT AGAINST THE BORROWER, ANY OTHER LOAN PARTY, ANY SUBSIDIARY OF ANY LOAN PARTY, OR ANY OF THEIR PROPERTIES IN THE COURTS OF ANY JURISDICTION.</w:t>
        <w:br/>
        <w:t xml:space="preserve">  171</w:t>
        <w:br/>
        <w:t>(c) WAIVER OF VENUE. THE BORROWER, EACH OTHER LOAN PARTY AND EACH SUBSIDIARY OF EACH LOAN PARTY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CLAUSE (b) OF THIS SECTION. EACH OF THE PARTIES HERETO HEREBY IRREVOCABLY WAIVES, TO THE FULLEST EXTENT PERMITTED BY APPLICABLE LAW, THE DEFENSE OF AN INCONVENIENT FORUM TO THE MAINTENANCE OF SUCH ACTION OR PROCEEDING IN ANY SUCH COURT.</w:t>
        <w:br/>
        <w:t>(d) SERVICE OF PROCESS. EACH PARTY HERETO IRREVOCABLY CONSENTS TO SERVICE OF PROCESS IN THE MANNER PROVIDED FOR NOTICES IN SECTION 10.02. NOTHING IN THIS AGREEMENT WILL AFFECT THE RIGHT OF ANY PARTY HERETO TO SERVE PROCESS IN ANY OTHER MANNER PERMITTED BY APPLICABLE LAW.</w:t>
        <w:br/>
        <w:t>10.15 Waiver of Jury Trial.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10.16 No Advisory or Fiduciary Responsibility. In connection with all aspects of each transaction contemplated hereby (including in connection with any amendment, waiver or other modification hereof or of any other Loan Document), each of the Borrower, each other Loan Party and each Subsidiary of each Loan Party acknowledges and agrees, and acknowledges its Affiliates’ understanding, that: (a) (i) the arranging and other services regarding this Agreement provided by the Administrative Agent and the Arrangers, and the Lenders are arm’s-length commercial transactions between the Borrower, each other Loan Party, each Subsidiary of each Loan Party and their respective Affiliates, on the one hand, and the Administrative Agent, each Arranger, and the Lenders, on the other hand, (ii) each of the Borrower and the other Loan Parties, and each Subsidiary of each Loan Party, has consulted its own legal, accounting, regulatory and tax advisors to the extent it has deemed appropriate, and (iii) each of the Borrower and each other Loan Party, and each Subsidiary of each Loan Party, is capable of evaluating, and understands and accepts, the terms, risks and conditions of the transactions contemplated hereby and by the other Loan Documents; (b) (i) the Administrative Agent each Arranger and each Lender is and has been acting solely as a principal and, except as expressly agreed in writing by the relevant parties, has not been, is not, and will not be acting as an advisor, agent or fiduciary for the Borrower, any other Loan Party, any Subsidiary of a Loan Party, or any of their respective Affiliates, or any other Person and (ii) neither the Administrative Agent, nor any Arranger nor any Lender has any obligation to the Borrower, any other Loan Party, any Subsidiary of a Loan Party or any of their respective Affiliates with respect to the transactions contemplated hereby except those obligations expressly set forth herein and in the other Loan Documents, and (c) the Administrative Agent, the Arrangers and the Lenders and their respective Affiliates may be engaged in a broad range of transactions that involve interests that differ from those of the Borrower, the other Loan Parties, each Subsidiary of each Loan Party, and their respective Affiliates, and neither the Administrative Agent nor any Arranger nor any Lender has any obligation to disclose any of such interests to the Borrower, any other Loan Party, any Subsidiary of each Loan Party or any of their respective Affiliates. To the fullest extent permitted by law, each of the Borrower, each other Loan Party and each Subsidiary of each Loan Party hereby waives and releases any claims that it may have against the Administrative Agent, any Arranger or any Lender with respect to any breach or alleged breach of agency or fiduciary duty in connection with any aspect of any transaction contemplated hereby.</w:t>
        <w:br/>
        <w:t>10.17 Electronic Execution of Assignments and Certain Other Documents. The words “execution,” “execute,” “signed,” “signature,” and words of like import in or related to any document to be signed in connection with this Agreement and the transactions contemplated hereby (including without limitation Assignment and Assumptions, amendments or other modifications, Loan Notices, Swing Line Loan Notices, waivers and consents)</w:t>
        <w:br/>
        <w:t xml:space="preserve">  172</w:t>
        <w:br/>
        <w:t>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 anything contained herein to the contrary the Administrative Agent is under no obligation to agree to accept electronic signatures in any form or in any format unless expressly agreed to by the Administrative Agent pursuant to procedures approved by it.</w:t>
        <w:br/>
        <w:t>10.18 Guarantee and Collateral Matters. Upon the request of the Borrower, the Administrative Agent will,</w:t>
        <w:br/>
        <w:t>(a) release any Lien on any property granted to or held by the Administrative Agent or the Collateral Agent under any Loan Document (i) upon termination of the Group Aggregate Commitments and payment in full of all Secured Obligations (excluding contingent indemnification obligations not yet accrued and payable) and the expiration or termination of all Group Letters of Credit (if any) (other than (x) Group Letters of Credit (if any), (y) obligations under Group Secured Hedge Agreements not yet due and payable, and (z) Group Cash Management Obligations not yet due and payable, in each case of clauses (x), (y) and (z) as to which other arrangements satisfactory to the Group Administrative Agent, and the relevant Group L/C Issuer, the relevant Group Hedge Bank or the relevant Group Cash Management Bank, as applicable, shall have been made), (ii) at the time the property subject to such Lien is transferred or to be transferred as part of or in connection with any sale or other Disposition permitted hereunder or under any other Loan Document, (iii) subject to Section 10.01, if approved, authorized or ratified in writing by the Majority Lenders, or (iv) if the property subject to such Lien is owned by a Guarantor, upon release of such Guarantor from its obligations under its Guaranty so long as it is no longer required to be a Guarantor pursuant to the terms of this Agreement;</w:t>
        <w:br/>
        <w:t>(b) release any Guarantor from its obligations under any of the Guaranties and the Security Documents and release any Liens granted by such Guarantor if such Person is no longer required to be a Guarantor pursuant to the definition of “Collateral and Guarantee Requirement” and Section 6.11; and</w:t>
        <w:br/>
        <w:t>(c) release or subordinate any Lien on any property granted to or held by the Administrative Agent or the Collateral Agent under any Loan Document to the holder of any Lien on such property that is permitted by Section 7.01(i).</w:t>
        <w:br/>
        <w:t>The Administrative Agent will promptly, at the Borrower’s expense, execute and deliver to the applicable Loan Party or any Restricted Subsidiary of a Loan Party such documents as the Borrower may reasonably request to evidence the release of such item of Collateral from the assignment and security interest granted under the Security Documents or to subordinate its interest in such item, or to release such Guarantor from its obligations under the applicable Guaranty, in each case in accordance with the terms of the Loan Documents and this Section 10.18.</w:t>
        <w:br/>
        <w:t>Notwithstanding anything otherwise provided in the Loan Documents (including the Security Agreement and the other Security Documents), (i) the Nexstar Guarantors may perform their Guarantee Obligations in respect of any VIE Obligations and/or VIE Secured Hedging/Cash Management Obligations (x) with respect to any Guarantee Obligations that have become due and payable, by paying such amounts due and payable in cash or, if reasonably acceptable to the Group Administrative Agent under the relevant VIE Credit Agreement, by posting cash collateral and/or letters of credit (and in the case of this clause (x), upon such performance, the Nexstar Guarantors shall be entitled to be subrogated to any of the rights of any Secured Party with respect to the VIE Borrower and the other VIE Guarantors under the same VIE Credit Agreement and seek any and all reimbursement and/or contribution rights under applicable law notwithstanding anything otherwise set forth in Section 12.18 of the Security Agreement or other similar provisions in the Loan Documents) or (y) with respect to any Guarantee Obligations that have not yet become due and payable, by posting cash collateral and/or letters of credit on terms satisfactory to the applicable Group Administrative Agent in an amount sufficient to cover all amounts that will become due and payable through the scheduled maturity date/termination date of such VIE Obligations that are then due and payable under such VIE</w:t>
        <w:br/>
        <w:t xml:space="preserve">  173</w:t>
        <w:br/>
        <w:t>Credit Agreement or the relevant VIE Secured Hedging/Cash Management Obligations thereunder and (ii) if the Commitments are terminated and the Obligations have been paid in full ((I) excluding contingent indemnification obligations not yet accrued and payable and (II) excluding (x) Letters of Credit, (y) obligations under Secured Hedge Agreements not yet due and payable and (z) Cash Management Obligations not yet due and payable, in each case of clauses (x)—(z) as to which other arrangements satisfactory to the Administrative Agent, the relevant L/C Issuer, the relevant Hedge Bank or the relevant Cash Management Bank, as applicable, shall have been made), the Administrative Agent shall, in the case of this clause (ii), upon the request of the Borrower, release any Lien granted to such Administrative Agent on any property of the Nexstar Borrower and Nexstar Guarantors and release the Nexstar Guarantors from the Secured Obligations, so long as the Administrative Agent shall have received (1) written confirmation from the other Group Administrative Agents that the Borrower shall have performed its Guarantee Obligations pursuant to clause (i)(y) above with respect to each VIE Credit Agreement or (2) written confirmations from the other Group Administrative Agents that separate arrangements have been made with such Group Administrative Agents which do not materially disadvantage the Lenders under the applicable Group Credit Agreement and the Guaranties and/or Liens granted to the Administrative Agent may be released. In the case of this clause (ii)(2), each Group Lender party hereto, in its capacity as a Lender hereunder and as a Group Lender under the other VIE Credit Agreements, hereby confirms that the Group Administrative Agents under the VIE Credit Agreements shall be authorized to enter into separate guaranty and/or security documents in substantially the same form as the Guaranty and/or Security Documents that continue to provide guaranty and/or security for the relevant VIE Obligations under the relevant VIE Credit Agreement and/or VIE Secured Hedging/Cash Management Obligations as defined therein.</w:t>
        <w:br/>
        <w:t>10.19 USA PATRIOT Act. Each Lender that is subject to the Act (as hereinafter defined) and the Administrative Agent (for itself and not on behalf of any Lender) hereby notifies the Borrower that pursuant to the requirements of the USA PATRIOT Act (Title III of Pub. L. 107-56 (signed into law October 26, 2001)) (the “Act”), it is required to obtain, verify and record information that identifies each Loan Party and each Subsidiary of each Loan Party, which information includes the name and address of each Loan Party and each Subsidiary of each Loan Party and other information that will allow such Lender or the Administrative Agent, as applicable, to identify each Loan Party and each Subsidiary of each Loan Party in accordance with the Act. The Borrower shall, promptly following a request by the Administrative Agent or any Lender, provide all documentation and other information that the Administrative Agent or such Lender requests in order to comply with its ongoing obligations under applicable “know your customer” and Anti-Money Laundering Laws, including the Act.</w:t>
        <w:br/>
        <w:t>10.20 Pro Rata Nature of Group Loans of the Same Class; Administrative Agent Right to Adjust.</w:t>
        <w:br/>
        <w:t>(a) Notwithstanding anything set forth in this Agreement or any other Group Credit Agreement, it is the intention of all parties to the Group Credit Agreements that the Group Lenders of the same Class are and will remain at all times pro rata in terms of percentage holdings of the respective Group Facilities of the same Class.</w:t>
        <w:br/>
        <w:t>(b) The parties hereto acknowledge and agree that (w) on the Second Amendment Effective Date and at all times thereafter during the term of this Agreement, each Revolving Credit Lender hereunder shall be a Group Revolving Credit Lender under each other Group Credit Agreement with a Group Revolving Credit Facility thereunder and shall hold the same percentage of Revolving Credit Borrowings, Revolving Credit Exposure and Revolving Credit Commitments under this Agreement as its holdings of Group Revolving Credit Borrowings, Group Revolving Credit Exposure and Group Revolving Credit Commitments under each other Group Credit Agreement, respectively (such pro rata holdings referred to as the “Group Revolving Credit Facility Ratable Status”), (x) on the Second Amendment Effective Date and at all times thereafter during the term of this Agreement, each Term Lender holding Second Amendment Effective Date Term Loans constituting Term A Loans hereunder shall be a Group Term Lender under each other Group Credit Agreement with Group Second Amendment Effective Date Term Loans constituting Term A Loans thereunder and shall hold the same percentage of Second Amendment Effective Date Term Loans constituting Term A Loans under this Agreement as its holdings of Group Second Amendment Effective Date Term Loans constituting Term A Loans under each other Group Credit Agreement (such pro rata holdings referred to as the “Group Second Amendment Effective Date Term A Loans Ratable Status”), (y) on the Second Amendment Effective Date and at all times thereafter during the term of this Agreement, each Term Lender holding Second Amendment Effective Date Term Loans constituting Term B Loans hereunder shall be a Group Term Lender under each other Group Credit Agreement with Group Second Amendment Effective Date Term Loans constituting Term B Loans thereunder and shall hold the same percentage of Second Amendment Effective Date Term Loans</w:t>
        <w:br/>
        <w:t xml:space="preserve">  174</w:t>
        <w:br/>
        <w:t>constituting Term B Loans under this Agreement as its holdings of Group Second Amendment Effective Date Term Loans constituting Term B Loans under each other Group Credit Agreement (such pro rata holdings referred to as the “Group Second Amendment Effective Date Term B Loans Ratable Status”) and (z) upon the incurrence of any Refinancing Revolving Commitments or Refinancing Term Loans and thereafter during the term of this Agreement, to the extent the Borrower has designated any Group Refinancing Revolving Commitments or Group Refinancing Term Loans under other Group Credit Agreements as constituting the same Class, each Lender holding such Refinancing Revolving Commitments or Refinancing Term Loans shall be a Group Lender under each other Group Credit Agreement with such Group Refinancing Revolving Commitments or Group Refinancing Term Loans and shall hold the same percentage of Refinancing Revolving Commitments or Refinancing Term Loans under this Agreement as its holdings of Group Refinancing Revolving Commitments of the same Class or Group Refinancing Term Loans of the same Class under each other Group Credit Agreement (such pro rata holdings referred to as the “Group Refinancing Loans Ratable Status”). The Group Revolving Credit Facility Ratable Status, the Group Second Amendment Effective Date Term A Loans Ratable Status, the Group Second Amendment Effective Date Term B Loans Ratable Status and the Group Refinancing Loans Ratable Status are collectively referred to herein as the “Group Facilities Ratable Status.”</w:t>
        <w:br/>
        <w:t>(c) Notwithstanding anything in any Group Loan Document to the contrary, and subject only to clause (e) below, each Lender (in its capacity hereunder as a Lender and as a Group Lender under other Group Credit Agreements) hereby authorizes and directs the Administrative Agent, in each case set forth in this Agreement and in any other cases where Group Facilities Ratable Status is not maintained, at any time and from time to time, without notice or consent, to cause the Group Lenders of the same Class to purchase assignments and sell assignments, as necessary, of holdings and commitments, and to purchase and sell participations in Group Letters of Credit, Group Swing Line Loans and other Group Obligations under this Agreement and the other Group Credit Agreements among each other, in such amounts and at such times as determined by the Administrative Agent in its reasonable discretion to maintain the Group Facilities Ratable Status.</w:t>
        <w:br/>
        <w:t>(d) Each such purchase and sale under this Section 10.20 will be effected pursuant to direct adjustments to entries in the Register and the other Group Registers without the execution of any Assignment and Assumption Agreement, and each Lender hereby authorizes and directs the Administrative Agent to make such adjustments for the sole purpose of effectuating the terms and provisions of this Section 10.21 and maintaining the Group Facilities Ratable Status. The provisions of Section 10.06 shall not apply.</w:t>
        <w:br/>
        <w:t>(e) Notwithstanding the foregoing, with respect to any Lender affected by this Section 10.20, in no event shall (i) the aggregate principal amount of the Group Revolving Credit Commitments of such Lender be increased or decreased by any such action under this Section 10.20, (ii) the aggregate principal amount of the Group Second Amendment Effective Date Term Loans constituting Term A Loans of such Lender be increased or decreased by any such action under this Section 10.20, (iii) the aggregate principal amount of the Group Second Amendment Effective Date Term Loans constituting Term B Loans of such Lender be increased or decreased by any such action under this Section 10.20 or (iv) the aggregate principal amount of the Group Refinancing Revolving Commitments or Group Refinancing Term Loans of the same Class of such Lender be increased or decreased by any such action under this Section 10.20.</w:t>
        <w:br/>
        <w:t>(f) Each Lender party hereto acknowledges and agrees, in its capacity as a Lender hereunder and as a Group Lender under the Xxxxxxxx Credit Agreement, that each Group Loan and each Group Revolving Credit Commitment outstanding under the Xxxxxxxx Credit Agreement on the Second Amendment Effective Date shall not “Constitute Same Class With” any Class of Loan or Commitment hereunder unless and until any Class of Group Loan or Group Commitment thereunder is specifically so designated as “Constitute Same Class With” any Class of Loan or Commitment hereunder both pursuant to the Xxxxxxxx Credit Agreement and this Agreement, and no Lender party hereto, in its capacity as a Lender hereunder or as a Group Lender, shall assert that the foregoing constitutes a Default or Event of Default under any Group Credit Agreement.</w:t>
        <w:br/>
        <w:t>10.21 Intercreditor Arrangements. Reference is made to the Intercreditor Agreement Among Group Lenders. Each Lender, on behalf of itself and its Affiliates (as other Secured Parties accepting the benefits of the Security Documents), with respect to Group Commitments, Group Loans and Group Secured Obligations hereunder and under the Group Loan Documents (i) acknowledges that it has received a copy of the Intercreditor Agreement</w:t>
        <w:br/>
        <w:t xml:space="preserve">  175</w:t>
        <w:br/>
        <w:t>Among Group Lenders, (ii) agrees that it will be bound by and will take no actions contrary to the provisions of the Intercreditor Agreement Among Group Lenders, (iii) authorizes and instructs the Administrative Agent to enter into the Intercreditor Agreement Among Group Lenders as the Administrative Agent and on behalf of such Lender and its Affiliates (as other Secured Parties accepting the benefits of the Security Documents) and (iv) agrees that it will not effect any assignment or participation under Section 10.06 or otherwise unless such assignment or participation is expressly subject to the Intercreditor Agreement Among Group Lenders.</w:t>
        <w:br/>
        <w:t>10.22 Keepwell. Each Loan Party that is a Qualified ECP Guarantor hereby jointly and severally, absolutely, unconditionally and irrevocably undertakes to provide such funds or other support by each other Loan Party to honor all of its obligations under its Guaranty and the other Loan Documents in respect of such Swap Obligation (provided, however, that each Qualified ECP Guarantor shall only be liable under this Section 10.22 for the maximum amount of such liability that can be hereby incurred without rendering its obligations under this Section 10.22, or otherwise under its Guaranty, voidable under applicable law relating to fraudulent conveyance or fraudulent transfer, and not for any greater amount). The obligations of each Qualified ECP Guarantor under this Section shall remain in full force and effect until the Secured Obligations have been paid and performed in full. Each Qualified ECP Guarantor intends this Section 10.22 to constitute, and this Section 10.22 shall be deemed to constitute, a “keepwell, support, or other agreement” for the benefit of each other Loan Party for all purposes of Section 1a(18)(A)(v)(II) of the Commodity Exchange Act.</w:t>
        <w:br/>
        <w:t>10.23 Designation of Subsidiaries.</w:t>
        <w:br/>
        <w:t>(a) Subject to Section 10.23(b), the board of directors of Nexstar Media may at any time designate any Restricted Subsidiary of Nexstar Media as an Unrestricted Subsidiary or any Subsidiary of Nexstar Media that is an Unrestricted Subsidiary as a Restricted Subsidiary, provided that, notwithstanding the foregoing, none of the Intermediate Holding Companies or the Borrower may be re-designated as an Unrestricted Subsidiary. The designation of any Restricted Subsidiary of Nexstar Media as an Unrestricted Subsidiary shall constitute an Investment by the applicable Covenant Entity at the date of designation in an amount equal to the fair market value of such Covenant Entity’s Investment therein. The designation of any Unrestricted Subsidiary as a Restricted Subsidiary of Nexstar Media shall constitute the incurrence at the time of designation of any Indebtedness or Liens of such Subsidiary existing at such time.</w:t>
        <w:br/>
        <w:t>(b) Nexstar Media may not (x) designate any Restricted Subsidiary as an Unrestricted Subsidiary or (y) designate an Unrestricted Subsidiary as a Restricted Subsidiary, in each case unless:</w:t>
        <w:br/>
        <w:t>(i) no Default shall have occurred and be continuing or would result therefrom;</w:t>
        <w:br/>
        <w:t>(ii) in the case of clause (b)(x) only, (A) the Subsidiary to be so designated does not (directly, or indirectly through its Subsidiaries) own any Equity Interests or Indebtedness of, or own or hold any Lien on any property of, any Consolidated Group Entities and (B) the Subsidiary to be so designated does not Guarantee or otherwise provide credit support for or is otherwise obligated under any Indenture Documentation, Subordinated Debt, or any other public indebtedness of Nexstar Media, any other Holding Company, the Borrower, or any Covenant Entity, or any Permitted Refinancing of any thereof, or any security with respect to any of such debt issuances; and</w:t>
        <w:br/>
        <w:t>(iii) the Consolidated Group Entities shall be in compliance (on a Pro Forma Basis) with the Financial Covenant as of the end of the most recent Test Period (as if such designation had occurred on the first day of such Test Period).</w:t>
        <w:br/>
        <w:t>10.24 Designation of Excluded VIEs.</w:t>
        <w:br/>
        <w:t>(a) Subject to Section 10.24(b), the board of directors of Nexstar Media may at any time designate any Variable Interest Entity of Nexstar Media as an Excluded VIE or withdraw such designation if such Variable Interest Entity does not otherwise constitute an Excluded VIE, provided that, notwithstanding the foregoing, (x) no VIE Borrower or a Subsidiary of a VIE Borrower (other than the Xxxxxxxx Borrower or a Subsidiary of the Xxxxxxxx Borrower) may be re-designated as an Excluded VIE and (y) no Variable Interest Entity of Nexstar Media that Guarantees any Indebtedness of, or provides any other credit support for, any Indebtedness of Nexstar Media, any other Holding Company, the Borrower or any Covenant Entity may be an Excluded VIE.</w:t>
        <w:br/>
        <w:t xml:space="preserve">  176</w:t>
        <w:br/>
        <w:t>(b) Nexstar Media may not designate any Variable Interest Entity as an Excluded VIE unless:</w:t>
        <w:br/>
        <w:t>(i) no Default shall have occurred and be continuing or would result therefrom; and</w:t>
        <w:br/>
        <w:t>(ii) the Consolidated Group Entities shall be in compliance (on a Pro Forma Basis) with the Financial Covenant as of the end of the most recent Test Period (as if such designation had occurred on the first day of such Test Period).</w:t>
        <w:br/>
        <w:t>10.25 Acknowledgement and Consent to Bail-In of EEA Financial Institutions. Solely to the extent any Lender or L/C Issuer that is an EEA Financial Institution is a party to this Agreement and notwithstanding anything to the contrary in any Loan Document or in any other agreement, arrangement or understanding among any such parties, each party hereto acknowledges that any liability of any Lender or L/C Issuer that is an EEA Financial Institution arising under any Loan Document, to the extent such liability is unsecured, may be subject to the write-down and conversion powers of an EEA Resolution Authority and agrees and consents to, and acknowledges and agrees to be bound by:</w:t>
        <w:br/>
        <w:t>(a) the application of any Write-Down and Conversion Powers by an EEA Resolution Authority to any such liabilities arising hereunder which may be payable to it by any Lender or L/C Issuer that is an EEA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any EEA Resolution Authority.</w:t>
        <w:br/>
        <w:t>10.26 Additional VIE Borrowers. Notwithstanding anything herein or in any Loan Document to the contrary, this Agreement may be amended at any time and from time to time with the consent of only the Borrower, the Administrative Agent and the applicable proposed Lenders making such loans (the “Proposed Lenders”), to add any Variable Interest Entity of Nexstar Media that is organized under the laws of the United States, any state thereof or the District of Columbia as an additional Variable Interest Entity borrower (“Proposed VIE Borrower”) under an additional Variable Interest Entity credit agreement (“Proposed VIE Credit Agreement”) of loans of one or more class of revolving credit commitments or revolving loans or Term A Loans that will be treated as of the same Class as any Class of Revolving Credit Commitments or Term A Loans under this Agreement and the relevant Group Credit Agreements (the “Proposed Loans”), subject to the following terms and conditions:</w:t>
        <w:br/>
        <w:t>(a) each Group Lender of the relevant Class of the Proposed Loans in each Group Credit Agreement (regardless of whether such Group Lender is a Proposed Lender) (collectively, the “Allocated Proposed Lenders”) shall have consented in writing to the making of the Proposed Loan to such Proposed VIE Borrower (after having been given reasonably adequate time and information (as reasonably determined by the Administrative Agent and the Borrower) to satisfy each such Allocated Proposed Lender’s requirements regarding “know your customer” and Anti-Money Laundering laws, including the Act) or shall have been prepaid in full or replaced by consenting Group Lenders in accordance with the terms of Section 10.13;</w:t>
        <w:br/>
        <w:t xml:space="preserve">  177</w:t>
        <w:br/>
        <w:t>(b) subject to Section 1.08(d), no Default shall have occurred and be continuing immediately before and after giving pro forma effect to the addition of such Proposed VIE Borrower and the making of such Proposed Loans under any Group Credit Agreement or Group Loan Document;</w:t>
        <w:br/>
        <w:t>(c) all conditions set forth in Section 4.02 of each Group Credit Agreement that has loans in the same Class with the Proposed Loans shall have been satisfied or waived; provided that in connection with any Limited Condition Acquisition, the Allocated Proposed Lenders may elect to agree to “SunGard” conditionality or waive such requirements set forth in Section 4.02;</w:t>
        <w:br/>
        <w:t>(d) the addition of such Proposed VIE Borrower must be reasonably satisfactory to the Group Administrative Agent; provided that, notwithstanding the foregoing, if such Proposed VIE Credit Agreement will have a revolving credit facility, the prior written consent of the Group Administrative Agent shall be required;</w:t>
        <w:br/>
        <w:t>(e) no Proposed VIE Credit Agreement may have a letter of credit facility, swing line facility or Term B Loan facility;</w:t>
        <w:br/>
        <w:t>(f) the addition of such VIE Borrower is permitted under the corresponding terms of each other Group Credit Agreement and Group Loan Document that has the Proposed Loan’s Class of commitments or loans;</w:t>
        <w:br/>
        <w:t>(g) upon the consummation of the Proposed Loan and the addition of the Proposed VIE Borrower to the Group Facilities, such new VIE Borrower shall be treated as a Consolidated Group Entity and all provisions applicable to the VIE Borrowers in this Agreement and the other Loan Documents will apply to such new VIE Borrower, consistent with the treatment of other VIE Borrowers existing at the time;</w:t>
        <w:br/>
        <w:t>(h) the Guarantee Obligations of the Covenant Entities in respect of the Indebtedness incurred by such Proposed VIE Borrower must be permitted under Section 7.02 (other than Section 7.02(a)(iii)) and (ii) the Liens on the assets of the Covenant Entities to secure such Guarantee Obligations must be permitted under Section 7.01 (other than Section 7.01(a)) and (iii) the Investments of the Covenant Entities in the Proposed VIE Borrower must be permitted under Section 7.03;</w:t>
        <w:br/>
        <w:t>(i) the terms of the Proposed VIE Credit Agreement and loan documents in connection therewith shall be reasonably satisfactory to the Administrative Agent, each Group Lender of the relevant Class of the Proposed Loans in each Group Credit Agreement (regardless of whether such Group Lender is a Proposed Lender) and substantially in the form of the then existing VIE Credit Agreements, with additional changes approved by the Administrative Agent and each Group Lender of the relevant Class of the Proposed Loans in each Group Credit Agreement;</w:t>
        <w:br/>
        <w:t>(j) if such Proposed VIE Borrower will constitute a Material VIE, the Borrower will notify the Administrative Agent regarding its treatment under this Agreement;</w:t>
        <w:br/>
        <w:t>(k) nothing in this Section 10.26 will permit any increase to any of the Facilities (incremental or otherwise), or the addition of any new basket or exception, or any increase to any existing basket (other than any grower basket based on the financials or results of Consolidated Group Entities) or exception, to any restriction set forth in Article VII or otherwise in this Agreement;</w:t>
        <w:br/>
        <w:t>(l) each Nexstar Guarantor and each other Person that will Guarantee and/or collateralize the obligations of the Proposed VIE Borrower under the new Proposed VIE Credit Agreement and its related documents shall acknowledge and agree to its Guarantee and collateralization of such obligations in a manner and pursuant to documentation reasonably satisfactory to the Administrative Agent (except to the extent such Person is executing a Guarantee and collateralizing such obligations in connection with the making of the Proposed Loans); and</w:t>
        <w:br/>
        <w:t xml:space="preserve">  178</w:t>
        <w:br/>
        <w:t>(m) upon consummation of the transaction adding such VIE Borrower, the Group Facilities of the same Class may be re-allocated pursuant to the terms of Section 10.20 to maintain Group Facilities Ratable Status.</w:t>
        <w:br/>
        <w:t>10.27 ERISA</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each of the Arrangers and their respective Affiliates, and not, for the avoidance of doubt, to or for the benefit of the Borrower or any other Loan Party, that at least one of the following is and will be true:</w:t>
        <w:br/>
        <w:t>(i)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each Arranger and their respective Affiliates, and not, for the avoidance of doubt, to or for the benefit of the Borrower or any other Loan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10.28 Acknowledgement Regarding Any Supported QFCs To the extent that the Loan Documents provide support, through a guarantee or otherwise, for any Swap Contract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w:t>
        <w:br/>
        <w:t xml:space="preserve">  179</w:t>
        <w:br/>
        <w:t>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 xml:space="preserve">(a)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  </w:t>
        <w:br/>
        <w:t>(b) As used in this Section 10.28, the following terms have the following meanings:</w:t>
        <w:br/>
        <w:t>“BHC Act Affiliate” of a party means an “affiliate” (as such term is defined under, and interpreted in accordance with, 12 U.S.C. 1841(k)) of such party.</w:t>
        <w:br/>
        <w:t>“Covered Entity” means any of the following:</w:t>
        <w:br/>
        <w:t>(i) a “covered entity” as that term is defined in, and interpreted in accordance with, 12 C.F.R. § 252.82(b);</w:t>
        <w:br/>
        <w:t>(ii) a “covered bank” as that term is defined in, and interpreted in accordance with, 12 C.F.R. § 47.3(b); or</w:t>
        <w:br/>
        <w:t>(iii) a “covered FSI” as that term is defined in, and interpreted in accordance with, 12 C.F.R. § 382.2(b).</w:t>
        <w:br/>
        <w:t xml:space="preserve">             “Default Right” has the meaning assigned to that term in, and shall be interpreted in accordance with, 12 C.F.R. §§ 252.81, 47.2 or 382.1, as applicable.</w:t>
        <w:br/>
        <w:t xml:space="preserve">             “QFC” has the meaning assigned to the term “qualified financial contract” in, and shall be interpreted in accordance with, 12 U.S.C. 5390(c)(8)(D).</w:t>
        <w:br/>
        <w:t>10.29 10.28 Time of the Essence. Time is of the essence of the Loan Documents.</w:t>
        <w:br/>
        <w:t>10.30 10.29 ENTIRE AGREEMENT. THIS AGREEMENT AND THE OTHER LOAN DOCUMENTS REPRESENT THE FINAL AGREEMENT AMONG THE PARTIES AND MAY NOT BE CONTRADICTED BY EVIDENCE OF PRIOR, CONTEMPORANEOUS, OR SUBSEQUENT ORAL AGREEMENTS OF THE PARTIES. THERE ARE NO UNWRITTEN ORAL AGREEMENTS AMONG THE PARTIES.</w:t>
        <w:br/>
        <w:t>[SIGNATURE PAGES FOLLOW]</w:t>
        <w:br/>
        <w:t xml:space="preserve">  180</w:t>
        <w:br/>
        <w:t>IN WITNESS WHEREOF, the parties hereto have caused this Agreement to be duly executed as of the date first above written.</w:t>
        <w:br/>
        <w:t xml:space="preserve">  The Borrower:</w:t>
        <w:br/>
        <w:t>NEXSTAR BROADCASTING, INC.</w:t>
        <w:br/>
        <w:t xml:space="preserve">By:  </w:t>
        <w:br/>
        <w:t>/s/ Xxxxxx X. Xxxxxx</w:t>
        <w:br/>
        <w:t xml:space="preserve">  Name: Xxxxxx X. Xxxxxx</w:t>
        <w:br/>
        <w:t xml:space="preserve">  Title:   Chief Financial Officer</w:t>
        <w:br/>
        <w:t xml:space="preserve">  Holding Company:</w:t>
        <w:br/>
        <w:t>NEXSTAR MEDIA GROUP, INC.</w:t>
        <w:br/>
        <w:t xml:space="preserve">By:  </w:t>
        <w:br/>
        <w:t>/s/ Xxxxxx X. Xxxxxx</w:t>
        <w:br/>
        <w:t xml:space="preserve">  Name: Xxxxxx X. Xxxxxx</w:t>
        <w:br/>
        <w:t xml:space="preserve">  Title:   Chief Financial Officer</w:t>
        <w:br/>
        <w:t>The Administrative Agent:</w:t>
        <w:br/>
        <w:t>BANK OF AMERICA, N.A., as Administrative Agent and</w:t>
        <w:br/>
        <w:t>Collateral Agent</w:t>
        <w:br/>
        <w:t>By:   /s/ Xxx X. Xxxxxx</w:t>
        <w:br/>
        <w:t xml:space="preserve">  Name: Xxx X. Xxxxxx</w:t>
        <w:br/>
        <w:t xml:space="preserve">  Title: Vice President</w:t>
        <w:br/>
        <w:t>The Lenders:</w:t>
        <w:br/>
        <w:t>BANK OF AMERICA, N.A., as Administrative Agent and</w:t>
        <w:br/>
        <w:t>Collateral Agent</w:t>
        <w:br/>
        <w:t>By:   /s/ Xxxxx X. Xxxxxxxx</w:t>
        <w:br/>
        <w:t xml:space="preserve">  Name: Xxxxx X. Xxxxxxxx</w:t>
        <w:br/>
        <w:t xml:space="preserve">  Title: Vice President</w:t>
        <w:br/>
        <w:t>Nexstar Broadcasting, Inc. SecondThird Amendment Effective Date Facilities Schedule</w:t>
        <w:br/>
        <w:t>Revolving Credit Facility</w:t>
        <w:br/>
        <w:t>“Nexstar Revolving Credit Facility”</w:t>
        <w:br/>
        <w:t>October 26, 2018</w:t>
        <w:br/>
        <w:t xml:space="preserve">  Revolving Credit    Lender    Revolving Credit Commitment</w:t>
        <w:br/>
        <w:t>Commitment    Deutsche Bank AG New York Branch    $21,901,337.87</w:t>
        <w:br/>
        <w:t xml:space="preserve">     Bank of America, N.A.    $21,547,341.94</w:t>
        <w:br/>
        <w:t xml:space="preserve">     Capital One, N.A.    $12,148,203.94</w:t>
        <w:br/>
        <w:t xml:space="preserve">     MUFG Bank, Ltd. (f/k/a The Bank of Tokyo-</w:t>
        <w:br/>
        <w:t>Mitsubishi UFJ, Ltd.)    $12,148,203.94</w:t>
        <w:br/>
        <w:t xml:space="preserve">     Royal Bank of Canada    $12,148,203.94</w:t>
        <w:br/>
        <w:t xml:space="preserve">     SunTrust Bank    $12,148,203.94</w:t>
        <w:br/>
        <w:t xml:space="preserve">     Xxxxxxx Sachs Bank USA    $12,148,203.94</w:t>
        <w:br/>
        <w:t xml:space="preserve">     Barclays Bank PLC    $12,148,203.94</w:t>
        <w:br/>
        <w:t xml:space="preserve">     Citizens Bank, N.A.    $8,378,071.69</w:t>
        <w:br/>
        <w:t xml:space="preserve">     Credit Suisse AG, Cayman Islands Branch    $8,378,071.69</w:t>
        <w:br/>
        <w:t xml:space="preserve">     Citibank, N.A.    $8,378,071.69</w:t>
        <w:br/>
        <w:t xml:space="preserve">     Xxxxx Fargo Bank, National Association    $7,238,653.92</w:t>
        <w:br/>
        <w:t xml:space="preserve">     Regions Bank    $6,283,553.75</w:t>
        <w:br/>
        <w:t xml:space="preserve">     Fifth Third Bank    $6,283,553.75</w:t>
        <w:br/>
        <w:t xml:space="preserve">     PNC Bank, National Association    $2,094,517.91</w:t>
        <w:br/>
        <w:t xml:space="preserve">     Total    $163,372,397.83</w:t>
        <w:br/>
        <w:t>Letter of Credit Sublimit    L/C Issuer    Letter of Credit Sublimit</w:t>
        <w:br/>
        <w:t xml:space="preserve">     Bank of America, N.A.    $25,000,000</w:t>
        <w:br/>
        <w:t>Swing Line Sublimit    Swing Line Lender    Swingline Sublimit</w:t>
        <w:br/>
        <w:t xml:space="preserve">     Bank of America, N.A.    $25,000,000</w:t>
        <w:br/>
        <w:t>Applicable Rate    Until the delivery to the Administrative Agent, pursuant to Section 6.01(a) or</w:t>
        <w:br/>
        <w:t xml:space="preserve">     6.01(b), of Nexstar Media’s consolidated financial information for the first full</w:t>
        <w:br/>
        <w:t xml:space="preserve">     fiscal quarter ending after the Closing Date, the “Applicable Rate” shall be</w:t>
        <w:br/>
        <w:t xml:space="preserve">     determined by reference to Level 3 on the grid below. Thereafter, the Applicable</w:t>
        <w:br/>
        <w:t xml:space="preserve">     Rate shall be determined using the grid below and by reference to the Consolidated</w:t>
        <w:br/>
        <w:t xml:space="preserve">     First Lien Net Leverage Ratio as set forth in the most recent Compliance</w:t>
        <w:br/>
        <w:t xml:space="preserve">     Certificate received by the Administrative Agent pursuant to Section 6.02(a).</w:t>
        <w:br/>
        <w:t xml:space="preserve">  Level   </w:t>
        <w:br/>
        <w:t>Consolidated</w:t>
        <w:br/>
        <w:t>First Lien Net</w:t>
        <w:br/>
        <w:t>Leverage Ratio</w:t>
        <w:br/>
        <w:t xml:space="preserve">   Eurodollar</w:t>
        <w:br/>
        <w:t>Rate Loans and</w:t>
        <w:br/>
        <w:t>Letter of Credit</w:t>
        <w:br/>
        <w:t>Fees</w:t>
        <w:br/>
        <w:t xml:space="preserve">   Base Rate</w:t>
        <w:br/>
        <w:t>Loans</w:t>
        <w:br/>
        <w:t xml:space="preserve">   Commitment</w:t>
        <w:br/>
        <w:t>Fee</w:t>
        <w:br/>
        <w:t>1    Less than 1.50:1.00    1.25%    0.25%    0.375%</w:t>
        <w:br/>
        <w:t>2    Less than 2.50:1.00 but    1.50%    0.50%    0.375%</w:t>
        <w:br/>
        <w:t>Nexstar Broadcasting, Inc. SecondThird Amendment Effective Date Facilities Schedule</w:t>
        <w:br/>
        <w:t xml:space="preserve">  Page 1 of 712 Pages</w:t>
        <w:br/>
        <w:t xml:space="preserve">3    Less than 3.25:1.00 but greater than or equal to 2.50:1.00      1.75 %       0.75 %       0.50 % </w:t>
        <w:br/>
        <w:t xml:space="preserve">4    Greater than or equal to 3.25:1.00      2.00 %       1.00 %       0.50 % </w:t>
        <w:br/>
        <w:t xml:space="preserve">  Rate Floor    Base Rate:         0%</w:t>
        <w:br/>
        <w:t xml:space="preserve">   Eurodollar Rate:     0%</w:t>
        <w:br/>
        <w:t>Class    Revolving Credit Facility</w:t>
        <w:br/>
        <w:t>Constitutes Same Class With    Mission Revolving Credit Facility;</w:t>
        <w:br/>
        <w:t xml:space="preserve">   Shield Revolving Credit Facility.</w:t>
        <w:br/>
        <w:t>Maturity Date    Unless extended pursuant to Section 2.15 with respect to any particular Lender as agreed to in writing, the date that is five years after the Second Amendment Effective Date; provided that if as of the date that is 91 days prior to the respective stated maturity date of each of the Senior Notes, such Senior Notes have more than $200 million in principal amount outstanding, the Maturity Date shall be the stated maturity date of such Senior Notes.</w:t>
        <w:br/>
        <w:t>Use of Proceeds    On the Second Amendment Effective Date, to refinance any Revolving Credit Loans (as defined in the Credit Agreement immediately prior to the Second Amendment Effective Date) and to pay fees and expenses in connection with the Amendment No. 2 Transactions.</w:t>
        <w:br/>
        <w:t>Assignment Minimum    $5.0 million</w:t>
        <w:br/>
        <w:t xml:space="preserve">Amount Under Section   </w:t>
        <w:br/>
        <w:t xml:space="preserve">10.06(b)(i)(B)   </w:t>
        <w:br/>
        <w:t>Nexstar Broadcasting, Inc. SecondThird Amendment Effective Date Facilities Schedule</w:t>
        <w:br/>
        <w:t xml:space="preserve">  Page 2 of 712 Pages</w:t>
        <w:br/>
        <w:t>Term Facilities</w:t>
        <w:br/>
        <w:t>“Nexstar Term A-4 Facility”</w:t>
        <w:br/>
        <w:t>October 26, 2018</w:t>
        <w:br/>
        <w:t xml:space="preserve">  Term A-4 Loan Commitment    Lender    Term A-4 Loan Commitment</w:t>
        <w:br/>
        <w:t xml:space="preserve">   Bank of America, N.A.    $194,954,737.16</w:t>
        <w:br/>
        <w:t xml:space="preserve">   Capital One, N.A.    $88,272,420.38</w:t>
        <w:br/>
        <w:t xml:space="preserve">   MUFG Bank, Ltd. (f/k/a The Bank of Tokyo-Mitsubishi UFJ, Ltd.)    $65,576,615.65</w:t>
        <w:br/>
        <w:t xml:space="preserve">   Citizens Bank, N.A.    $63,359,114.62</w:t>
        <w:br/>
        <w:t xml:space="preserve">   Royal Bank of Canada    $61,684,341.98</w:t>
        <w:br/>
        <w:t xml:space="preserve">   SunTrust Bank    $61,684,341.98</w:t>
        <w:br/>
        <w:t xml:space="preserve">   Regions Bank    $46,015,186.13</w:t>
        <w:br/>
        <w:t xml:space="preserve">   Xxxxxxx Xxxxx Bank USA    $45,070,196.60</w:t>
        <w:br/>
        <w:t xml:space="preserve">   Xxxxx Fargo Bank, National Association    $40,647,633.28</w:t>
        <w:br/>
        <w:t xml:space="preserve">   Fifth Third Bank    $33,851,830.92</w:t>
        <w:br/>
        <w:t xml:space="preserve">   Deutsche Bank AG New York Branch    $27,520,144.29</w:t>
        <w:br/>
        <w:t xml:space="preserve">   Credit Suisse AG, Cayman Islands Branch    $26,284,239.35</w:t>
        <w:br/>
        <w:t xml:space="preserve">   Citibank, N.A.    $20,074,495.63</w:t>
        <w:br/>
        <w:t xml:space="preserve">   Barclays Bank PLC    $14,596,026.24</w:t>
        <w:br/>
        <w:t xml:space="preserve">   Credit Industriel Et Commercial, New York Branch    $10,855,884.79</w:t>
        <w:br/>
        <w:t xml:space="preserve">   Xxxxxxx Xxxxx Bank    $10,681,059.14</w:t>
        <w:br/>
        <w:t xml:space="preserve">   PNC Bank, National Association    $10,635,231.37</w:t>
        <w:br/>
        <w:t xml:space="preserve">   Cathay Bank    $3,892,273.67</w:t>
        <w:br/>
        <w:t xml:space="preserve">   Manufacturers Bank    $3,892,273.67</w:t>
        <w:br/>
        <w:t xml:space="preserve">   Total    $829,548,046.85</w:t>
        <w:br/>
        <w:t xml:space="preserve">  Designations    Second Amendment Effective Date Term Loans</w:t>
        <w:br/>
        <w:t>Term A Loans/Term B Loans    Term A Loans</w:t>
        <w:br/>
        <w:t>Applicable Rate    Until the delivery to the Administrative Agent, pursuant to Section 6.01(a) or 6.01(b), of Nexstar Media’s consolidated financial information for the first full fiscal quarter ending after the Closing Date, the “Applicable Rate” shall be determined by reference to Level 3 on the grid below. Thereafter, the Applicable Rate shall be determined using the grid below and by reference to the Consolidated First Lien Net Leverage Ratio as set forth in the most recent Compliance Certificate received by the Administrative Agent pursuant to Section 6.02(a).</w:t>
        <w:br/>
        <w:t xml:space="preserve">  Level   </w:t>
        <w:br/>
        <w:t>Consolidated First</w:t>
        <w:br/>
        <w:t>Lien Net Leverage</w:t>
        <w:br/>
        <w:t>Ratio</w:t>
        <w:br/>
        <w:t xml:space="preserve">   Eurodollar Rate</w:t>
        <w:br/>
        <w:t>Loans</w:t>
        <w:br/>
        <w:t xml:space="preserve">   Base Rate Loans</w:t>
        <w:br/>
        <w:t>1    Less than 1.50:1.00    1.25%    0.25%</w:t>
        <w:br/>
        <w:t>2    Less than 2.50:1.00 but greater than or equal to 1.50:1.00    1.50%    0.50%</w:t>
        <w:br/>
        <w:t>3    Less than 3.25:1.00 but greater than or equal to 2.50:1.00    1.75%    0.75%</w:t>
        <w:br/>
        <w:t xml:space="preserve">4   </w:t>
        <w:br/>
        <w:t>Greater than or equal to 3.25:1.00</w:t>
        <w:br/>
        <w:t xml:space="preserve">   2.00%    1.00%</w:t>
        <w:br/>
        <w:t>Nexstar Broadcasting, Inc. SecondThird Amendment Effective Date Facilities Schedule</w:t>
        <w:br/>
        <w:t xml:space="preserve">    Page 3 of 712 Pages</w:t>
        <w:br/>
        <w:t>Rate Floor    Base Rate:           0%</w:t>
        <w:br/>
        <w:t xml:space="preserve">   Eurodollar Rate:  0%</w:t>
        <w:br/>
        <w:t>Amortization    Commencing on the first Business Day after December 31, 2018 and continuing on the first Business Day after the end of each March, June, September and December thereafter, an aggregate principal amount equal to one quarter of the following annual percentage reductions for each payment set forth below of the aggregate principal amount of all Term A-4 Loans.</w:t>
        <w:br/>
        <w:t xml:space="preserve">  Date   </w:t>
        <w:br/>
        <w:t>Annual Percentage Reduction</w:t>
        <w:br/>
        <w:t>for the four payments commencing December 31, 2018 through and including September 30, 2019    5%</w:t>
        <w:br/>
        <w:t>for the four payments commencing December 31, 2019 through and including September 30, 2020    5%</w:t>
        <w:br/>
        <w:t>for the four payments commencing December 31, 2020 through and including September 30, 2021    7%</w:t>
        <w:br/>
        <w:t>for the four payments commencing December 31, 2021 through and including September 30, 2022    10%</w:t>
        <w:br/>
        <w:t>for the four payments commencing December 31, 2022 through and including September 30, 2023    10%</w:t>
        <w:br/>
        <w:t>Maturity Date    Remaining Balance</w:t>
        <w:br/>
        <w:t xml:space="preserve">  Class    Second Amendment Effective Date Term Loan — Term A-4 Facility</w:t>
        <w:br/>
        <w:t>Constitutes Same Class With    Shield Term A-4 Facility.</w:t>
        <w:br/>
        <w:t>Maturity Date    Unless extended pursuant to Section 2.15 with respect to any particular Lender as agreed to in writing, the date that is five years after the Second Amendment Effective Date; provided that if as of the date that is 91 days prior to the respective stated maturity date of each of the Senior Notes, such Senior Notes have more than $200 million in principal amount outstanding, the Maturity Date shall be the stated maturity date of such Senior Notes.</w:t>
        <w:br/>
        <w:t>Use of Proceeds    On the Second Amendment Effective Date, to (1) refinance all of the existing Term A-2 Loans (as defined in the Credit Agreement immediately prior to the Second Amendment Effective Date), (2) to refinance a portion of the existing Term B-2 Loans (as defined in the Credit Agreement immediately prior to the Second Amendment Effective Date) and (3) pay fees and expenses related thereto.</w:t>
        <w:br/>
        <w:t>Assignment Minimum    $1.0 million</w:t>
        <w:br/>
        <w:t xml:space="preserve">Amount Under Section   </w:t>
        <w:br/>
        <w:t xml:space="preserve">10.06(b)(i)(B)   </w:t>
        <w:br/>
        <w:t>Nexstar Broadcasting, Inc. SecondThird Amendment Effective Date Facilities Schedule</w:t>
        <w:br/>
        <w:t xml:space="preserve">  Page 4 of 712 Pages</w:t>
        <w:br/>
        <w:t>“Nexstar Term B-3 Facility”</w:t>
        <w:br/>
        <w:t>October 26, 2018A-5 Facility”</w:t>
        <w:br/>
        <w:t>September 19, 2019</w:t>
        <w:br/>
        <w:t xml:space="preserve">  Term A-5 Loan Commitment</w:t>
        <w:br/>
        <w:t xml:space="preserve">   Lender    Term A-5 Loan Commitment</w:t>
        <w:br/>
        <w:t xml:space="preserve">   Bank of America, N.A.    $125,000,000.00</w:t>
        <w:br/>
        <w:t xml:space="preserve">   Credit Suisse AG, Cayman Islands Branch    $60,000,000.00</w:t>
        <w:br/>
        <w:t xml:space="preserve">   Deutsche Bank AG New York Branch    $60,000,000.00</w:t>
        <w:br/>
        <w:t xml:space="preserve">   BNP Paribas    $60,000,000.00</w:t>
        <w:br/>
        <w:t xml:space="preserve">   MUFG Bank, Ltd.    $53,750,000.00</w:t>
        <w:br/>
        <w:t xml:space="preserve">   SunTrust Bank    $53,750,000.00</w:t>
        <w:br/>
        <w:t xml:space="preserve">   Capital One, N.A.    $40,000,000.00</w:t>
        <w:br/>
        <w:t xml:space="preserve">   Fifth Third Bank    $32,500,000.00</w:t>
        <w:br/>
        <w:t xml:space="preserve">   Citibank, N.A.    $30,000,000.00</w:t>
        <w:br/>
        <w:t xml:space="preserve">   Citizens Bank, N.A.    $30,000,000.00</w:t>
        <w:br/>
        <w:t xml:space="preserve">   Xxxxxxx Sachs Bank USA    $30,000,000.00</w:t>
        <w:br/>
        <w:t xml:space="preserve">   Mizuho Bank, Ltd.    $30,000,000.00</w:t>
        <w:br/>
        <w:t xml:space="preserve">   Regions Bank    $30,000,000.00</w:t>
        <w:br/>
        <w:t xml:space="preserve">   U.S. Bank National Association    $25,000,000.00</w:t>
        <w:br/>
        <w:t xml:space="preserve">   CIT Bank, N.A.    $10,000,000.00</w:t>
        <w:br/>
        <w:t xml:space="preserve">   Manufacturers Bank    $5,000,000.00</w:t>
        <w:br/>
        <w:t xml:space="preserve">   Total    $675,000,000.00</w:t>
        <w:br/>
        <w:t>Designations</w:t>
        <w:br/>
        <w:t xml:space="preserve">   Third Amendment Effective Date Term Loans</w:t>
        <w:br/>
        <w:t>Term A Loans/Term B Loans</w:t>
        <w:br/>
        <w:t xml:space="preserve">   Term A Loans</w:t>
        <w:br/>
        <w:t>Applicable Rate</w:t>
        <w:br/>
        <w:t xml:space="preserve">   Until the delivery to the Administrative Agent, pursuant to Section 6.01(a) or 6.01(b), of Nexstar Media’s consolidated financial information for the first full fiscal quarter ending after the Third Amendment Effective Date, the “Applicable Rate” shall be determined by reference to Level 3 on the grid below. Thereafter, the Applicable Rate shall be determined using the grid below and by reference to the Consolidated First Lien Net Leverage Ratio as set forth in the most recent Compliance Certificate received by the Administrative Agent pursuant to Section 6.02(a).</w:t>
        <w:br/>
        <w:t xml:space="preserve">       Level   </w:t>
        <w:br/>
        <w:t>Consolidated First</w:t>
        <w:br/>
        <w:t>Lien Net Leverage</w:t>
        <w:br/>
        <w:t>Ratio</w:t>
        <w:br/>
        <w:t xml:space="preserve">   Eurodollar Rate</w:t>
        <w:br/>
        <w:t xml:space="preserve">Loans     Base Rate Loans  </w:t>
        <w:br/>
        <w:t xml:space="preserve">   1    Less than 1.50:1.00      1.25 %      0.25 % </w:t>
        <w:br/>
        <w:t xml:space="preserve">   2    Less than 2.50:1.00 but greater than or equal to 1.50:1.00      1.50 %      0.50 % </w:t>
        <w:br/>
        <w:t xml:space="preserve">   3    Less than 3.25:1.00 but greater than or equal to 2.50:1.00      1.75 %      0.75 % </w:t>
        <w:br/>
        <w:t xml:space="preserve">   4    Greater than or equal to 3.25:1.00      2.00 %      1.00 % </w:t>
        <w:br/>
        <w:t>Nexstar Broadcasting, Inc. SecondThird Amendment Effective Date Facilities Schedule</w:t>
        <w:br/>
        <w:t xml:space="preserve">  Page 5 of 712 Pages</w:t>
        <w:br/>
        <w:t>Rate Floor</w:t>
        <w:br/>
        <w:t xml:space="preserve">   Base Rate:           0%</w:t>
        <w:br/>
        <w:t xml:space="preserve">   Eurodollar Rate: 0%</w:t>
        <w:br/>
        <w:t>Amortization</w:t>
        <w:br/>
        <w:t xml:space="preserve">   Commencing on the first Business Day after December 31, 2019 and continuing on the first Business Day after the end of each March, June, September and December thereafter, an aggregate principal amount equal to one quarter of the following annual percentage reductions for each payment set forth below of the aggregate principal amount of all Term A-4 Loans.</w:t>
        <w:br/>
        <w:t xml:space="preserve">     Date</w:t>
        <w:br/>
        <w:t xml:space="preserve">   Annual Percentage Reduction</w:t>
        <w:br/>
        <w:t xml:space="preserve">   for the four payments commencing December 31, 2019 through and including September 30, 2020    5%</w:t>
        <w:br/>
        <w:t xml:space="preserve">   for the four payments commencing December 31, 2020 through and including September 30, 2021    5%</w:t>
        <w:br/>
        <w:t xml:space="preserve">   for the four payments commencing December 31, 2021 through and including September 30, 2022    7%</w:t>
        <w:br/>
        <w:t xml:space="preserve">   for the four payments commencing December 31, 2022 through and including September 30, 2023    10%</w:t>
        <w:br/>
        <w:t xml:space="preserve">   for the three payments commencing December 31, 2023 through and including June 30, 2024    10%</w:t>
        <w:br/>
        <w:t xml:space="preserve">   Maturity Date    Remaining Balance</w:t>
        <w:br/>
        <w:t>Class</w:t>
        <w:br/>
        <w:t xml:space="preserve">   Third Amendment Effective Date Term Loan — Term A-5 Facility</w:t>
        <w:br/>
        <w:t>Constitutes Same Class With</w:t>
        <w:br/>
        <w:t xml:space="preserve">   None   </w:t>
        <w:br/>
        <w:t>Maturity Date</w:t>
        <w:br/>
        <w:t xml:space="preserve">   Unless extended pursuant to Section 2.15 with respect to any particular Lender as agreed to in writing, the date that is five years after the Third Amendment Effective Date; provided that if as of the date that is 91 days prior to the respective stated maturity date of each of the Senior Notes, such Senior Notes have more than $200 million in principal amount outstanding, the Maturity Date shall be the stated maturity date of such Senior Notes.</w:t>
        <w:br/>
        <w:t>Use of Proceeds</w:t>
        <w:br/>
        <w:t xml:space="preserve">   On the Third Amendment Effective Date, to finance the Tribune Transactions.</w:t>
        <w:br/>
        <w:t>Assignment Minimum</w:t>
        <w:br/>
        <w:t>Amount Under Section</w:t>
        <w:br/>
        <w:t>10.06(b)(i)(B)</w:t>
        <w:br/>
        <w:t xml:space="preserve">   $1.0 million   </w:t>
        <w:br/>
        <w:t>Nexstar Broadcasting, Inc. SecondThird Amendment Effective Date Facilities Schedule</w:t>
        <w:br/>
        <w:t xml:space="preserve">  Page 6 of 712 Pages</w:t>
        <w:br/>
        <w:t>“Nexstar Term B-3 Facility”</w:t>
        <w:br/>
        <w:t>October 26, 2018</w:t>
        <w:br/>
        <w:t xml:space="preserve">  Term B-3 Loan Commitment</w:t>
        <w:br/>
        <w:t xml:space="preserve">   Lender    Term B-3 Loan Commitment</w:t>
        <w:br/>
        <w:t xml:space="preserve">   Bank of America, N.A.                      $1,428,580,000.00</w:t>
        <w:br/>
        <w:t xml:space="preserve">   Total                      $1,428,580,000.00</w:t>
        <w:br/>
        <w:t>Designations</w:t>
        <w:br/>
        <w:t xml:space="preserve">   Second Amendment Effective Date Term Loans   </w:t>
        <w:br/>
        <w:t>Term A Loans/Term B Loans</w:t>
        <w:br/>
        <w:t xml:space="preserve">   Term B Loans   </w:t>
        <w:br/>
        <w:t>Applicable Rate</w:t>
        <w:br/>
        <w:t xml:space="preserve">   Base Rate Loans: 1.25%   </w:t>
        <w:br/>
        <w:t xml:space="preserve">   Eurodollar Rate Loans: 2.25%   </w:t>
        <w:br/>
        <w:t>Rate Floor</w:t>
        <w:br/>
        <w:t xml:space="preserve">   Base Rate:           0%   </w:t>
        <w:br/>
        <w:t xml:space="preserve">   Eurodollar Rate:  0%   </w:t>
        <w:br/>
        <w:t>Amortization</w:t>
        <w:br/>
        <w:t xml:space="preserve">   Commencing on the first Business Day after December 31, 2018 and continuing on the first Business Day after the end of each March, June, September and December thereafter, an aggregate principal amount equal to 0.25% of the aggregate principal amount of Nexstar Term B-3 Facility.</w:t>
        <w:br/>
        <w:t>Class</w:t>
        <w:br/>
        <w:t xml:space="preserve">   Second Amendment Effective Date — Term B-3 Facility</w:t>
        <w:br/>
        <w:t>Constitutes Same Class With</w:t>
        <w:br/>
        <w:t xml:space="preserve">   Mission Term B-3 Facility</w:t>
        <w:br/>
        <w:t>Maturity Date</w:t>
        <w:br/>
        <w:t xml:space="preserve">   Unless extended pursuant to Section 2.15 with respect to any particular Lender as agreed to in writing, the date that is seven years after the Closing Date; provided that if as of the date that is 91 days prior to the respective stated maturity date of each of the Senior Notes, such Senior Notes have more than $200 million in principal amount outstanding, the Maturity Date shall be the stated maturity date of such Senior Notes.</w:t>
        <w:br/>
        <w:t>Use of Proceeds</w:t>
        <w:br/>
        <w:t xml:space="preserve">   To refinance, together with a portion of the proceeds of the Term A-4 Loans, all of the outstanding Term B-2 Loans (as defined in the Credit Agreement immediately prior to the Second Amendment Effective Date) on the Second Amendment Effective Date.</w:t>
        <w:br/>
        <w:t>Assignment Minimum</w:t>
        <w:br/>
        <w:t>Amount Under Section</w:t>
        <w:br/>
        <w:t>10.06(b)(i)(B)</w:t>
        <w:br/>
        <w:t xml:space="preserve">   $1.0 million   </w:t>
        <w:br/>
        <w:t>Nexstar Broadcasting, Inc. SecondThird Amendment Effective Date Facilities Schedule</w:t>
        <w:br/>
        <w:t xml:space="preserve">  Page 7 of 712 Pages</w:t>
        <w:br/>
        <w:t>“Nexstar Term B-4 Facility”</w:t>
        <w:br/>
        <w:t>September 19, 2019</w:t>
        <w:br/>
        <w:t xml:space="preserve">  Term B-4 Loan Commitment</w:t>
        <w:br/>
        <w:t xml:space="preserve">   Lender    Term B-4 Loan Commitment</w:t>
        <w:br/>
        <w:t xml:space="preserve">   Bank of America, N.A.                      $3,065,000,000.00</w:t>
        <w:br/>
        <w:t xml:space="preserve">   Total                      $3,065,000,000.00</w:t>
        <w:br/>
        <w:t>Designations</w:t>
        <w:br/>
        <w:t xml:space="preserve">   Third Amendment Effective Date Term Loans   </w:t>
        <w:br/>
        <w:t>Term A Loans/Term B Loans</w:t>
        <w:br/>
        <w:t xml:space="preserve">   Term B Loans   </w:t>
        <w:br/>
        <w:t>Applicable Rate</w:t>
        <w:br/>
        <w:t xml:space="preserve">   Until the delivery to the Administrative Agent, pursuant to Section 6.01(a) or 6.01(b), of Nexstar Media’s consolidated financial information for the first full fiscal quarter ending after the Third Amendment Effective Date, the “Applicable Rate” shall be determined by reference to Level 2 on the grid below. Thereafter, the Applicable Rate shall be determined using the grid below and by reference to the Consolidated First Lien Net Leverage Ratio as set forth in the most recent Compliance Certificate received by the Administrative Agent pursuant to Section 6.02(a).</w:t>
        <w:br/>
        <w:t xml:space="preserve">       Level   </w:t>
        <w:br/>
        <w:t>Consolidated First</w:t>
        <w:br/>
        <w:t>Lien Net Leverage</w:t>
        <w:br/>
        <w:t>Ratio</w:t>
        <w:br/>
        <w:t xml:space="preserve">   Eurodollar Rate</w:t>
        <w:br/>
        <w:t xml:space="preserve">Loans     Base Rate Loans  </w:t>
        <w:br/>
        <w:t xml:space="preserve">   1    Less than 2.50:1.00      2.50 %      1.50 % </w:t>
        <w:br/>
        <w:t xml:space="preserve">   2    Greater than or equal to 2.50:1.00      2.75 %      1.75 % </w:t>
        <w:br/>
        <w:t xml:space="preserve">  Rate Floor</w:t>
        <w:br/>
        <w:t xml:space="preserve">   Base Rate:           0%   </w:t>
        <w:br/>
        <w:t xml:space="preserve">   Eurodollar Rate: 0%   </w:t>
        <w:br/>
        <w:t>Amortization</w:t>
        <w:br/>
        <w:t xml:space="preserve">   Commencing on the first Business Day after December 31, 2019 and continuing on the first Business Day after the end of each March, June, September and December thereafter, an aggregate principal amount equal to 0.25% of the aggregate principal amount of Nexstar Term B-4 Facility.</w:t>
        <w:br/>
        <w:t>Class</w:t>
        <w:br/>
        <w:t xml:space="preserve">   Third Amendment Effective Date — Term B-4 Facility</w:t>
        <w:br/>
        <w:t>Constitutes Same Class With</w:t>
        <w:br/>
        <w:t xml:space="preserve">   None   </w:t>
        <w:br/>
        <w:t>Maturity Date</w:t>
        <w:br/>
        <w:t xml:space="preserve">   Unless extended pursuant to Section 2.15 with respect to any particular Lender as agreed to in writing, the date that is seven years after the Third Amendment Effective Date; provided that if as of the date that is 91 days prior to the respective stated maturity date of each of the Senior Notes, such Senior Notes have more than $200 million in principal amount outstanding (or, with respect to the Senior 55⁄8% Notes due 2024, $500 million), the Maturity Date shall be the stated maturity date of such Senior Notes.</w:t>
        <w:br/>
        <w:t>Use of Proceeds</w:t>
        <w:br/>
        <w:t xml:space="preserve">   On the Third Amendment Effective Date, to finance the Tribune Transactions.</w:t>
        <w:br/>
        <w:t>Assignment Minimum</w:t>
        <w:br/>
        <w:t>Amount Under Section</w:t>
        <w:br/>
        <w:t>10.06(b)(i)(B)</w:t>
        <w:br/>
        <w:t xml:space="preserve">   $1.0 million   </w:t>
        <w:br/>
        <w:t>Nexstar Broadcasting, Inc. SecondThird Amendment Effective Date Facilities Schedule</w:t>
        <w:br/>
        <w:t xml:space="preserve">  Page 8 of 712 Pages</w:t>
        <w:br/>
        <w:t>Schedule A</w:t>
        <w:br/>
        <w:t xml:space="preserve">  Document    Delivery Deadline</w:t>
        <w:br/>
        <w:t>Joinder to the Guarantee and Security Agreement, dated as of September 19, 2019, by and between the Grantors party thereto and Bank of America, N.A. as Collateral Agent    Third Amendment Effective Date</w:t>
        <w:br/>
        <w:t>Acknowledgement, Acceptance and Agreement of Intercreditor Agreement among Group Lenders, dated as of September 19, 2019, by the Obligors party thereto    Third Amendment Effective Date</w:t>
        <w:br/>
        <w:t>Grant of Security Interest in United States Trademark and Patents, dated as of September 19, 2019, by the Grantors party thereto and Bank of America, N.A. as Collateral Agent    Third Amendment Effective Date</w:t>
        <w:br/>
        <w:t>Schedule B</w:t>
        <w:br/>
        <w:t>Tribune Existing Letters of Credit</w:t>
        <w:br/>
        <w:t xml:space="preserve">  Account Party   </w:t>
        <w:br/>
        <w:t>L/C Issuer</w:t>
        <w:br/>
        <w:t xml:space="preserve">   Expiry Date    Letter of</w:t>
        <w:br/>
        <w:t xml:space="preserve">Credit Amount   </w:t>
        <w:br/>
        <w:t>Beneficiary</w:t>
        <w:br/>
        <w:t>BOA68088671    Bank of America, N.A.    31-Dec-2019    $7,227,029.00    ACE AMERICAN INSURANCE COMPANY</w:t>
        <w:br/>
        <w:t>BOA68089558    Bank of America, N.A.    25-Jan-2020    $328,096.00    OFFICE OF SELF INSURANCE PLANS</w:t>
        <w:br/>
        <w:t>BOA68089559    Bank of America, N.A.    25-Jan-2020    $1,439,065.08    LUMBERMENS MUTUAL CASUALTY COMPANY</w:t>
        <w:br/>
        <w:t>BOA68089936    Bank of America, N.A.    11-Feb-2020    $10,512,000.00    CHAIR, WORKERS’ COMPENSATION BOARD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