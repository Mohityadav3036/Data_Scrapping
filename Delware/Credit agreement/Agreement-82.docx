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AMENDMENT No. 2, dated as of September 11, 2020 (this “Amendment”), to the Credit Agreement dated as of February 8, 2019 (as amended by that Amendment No. 1, dated as of February 10, 2020, the “Credit Agreement”; the Credit Agreement as further amended by this Amendment, the “Amended Credit Agreement”), by and among The Dun &amp; Bradstreet Corporation, a Delaware corporation (the “Borrower”), Star Intermediate III, LLC, a Delaware limited liability company (“Holdings”), the other Guarantors party thereto, Bank of America, N.A. (“BOA”) as administrative agent and collateral agent (in such capacities, the “Administrative Agent”) and each lender from time to time party thereto (collectively, the “Lenders” and individually, a “Lender”); capitalized terms used and not otherwise defined herein shall have the meanings assigned to such terms in the Credit Agreement.</w:t>
        <w:br/>
        <w:t>WHEREAS, the Borrower intends to (a) terminate all Revolving Credit Commitments pursuant to Section 2.07 of the Credit Agreement and (b) concurrently with such termination, establish an Incremental Revolving Facility pursuant to Section 2.16 of the Credit Agreement;</w:t>
        <w:br/>
        <w:t>WHEREAS, Section 11.01(d) of the Credit Agreement provides that, the Administrative Agent may, without the consent of any Lender, effect an amendment to the Credit Agreement as may be necessary or appropriate, as reasonably determined by the Administrative Agent and the Borrower, to add any new Incremental Revolving Credit Commitments to the Credit Agreement;</w:t>
        <w:br/>
        <w:t>WHEREAS, each Person who has delivered a signature page to this Amendment as a “New Revolving Credit Lender” (collectively, the “New Revolving Credit Lenders”) has agreed to provide a portion of such Incremental Revolving Facility in the form of revolving credit commitments in an amount opposite its name on Schedule I hereto (such revolving credit commitments, collectively, the “New Revolving Credit Commitments”) pursuant to the terms of this Amendment; and</w:t>
        <w:br/>
        <w:t>WHEREAS, (a) the Administrative Agent, the Swing Line Lender (as defined in the Amended Credit Agreement) and each L/C Issuer (as defined in the Amended Credit Agreement) have consented to the terms of this Amendment and the provision of the New Revolving Credit Commitments by the New Revolving Credit Lenders, to the extent such consent is required under the Amended Credit Agreement and (b) each Person who has delivered a signature page to this Agreement as an “Existing Revolving Credit Lender” (collectively, the “Existing Revolving Credit Lenders”), who collectively constitute the Required Class Lenders with respect to the Revolving Credit Commitments prior to giving effect to the Amendment, has consented to the waiver set forth in Section 1(a)(i) of this Agreement.</w:t>
        <w:br/>
        <w:t>NOW, THEREFORE, in consideration of the premises contained herein and for other good and valuable consideration, the receipt and sufficiency of which are hereby acknowledged, the parties hereto, intending to be legally bound hereby, agree as follows:</w:t>
        <w:br/>
        <w:t>Section 1. New Revolving Credit Commitments.</w:t>
        <w:br/>
        <w:t>(a) On and after the Amendment No. 2 Effective Date (as defined below), (i) all Revolving Credit Commitments under the Credit Agreement shall be permanently terminated in full and the Existing Revolving Credit Lenders, who constitute Required Class Lenders with respect to the Revolving Credit Commitments prior to giving effect to the Amendment, hereby consent to the waiver of the delivery of the termination notice required under Section 2.07(a) of the Credit Agreement pursuant to clause (6) of the second proviso to Section 11.01(a) of the Credit Agreement, (ii)(x) each New Revolving Credit Lender severally agrees to provide its New Revolving Credit Commitments to the Borrower, subject to the terms and conditions set forth in the Amended Credit Agreement and (y) Schedule 2.01 of the Credit Agreement shall be replaced with Schedule I hereto, (iii) each Letter of Credit in existence on the Amendment No. 2 Effective Date shall be deemed to have been issued under the Amended Credit</w:t>
        <w:br/>
        <w:br/>
        <w:br/>
        <w:t>Agreement under the New Revolving Credit Commitments in reliance upon the agreement of the New Revolving Credit Lenders set forth in Section 2.04 of the Amended Credit Agreement, (iv) the Swing Line Lender (as defined in the Amended Credit Agreement) hereby agrees to provide Swing Line Commitments in an amount up to the Swing Line Sublimit (as defined in the Amended Credit Agreement) and (v)(x) each L/C Issuer (as defined in the Amended Credit Agreement) hereby agrees to issue Letters of Credit in an amount up to its L/C Commitment (as defined in the Amended Credit Agreement) and (y) Schedule 2.04 of the Credit Agreement shall be replaced with Schedule II hereto.</w:t>
        <w:br/>
        <w:t>(b) The Credit Agreement is, effective as of the Amendment No. 2 Effective Date (as defined below),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Agreement attached as Exhibit A hereto.</w:t>
        <w:br/>
        <w:t>(c) With effect from Amendment No. 2 Effective Date, for all purposes of the Amended Credit Agreement, each New Revolving Credit Lender shall be deemed to be an “Initial Revolving Credit Lender”, a “Revolving Credit Lender” and a “Lender” under the Amended Credit Agreement and the New Revolving Credit Commitments shall be deemed to constitute “Initial Revolving Credit Commitments”, “Revolving Credit Commitments” and “Commitments” under the Amended Credit Agreement.</w:t>
        <w:br/>
        <w:t>Section 2. Representations and Warranties. Holdings and the Borrower hereby represent and warrant, on behalf of each Loan Party, that, as of the Amendment No. 2 Effective Date, this Amendment has been duly authorized, executed and delivered by such Loan Party and constitutes the legal, valid and binding obligation of such Loan Party enforceable against it in accordance with its terms, except as such enforceability may be limited by Debtor Relief Laws and by general principles of equity.</w:t>
        <w:br/>
        <w:t>Section 3. Effectiveness. This Amendment shall become effective on the date (such date, the “Amendment No. 2 Effective Date”) that the following conditions have been satisfied:</w:t>
        <w:br/>
        <w:t>(a) Consents.  The Administrative Agent shall have received executed signature pages hereto from each New Revolving Lender, Holdings, the Borrower, the other Loan Parties, Existing Revolving Credit Lenders constituting Required Class Lenders with respect to the Revolving Credit Commitments prior to giving effect to the Amendment, the Swing Line Lender (as defined in the Amended Credit Agreement) and each L/C Issuer (as defined in the Amended Credit Agreement);</w:t>
        <w:br/>
        <w:t>(b) Payment of Accruals. The Borrower shall have paid to the Administrative Agent for the account of each Revolving Credit Lender (as defined in the Credit Agreement) in full all outstanding Revolving Credit Loans, all accrued interests, all Commitment Fees, all L/C Fees and all other fees and amounts due and payable with respect to the Revolving Credit Commitments (other than any fee and other amounts due to the L/C Issuers, which shall be due and payable on the applicable due date under the Amended Credit Agreement) and all Revolving Credit Commitments shall be terminated in full;</w:t>
        <w:br/>
        <w:t>(c) Expenses. The Borrower shall have paid to the Administrative Agent all fees and expenses due to be paid on the Amendment No. 2 Effective Date, including all reasonable and documented out-of-pocket expenses required to be paid or reimbursed under Section 11.04 of the Credit Agreement for which invoices have been presented at least one Business Day prior to the Amendment No. 2 Effective Date;</w:t>
        <w:br/>
        <w:t>2</w:t>
        <w:br/>
        <w:br/>
        <w:t>(d) Legal Opinions. The Administrative Agent shall have received a legal opinion from Xxxxxxxx &amp; Xxxxx LLP, counsel to the Loan Parties;</w:t>
        <w:br/>
        <w:t>(e) Officer’s Certificate. The Administrative Agent shall have received (i) a certificate dated as of the Amendment No. 2 Effective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or (y) that such documents or agreements have not been amended since those delivered as of the Closing Date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Amendment and the other Loan Documents (if any)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Amendment and the other Loan Documents (if any) to which it is a party and (ii) certificates as to the good standing (where relevant) of each Loan Party as of a recent date, from the relevant authority of the jurisdiction of organization of such Loan Party; and</w:t>
        <w:br/>
        <w:t>(f) Closing Certificates. The Administrative Agent shall have received a certificate dated as of the Amendment No. 2 Effective Date and executed by a Responsible Officer of the Borrower certifying, after giving effect to this Amendment, that, as of the Amendment No. 2 Effective Date, (i) the representations and warranties of each Loan Party contained in Article 5 of the Credit Agreement or any other Loan Document shall be true and correct in all material respects,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and (ii) no Default exists, or would results from this Amendment and the establishment of the New Revolving Credit Commitments; and</w:t>
        <w:br/>
        <w:t>(g) KYC. The Administrative Agent shall have received all documentation and other information about the Loan Parties reasonably requested by the Administrative Agent (on behalf of any New Revolving Credit Lender) in writing at least five (5) Business Days in advance of the Amendment No. 2 Effective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w:t>
        <w:br/>
        <w:t>Section 4. Counterparts. This Amendment may be executed in any number of counterparts and by different parties hereto on separate counterparts, each of which when so executed and delivered shall be deemed to be an original, but all of which when taken together shall constitute a single instrument. Delivery of an executed counterpart of a signature page of this Amendment by facsimile or any other electronic transmission shall be effective as delivery of an original executed counterpart hereof.</w:t>
        <w:br/>
        <w:t>3</w:t>
        <w:br/>
        <w:br/>
        <w:t>Section 5. Headings. The headings of this Amendment are for purposes of reference only and shall not limit or otherwise affect the meaning hereof.</w:t>
        <w:br/>
        <w:t>Section 6. Effect of Amendment. Except as expressly set forth herein, (i) this Amendment shall not by implication or otherwise limit, impair, constitute a waiver of or otherwise affect the rights and remedies of the Lenders, the Administrative Agent, in each case under the Credit Agreement or any other Loan Document, and (ii) shall not alter, modify, amend or in any way affect any of the terms, conditions, obligations, covenants or agreements contained in the Credit Agreement or any other Loan Document. Except as expressly set forth herein, each and every term, condition, obligation, covenant and agreement contained in the Credit Agreement or any other Loan Document is hereby ratified and re-affirmed in all respects and shall continue in full force and effect. Without limiting the foregoing, Holdings and the Borrower and each other Loan Party acknowledges and agrees that (A) each Loan Document to which it is a party is hereby confirmed and ratified and shall remain in full force and effect according to its respective terms (in the case of the Credit Agreement, as amended hereby) and (B) the Collateral Documents do, and all of the Collateral does, and in each case shall continue to, secure the payment of all of its Obligations (including, for the avoidance of doubt, Obligations under the New Revolving Credit Commitments established on the Amendment No. 2 Effective Date) on the terms and conditions set forth in the Collateral Documents, and hereby confirms and, to the extent necessary, ratifies the security interests granted by it pursuant to the Collateral Documents to which it is a party and (ii) each Guarantor hereby confirms and ratifies its continuing unconditional obligations as Guarantor under the Guaranty with respect to all of its Obligations (including, for the avoidance of doubt, Obligations under the New Revolving Credit Commitments established on the Amendment No. 2 Effective Date). THIS AMENDMENT SHALL BE GOVERNED BY, AND CONSTRUED IN ACCORDANCE WITH, THE LAW OF THE STATE OF NEW YORK. This Amendment shall constitute a Loan Document, and the provisions of Sections 11.15, 11.16(b) and 11.17 shall be deemed incorporated herein mutatis mutandis, and from and after the Amendment No. 2 Effective Date, all references to the Credit Agreement in any Loan Document and all references in the Credit Agreement to “this Agreement,” “hereunder,” “hereof” or words of like import referring to the Credit Agreement, shall, unless expressly provided otherwise, refer to the Credit Agreement as amended by this Amendment.</w:t>
        <w:br/>
        <w:t>Section 7. No Novation. Nothing herein contained shall be construed as a substitution or novation of the obligations outstanding under the Credit Agreement or instruments securing the same, which shall remain in full force and effect, except to any extent modified hereby or by instruments executed concurrently herewith and except to the extent repaid as provided herein. Nothing implied in this Amendment or in any other document contemplated hereby shall discharge or release the Lien or priority of any Collateral Document or any other security therefor or otherwise be construed as a release or other discharge of any of the Loan Parties under any Loan Document from any of its obligations and liabilities as a borrower, guarantor or pledgor under any of the Loan Documents, except, in each case, to any extent modified hereby and except to the extent repaid as provided herein.</w:t>
        <w:br/>
        <w:t>[Signature Pages Follow]</w:t>
        <w:br/>
        <w:t>4</w:t>
        <w:br/>
        <w:br/>
        <w:t>IN WITNESS WHEREOF, the parties hereto have caused this Amendment to be duly executed by their respective authorized officers as of the day and year first above written.</w:t>
        <w:br/>
        <w:t>THE DUN &amp; BRADSTREET CORPORATION, as Borrower</w:t>
        <w:br/>
        <w:t xml:space="preserve">By: /s/ Xxxxx Xxxxxxx </w:t>
        <w:br/>
        <w:t xml:space="preserve">        Name: Xxxxx Xxxxxxx</w:t>
        <w:br/>
        <w:t xml:space="preserve">        Title: Chief Financial Officer</w:t>
        <w:br/>
        <w:t>STAR INTERMEDIATE III, LLC, as Holdings</w:t>
        <w:br/>
        <w:t xml:space="preserve">By: /s/ Xxxxx Xxxxxxx </w:t>
        <w:br/>
        <w:t xml:space="preserve">        Name: Xxxxx Xxxxxxx</w:t>
        <w:br/>
        <w:t xml:space="preserve">        Title: Chief Financial Officer</w:t>
        <w:br/>
        <w:br/>
        <w:t>Signature Page to Amendment No. 2 (DNB 2020)</w:t>
        <w:br/>
        <w:br/>
        <w:br/>
        <w:t>AVENTION, INC.</w:t>
        <w:br/>
        <w:t>CANNONDALE HOLDINGS, INC.</w:t>
        <w:br/>
        <w:t>CANNONDALE INVESTMENTS, INC.</w:t>
        <w:br/>
        <w:t>DUN &amp; BRADSTREET EMERGING BUSINESSES CORP.</w:t>
        <w:br/>
        <w:t>DUN &amp; BRADSTREET INTERNATIONAL, LTD.</w:t>
        <w:br/>
        <w:t>DUN &amp; BRADSTREET, INC.</w:t>
        <w:br/>
        <w:t>XXXXXX’X, INC.</w:t>
        <w:br/>
        <w:t>LATTICE ENGINES, INC.</w:t>
        <w:br/>
        <w:t>D&amp;B MANAGEMENT SERVICES CO.</w:t>
        <w:br/>
        <w:t>DUN &amp; BRADSTREET NETPROSPEX, INC.,</w:t>
        <w:br/>
        <w:t>as Guarantors</w:t>
        <w:br/>
        <w:t xml:space="preserve">By: /s/ Xxxxx Xxxxxxx </w:t>
        <w:br/>
        <w:t xml:space="preserve">        Name: Xxxxx Xxxxxxx</w:t>
        <w:br/>
        <w:t xml:space="preserve">        Title: Chief Financial Officer</w:t>
        <w:br/>
        <w:t>Signature Page to Amendment Xx. 0 (XXX 0000)</w:t>
        <w:br/>
        <w:br/>
        <w:br/>
        <w:t>XXXX XX XXXXXXX, X.X., as Administrative Agent, Swing Line Lender, L/C Issuer, Existing Revolving Credit Lender and New Revolving Credit Lender</w:t>
        <w:br/>
        <w:t xml:space="preserve">By: /s/ Xxxxxxxx X. Xxxxxxx </w:t>
        <w:br/>
        <w:t xml:space="preserve">        Name: Xxxxxxxx X. Xxxxxxx</w:t>
        <w:br/>
        <w:t xml:space="preserve">        Title: Vice President</w:t>
        <w:br/>
        <w:br/>
        <w:t>Signature Page to Amendment No. 2 (DNB 2020)</w:t>
        <w:br/>
        <w:br/>
        <w:br/>
        <w:t>[Lender Signature Pages]</w:t>
        <w:br/>
        <w:br/>
        <w:t>Signature Page to Amendment No. 2 (DNB 2020)</w:t>
        <w:br/>
        <w:br/>
        <w:br/>
        <w:t>Exhibit A</w:t>
        <w:br/>
        <w:t>See attached</w:t>
        <w:br/>
        <w:br/>
        <w:t>Exhibit A</w:t>
        <w:br/>
        <w:t>As amended by Amendment No. 1 dated as of February 10, 2020 and</w:t>
        <w:br/>
        <w:t>as amended by Amendment No. 2 dated as of September 11, 2020</w:t>
        <w:br/>
        <w:br/>
        <w:br/>
        <w:t>PUBLISHED CUSIP NUMBER: 00000XXX0</w:t>
        <w:br/>
        <w:t>CUSIP (TERM FACILITY): 00000XXX0</w:t>
        <w:br/>
        <w:t>CUSIP (REVOLVING FACILITY): [●]00000XXX0</w:t>
        <w:br/>
        <w:br/>
        <w:br/>
        <w:t>CREDIT AGREEMENT</w:t>
        <w:br/>
        <w:t>dated as of</w:t>
        <w:br/>
        <w:t>February 8, 2019</w:t>
        <w:br/>
        <w:br/>
        <w:t>among</w:t>
        <w:br/>
        <w:t>STAR MERGER SUB, INC.</w:t>
        <w:br/>
        <w:t>(to be merged with and into The Dun &amp; Bradstreet Corporation),</w:t>
        <w:br/>
        <w:t>as Borrower,</w:t>
        <w:br/>
        <w:t>STAR INTERMEDIATE III, LLC,</w:t>
        <w:br/>
        <w:t>as Holdings</w:t>
        <w:br/>
        <w:t>THE LENDERS FROM TIME TO TIME PARTY HERETO,</w:t>
        <w:br/>
        <w:t>and</w:t>
        <w:br/>
        <w:t>BANK OF AMERICA, N.A.,</w:t>
        <w:br/>
        <w:t>as Administrative Agent, Swing Line Lender and L/C Issuer</w:t>
        <w:br/>
        <w:t>_________________________________</w:t>
        <w:br/>
        <w:t>XXXXXXX LYNCH, PIERCE, XXXXXX &amp; XXXXX INCORPORATED,</w:t>
        <w:br/>
        <w:t>CITIBANK, N.A.,</w:t>
        <w:br/>
        <w:t>RBC CAPITAL MARKETS1,</w:t>
        <w:br/>
        <w:t>CREDIT SUISSE LOAN FUNDING LLC,</w:t>
        <w:br/>
        <w:t>MUFG BANK, LTD.,</w:t>
        <w:br/>
        <w:t>MIZUHO BANK, LTD.,</w:t>
        <w:br/>
        <w:t>NATIXIS, NEW YORK BRANCH,</w:t>
        <w:br/>
        <w:t>HSBC SECURITIES (USA) INC.,</w:t>
        <w:br/>
        <w:t>JEFFERIES FINANCE LLC,</w:t>
        <w:br/>
        <w:t>MACQUARIE CAPITAL (USA) INC.</w:t>
        <w:br/>
        <w:t>and</w:t>
        <w:br/>
        <w:t>XXXXX FARGO BANK, NATIONAL ASSOCIATION,</w:t>
        <w:br/>
        <w:t>as Joint Lead Arrangers and Joint Bookrunners,</w:t>
        <w:br/>
        <w:t>and</w:t>
        <w:br/>
        <w:t>CITIZENS BANK, N.A.,</w:t>
        <w:br/>
        <w:t>HL FINANCE, LLC</w:t>
        <w:br/>
        <w:t>and</w:t>
        <w:br/>
        <w:t>SUMITOMO MITSUI BANKING CORPORATION,</w:t>
        <w:br/>
        <w:t>as Senior Managing Agents</w:t>
        <w:br/>
        <w:br/>
        <w:t>1 RBC Capital Markets is a brand name for the capital markets businesses of Royal Bank of Canada and its affiliates.</w:t>
        <w:br/>
        <w:br/>
        <w:br/>
        <w:t>TABLE OF CONTENTS</w:t>
        <w:br/>
        <w:br/>
        <w:t>Page</w:t>
        <w:br/>
        <w:t>Article 1 Definitions and Accounting Terms 2</w:t>
        <w:br/>
        <w:t>Section 1.01. Defined Terms 2</w:t>
        <w:br/>
        <w:t>Section 1.02. Other Interpretive Provisions 64</w:t>
        <w:br/>
        <w:t>Section 1.03. Accounting Terms 65</w:t>
        <w:br/>
        <w:t>Section 1.04. Rounding 65</w:t>
        <w:br/>
        <w:t>Section 1.05. References to Agreements and Laws 65</w:t>
        <w:br/>
        <w:t>Section 1.06. Times of Day 65</w:t>
        <w:br/>
        <w:t>Section 1.07. Timing of Payment or Performance 65</w:t>
        <w:br/>
        <w:t>Section 1.08. Certain Calculations and Tests 65</w:t>
        <w:br/>
        <w:t>Section 1.09. Exchange Rates; Currencies Generally 66</w:t>
        <w:br/>
        <w:t>Section 1.10. Cashless Rollovers 67</w:t>
        <w:br/>
        <w:t>Section 1.11. Additional Alternate Currencies 67</w:t>
        <w:br/>
        <w:t>Section 1.12. Limited Condition Transactions 68</w:t>
        <w:br/>
        <w:t>Section 1.13. Letter of Credit Amounts 70</w:t>
        <w:br/>
        <w:t>Article 2 The Commitments and Credit Extensions 70</w:t>
        <w:br/>
        <w:t>Section 2.01. The Initial Borrowings 70</w:t>
        <w:br/>
        <w:t>Section 2.02. Borrowings, Conversions and Continuations of Loans 70</w:t>
        <w:br/>
        <w:t>Section 2.03. [Reserved] 72</w:t>
        <w:br/>
        <w:t>Section 2.04. Letters of Credit 72</w:t>
        <w:br/>
        <w:t>Section 2.05. Swing Line Loans 80</w:t>
        <w:br/>
        <w:t>Section 2.06. Prepayments 82</w:t>
        <w:br/>
        <w:t>Section 2.07. Termination or Reduction of Commitments 89</w:t>
        <w:br/>
        <w:t>Section 2.08. Repayment of Loans 89</w:t>
        <w:br/>
        <w:t>Section 2.09. Interest 90</w:t>
        <w:br/>
        <w:t>Section 2.10. Fees 90</w:t>
        <w:br/>
        <w:t>Section 2.11. Computation of Interest and Fees 91</w:t>
        <w:br/>
        <w:t>Section 2.12. Evidence of Indebtedness 91</w:t>
        <w:br/>
        <w:t>Section 2.13. Payments Generally 91</w:t>
        <w:br/>
        <w:t>Section 2.14. Sharing of Payments 92</w:t>
        <w:br/>
        <w:t>Section 2.15. Permitted Exchange 93</w:t>
        <w:br/>
        <w:t>Section 2.16. Increase in Commitments 96</w:t>
        <w:br/>
        <w:t>Section 2.17. Defaulting Lenders 98</w:t>
        <w:br/>
        <w:t>Section 2.18. Extension of Maturity Date 100</w:t>
        <w:br/>
        <w:t>Section 2.19. Refinancing Amendments 102</w:t>
        <w:br/>
        <w:t>Article 3 TAXES, INCREASED COSTS AND ILLEGALITY 104</w:t>
        <w:br/>
        <w:t>Section 3.01. Taxes 104</w:t>
        <w:br/>
        <w:t>Section 3.02. Illegality 107</w:t>
        <w:br/>
        <w:t>Section 3.03. Inability to Determine Rates 108</w:t>
        <w:br/>
        <w:t>Section 3.04. Increased Costs 110</w:t>
        <w:br/>
        <w:t>Section 3.05. Capital Requirements 110</w:t>
        <w:br/>
        <w:t>Section 3.06. Reserves on Eurocurrency Rate Loans 110</w:t>
        <w:br/>
        <w:t>1</w:t>
        <w:br/>
        <w:br/>
        <w:t>Section 3.07. Funding Losses 111</w:t>
        <w:br/>
        <w:t>Section 3.08. Matters Applicable to All Requests for Compensation 111</w:t>
        <w:br/>
        <w:t>Section 3.09. Replacement of Lenders Under Certain Circumstances 113</w:t>
        <w:br/>
        <w:t>Section 3.10. Survival 114</w:t>
        <w:br/>
        <w:t>Article 4 CONDITIONS PRECEDENT TO CREDIT EXTENSIONS 114</w:t>
        <w:br/>
        <w:t>Section 4.01. Conditions of Initial Credit Extension 114</w:t>
        <w:br/>
        <w:t>Section 4.02. Conditions to All Credit Extensions 116</w:t>
        <w:br/>
        <w:t>Article 5 Representations and Warranties 117</w:t>
        <w:br/>
        <w:t>Section 5.01. Existence, Qualification and Power; Compliance with Laws 117</w:t>
        <w:br/>
        <w:t>Section 5.02. Authorization; No Contravention 117</w:t>
        <w:br/>
        <w:t>Section 5.03. Governmental Authorization; Other Consents 118</w:t>
        <w:br/>
        <w:t>Section 5.04. Binding Effect 118</w:t>
        <w:br/>
        <w:t>Section 5.05. Financial Statements; No Material Adverse Effect 118</w:t>
        <w:br/>
        <w:t>Section 5.06. Litigation and Environmental Matters 118</w:t>
        <w:br/>
        <w:t>Section 5.07. Ownership of Property; Liens 119</w:t>
        <w:br/>
        <w:t>Section 5.08. Anti-Corruption Laws and Sanctions 119</w:t>
        <w:br/>
        <w:t>Section 5.09. Taxes 120</w:t>
        <w:br/>
        <w:t>Section 5.10. ERISA Compliance 120</w:t>
        <w:br/>
        <w:t>Section 5.11. Subsidiaries; Equity Interests 120</w:t>
        <w:br/>
        <w:t>Section 5.12. Margin Regulations; Investment Company Act 120</w:t>
        <w:br/>
        <w:t>Section 5.13. Disclosure 120</w:t>
        <w:br/>
        <w:t>Section 5.14. Solvency 121</w:t>
        <w:br/>
        <w:t>Section 5.15. Perfection, Etc. 121</w:t>
        <w:br/>
        <w:t>Section 5.16. Labor Disputes 121</w:t>
        <w:br/>
        <w:t>Article 6 Affirmative Covenants 121</w:t>
        <w:br/>
        <w:t>Section 6.01. Financial Statements 121</w:t>
        <w:br/>
        <w:t>Section 6.02. Certificates; Other Information 123</w:t>
        <w:br/>
        <w:t>Section 6.03. Notices 124</w:t>
        <w:br/>
        <w:t>Section 6.04. [Reserved] 124</w:t>
        <w:br/>
        <w:t>Section 6.05. Preservation of Existence, Etc. 124</w:t>
        <w:br/>
        <w:t>Section 6.06. Maintenance of Properties 124</w:t>
        <w:br/>
        <w:t>Section 6.07. Maintenance of Insurance 124</w:t>
        <w:br/>
        <w:t>Section 6.08. Compliance with Laws 124</w:t>
        <w:br/>
        <w:t>Section 6.09. Books and Records 124</w:t>
        <w:br/>
        <w:t>Section 6.10. Inspection Rights 125</w:t>
        <w:br/>
        <w:t>Section 6.11. Use of Proceeds 125</w:t>
        <w:br/>
        <w:t>Section 6.12. Payment of Taxes 125</w:t>
        <w:br/>
        <w:t>Section 6.13. Covenant to Guarantee Guaranteed Obligations and Give Security 125</w:t>
        <w:br/>
        <w:t>Section 6.14. Further Assurances 127</w:t>
        <w:br/>
        <w:t>Section 6.15. Designation of Subsidiaries 127</w:t>
        <w:br/>
        <w:t>Section 6.16. No Changes in Fiscal Year 127</w:t>
        <w:br/>
        <w:t>Section 6.17. Lines of Business 127</w:t>
        <w:br/>
        <w:t>Section 6.18. Ratings 127</w:t>
        <w:br/>
        <w:t>Section 6.19. Transactions with Affiliates 128</w:t>
        <w:br/>
        <w:t>2</w:t>
        <w:br/>
        <w:br/>
        <w:t>Section 6.20. Post-Closing Covenants 131</w:t>
        <w:br/>
        <w:t>Article 7 Negative Covenants 131</w:t>
        <w:br/>
        <w:t>Section 7.01. Liens 131</w:t>
        <w:br/>
        <w:t>Section 7.02. Investments 135</w:t>
        <w:br/>
        <w:t>Section 7.03. Indebtedness 138</w:t>
        <w:br/>
        <w:t>Section 7.04. Fundamental Changes 142</w:t>
        <w:br/>
        <w:t>Section 7.05. Dispositions 143</w:t>
        <w:br/>
        <w:t>Section 7.06. Restricted Payments 145</w:t>
        <w:br/>
        <w:t>Section 7.07. Holdings Covenants 149</w:t>
        <w:br/>
        <w:t>Section 7.08. Prepayments, Etc. of Indebtedness 150</w:t>
        <w:br/>
        <w:t>Section 7.09. Subsidiary Distributions 151</w:t>
        <w:br/>
        <w:t>Section 7.10. Financial Covenant 152</w:t>
        <w:br/>
        <w:t>Article 8 Events of Default and Remedies 152</w:t>
        <w:br/>
        <w:t>Section 8.01. Events of Default 152</w:t>
        <w:br/>
        <w:t>Section 8.02. Remedies Upon Event of Default 155</w:t>
        <w:br/>
        <w:t>Section 8.03. Application of Funds 156</w:t>
        <w:br/>
        <w:t>Section 8.04. Borrower’s Right to Cure 156</w:t>
        <w:br/>
        <w:t>Article 9 Administrative Agent and Other Agents 157</w:t>
        <w:br/>
        <w:t>Section 9.01. Appointment and Authorization of Administrative Agent 157</w:t>
        <w:br/>
        <w:t>Section 9.02. Delegation of Duties 158</w:t>
        <w:br/>
        <w:t>Section 9.03. Exculpatory Provisions 158</w:t>
        <w:br/>
        <w:t>Section 9.04. Reliance by Administrative Agent 159</w:t>
        <w:br/>
        <w:t>Section 9.05. Credit Decision; Disclosure of Information by Agents 159</w:t>
        <w:br/>
        <w:t>Section 9.06. Indemnification of Agents 160</w:t>
        <w:br/>
        <w:t>Section 9.07. Agents in their Individual Capacities 160</w:t>
        <w:br/>
        <w:t>Section 9.08. Successor Agents 160</w:t>
        <w:br/>
        <w:t>Section 9.09. Administrative Agent May File Proofs of Claim; Credit Bidding 162</w:t>
        <w:br/>
        <w:t>Section 9.10. Collateral and Guaranty Matters 163</w:t>
        <w:br/>
        <w:t>Section 9.11. Other Agents; Arrangers and Managers 165</w:t>
        <w:br/>
        <w:t>Section 9.12. Secured Cash Management Agreements and Secured Hedge Agreements 165</w:t>
        <w:br/>
        <w:t>Article 10 [Reserved] 166</w:t>
        <w:br/>
        <w:t>Article 11 MISCELLANEOUS 166</w:t>
        <w:br/>
        <w:t>Section 11.01. Amendments, Etc. 166</w:t>
        <w:br/>
        <w:t>Section 11.02. Notices and Other Communications; Facsimile Copies 169</w:t>
        <w:br/>
        <w:t>Section 11.03. No Waiver; Cumulative Remedies 170</w:t>
        <w:br/>
        <w:t>Section 11.04. Attorney Costs, Expenses 171</w:t>
        <w:br/>
        <w:t>Section 11.05. Indemnification by the Borrower 171</w:t>
        <w:br/>
        <w:t>Section 11.06. Payments Set Aside 173</w:t>
        <w:br/>
        <w:t>Section 11.07. Assigns 173</w:t>
        <w:br/>
        <w:t>Section 11.08. Successors 178</w:t>
        <w:br/>
        <w:t>Section 11.09. Confidentiality 179</w:t>
        <w:br/>
        <w:t>3</w:t>
        <w:br/>
        <w:br/>
        <w:t>Section 11.10. Set-off 179</w:t>
        <w:br/>
        <w:t>Section 11.11. Interest Rate Limitation 180</w:t>
        <w:br/>
        <w:t>Section 11.12. Counterparts 180</w:t>
        <w:br/>
        <w:t>Section 11.13. Integration 180</w:t>
        <w:br/>
        <w:t>Section 11.14. Survival of Representations and Warranties 180</w:t>
        <w:br/>
        <w:t>Section 11.15. Severability 180</w:t>
        <w:br/>
        <w:t>Section 11.16. Governing Law 181</w:t>
        <w:br/>
        <w:t>Section 11.17. Waiver of Right to Trial by Jury 181</w:t>
        <w:br/>
        <w:t>Section 11.18. Binding Effect 181</w:t>
        <w:br/>
        <w:t>Section 11.19. No Implied Duties 182</w:t>
        <w:br/>
        <w:t>Section 11.20. USA Patriot Act Notice 182</w:t>
        <w:br/>
        <w:t>Section 11.21. Acknowledgement and Consent to Bail-In of EEA Financial Institutions 182</w:t>
        <w:br/>
        <w:t>Section 11.22. ERISA Representations 183</w:t>
        <w:br/>
        <w:t>Section 11.23. No Advisory or Fiduciary Responsibility 183</w:t>
        <w:br/>
        <w:t>Section 11.24. Electronic Execution of Assignments and Certain Other Documents 184</w:t>
        <w:br/>
        <w:t>Section 11.25. The Borrower as Loan Party Representative 184</w:t>
        <w:br/>
        <w:t>Section 11.26. Judgment Currency 184</w:t>
        <w:br/>
        <w:t>Section 11.27. Acknowledgement Regarding Any Supported QFCs: 185</w:t>
        <w:br/>
        <w:br/>
        <w:br/>
        <w:t>SCHEDULES</w:t>
        <w:br/>
        <w:t>1.01A Subsidiary Guarantors</w:t>
        <w:br/>
        <w:t>1.01B Unrestricted Subsidiaries</w:t>
        <w:br/>
        <w:t>2.01 Commitments</w:t>
        <w:br/>
        <w:t>2.04 L/C Commitments</w:t>
        <w:br/>
        <w:t>2.05 Swing Line Commitments</w:t>
        <w:br/>
        <w:t>4.01(a)(ix) Closing Date Collateral Documents</w:t>
        <w:br/>
        <w:t>5.06 Litigation</w:t>
        <w:br/>
        <w:t>5.11 Subsidiaries</w:t>
        <w:br/>
        <w:t>6.19 Transactions with Affiliates</w:t>
        <w:br/>
        <w:t>6.20 Post-Closing Matters</w:t>
        <w:br/>
        <w:t>7.01 Existing Liens</w:t>
        <w:br/>
        <w:t>7.02 Existing Investments</w:t>
        <w:br/>
        <w:t>7.03 Existing Indebtedness</w:t>
        <w:br/>
        <w:t>11.02 Administrative Agent’s Office; Certain Addresses for Notices</w:t>
        <w:br/>
        <w:br/>
        <w:t>EXHIBITS  Form of</w:t>
        <w:br/>
        <w:t>A-1 Assignment and Assumption</w:t>
        <w:br/>
        <w:t>A-2 Affiliated Lender Assignment and Assumption</w:t>
        <w:br/>
        <w:t>B Compliance Certificate</w:t>
        <w:br/>
        <w:t>C-1 First Lien/First Lien Intercreditor Agreement</w:t>
        <w:br/>
        <w:t>C-2 First Lien/Second Lien Intercreditor Agreement</w:t>
        <w:br/>
        <w:t>D-1 Loan Notice</w:t>
        <w:br/>
        <w:t>D-2 Swing Line Loan Notice</w:t>
        <w:br/>
        <w:t>E-1 Revolving Credit Note</w:t>
        <w:br/>
        <w:t>E-2 Term Note</w:t>
        <w:br/>
        <w:t>E-3 Repatriation Bridge Note</w:t>
        <w:br/>
        <w:t>F Security Agreement</w:t>
        <w:br/>
        <w:t>G Guaranty Agreement</w:t>
        <w:br/>
        <w:t>I-1 Discounted Prepayment Option Notice</w:t>
        <w:br/>
        <w:t>4</w:t>
        <w:br/>
        <w:br/>
        <w:t>I-2 Lender Participation Notice</w:t>
        <w:br/>
        <w:t>I-3 Discounted Voluntary Prepayment Notice</w:t>
        <w:br/>
        <w:t>J-1 U.S. Tax Compliance Certificate</w:t>
        <w:br/>
        <w:t>J-2 U.S. Tax Compliance Certificate</w:t>
        <w:br/>
        <w:t>J-3 U.S. Tax Compliance Certificate</w:t>
        <w:br/>
        <w:t>J-4 U.S. Tax Compliance Certificate</w:t>
        <w:br/>
        <w:t>K [Reserved]</w:t>
        <w:br/>
        <w:t>L Solvency Certificate</w:t>
        <w:br/>
        <w:t>M Intercompany Note</w:t>
        <w:br/>
        <w:t>N Letter of Credit Report</w:t>
        <w:br/>
        <w:t xml:space="preserve">        5</w:t>
        <w:br/>
        <w:br/>
        <w:t>CREDIT AGREEMENT</w:t>
        <w:br/>
        <w:t>This CREDIT AGREEMENT, dated as of February 8, 2019, by and among Star Merger Sub, Inc., a Delaware corporation (“Merger Sub” and, prior to the Acquisition (as defined below), the “Borrower”), which upon the effectiveness of the Acquisition (as defined below) will be merged with and into The Dun &amp; Bradstreet Corporation, a Delaware corporation (the “Target” and, after giving effect to the Acquisition, the “Borrower”), Star Intermediate III, LLC, a Delaware limited liability company (“Holdings”), each lender from time to time party hereto (collectively, the “Lenders” and individually, a “Lender”), the other L/C Issuers party hereto from time to time and BANK OF AMERICA, N.A., as Administrative Agent, Swing Line Lender and an L/C Issuer.</w:t>
        <w:br/>
        <w:t>Recitals</w:t>
        <w:br/>
        <w:t>WHEREAS, pursuant to the terms of the Acquisition Agreement, Merger Sub will merge with and into the Target, as a result of which Holdings shall acquire all of the issued and outstanding capital stock of the Target (the “Acquisition”);</w:t>
        <w:br/>
        <w:t>WHEREAS, substantially concurrently with the consummation of the Acquisition, all indebtedness for borrowed money other than (x) contingent obligations not then due and payable and that by their terms survive the termination of the Existing Facilities (as defined below) and (y) any letters of credit that are backstopped, under (i) that certain Term Loan Credit Agreement, dated as of June 19, 2018, among the Target, the lenders from time to time party thereto, JPMorgan Chase Bank, N.A., as administrative agent and the other parties thereto, as amended, restated, amended and restated, supplemented or otherwise modified from time to time (the “Existing Credit Facility”), (ii) that certain Five-Year Credit Agreement, dated as of June 19, 2018, among the Target, the lenders from time to time party thereto and JPMorgan Chase Bank, N.A., as administrative agent, as amended, restated, amended and restated, supplemented or otherwise modified from time to time (the “Existing Revolving Facility”), (iii) the 4.000% Senior Notes due 2020, as amended, restated, amended and restated, supplemented or otherwise modified from time to time (the “2020 Notes”) and (iv) the 4.375% Senior Notes due 2022, as amended, restated, amended and restated, supplemented or otherwise modified from time to time (the “2022 Notes” and, together with the 2020 Notes, the “Existing Notes”; the Existing Credit Facility, the Existing Revolving Facility and the Existing Notes collectively, the “Existing Facilities”) in each case, other than Indebtedness that is permitted under Section 7.03, will be repaid, redeemed, defeased, discharged, refinanced, replaced or terminated, as applicable, or in the case of the Existing Notes, irrevocable notice with respect thereto will be given and cash sufficient to effect such repayment, redemption, defeasance, discharge, refinancing, replacement or termination will have been deposited pursuant to the discharge mechanism in the applicable indentures thereof, and in each case of the Existing Facilities, any guarantee or security in connection therewith will be released (the “Refinancing”);</w:t>
        <w:br/>
        <w:t>WHEREAS, to fund the Refinancing and a portion of the consideration for the Acquisition, the Borrower has (a) requested that the Lenders extend credit on the Closing Date in the form of (i) Initial Term Loans in an aggregate principal amount equal to $2,530,000,000, (ii) the Initial Revolving Credit Facility (as defined in the Credit Agreement prior to giving effect to Amendment No. 2) in an aggregate amount of $400,000,000 and (iii) the Repatriation Bridge Facility in an aggregate amount of $200,000,000, subject to the terms and conditions set forth herein and (b) intends to issue and sell (i) the Senior Unsecured Notes on or prior to the Closing Date yielding up to $750,000,000 of gross proceeds and (ii) the Senior Secured Notes on or prior to the Closing Date yielding up to $700,000,000 of gross proceeds; and</w:t>
        <w:br/>
        <w:t>WHEREAS, the Lenders are willing to extend such credit to the Borrower on the terms and subject to the conditions set forth herein.</w:t>
        <w:br/>
        <w:t>NOW THEREFORE, in consideration of the mutual covenants and agreements herein contained, the parties hereto covenant and agree as follows:</w:t>
        <w:br/>
        <w:t>Article 1</w:t>
        <w:br/>
        <w:t>Definitions and Accounting Terms</w:t>
        <w:br/>
        <w:br/>
        <w:br/>
        <w:t>Section 1.01. Defined Terms</w:t>
        <w:br/>
        <w:t>. As used in this Agreement, the following terms shall have the meanings set forth below:</w:t>
        <w:br/>
        <w:t>“1934 Act” means the Securities Exchange Act of 1934.</w:t>
        <w:br/>
        <w:t>“2020 Notes” has the meaning assigned to such term in the recitals hereto.</w:t>
        <w:br/>
        <w:t>“2022 Notes” has the meaning assigned to such term in the recitals hereto.</w:t>
        <w:br/>
        <w:t>“Acceptable Discount” has the meaning specified in Section 2.06(d)(iii).</w:t>
        <w:br/>
        <w:t>“Acceptable Intercreditor Agreement” means a customary intercreditor agreement, subordination agreement, collateral trust agreement or other intercreditor arrangement (which may, if applicable, consist of a payment waterfall) in form and substance reasonably satisfactory to the Administrative Agent and the Borrower, which shall be deemed acceptable to the Administrative Agent and the Lenders if (a) in the form of the First Lien/First Lien Intercreditor Agreement and/or the First Lien/Second Lien Intercreditor Agreement or (b) it (or any changes to any such agreement specified in clause (a)) is posted to the Platform and (i) is accepted by the Required Lenders and/or (ii) not otherwise objected to by the Required Lenders in writing within 5 Business Days of being posted.</w:t>
        <w:br/>
        <w:t>“Acceptance Date” has the meaning specified in Section 2.06(d)(ii).</w:t>
        <w:br/>
        <w:t>“Accounting Changes” has the meaning specified in Section 1.08(d).</w:t>
        <w:br/>
        <w:t>“Acquired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Borrower and the Restricted Subsidiaries in the definition of Consolidated EBITDA were references to such Acquired Entity or Business and its Subsidiaries or to such Converted Restricted Subsidiary and its Subsidiaries), as applicable, all as determined on a consolidated basis for such Acquired Entity or Business or Converted Restricted Subsidiary, as applicable.</w:t>
        <w:br/>
        <w:t>“Acquired Entity or Business” has the meaning specified in the definition of the term “Consolidated EBITDA.”</w:t>
        <w:br/>
        <w:t>“Acquisition” has the meaning specified in the recitals hereto.</w:t>
        <w:br/>
        <w:t>“Acquisition Agreement” means that certain Agreement and Plan of Merger, dated as of August 8, 2018, by and among, the Target, Star Parent, L.P. and Merger Sub (together with all exhibits, annexes, schedules and other disclosure letters thereto, collectively, as modified, amended, supplemented, consented to or waived).</w:t>
        <w:br/>
        <w:t>“Additional Agreements” has the meaning specified in Section 9.10(d).</w:t>
        <w:br/>
        <w:t>“Additional Guarantor” has the meaning specified in Section 6.13(b)(i).</w:t>
        <w:br/>
        <w:t>“Additional Loans” means the Additional Revolving Credit Loans and the Additional Term Loans.</w:t>
        <w:br/>
        <w:t>“Additional Refinancing Lender” has the meaning specified in Section 2.19(a).</w:t>
        <w:br/>
        <w:t>“Additional Revolving Credit Commitments” means any revolving credit commitments added pursuant to Section 2.16, 2.18 or 2.19.</w:t>
        <w:br/>
        <w:t>“Additional Revolving Credit Facility” means any credit facility comprised of Additional Revolving Credit Commitments added pursuant to Sections 2.16, 2.18 or 2.19.</w:t>
        <w:br/>
        <w:t>2</w:t>
        <w:br/>
        <w:br/>
        <w:t>“Additional Revolving Credit Loans” means any revolving loans made pursuant to an Additional Revolving Credit Facility.</w:t>
        <w:br/>
        <w:t>“Additional Term Commitments” means any term commitments added pursuant to Sections 2.16, 2.18 or 2.19.</w:t>
        <w:br/>
        <w:t>“Additional Term Facility” means (a) on or prior to the applicable funding date of the applicable Class of Additional Term Loans added pursuant to Sections 2.16, 2.18 or 2.19, the aggregate amount of the Additional Term Commitments of such Class at such time and (b) thereafter, the aggregate principal amount of the Additional Term Loans of such Class of all Additional Term Lenders of the applicable Class outstanding at such time added pursuant to Sections 2.16, 2.18 or 2.19.</w:t>
        <w:br/>
        <w:t>“Additional Term Loans” means any term loans made pursuant to an Additional Term Facility.</w:t>
        <w:br/>
        <w:t>“Administrative Agent” means Bank of America in its capacity as administrative agent and collateral agent under any of the Loan Documents, or any successor in such capacities.</w:t>
        <w:br/>
        <w:t>“Administrative Agent’s Office” means the Administrative Agent’s address and, as appropriate, account as set forth on Schedule 11.02, or such other address or account as the Administrative Agent may from time to time notify the Borrower and the Lenders. The Administrative Agent’s Office shall at all times be located in the United States.</w:t>
        <w:br/>
        <w:t>“Administrative Questionnaire” means an Administrative Questionnaire in a form supplied by the Administrative Agent.</w:t>
        <w:br/>
        <w:t>“Affiliate”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through the ability to exercise voting power, by contract or otherwise. “Controlling” and “Controlled” have meanings correlative thereto. For purposes of this Agreement and the other Loan Documents, Xxxxxxxxx LLC and its Affiliates shall be deemed to be Affiliates of Jefferies Finance LLC and its Affiliates.</w:t>
        <w:br/>
        <w:t>“Affiliated Debt Fund” means a Sponsor Affiliated Lender that is primarily engaged in, or advises funds or other investment vehicles that are engaged in, making, purchasing, holding or otherwise investing in commercial loans, bonds and similar extensions of credit and that exercises independent discretion from the private equity business of the relevant Sponsor.</w:t>
        <w:br/>
        <w:t>“Affiliated Lender Assignment and Assumption” has the meaning specified in Section 11.07(k)(5).</w:t>
        <w:br/>
        <w:t>“Agent-Related Persons” means the Administrative Agent, together with its Affiliates, and the officers, directors, employees, agents and attorneys-in-fact of such Persons.</w:t>
        <w:br/>
        <w:t>“Aggregate Commitments” means the Commitments of all the Lenders.</w:t>
        <w:br/>
        <w:t>“Aggregate Revolving Credit Commitments” means, at any time, the aggregate amount of the Revolving Credit Commitments of the Revolving Credit Lenders at such time.</w:t>
        <w:br/>
        <w:t>“Agreement” means this Credit Agreement.</w:t>
        <w:br/>
        <w:t>“Agreement Currency” has the meaning specified in Section 11.26.</w:t>
        <w:br/>
        <w:t>“All-In-Rate” means, as to any Indebtedness, the effective yield applicable thereto calculated by the Administrative Agent in consultation with the Borrower in a manner consistent with generally accepted financial practices, taking into account (a) interest rate margins (with such interest rate margin and interest spreads to be</w:t>
        <w:br/>
        <w:t>3</w:t>
        <w:br/>
        <w:br/>
        <w:t>determined by reference to the Eurocurrency Rate), (b) interest rate floors (subject to the proviso set forth below), (c) any amendment to the relevant interest rate margins and interest rate floors prior to the applicable date of determination and (d) original issue discount and upfront or similar fees (based on an assumed four-year life to maturity) paid by the Borrower to the Lenders in connection with the Initial Term Loans or any applicable Incremental Term Loan Class, but excluding (i) any arrangement, commitment, structuring, agency or underwriting fees that are not paid to or shared with all relevant lenders generally in connection with the commitment or syndication of such indebtedness, (ii) any ticking, unused line or similar fees or (iii) any other fee that is not paid directly by the Borrower generally to all relevant lenders ratably in the primary syndication of such indebtedness; provided, however, that (A) to the extent that the Eurocurrency Rate (with an Interest Period of three months) or Base Rate (without giving effect to any floor specified in the definition thereof) is less than any floor applicable to the Term Loans in respect of which the All-In-Rate is being calculated on the date on which the All-In-Rate is determined, the amount of the resulting difference will be deemed added to the interest rate margin applicable to the relevant Indebtedness for purposes of calculating the All-In-Rate, (B) to the extent that the Eurocurrency Rate (for a period of three months) or Base Rate (without giving effect to any floor specified in the definition thereof) is greater than any applicable floor on the date on which the All-In-Rate is determined, the floor will be disregarded in calculating the All-In-Rate and (C) any stepdowns in interest rate margins shall be disregarded in calculating the All-In-Rate.</w:t>
        <w:br/>
        <w:t>“Alternate Currency” means, (x) in the case of Revolving Credit Loans, Canadian dollars, Pounds Sterling, Euros and Yen and, (y) in the case of Letters of Credit, Canadian dollars, Pounds Sterling, Euros and Yen and, in each case, each other currency (other than Canadian dollars, Pounds Sterling, Euros and Yen) that is approved in accordance with Section 1.11.</w:t>
        <w:br/>
        <w:t>“Amendment No. 1” means Amendment No. 1 to this Agreement dated as of the Amendment No. 1 Effective Date.</w:t>
        <w:br/>
        <w:t>“Amendment No. 1 Effective Date“ means February 10, 2020, the date of the effectiveness of Amendment No. 1.</w:t>
        <w:br/>
        <w:t>“Amendment No. 2” means Amendment No. 2 to this Agreement dated as of the Amendment No. 2 Effective Date.</w:t>
        <w:br/>
        <w:t>“Amendment No. 2 Effective Date“ means [●]September 11, 2020, the date of the effectiveness of Amendment No. 2.</w:t>
        <w:br/>
        <w:t>“Anti-Corruption Laws” has the meaning specified in Section 5.08(b).</w:t>
        <w:br/>
        <w:t>“Applicable Asset Sale Proceeds” has the meaning specified in Section 2.06(b)(i)(A)(2).</w:t>
        <w:br/>
        <w:t>“Applicable Discount” has the meaning specified in Section 2.06(d)(iii).</w:t>
        <w:br/>
        <w:t>“Applicable ECF Proceeds” has the meaning specified in Section 2.06(b)(iii).</w:t>
        <w:br/>
        <w:t>“Applicable Margin” means a percentage per annum equal to:</w:t>
        <w:br/>
        <w:t>(a)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Amendment No. 2 Effective Date are actually delivered, the percentages per annum set forth below for Pricing Xxxxx 0 and (B) thereafter, the following percentages per annum based upon the Senior Secured Leverage Ratio as set forth in the most recent Compliance Certificate received by the Administrative Agent pursuant to Section 6.02(a):</w:t>
        <w:br/>
        <w:t>4</w:t>
        <w:br/>
        <w:br/>
        <w:t>Initial Revolving Credit Facility</w:t>
        <w:br/>
        <w:t>Pricing Level Senior Secured Leverage Ratio Eurocurrency Rate/L/C Fee Base Rate Commitment Fee</w:t>
        <w:br/>
        <w:t>1 ≤ 3.20:1.00 2.75% 1.75% 0.250%</w:t>
        <w:br/>
        <w:t>2</w:t>
        <w:br/>
        <w:t>&gt; 3.20:1.00 and ≤ 3.70:1.00</w:t>
        <w:br/>
        <w:t>3.00% 2.00% 0.375%</w:t>
        <w:br/>
        <w:t>3 &gt; 3.70:1.00 3.25% 2.25% 0.50%</w:t>
        <w:br/>
        <w:br/>
        <w:t>(b) with respect to any Initial Term Loans (i) prior to the Amendment No. 1 Effective Date, 5.00% with respect to any Initial Term Loans that are Eurocurrency Rate Loans and 4.00% with respect to any Initial Term Loans that are Base Rate Loans and (ii) on and after the Amendment No. 1 Effective Date, 4.00% with respect to any Initial Term Loans that are Eurocurrency Rate Loans and 3.00% with respect to any Initial Term Loans that are Base Rate Loans; provided that on and after the date of a Qualifying IPO, the percentages per annum set forth in this clause (ii) with respect to the Initial Term Loans shall in each case be reduced by 0.25%.</w:t>
        <w:br/>
        <w:t>(c) with respect to any Repatriation Bridge Loans, 3.50% with respect to Repatriation Bridge Loans that are Eurocurrency Rate Loans and 2.50% with respect to Repatriation Bridge Loans that are Base Rate Loans.</w:t>
        <w:br/>
        <w:t>Any increase or decrease in the Applicable Margin resulting from a change in the Senior Secured Leverage Ratio shall become effective as of the first day immediately following the date the applicable financial statements are delivered pursuant to Section 6.01; provided that at the option of the Required Lenders, Pricing Level 3 (or, with respect to Initial Term Loans, Pricing Level 2)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w:t>
        <w:br/>
        <w:t>“Appropriate Lender” means, at any time, (a) with respect to Loans of any Class, the Lenders of such Class, (b) with respect to the Letter of Credit Sublimit, (i) the L/C Issuers and (ii) if any Letters of Credit have been issued pursuant to Section 2.04, the Revolving Credit Lenders, (c) with respect to the Swing Line Facility, (i) the Swing Line Lender and (ii) if any Swing Line Loans are outstanding pursuant to Section 2.05, the Revolving Credit Lenders, (d) with respect to Revolving Credit Loans of any Class, the Lenders of such Class and (e) with respect to Term Loans of any Class, the Lenders of such Class.</w:t>
        <w:br/>
        <w:t>“Approved Foreign Bank” has the meaning specified in clause (k) of the definition of “Cash Equivalents”.</w:t>
        <w:br/>
        <w:t>“Approved Fund” means any Fund that is administered or managed by (a) a Lender, (b) an Affiliate of a Lender or (c) an entity or an Affiliate of an entity that administers or manages a Lender.</w:t>
        <w:br/>
        <w:t>“Arrangers” means (i) Xxxxxxx Lynch, Pierce, Xxxxxx &amp; Xxxxx Incorporated (or any of its designated affiliates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Citibank, N.A., RBC Capital Markets, Credit Suisse Loan Funding LLC, MUFG Bank, Ltd., Mizuho Bank, Ltd., Natixis, New York Branch, HSBC Securities (USA) Inc., Jefferies Finance LLC, Macquarie Capital (USA) Inc. and Xxxxx Fargo Bank, National Association, each in its capacity as a joint lead arranger and joint bookrunner of the Facilities. and (ii) BofA Securities, Inc., Xxxxxxx Sachs Bank USA, JPMorgan Chase Bank, N.A., RBC Capital Markets, Barclays Bank PLC, Citibank, N.A., Truist Bank, Xxxxx Fargo Bank, National Association, Citizens Bank, N.A., HSBC</w:t>
        <w:br/>
        <w:t>5</w:t>
        <w:br/>
        <w:br/>
        <w:t>Securities (USA) Inc., Mizuho Bank, Ltd. and TD Securities (USA), LLC, each in its capacity as a joint lead arranger and joint bookrunner in connection with Amendment No. 2.</w:t>
        <w:br/>
        <w:t>“Asset Sale Percentage” means, as of any date of determination, 100%.</w:t>
        <w:br/>
        <w:t>“Assignment and Assumption” means (a) an Assignment and Assumption substantially in the form of Exhibit A and (b) in the case of any assignment of Term Loans in connection with a Permitted Exchange conducted in accordance with Section 2.15, such form of assignment (if any) as may have been requested by the Administrative Agent in accordance with Section 2.15(a)(viii) or, in each case, any other form (including electronic documentation generated by DebtDomain or other electronic platform) approved by the Administrative Agent.</w:t>
        <w:br/>
        <w:t>“Associate” means (i) any Person engaged in a Similar Business (other than by reference to the term Associate) of which the Borrower or its Restricted Subsidiaries are the legal and beneficial owners of between 20% and 50% of all outstanding voting Equity Interests and (ii) any joint venture entered into by the Borrower or any Restricted Subsidiary.</w:t>
        <w:br/>
        <w:t>“Attorney Costs” means and includes all reasonable and documented, out-of-pocket fees, expenses and disbursements of any law firm or other external counsel.</w:t>
        <w:br/>
        <w:t>“Attributable Indebtedness” means, on any date, in respect of any Capitalized Lease of any Person, the capitalized amount thereof that would appear on a balance sheet of such Person prepared as of such date in accordance with GAAP.</w:t>
        <w:br/>
        <w:t>“Auto-Renewal Letter of Credit” has the meaning specified in Section 2.04(b)(iii).</w:t>
        <w:br/>
        <w:t>“Available Amount” means, at any time (the “Available Amount Reference Time”), an amount equal to:</w:t>
        <w:br/>
        <w:t>(a) the sum, without duplication, of:</w:t>
        <w:br/>
        <w:t>(i) $250,000,000; plus</w:t>
        <w:br/>
        <w:t>(ii) 50% of the Consolidated Net Income of the Restricted Companies for the period (taken as one accounting period) commencing on the first day of the fiscal quarter of the Borrower during which the Closing Date occurred to and including the end of the most recent fiscal quarter ending prior to such date for which financial statements have been delivered pursuant to Sections 6.01(a) or (b), as applicable, as of such date (the amount under this clause (ii) is referred to herein as the “Growth Amount”; provided that the Growth Amount shall not be less than zero); plus</w:t>
        <w:br/>
        <w:t>(iii) 100% of the aggregate amount of contributions (other than in the form of Disqualified Equity Interests) to the common capital of the Borrower (including mergers or consolidations that have a similar effect, with the amount of any non-cash contributions made in connection therewith being determined based on the fair market value (as reasonably determined by the Borrower) thereof) or the net proceeds of the issuance of Qualified Equity Interests of the Borrower (or any direct or indirect parent thereof) contributed to the Borrower and, in each case to the extent not otherwise applied under this Agreement and not constituting a Cure Amount, received in cash during the period from and including the Business Day immediately following the Closing Date through and including the Available Amount Reference Time; plus</w:t>
        <w:br/>
        <w:t>(iv) the aggregate principal amount of any Indebtedness or Disqualified Equity Interests, in each case, of the Borrower or any Restricted Subsidiary issued after the Closing Date (other than Indebtedness or such Disqualified Equity Interests issued to the Borrower or a Restricted Subsidiary), which has been converted into or exchanged for Qualified Equity Interests of the Borrower or any Equity Interests of any direct or indirect parent of the Borrower; plus</w:t>
        <w:br/>
        <w:t>6</w:t>
        <w:br/>
        <w:br/>
        <w:t>(v) without duplication of amounts reflected as a return of capital or deemed reduction with respect to such Investment for purposes of determining the amount of such Investment pursuant to clause (b) below or any other provision of Section 7.02, the net proceeds received by the Borrower or any Restricted Subsidiary after the Closing Date in connection with the sale or other disposition to a Person (other than the Borrower or any Restricted Subsidiary) of any Investment made pursuant to Section 7.02(t) (in an amount not to exceed the original amount of such Investment); plus</w:t>
        <w:br/>
        <w:t>(vi) without duplication of amounts reflected as a return of capital or deemed reduction with respect to such Investment for purposes of determining the amount of such Investment pursuant to clause (b) below or any other provision of Section 7.02, the proceeds received by the Borrower or any Restricted Subsidiary after the Closing Date in connection with returns, profits, distributions and similar amounts, repayments of loans and the release of guarantees received on any Investment made pursuant to Section 7.02(t) (in an amount not to exceed the original amount of such Investment); plus</w:t>
        <w:br/>
        <w:t>(vii) without duplication of amounts reflected as a return of capital or deemed reduction with respect to such Investment for purposes of determining the amount of such Investment pursuant to clause (b) below or any other provision of Section 7.02, an amount equal to the sum of (A) in the event any Unrestricted Subsidiary has been redesignated as a Restricted Subsidiary pursuant to Section 6.15 or has been merged, consolidated or amalgamated with or into, or is liquidated into, the Borrower or any Restricted Subsidiary, the amount of the Investments of the Borrower or any Restricted Subsidiary in such Subsidiary made pursuant to Section 7.02(t)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Closing Date from any dividend or other distribution by an Unrestricted Subsidiary; plus</w:t>
        <w:br/>
        <w:t>(viii) the amount of any Declined Proceeds and Specified Asset Sale Proceeds; minus</w:t>
        <w:br/>
        <w:t>(b) the aggregate amount of (i) any Investments outstanding at such time pursuant to Section 7.02(t) (net of any return of capital in respect of such Investment or deemed reduction in the amount of such Investment, including, without limitation, upon the redesignation of any Unrestricted Subsidiary as a Restricted Subsidiary or the sale, transfer, lease or other disposition of any such Investment, in each case to the extent any resulting Investment is permitted under another paragraph of Section 7.02), (ii) the initial principal amount of any Indebtedness incurred prior to such time pursuant to Section 7.03(cc) (net of (x) the amount of principal of such Indebtedness by the lender thereof that was forgiven by the holder thereof prior to such time (provided that such forgiveness is not included in clause (a)(iv)) and (y) the amount of any prepayment prior to such time of principal of Indebtedness incurred in reliance on Section 7.03(cc)), (iii) any Restricted Payments made prior to such time pursuant to Section 7.06(g), and (iv) any Restricted Prepayment made prior to such time pursuant to Section 7.08(c) (and, for purposes of this clause (b), without taking account of the intended usage of the Available Amount at such Available Amount Reference Time).</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 of America” means Bank of America, N.A. and its successors.</w:t>
        <w:br/>
        <w:t>“Bank Management Obligations” means (1) obligations in respect of any overdraft and related liabilities arising from treasury, depository, cash pooling arrangements, electronic fund transfer, treasury services and cash management services, including controlled disbursement services, overdraft facilities, foreign exchange facilities, deposit and other accounts and merchant services, or other cash management arrangements or any automated</w:t>
        <w:br/>
        <w:t>7</w:t>
        <w:br/>
        <w:br/>
        <w:t>clearing house arrangements, (2) other obligations in respect of netting or setting off arrangements, credit, debit or purchase card programs, stored value card and similar arrangements and (3) obligations in respect of any other services related, ancillary or complementary to the foregoing (including any overdraft and related liabilities arising from treasury, depository, cash pooling arrangements and cash management services, corporate credit and purchasing cards and related programs or any automated clearing house transfers of funds).</w:t>
        <w:br/>
        <w:t>“Bankruptcy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w:t>
        <w:br/>
        <w:t>“Base Rate” means for any day a fluctuating rate per annum equal to the highest of (a) the Federal Funds Rate plus 1/2 of 1%, (b) the rate of interest in effect for such day as publicly announced from time to time by Bank of America as its “prime rate” and (c) the Eurocurrency Rate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w:t>
        <w:br/>
        <w:t>“Base Rate Loan” means a Loan that bears interest based on the Base Rate. All Base Rate Loans shall be denominated in Dollars.</w:t>
        <w:br/>
        <w:t>“Basel III” means the agreement on capital adequacy, stress testing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in December 2010, each as amended, and any further guidance or standards published by the Basel Committee in relation to “Basel III”.</w:t>
        <w:br/>
        <w:t>“Basel Committee” means the Basel Committee on Banking Supervision.</w:t>
        <w:br/>
        <w:t>“Bona Fide Lending Affiliate” means, with respect to any Competitor, any debt fund, investment vehicle, regulated bank entity or unregulated lending entity (in each case, other than a Person that has been separately identified to the Arrangers on or prior to September 14, 2018) that is (i) engaged in making, purchasing, holding or otherwise investing in commercial loans and similar extensions of credit in the ordinary course of business and (ii) managed, sponsored or advised by any Person that is controlling, controlled by or under common control with such Competitor or Affiliate thereof, as applicable, but only to the extent that no personnel involved with the investment in such Competitor or affiliate thereof, as applicable, (x) makes (or has the right to make or participate with others in making) investment decisions on behalf of such debt fund, investment vehicle, regulated bank entity or unregulated lending entity or (y) has access to any information (other than information that is publicly available) relating to the Borrower or any entity that forms a part of any of its businesses (including any of its subsidiaries).</w:t>
        <w:br/>
        <w:t>“Borrower” has the meaning specified in the introductory paragraph to this Agreement.</w:t>
        <w:br/>
        <w:t>“Borrower Materials” has the meaning specified in Section 6.02(d).</w:t>
        <w:br/>
        <w:t>8</w:t>
        <w:br/>
        <w:br/>
        <w:t>“Borrowing” means a borrowing consisting of simultaneous Loans of the same Type and Class and, in the case of Eurocurrency Rate Loans, having the same Interest Period.</w:t>
        <w:br/>
        <w:t>“Business Day” means any day other than a Saturday, Sunday or other day on which commercial banks are authorized to close under the Laws of, or are in fact closed in, the state where the Administrative Agent’s Office with respect to Loan Obligations denominated in Dollars is located and:</w:t>
        <w:br/>
        <w:t>(i) if such day relates to any interest rate settings as to a Eurocurrency Rate Loan, Letter of Credit or Swing Line Loan denominated in Dollars, any fundings, disbursements, settlements and payments in Dollars in respect of any such Eurocurrency Rate Loan, Letter of Credit or Swing Line Loan or any other dealings in Dollars to be carried out pursuant to this Agreement in respect of any such Eurocurrency Rate Loan, means any such day that is also a London Banking Day;</w:t>
        <w:br/>
        <w:t>(ii) if such day relates to any interest rate settings as to a Eurocurrency Rate Loan, Letter of Credit or Swing Line Loan denominated in Euro, any fundings, disbursements, settlements and payments in Euro in respect of any such Eurocurrency Rate Loan, Letter of Credit or Swing Line Loan or any other dealings in Euro to be carried out pursuant to this Agreement in respect of any such Eurocurrency Rate Loan, means a TARGET Day;</w:t>
        <w:br/>
        <w:t>(iii) if such day relates to any interest rate settings as to a Eurocurrency Rate Loan, Letter of Credit or Swing Line Loan denominated in a currency other than Dollars or Euro, means any such day on which dealings in deposits in the relevant currency are conducted by and between banks in the London or other applicable offshore interbank market for such currency; and</w:t>
        <w:br/>
        <w:t>(iv) if such day relates to any fundings, disbursements, settlements and payments in a currency other than Dollars or Euro in respect of a Eurocurrency Rate Loan, Letter of Credit or Swing Line Loan denominated in a currency other than Dollars or Euro, or any other dealings in any currency other than Dollars or Euro to be carried out pursuant to this Agreement in respect of any such Eurocurrency Rate Loan, Letter of Credit or Swing Line Loan (other than any interest rate settings), means any such day on which banks are open for foreign exchange business in the principal financial center of the country of such currency.</w:t>
        <w:br/>
        <w:t>“Capital Expenditures” means, without duplication, any expenditure for any purchase or other acquisition of any asset that would be classified as a fixed or capital asset on a consolidated balance sheet of the Borrower and its Subsidiaries prepared in accordance with GAAP, including capitalized software development costs.</w:t>
        <w:br/>
        <w:t>“Capitalized Leases” means all leases that have been or should be, in accordance with GAAP, recorded as capitalized leases on a balance sheet of the lessee; provided that, all obligations of the Borrower and its Restricted Subsidiaries that are or would be characterized as an operating lease as determined in accordance with GAAP as in effect on January 1, 2015 (whether or not such operating lease was in effect on such date) shall continue to be accounted for as an operating lease (and not as a Capitalized Lease) for purposes of this Agreement regardless of any change in GAAP following January 1, 2015 (or any change in the implementation in GAAP for future periods that are contemplated as of January 1, 2015) that would otherwise require such obligation to be recharacterized as a Capitalized Lease.</w:t>
        <w:br/>
        <w:t>“Capitalized Software Expenditures” means,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a Person and its Restricted Subsidiaries.</w:t>
        <w:br/>
        <w:t>“Cash Collateral” has the meaning specified in Section 2.04(g).</w:t>
        <w:br/>
        <w:t>9</w:t>
        <w:br/>
        <w:br/>
        <w:t>“Cash Collateral Account” means a deposit account at the Administrative Agent in the name of the Administrative Agent and under the sole dominion and control of the Administrative Agent, and otherwise established in a manner satisfactory to the Administrative Agent.</w:t>
        <w:br/>
        <w:t>“Cash Collateralize” has the meaning specified in Section 2.04(g).</w:t>
        <w:br/>
        <w:t>“Cash Equivalents” means any of the following types of Investments, to the extent owned by the Borrower or any of the Restricted Subsidiaries:</w:t>
        <w:br/>
        <w:t>(a) operating deposit accounts maintained by the Restricted Companies;</w:t>
        <w:br/>
        <w:t>(b) securities issued or unconditionally guaranteed by the United States government or any agency or instrumentality thereof having maturities of not more than 12 months from the date of acquisition thereof or other durations approved by the Administrative Agent;</w:t>
        <w:br/>
        <w:t>(c) securities issued by any state of the United States or any political subdivision of any such state or any public instrumentality thereof having maturities of not more than 12 months from the date of acquisition thereof or other durations approved by the Administrative Agent and, at the time of acquisition, having a rating of at least “A-2” or “P-2” (or long-term ratings of at least “A3” or “A-”) from either S&amp;P or Xxxxx’x, or, with respect to municipal bonds, a rating of at least MIG 2 or VMIG 2 from Xxxxx’x (or the equivalent thereof);</w:t>
        <w:br/>
        <w:t>(d) commercial paper issued by any Lender that is a commercial bank or any bank holding company owning any Lender;</w:t>
        <w:br/>
        <w:t>(e) commercial paper maturing not more than 12 months after the date of creation thereof or other durations approved by the Administrative Agent and, at the time of acquisition, having a rating of at least A-1 or P-1 from either S&amp;P or Xxxxx’x and commercial paper maturing not more than 90 days after the creation thereof and, at the time of acquisition, having a rating of at least A-2 or P-2 from either S&amp;P or Xxxxx’x;</w:t>
        <w:br/>
        <w:t>(f) domestic and eurocurrency time deposits, certificates of deposit or bankers’ acceptances maturing no more than one year after the date of acquisition thereof or other durations approved by the Administrative Agent which are either issued by any Lender or any other banks having combined capital and surplus of not less than $100,000,000 (or in the case of foreign banks, the Dollar equivalent thereof) or are insured by the Federal Deposit Insurance Corporation for the full amount thereof;</w:t>
        <w:br/>
        <w:t>(g) repurchase agreements with a term of not more than 30 days for, and secured by, underlying securities of the type without regard to maturity described in clauses (b), (c) and (f) above entered into with any bank meeting the qualifications specified in clause (f) above or securities dealers of recognized national standing;</w:t>
        <w:br/>
        <w:t>(h) shares of investment companies that are registered under the Investment Company Act of 1940 and invest solely in one or more of the types with regard to maturity of securities described in clauses (b) through (g) above;</w:t>
        <w:br/>
        <w:t>(i) investments maintained in money market funds (as well as asset-backed securities and corporate securities that are eligible for inclusion in money market funds);</w:t>
        <w:br/>
        <w:t>(j) fixed maturity securities which are rated BBB- and above by S&amp;P or Baa3 and above by Xxxxx’x; provided that the aggregate amount of Investments by any Person in fixed maturity securities which are rated BBB+, BBB or BBB- by S&amp;P or Xxx0, Xxx0 or Baa3 by Xxxxx’x shall not exceed 10% of the aggregate amount of Investments in fixed maturity securities by such Person; and</w:t>
        <w:br/>
        <w:t>(k) solely with respect to any Non-U.S. Subsidiary, non-Dollar denominated (i) certificates of deposit of, bankers acceptances of, or time deposits with, any commercial bank which is organized and existing under the laws of a country other than one that is subject to sanctions administered or enforced by OFAC, the United Nations</w:t>
        <w:br/>
        <w:t>10</w:t>
        <w:br/>
        <w:br/>
        <w:t>Security Council, the European Union, Her Majesty’s Treasury, or other relevant sanctioning authority, (any such bank being an “Approved Foreign Bank”) and maturing within 12 months of the date of acquisition or other durations approved by the Administrative Agent and (ii) (A) equivalents of demand deposit accounts which are maintained with an Approved Foreign Bank or (B) other temporary investments (with maturities less than 12 months or other durations approved by the Administrative Agent) of a non-speculative nature which are made with preservation of principal as the primary objective and in each case in accordance with normal investment practices for cash management of such Non-U.S. Subsidiaries.</w:t>
        <w:br/>
        <w:t>“Cash Management Obligations” means all Bank Management Obligations of the Borrower or any Restricted Subsidiary provided by any Cash Management Bank.</w:t>
        <w:br/>
        <w:t>“Cash Management Bank” means (a) any Person that, is a Lender, Arranger, an Agent or an Affiliate of a Lender, Arranger, or an Agent (i) on the Closing Date, with respect to Cash Management Agreements existing on the Closing Date or (ii) at the time it enters into a Cash Management Agreement, in each case, in its capacity as a party to such Cash Management Agreement (regardless of whether such Person subsequently ceases to be a Lender, Arranger or Agent or an Affiliate of the foregoing) or (b) any other Person designated in writing to the Administrative Agent from time to time; provided that such Person, if not already bound by the provisions thereof, acknowledges and agrees to be bound by the provisions of Article 9, Section 11.06, Section 11.09, Section 11.17, Section 11.21, Section 11.22 and other provisions applicable to Lenders generally.</w:t>
        <w:br/>
        <w:t>“Casualty Event” means any event that gives rise to the receipt by the Borrower or Restricted Subsidiary of any insurance proceeds or condemnation awards in respect of any equipment, fixed assets or real property (including any improvements thereon) to replace or repair such equipment, fixed assets or real property.</w:t>
        <w:br/>
        <w:t>“CFC” means (a) any direct or indirect Subsidiary of the Borrower that is not organized under the laws of the United States, any state thereof nor the District of Columbia and that is a “controlled foreign corporation” within the meaning of Section 957 of the Code and (b) any Subsidiary of a Person or Persons described in clause (a) of this definition.</w:t>
        <w:br/>
        <w:t>“Change in Law” means the occurrence, after the date of this Agreement, of any of the following: (a) the adoption or taking effect of any Law, (b) any change in any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w:t>
        <w:br/>
        <w:t>“Change of Control” means the earliest to occur of:</w:t>
        <w:br/>
        <w:t>(a) (i) at any time prior to a Qualifying IPO, the Permitted Holders cease to own, in the aggregate, directly or indirectly, beneficially, Equity Interests representing at least a majority of the aggregate ordinary voting power represented by the issued and outstanding Equity Interests of the Borrower, or</w:t>
        <w:br/>
        <w:t>(ii) at any time upon or after the consummation of a Qualifying IPO, the acquisition by any “person” or “group” (within the meaning of Section 13(d)(3) or Section 14(d)(2) of the 1934 Act, but excluding any employee benefit plan and/or any person acting as the trustee, agent or other fiduciary or administrator therefor), in each case of the foregoing, other than a Permitted Holder, becomes the “beneficial owner” (as defined in Rules 13(d)-3 and 13(d)-5 under such Act), directly or indirectly, of Equity Interests representing more than the greater of (x) 35% of the total voting power of all of the outstanding voting stock of the Borrower and (y) the percentage of the total voting power of all of the outstanding voting stock of the Borrower owned directly or indirectly by the Permitted Holders; or</w:t>
        <w:br/>
        <w:t>11</w:t>
        <w:br/>
        <w:br/>
        <w:t>(b) Holdings (or any Successor Holding Company) shall cease to directly or indirectly own and control 100% of the voting Equity Interests of the Borrower;</w:t>
        <w:br/>
        <w:t>unless, in the case of either clauses (a)(i) or (a)(ii) above, the Permitted Holders have, at such time, the right or the ability by voting power, contract or otherwise to elect or designate for election at least a majority of the board of directors of the Borrower;</w:t>
        <w:br/>
        <w:t>“Charges” means any charge, expenses, cost, accrual or reserve of any kind.</w:t>
        <w:br/>
        <w:t>“Class” when used with respect to (a) any Loan or Credit Extension, refers to whether such Loan, or the Loans comprising such Credit Extension, are Initial Term Loans, Additional Term Loans of any series established as a separate “Class” pursuant to Section 2.16, 2.18 and/or 2.19, Repatriation Bridge Loans, Initial Revolving Credit Loans or Additional Revolving Credit Loans of any series established as a separate “Class” pursuant to Section 2.16, 2.18 and/or 2.19 or Swing Line Loans, (b) any Commitment, refers to whether such Commitment is an Initial Term Commitment, an Additional Term Commitment of any series established as a separate “Class” pursuant to Section 2.16, 2.18 and/or 2.19, an Initial Revolving Credit Commitment, an Additional Revolving Credit Commitment of any series established as a separate “Class” pursuant to Section 2.16, 2.18 and/or 2.19 or a commitment to make Swing Line Loans, (c) any Lender, refers to whether such Lender has a Loan or Commitment of a particular Class and (d) any Revolving Outstandings, refers to whether such Revolving Outstandings is attributable to a Revolving Credit Commitment of a particular Class.</w:t>
        <w:br/>
        <w:t>“Closing Date” means the first date all the conditions precedent in Section 4.01 are satisfied or waived in accordance with Section 11.01, which date is February 8, 2019.</w:t>
        <w:br/>
        <w:t>“Closing Date Loan Party” means Holdings, the Borrower and each Subsidiary Guarantor listed on Part A of Schedule 1.01A.</w:t>
        <w:br/>
        <w:t>“Closing Date Material Adverse Effect” has the meaning assigned to the term “Company Material Adverse Effect” in the Acquisition Agreement as in effect on August 8, 2018.</w:t>
        <w:br/>
        <w:t>“Closing Date Forecasts” has the meaning specified in Section 5.05(d).</w:t>
        <w:br/>
        <w:t>“Code” means the U.S. Internal Revenue Code of 1986, as amended.</w:t>
        <w:br/>
        <w:t>“Collateral” means all of the “Collateral” referred to in the Collateral Documents and all of the other property and assets that are or are required under the terms hereof or of the Collateral Documents to be subject to Liens in favor of the Administrative Agent for the benefit of the Secured Parties to secure the Secured Obligations; provided that “Collateral” shall not include any Excluded Asset.</w:t>
        <w:br/>
        <w:t>“Collateral Documents” means, collectively, (i) the Security Agreement, (ii) each Intellectual Property Security Agreement, (iii) any supplement to any of the foregoing delivered to the Administrative Agent pursuant to Section 6.13 and (iv) each of the other agreements, instruments or documents that creates or purports to create a Lien in favor of the Administrative Agent for the benefit of the Secured Parties.</w:t>
        <w:br/>
        <w:t>“Commitment” means an Initial Term Commitment, Initial Revolving Credit Commitment, Repatriation Bridge Commitment, an Additional Term Commitment or an Additional Revolving Credit Commitment, as the context may require.</w:t>
        <w:br/>
        <w:t>“Commitment Fee” has the meaning specified in Section 2.10(b).</w:t>
        <w:br/>
        <w:t>“Commodity Exchange Act” means the Commodity Exchange Act (7 U.S.C. § 1 et seq.).</w:t>
        <w:br/>
        <w:t>“Compensation Period” has the meaning specified in Section 2.13(b)(ii).</w:t>
        <w:br/>
        <w:t>12</w:t>
        <w:br/>
        <w:br/>
        <w:t>“Competitor” means a competitor of the Borrower or any of its Subsidiaries.</w:t>
        <w:br/>
        <w:t>“Compliance Certificate” means a certificate substantially in the form of Exhibit B.</w:t>
        <w:br/>
        <w:t>“Connection Income Taxes” means Other Connection Taxes that are imposed on or measured by net income (however denominated) or that are franchise Taxes or branch profits Taxes.</w:t>
        <w:br/>
        <w:t>“Consolidated Depreciation and Amortization Expense” means, with respect to any Person for any period, the total amount of depreciation and amortization expense and capitalized fees, including amortization or write-off of (i) intangible assets and non-cash organization costs, (ii) deferred financing and debt issuance fees, costs and expenses, (iii) capitalized expenditures (including Capitalized Software Expenditures), customer acquisition costs and incentive payments, media development costs, conversion costs and contract acquisition costs, the amortization of original issue discount resulting from the issuance of Indebtedness at less than par and amortization of favorable or unfavorable lease assets or liabilities, (iv) capitalized fees related to any Qualified Securitization Financing or Receivables Facility, of such Person and its Restricted Subsidiaries for such period on a consolidated basis and otherwise determined in accordance with GAAP and (v) any write down of assets or asset value carried on the balance sheet.</w:t>
        <w:br/>
        <w:t>“Consolidated EBITDA” means, as of any date for the applicable period ending on such date with respect to any Person on a consolidated basis, the sum of (a) Consolidated Net Income, plus (b) an amount which, in the determination of Consolidated Net Income for such period, has been deducted (other than with respect to clauses (viii), (xi) and (xxi)) and not added back for, without duplication,</w:t>
        <w:br/>
        <w:t>(i) (x) provision for taxes based on income, profits, revenue or capital, including federal, foreign, state, provincial, territorial, local, unitary, excise, property, franchise, value added and similar taxes and foreign withholding taxes (including any future taxes or other levies which replace or are intended to be in lieu of such taxes and any penalties and interest related to such taxes or arising from tax examinations) and similar taxes of such Person paid or accrued during such period (including in respect of repatriated funds), (y) any distributions made to a Parent Entity with respect to the foregoing, including the amount of distributions actually made to any Parent Entity of such Person in respect of such period in accordance with Section 7.06(j)(i) as though such amounts had been paid as taxes directly by such Person for such periods, and (z) the net tax expense associated with any adjustments made pursuant to the definition of “Consolidated Net Income” in each case, to the extent deducted and (not added back) in computing Consolidated Net Income; plus</w:t>
        <w:br/>
        <w:t>(ii) total interest expense (including (u) the amortization of original issue discount or premiums resulting from the issuance of Indebtedness at less than par and other non-cash interest or capitalized interest, (v) non-cash rent expense (including with respect to the interest component of Capitalized Leases), (w) net losses or any obligations under any Swap Contracts or other derivative instruments, (x) bank, letter of credit and other financing fees, (y) costs of surety bonds in connection with financing activities, to the extent the same were deducted (and not added back) in calculating such Consolidated Net Income and (z) all cash dividend payments or other distributions (excluding items eliminated in consolidation) on any series of preferred stock and/or Disqualified Equity Interests of such Person or Restricted Subsidiary of such Person),</w:t>
        <w:br/>
        <w:t>(iii) Consolidated Depreciation and Amortization Expense of such Person for such period,</w:t>
        <w:br/>
        <w:t>(iv) any Charges incurred in connection with the Transactions or related to any actual or proposed or contemplated Investment, acquisition, disposition or recapitalization or the incurrence of Indebtedness (including a refinancing thereof) or any Investment (including any Permitted Acquisition), acquisition, disposition, recapitalization, or Equity Issuance (including any expense relating to enhanced accounting functions or other transactions costs associated with becoming a public company) (in each case, whether or not consummated or permitted hereunder and including any such transaction consummated prior to the Closing Date), including (A) such fees, expenses or charges (including rating agency fees, consulting fees and other related expenses and/or letter of credit or similar fees) related to the offering or incurrence of the Loans and any other credit facilities or the offering or incurrence of any other debt securities (including the Senior Unsecured Notes and the Senior Secured Notes) and</w:t>
        <w:br/>
        <w:t>13</w:t>
        <w:br/>
        <w:br/>
        <w:t>any Securitization Fees and (B) any amendment or other modification of the this Agreement, the Senior Unsecured Notes, the Senior Secured Notes any Securitization Facility and/or Permitted Receivables Financing and any other credit facilities or any other debt securities, in each case, whether or not consummated;</w:t>
        <w:br/>
        <w:t>(v) (x) the amount of any restructuring charge, accrual, reserve (and adjustments to existing reserves) or expense, integration cost, inventory optimization programs or other business optimization expense or cost (including charges directly related to the implementation of cost-savings initiatives and tax restructurings) that is deducted (and not added back) in such period in computing Consolidated Net Income, including any costs incurred in connection with acquisitions or divestitures after the Closing Date, any severance, retention, signing bonuses, relocation, recruiting and other employee related costs, costs in respect of strategic initiatives and curtailments or modifications to pension and post-retirement employment benefit plans (including any settlement of pension liabilities), costs related to entry into new markets (including unused warehouse space costs) and new product introductions (including labor costs and scrap costs), systems development and establishment costs, operational and reporting systems, technology initiatives, contract termination costs, future lease commitments and costs related to the opening and closure and/or consolidation of facilities (including severance, rent termination, moving and legal costs) and to exiting lines of business and consulting fees incurred with any of the foregoing and (y) fees, costs and expenses associated with acquisition related litigation and settlements thereof;,</w:t>
        <w:br/>
        <w:t>(vi) non-cash charges, write-downs, expenses, losses or items reducing Consolidated Net Income for such period including (w) any non-cash losses on the sale of assets and any write-offs, write-downs, deferred revenue or any impairment charges, (x) any impairment charges, amortization (or write offs) of financing costs (including debt discount, debt issuance costs and commissions and other fees associated with Indebtedness, including the Loans, Senior Unsecured Notes and Senior Secured Notes) of such Person and its Subsidiaries, (y) the impact of acquisition method accounting adjustment and any non-cash write-up, write-down or write-off with respect to re-valuing assets and liabilities in connection with the Transactions or any Investment (including any Permitted Acquisition) and/or (z) any non-cash losses realized in such period in connection with adjustments to any Plan due to changes in actuarial assumptions, valuation or studies (provided that if any such non-cash charge, write-down or item represents an accrual or reserve for a cash expenditure for a future period then the cash payment in such future period shall be subtracted from Consolidated EBITDA when paid), or other items classified by the Borrower as special items less other non-cash items of income increasing Consolidated Net Income (excluding any such non-cash item of income to the extent it represents a receipt of cash in any future period),</w:t>
        <w:br/>
        <w:t>(vii) [reserved],</w:t>
        <w:br/>
        <w:t>(viii) without duplication of any such amounts otherwise added back in determining Consolidated EBITDA, whether through pro forma adjustment or otherwise, the amount of (A) pro forma “run rate” cost savings (including cost savings with respect to salary, benefit and other direct savings resulting from workforce reductions and facility, benefit and insurance savings), operating expense reductions and other synergies (in each case, net of amounts actually realized) related to the Transactions that are reasonably identifiable (in the good faith determination of the Borrower) and projected by the Borrower in good faith to result from actions (x) that have been taken, (y) with respect to which substantial steps have been taken or that are expected to be taken (in the good faith determination of the Borrower) within 24 months after the Closing Date (or undertaken or implemented prior to the Closing Date) or (B) pro forma adjustments, including pro forma “run rate” cost savings (including cost savings with respect to salary, benefit and other direct savings resulting from workforce reductions and facility, benefit and insurance savings and any savings expected to result from the elimination of a public target’s Public Company Costs), operating expense reductions, and other synergies (in each case net of amounts actually realized) related to Dispositions, acquisitions, Investments, operating improvements, restructurings, cost savings initiatives and certain other similar initiatives and specific transactions, or related to restructuring initiatives, cost savings initiatives and other initiatives that are reasonably identifiable (in the good faith determination of the Borrower) and projected by the Borrower in good faith to result from actions that have either been taken, with respect to which substantial steps have been taken or are that are expected to be taken within 18 months after the date of consummation of such acquisition, disposition or other specified transaction or the initiation of such restructuring initiative, cost savings initiative or other initiatives (including from any actions taken in whole or in part prior to such date); provided, that the aggregate amount of adjustments pursuant to this clause (viii)(B) shall not exceed 30.0% of Consolidated</w:t>
        <w:br/>
        <w:t>14</w:t>
        <w:br/>
        <w:br/>
        <w:t>EBITDA for the applicable period (calculated after giving effect to any pro forma adjustments made pursuant to this clause (viii)); it being understood and agreed that, such cap shall not apply to (I) items disclosed in the quality of earning report referred to in clause (xxi)(y) below or (II) any adjustments otherwise made in accordance with Regulation S-X,</w:t>
        <w:br/>
        <w:t>(ix) [reserved],</w:t>
        <w:br/>
        <w:t>(x) (x) any Charges incurred as a result of, in connection with or pursuant to any management equity plan, profits interest or stock option plan or other management or employee benefit plan or agreement, pension plan, any severance agreement, any stock subscription or shareholder agreement, and (y) any Charges in connection with the rollover, acceleration or payout of Equity Interests held by management, in each case under this clause (y), to the extent such Charges, as applicable, are funded with net cash proceeds contributed to such Person as a capital contribution or as a result of the sale or issuance of Qualified Equity Interests of such Person (solely to the extent not increasing the Available Amount or constitutes a Cure Amount),</w:t>
        <w:br/>
        <w:t>(xi) cash actually received (or any netting arrangements resulting in reduced cash expenditures) not representing Consolidated EBITDA or Consolidated Net Income in any period to the extent non-cash gains relating to such income were deducted in the calculation of Consolidated EBITDA pursuant to clause (d)(i) and for any previous period and not added back,</w:t>
        <w:br/>
        <w:t>(xii) any Charges included in Consolidated Net Income attributable to non-controlling interests pursuant to the application of Accounting Standards Codification Topic 000-00-00,</w:t>
        <w:br/>
        <w:t>(xiii) unrealized or realized foreign exchange losses resulting from the impact of foreign currency changes,</w:t>
        <w:br/>
        <w:t>(xiv) [reserved],</w:t>
        <w:br/>
        <w:t>(xv) [reserved],</w:t>
        <w:br/>
        <w:t>(xvi) the amount of any minority interest expense consisting of Subsidiary income attributable to minority equity interests of third parties in any non-wholly owned Subsidiary,</w:t>
        <w:br/>
        <w:t>(xvii) non-cash minority interest reductions and with respect to any JV Entity, an amount equal to the proportion of those items described in clauses (ii) and (iii) above relating to such JV Entity’s corresponding to the Borrower’s and the Restricted Subsidiaries’ proportionate share of such JV Entity’s Consolidated Net Income (determined as if such JV Entity were a Restricted Subsidiary) to the extent the same was deducted (and not added back) in calculating Consolidated Net Income,</w:t>
        <w:br/>
        <w:t>(xviii) [reserved],</w:t>
        <w:br/>
        <w:t>(xix) [reserved],</w:t>
        <w:br/>
        <w:t>(xx) the amount of any costs or expenses relating to payments made to stock appreciation or similar rights, stock option, restricted stock, phantom equity, profits interests or other interests or rights holders of the Borrower or any of its Subsidiaries or any Parent Entity in connection with, or as a result of, any distribution being made to equityholders of such Person or any of its Subsidiaries or any Parent Entities, which payments are being made to compensate such holders as though they were equityholders at the time of, and entitled to share in, such distribution, plus</w:t>
        <w:br/>
        <w:t>(xxi) adjustments and add backs of the type reflected in (x) the financial model provided to the Arrangers prior to August 8, 2018 (such model as updated from time to time, the “Sponsor Model”), (y) the quality of earnings report provided to the Arrangers prior to August 8, 2018, as updated from time to time, and (z) any due diligence quality of earnings report made available to the Administrative Agent from time to time prepared with</w:t>
        <w:br/>
        <w:t>15</w:t>
        <w:br/>
        <w:br/>
        <w:t>respect to the target of a Permitted Acquisition or Investment by (A) a nationally recognized accounting firm or (B) any other accounting firm reasonably acceptable to the Administrative Agent; minus</w:t>
        <w:br/>
        <w:t>(c) an amount which, in the determination of Consolidated Net Income, has been included for non cash gains, excluding any non-cash gains to the extent they represent the reversal of an accrual or reserve for a potential cash item that reduced Consolidated EBITDA in any prior period (other than non-cash gains relating to the application of Accounting Standards Codification Topic 840—Leases);</w:t>
        <w:br/>
        <w:t>all as determined in accordance with GAAP, where applicable.</w:t>
        <w:br/>
        <w:t>Unless the context otherwise requires, each reference to “Consolidated EBITDA” in this Agreement shall deemed to refer to the Consolidated EBITDA of the Borrower and its Restricted Subsidiaries. There shall be included in determining Consolidated EBITDA for any period, without duplication, (A) the Acquired EBITDA of any Person, property, business or asset acquired by the Borrower or any Restricted Subsidiary during such period (but not the Acquired EBITDA of any related Person, property, business or assets to the extent not so acquired), to the extent not subsequently sold, transferred or otherwise disposed of by the Borrower or such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without duplication of clause (b)(viii) of the definition of Consolidated EBITDA,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For purposes of determining Consolidated EBITDA for any period, there shall be excluded the Disposed EBITDA of any Person, property, business or asset (other than an Unrestricted Subsidiary) sold, transferred or otherwise disposed of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Notwithstanding the foregoing, but subject to any adjustment set forth above with respect to any transactions occurring after the Closing Date, Consolidated EBITDA shall be $139,300,000 for the fiscal quarter ended March 31, 2018, $157,510,000 for the fiscal quarter ended June 30, 2018, $184,980,000 for the fiscal quarter ended September 30, 2018 and $298,000,000 for the fiscal quarter ended December 31, 2018, in each case, as may be adjusted on a Pro Forma Basis.</w:t>
        <w:br/>
        <w:t>“Consolidated Interest Charges” means, as of any date for the applicable period ending on such date with respect to any Person and its Subsidiaries on a consolidated basis, (x) the amount payable as cash interest expense (including that attributable to capital leases), net of cash interest income of the Borrower and its Restricted Subsidiaries, with respect to all outstanding Indebtedness of the Borrower and its Restricted Subsidiaries, including all commissions, discounts and other cash fees and charges owed with respect to letter of credit and bankers’ acceptance financing and net cash costs (less net cash payments) under interest hedging agreements and (y) solely with respect to the calculation of the Interest Coverage Ratio for the purpose of testing the incurrence of Disqualified Equity Interests under Section 7.03, cash dividends or other distributions paid (excluding items eliminated in consolidation) on any series of Disqualified Equity Interests, but excluding, in each case, for the avoidance of doubt, (a) any non-cash interest expense and any capitalized interest, whether paid or accrued, (b) the amortization of original issue discount resulting from the issuance of indebtedness at less than par, (c) amortization of deferred financing costs, debt issuance costs, commissions, fees and expenses, (d) any expenses resulting from discounting of indebtedness in connection with the application of recapitalization accounting or purchase accounting, (e) penalties or interest related to taxes and any other amounts of non-cash interest resulting from the effects of acquisition method accounting or pushdown accounting, (f) the accretion or accrual of, or accrued interest on, discounted liabilities (other than Indebtedness) during such period, (g) non-cash interest expense attributable to the movement of the xxxx-to-market valuation of obligations under Swap Contracts or other derivative instruments pursuant to</w:t>
        <w:br/>
        <w:t>16</w:t>
        <w:br/>
        <w:br/>
        <w:t>ASC 815, Derivatives and Hedging, (h) any one-time cash costs associated with breakage in respect of hedging agreements for interest rates, (i) any payments with respect to make whole premiums or other breakage costs of any Indebtedness, (j) all non-recurring interest expense consisting of liquidated damages for failure to timely comply with registration rights obligations, all as calculated on a consolidated basis in accordance with GAAP and (k) expensing of bridge, arrangement, structuring, commitment, agency, consent or other financing fees.</w:t>
        <w:br/>
        <w:t>For purposes of this definition, interest on a Capitalized Lease Obligation shall be deemed to accrue at an interest rate reasonably determined by such Person to be the rate of interest implicit in such Capitalized Lease Obligation in accordance with GAAP.</w:t>
        <w:br/>
        <w:t>“Consolidated Net Income” means, as of any date for the applicable period ending on such date with respect to any Person and its Subsidiaries on a consolidated basis, net income excluding, without duplication,</w:t>
        <w:br/>
        <w:t>(i) any net income (loss) of any Person if such Person is not a Restricted Subsidiary (including any net income (loss) from investments recorded in such Person under the equity method of accounting), except that the Borrower’s equity in the net income of any such Person for such period will be included in such Consolidated Net Income up to the aggregate amount of cash or Cash Equivalents actually distributed (or to the extent converted into cash or Cash Equivalents) or that (as determined by the Borrower in its reasonable discretion) could have been distributed by such Person during such period to the Borrower or a Restricted Subsidiary as a dividend or other distribution or return on investment;</w:t>
        <w:br/>
        <w:t>(ii) solely for the purpose of determining the Available Amount, any net income (loss) of any Restricted Subsidiary (other than any Guarantor) if such Subsidiary is subject to restrictions, directly or indirectly, on the payment of dividends or the making of distributions by such Restricted Subsidiary, directly or indirectly, to the Borrower or a Guarantor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(or such Person reasonably believes such restriction could be waived or released and is using commercially reasonable efforts to pursue such waiver or release) and (b) restrictions pursuant to the Loan Documents, the Senior Unsecured Notes Documents, the Senior Secured Notes Documents or other Indebtedness containing substantially similar restrictions), except that the Borrower’s equity in the net income of any such Restricted Subsidiary for such period will be included in such Consolidated Net Income up to the aggregate amount of cash or Cash Equivalents actually distributed (or to the extent converted, or having the ability to be converted, into cash or Cash Equivalents) or that could have been distributed by such Restricted Subsidiary during such period to the Borrower or another Restricted Subsidiary as a dividend or other distribution (subject, in the case of a dividend to another Restricted Subsidiary, to the limitation contained above in this clause (ii));</w:t>
        <w:br/>
        <w:t>(iii) any net gain (or loss) (x) in respect of facilities no longer used or useful in the conduct of the business of the Borrower or its Restricted Subsidiaries, abandoned, closed, disposed or discontinued operations, (y) on disposal, abandonment or discontinuance of disposed, abandoned, closed or discontinued operations, and (z) attributable to asset dispositions, abandonments, sales or other dispositions of any asset (including pursuant to any Sale and Leaseback Transaction) or the designation of an Unrestricted Subsidiary other than in the ordinary course of business;</w:t>
        <w:br/>
        <w:t>(iv) any (x) extraordinary, exceptional, unusual or nonrecurring loss, charge or expense, Transaction Expenses, Public Company Costs, restructuring and duplicative running costs, restructuring charges or reserves (whether or not classified as restructuring expense on the consolidated financial statements), relocation costs, start-up or initial costs for any project or new production line, division or new line of business, integration and facilities’ or bases’ opening costs, facility consolidation and closing costs, severance costs and expenses, one-time charges (including compensation charges), payments made pursuant to the terms of change in control agreements that the Borrower or a Subsidiary or a Parent Entity had entered into with employees of the Borrower, a Subsidiary or a Parent Entity, costs relating to pre-opening, opening and conversion costs for facilities, losses or costs related to facility or property disruptions or shutdowns, signing, retention and completion bonuses, recruiting costs, costs incurred in connection with any strategic or cost savings initiatives, transition costs, contract terminations, litigation</w:t>
        <w:br/>
        <w:t>17</w:t>
        <w:br/>
        <w:br/>
        <w:t>and arbitration fees, costs and charges, expenses in connection with one-time rate changes, costs incurred with acquisitions, investments and dispositions (including travel and out-of-pocket costs, human resources costs (including relocation bonuses), litigation and arbitration costs, charges, fees and expenses (including settlements), management transition costs, advertising costs, losses associated with temporary decreases in work volume and expenses related to maintain underutilized personnel) and non-recurring product and intellectual property development, other business optimization expenses or reserves (including costs and expenses relating to business optimization programs and new systems design and costs or reserves associated with improvements to IT and accounting functions), retention charges (including charges or expenses in respect of incentive plans), system establishment costs and implementation costs) and operating expenses attributable to the implementation of strategic or cost-savings initiatives, and curtailments or modifications to pension and post-retirement employee benefit plans (including any settlement of pension liabilities and charges resulting from changes in estimates, valuations and judgments) and professional, legal, accounting, consulting and other service fees incurred with any of the foregoing and (y) Charges associated with acquisition related litigation and settlements thereof;</w:t>
        <w:br/>
        <w:t>(v) at the election of the Borrower, (x) with respect to any quarterly period, the cumulative effect of a change in law, regulation or accounting principles and changes as a result of the adoption or modification of accounting policies, (y) the cumulative effect of a change in accounting principles and changes as a result of the adoption or modification of accounting policies during such period (including any impact resulting from an election by the Borrower to apply IFRS or other Accounting Changes) and (z) any costs, charges, losses, fees or expenses in connection with the implementation or tracking of such change or modifications specified in the foregoing clauses (x) and (y);</w:t>
        <w:br/>
        <w:t>(vi) (a) any equity-based or non-cash compensation or similar charge, cost or expense or reduction of revenue, including any such charge, cost, expense or reduction arising from any grant of stock, stock appreciation or similar rights, stock options, restricted stock, phantom equity, profits interests or other interests, or other rights or equity- or equity based incentive programs (“equity incentives”), any income (loss) associated with the equity incentives or other long-term incentive compensation plans (including under deferred compensation arrangements of the Borrower or any Parent Entity or Subsidiary and any positive investment income with respect to funded deferred compensation account balances), roll-over, acceleration or payout of Equity Interests by employees, directors, officers, managers, contractors, consultants, advisors or business partners (or their respective controlled investment affiliates or their respective Affiliates, estates, heirs, spouses, former spouses, other immediate family members, successors, executors, administrators, heirs, legatees or distributees of any of the foregoing) of the Borrower or any Parent Entity or Subsidiary, and any cash awards granted to employees of the Borrower and its Subsidiaries in replacement for forfeited awards, (b) any non-cash losses realized in such period in connection with adjustments to any employee benefit plan due to changes in estimates, actuarial assumptions, valuations, studies or judgments or non-cash compensation expense resulting from the application of Accounting Standards Codification Topic 718, Compensation—Stock Compensation and (c) any net pension or post-employment benefit costs representing amortization of unrecognized prior service costs, actuarial losses, amortization of such amounts arising in prior periods, amortization of the unrecognized obligation (and loss or cost) existing at the date of initial application of Statement of Financial Accounting Standards No. 87, 106 and 112, and any other item of a similar nature;</w:t>
        <w:br/>
        <w:t>(vii) any income (loss) from the extinguishment, conversion or cancellation of Indebtedness, Swap Contracts or other derivative instruments (including deferred financing costs written off, premiums paid or expenses incurred);</w:t>
        <w:br/>
        <w:t>(viii) any unrealized or realized gains or losses in respect of any obligations in respect of Swap Contracts or any ineffectiveness recognized in earnings related to hedge transactions or the fair value of changes therein recognized in earnings for derivatives that do not qualify as hedge transactions;</w:t>
        <w:br/>
        <w:t>(ix) any fees, losses, costs, expenses or charges incurred during such period (including any transaction, retention bonus or similar payment), or any amortization thereof for such period, in connection with (a) any acquisition, recapitalization, Investment, Disposition, issuance or repayment of Indebtedness (including such fees, expense or charges related to the offering, issuance and rating of the Senior Unsecured Notes, the Senior Secured Notes, other securities and any credit facilities (including the Facilities)), issuance of Equity Interests, refinancing</w:t>
        <w:br/>
        <w:t>18</w:t>
        <w:br/>
        <w:br/>
        <w:t>transaction or amendment or modification of any debt instrument (including any amendment or other modification of the Senior Unsecured Notes, the Senior Secured Notes, other securities and any credit facilities (including the Facilities)), in each case, including the Transactions, any such transaction consummated on, prior to, or after, the Closing Date and any such transaction undertaken but not completed, and any charges or non-recurring merger costs incurred during such period as a result of any such transaction, in each case whether or not successful (including, for avoidance of doubt, (x) the effects of expensing all transaction-related expenses in accordance with Accounting Standards Codification Topic 805—Business Combinations and any adjustments resulting from the application of Accounting Standards Codification Topic 460—Guarantees or any related pronouncements and (y) rating agency fees, consulting fees and other related expenses and/or letter of credit or similar fees) and (b) complying with the requirements under, or making elections permitted by, the documentation governing any Indebtedness;</w:t>
        <w:br/>
        <w:t>(x) any unrealized or realized gain or loss resulting in such period from currency translation increases or decreases or transaction gains or losses, including those related to currency remeasurements of Indebtedness (including any net loss or gain resulting from Swap Contracts for currency risk), intercompany balances, other balance sheet items, Swap Contracts or other obligations of the Borrower or any Restricted Subsidiary owing to the Borrower or any Restricted Subsidiary and any other realized or unrealized foreign exchange gains or losses relating to the translation of assets and liabilities denominated in foreign currencies;</w:t>
        <w:br/>
        <w:t>(xi) any unrealized or realized income (loss) or non-cash expense due to movement in xxxx-to-market valuation of foreign currencies, Indebtedness or derivative instruments, determined in accordance with GAAP;</w:t>
        <w:br/>
        <w:t>(xii) effects of adjustments (including the effects of such adjustments pushed down to such Person and its Restricted Subsidiaries) in such Person’s consolidated financial statements pursuant to GAAP and related pronouncements, including in the inventory (including any impact of changes to inventory valuation policy methods, including changes in capitalization of variances), property and equipment, software, loans, leases, goodwill, intangible assets, in-process research and development, deferred revenue (including deferred costs related thereto and deferred rent) and debt line items thereof, resulting from the application of acquisition method accounting, recapitalization accounting or purchase accounting, as the case may be, in relation to the Transactions or any consummated acquisition (by merger, consolidation, amalgamation or otherwise), joint venture investment or other Investment or the amortization or write-off or write-down of any amounts thereof;</w:t>
        <w:br/>
        <w:t>(xiii) any impairment charge, write-off or write-down, including impairment charges, write-offs or write-downs related to intangible assets, long-lived assets, goodwill, investments in debt or equity securities (including any losses with respect to the foregoing in bankruptcy, insolvency or similar proceedings) and investments recorded using the equity method or as a result of a change in law or regulation and the amortization of intangibles arising pursuant to GAAP;</w:t>
        <w:br/>
        <w:t>(xiv) (x) accruals and reserves (including contingent liabilities) that are established or adjusted (including any adjustment of estimated payouts on existing earn-outs) in connection with the Transactions or within twelve months after the closing of any acquisition or disposition that are so required to be established or adjusted as a result of such acquisition or disposition in accordance with GAAP, or changes as a result of adoption or modification of accounting policies and (y) earn-out, non-compete and contingent consideration obligations (including to the extent accounted for as bonuses or otherwise) and adjustments thereof and purchase price adjustments;</w:t>
        <w:br/>
        <w:t>(xv) [reserved];</w:t>
        <w:br/>
        <w:t>(xvi) [reserved];</w:t>
        <w:br/>
        <w:t>(xvii) any income (loss) related to any realized or unrealized gains and losses resulting from Swap Contracts or embedded derivatives that require similar accounting treatment (including embedded derivatives in customer contracts), and the application of Accounting Standards Codification Topic 815—Derivatives and Hedging and its related pronouncements or xxxx to market movement of other financial instruments pursuant to Accounting</w:t>
        <w:br/>
        <w:t>19</w:t>
        <w:br/>
        <w:br/>
        <w:t>Standards Codification Topic 825—Financial Instruments, or the equivalent accounting standard under GAAP or an alternative basis of accounting applied in lieu of GAAP;</w:t>
        <w:br/>
        <w:t>(xviii) any non-cash expenses, accruals or reserves related to adjustments to historical tax exposures and any deferred tax expense associated with tax deductions or net operating losses arising as a result of the Transactions, or the release of any valuation allowances related to such item;</w:t>
        <w:br/>
        <w:t>(xix) the amount of (x) board of director (or equivalent thereof) fees, management, monitoring, consulting, refinancing, transaction, advisory and other fees (including exit and termination fees) and indemnities, costs and expenses paid or accrued in such period to (or on behalf of) an Investor or otherwise to any member of the board of directors (or the equivalent thereof) of the Borrower, any of its Subsidiaries, any Parent Entity, any Permitted Holder or any Affiliate of a Permitted Holder, and (y) payments made to option holders of the Borrower or any Parent Entity in connection with, or as a result of, any distribution being made to equityholders of such Person or its Parent Entity, which payments are being made to compensate such option holders as though they were equityholders at the time of, and entitled to share in, such distribution, including any cash consideration for any repurchase of equity;</w:t>
        <w:br/>
        <w:t>(xx) the amount of any loss or discount on sale of Securitization Assets, Receivables Assets and related assets in connection with a Qualified Securitization Financing and/or Permitted Receivables Financing; and</w:t>
        <w:br/>
        <w:t>(xxi) (x) payments to third parties in respect of research and development, including amounts paid upon signing, success, completion and other milestones and other progress payments, to the extent expensed and (y) effects of adjustments to accruals and reserves during a period relating to any change in the methodology of calculating reserves for returns, rebates and other chargebacks (including government program rebates).</w:t>
        <w:br/>
        <w:t>In addition, to the extent not already excluded (or included, as applicable) from the Consolidated Net Income of such Person and its Restricted Subsidiaries, notwithstanding anything to the contrary in the foregoing, Consolidated Net Income shall be increased by the amount of (i) any expenses and charges that are reimbursed by indemnification or other reimbursement provisions in connection with any investment or any sale, conveyance, transfer or other disposition of assets permitted hereunder, or, so long as the Borrower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365 days), (ii) to the extent covered by insurance (including business interruption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 and/or, with respect to business interruption insurance, an amount representing the earnings for the applicable period that such proceeds are intended to replace and (iii) the amount of distributions actually made to any Parent Entity of such Person in respect of such period in accordance with Section 7.06(j)(i) with respect to Taxes as though such amounts had been paid as taxes directly by such Person for such periods and, provided, further that solely for purposes of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in each case, shall be excluded in calculating Consolidated Net Income.</w:t>
        <w:br/>
        <w:t>“Consolidated Secured Debt” means, as to any Person at any date of determination, the aggregate principal amount of Consolidated Total Debt outstanding on such date that is secured by a Lien on any Collateral and that is not subordinated in right of payment to the Secured Obligations.</w:t>
        <w:br/>
        <w:t>“Consolidated Senior Secured Debt” means, as to any Person at any date of determination, the aggregate principal amount of Consolidated Total Debt secured by a Lien on the Collateral that rank pari passu with or senior</w:t>
        <w:br/>
        <w:t>20</w:t>
        <w:br/>
        <w:br/>
        <w:t>to the liens on the Collateral securing the Secured Obligations and that is not subordinated in right of payment to the Secured Obligations.</w:t>
        <w:br/>
        <w:t>“Consolidated Total Assets” means, at any date, all amounts that would, in conformity with GAAP, be set forth opposite the caption “total assets” (or any like caption) on a consolidated balance sheet of the applicable Person at such date.</w:t>
        <w:br/>
        <w:t>“Consolidated Total Debt” means, as to any Person at any date of determination, the aggregate principal amount of all third party Indebtedness for borrowed money or evidenced by notes, bonds, debentures or similar instruments, Capitalized Leases and purchase money Indebtedness; provided that “Consolidated Total Debt” shall be calculated (i) net of the Unrestricted Cash Amount,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Unrestricted Cash Amount and (iii) based on the initial stated principal amount of any Indebtedness that is issued at a discount to its initial stated principal amount without giving effect to any such discounts; provided that Consolidated Total Debt shall not include (x) Letters of Credit (or other letters of credit, bankers’ acceptances and bank guarantees), except to the extent of Unreimbursed Amounts (or unreimbursed amounts) thereunder, (y) obligations under Swap Contracts entered into and (z) Indebtedness in respect of any Qualified Securitization Financing and/or Permitted Receivables Financing.</w:t>
        <w:br/>
        <w:t>“Contract Consideration” shall have the meaning given to such term in the definition of “Excess Cash Flow”.</w:t>
        <w:br/>
        <w:t>“Contractual Obligation” means, as to any Person, any provision of any security issued by such Person or of any agreement, instrument or other undertaking to which such Person is a party or by which it or any of its property is bound.</w:t>
        <w:br/>
        <w:t>“Control” has the meaning specified in the definition of “Affiliate.”</w:t>
        <w:br/>
        <w:t>“Converted Restricted Subsidiary” has the meaning specified in the definition of “Consolidated EBITDA.”</w:t>
        <w:br/>
        <w:t>“Converted Unrestricted Subsidiary” has the meaning specified in the definition of “Consolidated EBITDA.”</w:t>
        <w:br/>
        <w:t>“Credit Agreement Refinancing Indebtedness” means (i) Permitted First Priority Refinancing Debt, (ii) Permitted Junior Priority Refinancing Debt, (iii) Permitted Unsecured Refinancing Debt or (iv) Indebtedness incurred pursuant to a Refinancing Amendment, in each case, issued, incurred or otherwise obtained (including by means of the extension or renewal of existing Indebtedness) in exchange for, or to extend, renew, replace or refinance, in whole or in part, any Class of existing Term Loans, or any then-existing Refinancing Indebtedness (solely for purposes of this definition, “Refinanced Debt”); provided that (a) such Indebtedness shall not have a greater principal amount than the principal amount of the Refinanced Debt plus accrued interest, fees and premiums (if any) thereon and reasonable fees and expenses associated with the refinancing, (b)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2.06(a), (c) such Indebtedness has a Weighted Average Life to Maturity equal to or greater than the Weighted Average Life to Maturity of, the Refinanced Debt and the maturity date of such Indebtedness shall be no earlier than the latest maturity date applicable to the Refinanced Debt, (d) such Indebtedness is not subject to mandatory redemption, repurchase, prepayment or sinking fund obligation (except customary asset sale or change-of-control provisions that provide for the prior repayment in full of the Loans and all other Obligations), in each case prior to the Latest Term Maturity Date at the time such Indebtedness is incurred, (e) such Indebtedness is not at any time guaranteed by any Subsidiaries other than Subsidiaries that are</w:t>
        <w:br/>
        <w:t>21</w:t>
        <w:br/>
        <w:br/>
        <w:t>Guarantors, (f) the terms and conditions of any such modified, refinanced, refunded, renewed or extended Indebtedness shall be consistent with the requirements for Refinancing Indebtedness required by Section 2.19.</w:t>
        <w:br/>
        <w:t>“Credit Extension” means each of the following: (a) a Borrowing and (b) an L/C Credit Extension.</w:t>
        <w:br/>
        <w:t>“Cure Amount” has the meaning specified in Section 8.04.</w:t>
        <w:br/>
        <w:t>“Cure Right” has the meaning specified in Section 8.04.</w:t>
        <w:br/>
        <w:t>“Debt Issuance” means the issuance by any Person and its Subsidiaries of any Indebtedness for borrowed money.</w:t>
        <w:br/>
        <w:t>“Debtor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w:t>
        <w:br/>
        <w:t>“Declined Proceeds” has the meaning specified in Section 2.06(b)(ix).</w:t>
        <w:br/>
        <w:t>“Default” means any event or condition that constitutes an Event of Default or that, with the giving of any notice, the passage of time, or both, would be an Event of Default (other than any event or condition that, with the giving of any notice, the passage of time, or both, would become an Event of Default solely as a result of Section 8.01(e)).</w:t>
        <w:br/>
        <w:t>“Default Rate” means an interest rate equal to (a) the Base Rate plus (b) the Applicable Margin, if any, applicable to Base Rate Loans plus (c) 2.0% per annum; provided that with respect to a Eurocurrency Rate Loan, the Default Rate shall be an interest rate equal to the interest rate (including any Applicable Margin) otherwise applicable to such Loan plus 2.0% per annum, in each case, to the fullest extent permitted by applicable Laws.</w:t>
        <w:br/>
        <w:t>“Defaulting Lender” means any Lender that (a) has failed, within two Business Days of the date required to be funded or paid, to (i) fund any portion of its Commitments, (ii) fund any portion of its participations in L/C Obligations or Swing Line Obligations or (iii) pay over to the Administrative Agent, any L/C Issuer, any Swing Line Lender or any other Lender any other amount required to be paid by it hereunder, unless in the case of clause (i) above, such Lender notifies the Administrative Agent and the Borrower in writing that such failure is the result of such Lender’s good faith determination that a condition precedent to funding (specifically identified and including the particular default, if any) has not been satisfied, (b) has notified the Borrower or the Administrative Agent, any L/C Issuer, any Swing Line Lender or any other Lender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the Administrative Agent, any L/C Issuer, any Swing Line Lender or any other Lender or the Borrower, acting in good faith, to provide a certification in writing from an authorized officer of such Lender that it will comply with its obligations (and is financially able to meet such obligations) to fund prospective Loans and participations in then outstanding L/C Obligations and Swing Line Obligations under this Agreement, provided that such Lender shall cease to be a Defaulting Lender pursuant to this clause (c) upon such Administrative Agent, L/C Issuer, Swing Line Lender or Lender’s and the Borrower’s receipt of such certification in form and substance satisfactory to it and the Administrative Agent or (d) has become (or any parent company thereof has become) either the subject of a (i) Bankruptcy Event or (ii) a Bail-In Action.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2.17(b)) as of the date established therefor by the Administrative Agent in a written notice of such determination, which shall be delivered by the Administrative</w:t>
        <w:br/>
        <w:t>22</w:t>
        <w:br/>
        <w:br/>
        <w:t>Agent to the Borrower, the L/C Issuer, the Swing Line Lender and each other Lender promptly following such determination.</w:t>
        <w:br/>
        <w:t>“Delaware LLC” means any limited liability company organized or formed under the laws of the State of Delaware.</w:t>
        <w:br/>
        <w:t>“Delaware Divided LLC” means any Delaware LLC which has been formed upon consummation of a Delaware LLC Division.</w:t>
        <w:br/>
        <w:t>“Delaware LLC Division” means the statutory division of any Delaware LLC into two or more Delaware LLCs pursuant to Section 18-217 of the Delaware Limited Liability Company Act.</w:t>
        <w:br/>
        <w:t>“Discount Range” has the meaning specified in Section 2.06(d)(ii).</w:t>
        <w:br/>
        <w:t>“Discounted Prepayment Option Notice” has the meaning specified in Section 2.06(d)(ii).</w:t>
        <w:br/>
        <w:t>“Discounted Voluntary Prepayment” has the meaning specified in Section 2.06(d)(i).</w:t>
        <w:br/>
        <w:t>“Discounted Voluntary Prepayment Notice” has the meaning specified in Section 2.06(d)(v).</w:t>
        <w:br/>
        <w:t>“Disposed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w:t>
        <w:br/>
        <w:t>“Disposition” or “Dispose” means the sale, transfer, license, lease or other disposition of any property by any Person (including any sale and leaseback transaction and any sale of Equity Interests, but excluding any issuance by such Person of its own Equity Interests), including any sale, assignment, transfer or other disposal, with or without recourse, of any notes or accounts receivable or any rights and claims associated therewith and including any disposition of property to a Delaware Divided LLC pursuant to a Delaware LLC Division.</w:t>
        <w:br/>
        <w:t>“Disqualified Equity Interests” means any Equity Interest which, by its terms (or by the terms of any security or other Equity Interests into which it is convertible or for which it is exchangeable), or upon the happening of any event or condition (a) matures or is mandatorily redeemable, pursuant to a sinking fund obligation or otherwise, (b) is redeemable at the option of the holder thereof,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w:t>
        <w:br/>
        <w:t>“Disqualified Institution” means (i) such Persons (or related funds of such Persons) that have been specified in writing to the Administrative Agent prior to September 14, 2018, (ii) competitors of the Borrower and its Restricted Subsidiaries that have been specified in writing to the Administrative Agent from time to time and (iii) any Affiliates of Persons described in clauses (i) or (ii) (other than, in the case of clause (ii), Affiliates that are Bona Fide Lending Affiliates) that are (A) specified in writing to the Administrative Agent from time to time or (B) readily identifiable as affiliates by virtue of their names; it being understood that any subsequent designation of a Disqualified Institution shall not apply retroactively to disqualify any Person that has previously acquired an assignment or participation interest in or for which the “trade date” with respect to an assignment or participation interest has occurred in respect of the Facilities.</w:t>
        <w:br/>
        <w:t>“Dissenting Lenders” has the meaning specified in Section 11.01(f).</w:t>
        <w:br/>
        <w:t>“Xxxx Xxxxx Act” has the meaning specified in the definition of the term “Change in Law”.</w:t>
        <w:br/>
        <w:t>“Dollar” and “$” means lawful money of the United States.</w:t>
        <w:br/>
        <w:t>23</w:t>
        <w:br/>
        <w:br/>
        <w:t>“Dollar Equivalent” means, at any time, (a) with respect to any amount denominated in Dollars, such amount and (b) with respect to any amount denominated in any currency other than Dollars, the equivalent amount thereof in Dollars as reasonably determined by the Administrative Agent, in consultation with the Borrower, at such time on the basis of the Spot Rate (determined in respect of the most recent Revaluation Date or other relevant date of determination) for the purchase of Dollars with such other currency.</w:t>
        <w:br/>
        <w:t>“DQ List” has the meaning specified in Section 11.07(m).</w:t>
        <w:br/>
        <w:t>“EEA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means, as to any Loans of any Class, the effective yield on such Loans in an amount equal to the sum of (a) the applicable margin, (b) the interest rate (exclusive of applicable margin) after giving effect to any interest rate floors or similar devices and without giving effect to any pricing step-downs and (c) all upfront or similar fees and OID (amortized over the shorter of (x) the remaining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w:t>
        <w:br/>
        <w:t>“Eligible Assignee” means (a) in the case of any assignment of a Term Loan or a Repatriation Bridge Loan, (i) a Lender, (ii) an Affiliate of a Lender, (iii) an Approved Fund and (iv) any Person (other than one or more natural persons, a holding company, investment vehicle or trust for, or owned and operated by or for the primary benefit of a natural person) approved by (A) the Administrative Agent and (B) unless a Specified Event of Default is continuing, the Borrower (each such approval not to be unreasonably withheld or delayed) and (b) in the case of any assignment of a Revolving Credit Commitment, any Person approved by (A) the Administrative Agent, (B) the L/C Issuers, (C) the Swing Line Lender and (D) unless (x) such assignment is to a Person (other than one or more natural persons, a holding company, investment vehicle or trust for, or owned and operated by or for the primary benefit of a natural person) who is a Revolving Credit Lender or an Affiliate of a Revolving Credit Lender (in each case, who is not then a Defaulting Lender) or (y) a Specified Event of Default is continuing, the Borrower (each such approval not to be unreasonably withheld or delayed); provided that “Eligible Assignee” shall not include any Disqualified Institution or, other than as set forth in Section 11.07(k) or (l), Holdings or any Affiliate or Subsidiary of Holdings.</w:t>
        <w:br/>
        <w:t>“Environmental Laws” means any and all applicable Federal, state, local, and foreign statutes, laws, regulations, ordinances, rules, judgments, orders, decrees, permits, concessions, grants, franchises, licenses, agreements or governmental restrictions relating to pollution, the protection of the environment, human health and safety (as related to exposure to hazardous substances) or the release of any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any Restricted Company resulting from or based upon (a) any Environmental Law, (b) the generation, use, handling, transportation, storage, treatment or disposal of any Hazardous Materials, (c) exposure to any Hazardous Materials, (d) the release or threatened</w:t>
        <w:br/>
        <w:t>24</w:t>
        <w:br/>
        <w:br/>
        <w:t>release of any Hazardous Materials into the environment or (e) any contract, agreement or other consensual arrangement pursuant to which liability is assumed or imposed with respect to any of the foregoing by a Loan Party.</w:t>
        <w:br/>
        <w:t>“Equity Contribution” means cash (or in the case of management referred to in clause (4) below, non-cash) equity contributions by the Investors equal to at least 35.0% of the sum of (1) the aggregate gross proceeds of the Initial Term Loans borrowed on the Closing Date, (2) the aggregate gross proceeds received from the Senior Unsecured Notes issued, (3) the aggregate gross proceeds received from the Senior Secured Notes issued, and (4) the amount of such cash contribution and the fair market value of the equity of management rolled over or invested and the fair market value of the equity acquired by the Sponsors, in each case on the Closing Date.</w:t>
        <w:br/>
        <w:t>“Equity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w:t>
        <w:br/>
        <w:t>“Equity Issuance” means any issuance by any Person and its Subsidiaries to any other Person of (a) its Equity Interests for cash, (b) any of its Equity Interests pursuant to the exercise of options or warrants, (c) any of its Equity Interests pursuant to the conversion of any debt securities to equity or (d) any options or warrants relating to its Equity Interests for cash; it being understood and agreed that a Disposition shall not be deemed to be an Equity Issuance.</w:t>
        <w:br/>
        <w:t>“ERISA” means the Employee Retirement Income Security Act of 1974.</w:t>
        <w:br/>
        <w:t>“ERISA Affiliate” means any trade or business (whether or not incorporated) under common control with the Borrower within the meaning of Section 414(b) or (c) of the Code (and Sections 414(m) and (o) of the Code for purposes of provisions relating to Section 412 of the Code).</w:t>
        <w:br/>
        <w:t>“ERISA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Section 4245 of ERISA) or is in “endangered” or “critical” status (within the meaning of Section 432 of the Code or Section 304 of ERISA); (d) the filing of a notice of intent to terminate, the treatment of a Plan amendment as a termination under Sections 4041 or 4041A of ERISA, or the commencement of proceedings by the PBGC to terminate a Pension Plan or Multiemployer Plan; (e) the termination of, or the appointment of a trustee to administer, any Pension Plan or Multiemployer Plan; (f) a determination that any Pension Plan is, or is expected to be, in “at risk” status (within the meaning of Section 430 of the Code or Section 303 of ERISA); or (g) the imposition of any liability under Title IV of ERISA, other than for PBGC premiums not yet due or premiums due but not yet delinquent under Section 4007 of ERISA, upon the Borrower or any ERISA Affiliate.</w:t>
        <w:br/>
        <w:t>“Escrow” means an escrow, trust, collateral or similar account or arrangement with a third party that is not the Borrower or its Restricted Subsidiaries.</w:t>
        <w:br/>
        <w:t>“EU Bail-In Legislation Schedule” means the EU Bail-In Legislation Schedule published by the Loan Market Association (or any successor Person), as in effect from time to time.</w:t>
        <w:br/>
        <w:br/>
        <w:t>“Euro” or “€” means the single currency of the European Union as constituted by the Treaty on European Union and as referred to in the EMU Legislation.</w:t>
        <w:br/>
        <w:t>“Eurocurrency Rate” means:</w:t>
        <w:br/>
        <w:t>(a) with respect to any Credit Extension:</w:t>
        <w:br/>
        <w:t>25</w:t>
        <w:br/>
        <w:br/>
        <w:t>(i) denominated in Dollars, the rate per annum equal to the London Interbank Offered Rate as administered by ICE Benchmark Administration (or any other Person that takes over the administration of such rate for U.S. Dollars for a period equal in length to such Interest Period) (“LIBOR”)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w:t>
        <w:br/>
        <w:t>(ii) 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w:t>
        <w:br/>
        <w:t>(iii) with respect to a Credit Extension denominated in Pounds Sterling, Euros and Yen,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“LIBOR Rate”) at or about 11:00 a.m. (London time) on the Rate Determination Date, for deposits in the relevant currency, with a term equivalent to such Interest Period;</w:t>
        <w:br/>
        <w:t>(iv) with respect to a Credit Extension denominated in any other Alternate Currency, the rate per annum as designated with respect to such Alternate Currency at the time such Alternate Currency is approved by the Administrative Agent and the Lenders pursuant to Section 1.11(a); and</w:t>
        <w:br/>
        <w:t>(b) for any rate calculation with respect to a Base Rate Loan on any date, the rate per annum equal to LIBOR, at or about 11:00 a.m., London time determined two Business Days prior to such date for U.S. Dollar deposits with a term of one month commencing that day;</w:t>
        <w:br/>
        <w:t>provided that, if the Eurocurrency Rate shall be less than zero, such rate shall be deemed zero for purposes of this Agreement.</w:t>
        <w:br/>
        <w:t>“Eurocurrency Rate Loan” means a Loan that bears interest at a rate based on the Eurocurrency Rate.</w:t>
        <w:br/>
        <w:t>“Event of Default” has the meaning specified in Section 8.01.</w:t>
        <w:br/>
        <w:t>“Excess Cash Flow” means for any fiscal year of the Borrower, the excess, if any, of:</w:t>
        <w:br/>
        <w:t>(a) the sum, without duplication, of</w:t>
        <w:br/>
        <w:t>(i) Consolidated Net Income for such fiscal year,</w:t>
        <w:br/>
        <w:t>(ii) the amount of all non-cash charges (including depreciation and amortization) deducted in arriving at such Consolidated Net Income but excluding any non-cash charge to the extent that it represents an accrual or reserve for potential cash charge in any future fiscal year or amortization of a prepaid cash gain that was paid in a prior fiscal year, in each case, for such fiscal year,</w:t>
        <w:br/>
        <w:t>(iii) decreases in Working Capital for such fiscal year, and</w:t>
        <w:br/>
        <w:t>(iv) the aggregate net amount of non-cash loss on the disposition of property by the Borrower and its Restricted Subsidiaries during such fiscal year (other than sales of inventory in the ordinary course of business), to the extent deducted in arriving at such Consolidated Net Income;</w:t>
        <w:br/>
        <w:t>minus</w:t>
        <w:br/>
        <w:t>26</w:t>
        <w:br/>
        <w:br/>
        <w:t>(b) the sum, without duplication, of</w:t>
        <w:br/>
        <w:t>(i) the amount of all non-cash credits included in arriving at such Consolidated Net Income and cash Charges to the extent included in arriving at such Consolidated Net Income pursuant to the definition thereof and not otherwise subtracted therefrom,</w:t>
        <w:br/>
        <w:t>(ii) Capital Expenditures, Permitted Acquisitions (including any earnout or other payment in respect thereof) and other Investments (other than Investments pursuant to Section 7.02(a), (d), (f) (with respect to Restricted Payments permitted under Section 7.06), (l), (w), (y) and (dd)) or (ff)), in each case, to the extent made in cash to the extent not financed with (x) the proceeds of long-term Indebtedness (other than any revolving Indebtedness (including under any Revolving Credit Commitment)) or (y) the proceeds of asset Dispositions and Casualty Events referred to in clause (b)(vi) below for such fiscal year or any prior fiscal year,</w:t>
        <w:br/>
        <w:t>(iii) without duplication of amounts deducted in calculating the prepayment under Section 2.06(b)(iii), the aggregate amount of all principal payments and purchases of Indebtedness of the Borrower and its Restricted Subsidiaries made during such fiscal year (including (A) scheduled principal payments with respect to Indebtedness pursuant to Section 2.08(b) (or any equivalent provision in any Refinancing Amendment with respect to the Term Loans), (B) the principal component of payments in respect of Capitalized Leases, (C) the amount of any mandatory prepayment of Term Loans pursuant to Section 2.06(b)(i) of this Agreement from proceeds of dispositions of property to the extent included in arriving at such Consolidated Net Income, but excluding (1) all other prepayments of the Term Loans, (2) all repayments of any revolving credit facility arrangements (except to the extent there is an equivalent permanent reduction in commitments thereunder that is not being made in connection with a refinancing or replacement thereof and other than in respect of the Revolving Credit Loans and the Revolving Credit Commitments which, for the avoidance of doubt, shall be permitted to be deducted in calculating the prepayment under Section 2.06(b)(iii) as and to the extent provided therein)), and (3) in each case any such payments and purchases to the extent financed with the proceeds of long-term Indebtedness (other than revolving Indebtedness)</w:t>
        <w:br/>
        <w:t>(iv) increases in Working Capital for such fiscal year,</w:t>
        <w:br/>
        <w:t>(v) the aggregate net amount of non-cash gain on the disposition of property by the Borrower and its Restricted Subsidiaries during such fiscal year (other than sales of inventory in the ordinary course of business), to the extent included in arriving at such Consolidated Net Income,</w:t>
        <w:br/>
        <w:t>(vi) proceeds of all Dispositions of assets pursuant to Sections 7.05(k)(ii), 7.05(r), 7.05(s), 7.05(t) and 7.05(u), and proceeds of all Casualty Events, in each case received in such fiscal year and to the extent included in arriving at such Consolidated Net Income,</w:t>
        <w:br/>
        <w:t>(vii) proceeds received by the Restricted Companies from insurance claims (including, without limitation, with respect to casualty events, business interruption or product recalls) which reimburse prior business expenses, to the extent included in arriving at such Consolidated Net Income,</w:t>
        <w:br/>
        <w:t>(viii) cash payments made in satisfaction of non-current liabilities (other than (A) payments in respect of Indebtedness under this Agreement or (B) regularly scheduled principal payments of any other Indebtedness),</w:t>
        <w:br/>
        <w:t>(ix) cash fees and expenses incurred in connection with any Investment permitted under Section 7.02, Equity Issuance or Debt Issuance (whether or not consummated),</w:t>
        <w:br/>
        <w:t>(x) cash indemnity payments received pursuant to indemnification provisions in any agreement in connection with any Permitted Acquisition or any other Investment permitted hereunder,</w:t>
        <w:br/>
        <w:t>27</w:t>
        <w:br/>
        <w:br/>
        <w:t>(xi) costs incurred related to implementations that are deferred in accordance with GAAP,</w:t>
        <w:br/>
        <w:t>(xii) any required up-front Cash payments in respect of Swap Contracts to the extent not financed with the proceeds of long-term Indebtedness (other than revolving Indebtedness) and not deducted in arriving at such Consolidated Net Income,</w:t>
        <w:br/>
        <w:t>(xiii) the amount of Restricted Payments paid in cash during such fiscal year pursuant to Section 7.06 (other than Section 7.06(b) and (i)) except to the extent that such Restricted Payments were financed with the proceeds of an incurrence or issuance of long-term Indebtedness of the Borrower or its Restricted Subsidiaries (other than revolving Indebtedness);</w:t>
        <w:br/>
        <w:t>(xiv) the aggregate amount of any premium, make-whole or penalty payments actually paid in cash by the Borrower and its Restricted Subsidiaries during such fiscal year that are required to be made in connection with any prepayment of Indebtedness except to the extent that such amounts were financed with the proceeds of a Cure Amount or an incurrence or issuance of long-term Indebtedness of the Borrower or its Restricted Subsidiaries (other than revolving Indebtedness);</w:t>
        <w:br/>
        <w:t>(xv) the aggregate amount of expenditures actually made by the Borrower and its Restricted Subsidiaries in cash during such fiscal year (including expenditures for the payment of financing fees) to the extent that such expenditures are not expensed during such fiscal year and were not financed with the proceeds of a Cure Amount or an incurrence or issuance of long-term Indebtedness of the Borrower or its Restricted Subsidiaries (other than revolving Indebtedness);</w:t>
        <w:br/>
        <w:t>(xvi) the amount of cash Taxes and Tax distributions paid or payable or Tax reserves set aside (without duplication), including amounts permitted to be distributed in respect of Taxes pursuant to Section 7.06(j)(i) in such fiscal year to the extent they exceed the amount of Tax expense deducted in determining Consolidated Net Income for such fiscal year;</w:t>
        <w:br/>
        <w:t>(xvii) without duplication of amounts deducted from Excess Cash Flow in respect of a prior period, at the option of the Borrower, the aggregate consideration (including earn-outs) required to be paid in cash by the Borrower or the Restricted Subsidiaries pursuant to binding contracts (the “Contract Consideration”) entered into prior to or during such fiscal year relating to Capital Expenditures or any Investments pursuant to Section 7.02 (other than Investments pursuant to 7.02(a), (d), (f) (with respect to Restricted Payments permitted under Section 7.06), (l), (w), (y), and (dd)) or (ff)) to be consummated or made during the period of four consecutive fiscal quarters of the Borrower following the end of such fiscal year (except, in each case, to the extent financed with a Cure Amount or long-term Indebtedness (other than revolving Indebtedness)); provided that to the extent the aggregate amount actually utilized in cash to finance such Capital Expenditures or Investments during such subsequent period of four consecutive fiscal quarters is less than the Contract Consideration, the amount of such shortfall shall be added to the calculation of Excess Cash Flow at the end of such subsequent period of four consecutive fiscal quarters.</w:t>
        <w:br/>
        <w:t>“Excess Cash Flow Percentage” means, as of any date of determination, (a) if the Senior Secured Leverage Ratio is greater than 3.70:1.00, 50%, (b) if the Senior Secured Leverage Ratio is less than or equal to 3.70:1.00 and greater than 3.20:1.00, 25%, and (c) if the Senior Secured Leverage Ratio is less than or equal to 3.20:1.00, 0%; it being understood and agreed that, for purposes of this definition as it applies to the determination of the amount of Excess Cash Flow that is required to be applied to prepay the Term Loans under Section 2.06(b)(iii) for any fiscal year, the Senior Secured Leverage Ratio shall be determined on a Pro Forma Basis on the scheduled date of prepayment (after giving effect to any cash pay-down or reductions made after year-end and prior to the Excess Cash Flow payment date and the amount of Excess Cash Flow applied as a prepayment on such date).</w:t>
        <w:br/>
        <w:t>“Excess Cash Flow Period” means each fiscal year of the Borrower (commencing with the fiscal year ending December 31, 2020).</w:t>
        <w:br/>
        <w:t>“Excess Cash Flow Threshold” means $35,000,000.</w:t>
        <w:br/>
        <w:t>28</w:t>
        <w:br/>
        <w:br/>
        <w:t>“Excluded Assets” means (i) any (x) fee-owned real property and (y) all leasehold interests (it being understood and agreed that no action shall be required with respect to creation or perfection of security interests with respect to such leases, including to obtain landlord waivers, estoppels or collateral access letters); (ii) commercial tort claims in which the amount claimed is less than $20,000,000 individually, (iii) motor vehicles and other assets subject to certificates of title and letter of credit rights (to the extent not constituting a supporting obligation), in each case, except to the extent perfection can be achieved by filing a UCC-1 financing statement; (iv) pledges and security interests prohibited by applicable Law, rule or regulation or agreement with any governmental authority after giving effect to the applicable anti-assignment provisions of the Uniform Commercial Code; (v) Equity Interests in any Person other than wholly-owned Subsidiaries to the extent not permitted by the terms of such Person’s Organization Documents, shareholder agreement or JV Entity documents after giving effect to the applicable anti-assignment provisions of the Uniform Commercial Code other than proceeds thereof; (vi) any lease, license or other agreement or contract or any property subject to a purchase money security interest or similar arrangement to the extent that a grant of a security interest therein would violate or invalidate such lease, license or agreement or contract or purchase money arrangement or create a right of termination in favor of any other party thereto (other than Holdings, the Borrower or any of its Subsidiaries) after giving effect to the applicable anti-assignment provisions of the Uniform Commercial Code or other similar applicable Law, other than proceeds thereof; (vii) any governmental licenses (but not the proceeds thereof) or state or local franchises, charters and authorizations and any other property or asset the grant or perfection of a security interest in which would require governmental consent, to the extent security interests in such licenses, franchises, charters or authorizations, properties or assets are prohibited or restricted thereby after giving effect to the applicable anti-assignment provisions of the Uniform Commercial Code other than proceeds thereof, the assignment of which is expressly deemed effective under such applicable Law; (viii) “intent-to-use” trademark applications prior to the filing of a “Statement of Use” or “Amendment to Alleged Use” with respect thereto and to the extent, and solely during the period, if any, in which the grant of a security interest therein would impair the validity or enforceability of such intent-to-use trademark application under applicable federal Law; (ix) Equity Interests issued by, or assets of, Unrestricted Subsidiaries, Immaterial Subsidiaries, broker-dealer Subsidiaries, captive insurance Subsidiaries, not-for-profit Subsidiaries or special purpose entities, (x) margin stock (within the meaning of Regulation U), (xi) cash and cash equivalents, deposit, commodities and securities accounts and all other demand, deposit, time, savings, cash management, passbook and similar accounts maintained by a Loan Party with any bank or other financial institution and all monies, securities, instruments and other investments deposited or required to be deposited in any of the foregoing (including securities entitlements and related assets credited thereto), in each case, other than cash and cash equivalents constituting proceeds of other “Collateral” (and any deposit, commodities or securities accounts containing such proceeds) and except to the extent perfection can be achieved by filing a UCC-1 financing statement, (xii) assets the grant or perfection of a security interest in which would result in material and adverse Tax consequences to the Borrower or its direct or indirect owners or Subsidiaries as reasonably determined by the Borrower in consultation with the Administrative Agent, (xiii) Equity Interests or other voting interests of any direct or indirect Non-U.S. Subsidiary of the Borrower, CFC or FSHCO in excess of 65% of the issued and outstanding voting stock or other voting interests (including instruments treated as voting interests for U.S. federal income Tax purposes) of such Person, (xiv) any segregated funds held in escrow for a the benefit of an unaffiliated third party (including such funds in Escrow) and (xv) other assets as to which the Administrative Agent and the Borrower shall reasonably determine that the costs, burden, difficulty or consequence of obtaining or perfecting a security interest therein outweigh the benefit to the Lenders of the security afforded thereby.</w:t>
        <w:br/>
        <w:t>“Excluded Subsidiary” means (a) any Subsidiary that is prohibited or restricted by (i) applicable Law, rule or regulation or (ii) by any contractual obligation that, in the case of this clause (ii), is existing on the Closing Date or at the time of acquisition thereof after the Closing Date (to the extent not entered into in contemplation of such acquisition), in each case, from guaranteeing the Facilities or which would require governmental (including regulatory) or consent, approval, license or authorization to provide a Guarantee unless such consent has been received, (b) any Subsidiary for which the provision of a Guarantee would result in a material and adverse Tax consequence to the Borrower or any of its direct or indirect owners or Subsidiaries (as reasonably determined by the Borrower in consultation with the Administrative Agent), (c) any non-wholly owned Subsidiary or any JV Entity, (d) any Unrestricted Subsidiary, (e) any Immaterial Subsidiary, (f) any direct or indirect U.S. Subsidiary of a Non-U.S. Subsidiary of the Borrower, (g) any direct or indirect Non-U.S. Subsidiary of the Borrower, any CFC or any FSHCO, (h) broker-dealer Subsidiaries, not-for-profit Subsidiaries, captive insurance Subsidiaries and special</w:t>
        <w:br/>
        <w:t>29</w:t>
        <w:br/>
        <w:br/>
        <w:t>purpose entities, if any, used for permitted securitization facilities or other facilities requiring non-consolidation, (i) solely in the case of any Secured Hedging Obligation that constitutes a “swap” within the meaning of section 1(a)(47) of the Commodity Exchange Act, any subsidiary of the Borrower that is not an “Eligible Contract Participant” as defined under the Commodity Exchange Act, (j) any Restricted Subsidiary acquired pursuant to a Permitted Acquisition or investment financed with Indebtedness permitted to be assumed pursuant to Section 7.03 (and not incurred in contemplation of such acquisition) and any Restricted Subsidiary thereof that guarantees such Indebtedness, in each case to the extent, and so long as, such Indebtedness prohibits any such Restricted Subsidiary from becoming a Guarantor, (k) any other Restricted Subsidiary of the Borrower that is a Non-U.S. Subsidiary and (l) any other Subsidiary in circumstances where the Borrower and the Administrative Agent reasonably agree that the cost or burden of providing a Guaranty outweighs the benefit afforded thereby.</w:t>
        <w:br/>
        <w:t>“Excluded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security interest by, as applicable) such Guarantor becomes or would become effective with respect to such Swap Obligation or (b) any other Swap Obligation designated as an “Excluded Swap Obligation” of such Guarantor as specified in any agreement between the relevant Loan Party and swap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illegal.</w:t>
        <w:br/>
        <w:t>“Excluded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(i) such Lender acquires such interest in such Loan or Commitment (other than pursuant to an assignment request by the Borrower under Section 3.09) or (ii) such Lender changes its lending office, except in each case to the extent that, pursuant to Section 3.01,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or inability to comply with Section 3.01(e) and (d) any Taxes imposed pursuant to FATCA.</w:t>
        <w:br/>
        <w:t>“Excluded Unrestricted Subsidiary” has the meaning specified in Section 6.15.</w:t>
        <w:br/>
        <w:t>“Existing Credit Facility” has the meaning assigned to such term in the recitals hereto.</w:t>
        <w:br/>
        <w:t>“Existing Facilities” has the meaning assigned to such term in the recitals hereto.</w:t>
        <w:br/>
        <w:t>“Existing Revolving Facility” has the meaning assigned to such term in the recitals hereto.</w:t>
        <w:br/>
        <w:t>“Extended Repatriation Bridge Loans” has the meaning specified in Section 2.18(a)(iii).</w:t>
        <w:br/>
        <w:t>“Extended Revolving Credit Commitment” has the meaning specified in Section 2.18(a)(ii).</w:t>
        <w:br/>
        <w:t>“Extended Revolving Credit Loans” has the meaning specified in Section 2.18(a)(ii).</w:t>
        <w:br/>
        <w:t>“Extended Term Loans” has the meaning specified in Section 2.18(a)(iii).</w:t>
        <w:br/>
        <w:t>30</w:t>
        <w:br/>
        <w:br/>
        <w:t>“Extension” has the meaning specified in Section 2.18(a).</w:t>
        <w:br/>
        <w:t>“Extension Amendment” means an amendment to this Agreement executed by each of (a) the Borrower, (b) each Lender that agrees to an Extension and (c) to the extent relating to the Revolving Credit Commitments, the L/C Issuer and the Swing Line Lender, in accordance with Section 2.18, and delivered to the Administrative Agent.</w:t>
        <w:br/>
        <w:t>“Extension Offer” has the meaning specified in Section 2.18(a).</w:t>
        <w:br/>
        <w:t>“Facility” means each Term Facility or each Revolving Credit Facility, as the context may require.</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any of the foregoing.</w:t>
        <w:br/>
        <w:t>“FCPA” has the meaning specified in Section 5.08(b).</w:t>
        <w:br/>
        <w:t>“Federal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immediately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that if the relevant screen rate shall be less than zero, such rate shall be deemed to be zero for the purposes of this Agreement.</w:t>
        <w:br/>
        <w:t>“Fee Letter” means that certain Amended and Restated Fee Letter, dated as of September 14, 2018, by and among Merger Sub and the Arrangers.</w:t>
        <w:br/>
        <w:t>“Financial Covenant” means the covenant set forth in Section 7.10.</w:t>
        <w:br/>
        <w:t>“First Lien/First Lien Intercreditor Agreement” means the First Lien/First Lien Intercreditor Agreement, dated as of February 8, 2019, among the Borrower, Holdings, the Subsidiary Guarantors, Bank of America, N.A., as collateral agent for the Credit Agreement Secured Parties (as defined therein) and the Additional Collateral Agent (as defined therein) and Wilmington Trust, National Association, as the Notes Trustee (as defined therein), substantially in the form of Exhibit C-1, with any changes thereto implemented in accordance with the definition of an Acceptable Intercreditor Agreement or otherwise reasonably agreed by the Administrative Agent and the Required Lenders.</w:t>
        <w:br/>
        <w:t>“First Lien/Second Lien Intercreditor Agreement” means the First Lien/Second Lien Intercreditor Agreement, substantially in the form of Exhibit C-2, with any changes thereto implemented in accordance with the definition of an Acceptable Intercreditor Agreement or otherwise reasonably agreed by the Administrative Agent and the Required Lenders.</w:t>
        <w:br/>
        <w:t>“Fixed Amounts” has the meaning specified in Section 1.08(c).</w:t>
        <w:br/>
        <w:t>“Fixed Incremental Amount” means (i) the greater of $740,000,000 and 100% of Consolidated EBITDA of the Borrower for the most recently ended Test Period minus (ii) the aggregate principal amount of all Incremental Facilities and/or Incremental Equivalent Debt incurred or issued in reliance on amounts under this definition.</w:t>
        <w:br/>
        <w:t>“Foreign Asset Sale” has the meaning specified in Section 2.06(b)(viii).</w:t>
        <w:br/>
        <w:t>31</w:t>
        <w:br/>
        <w:br/>
        <w:t>“Foreign Lender” means (a) if the Borrower is a U.S. Person, then a Recipient, with respect to such Borrower, that is not a U.S. Person, and (b) if the Borrower is not a U.S. Person, then a Recipient, with respect to such Borrower,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w:t>
        <w:br/>
        <w:t>“Foreign Plan” means each employee pension benefit plan (within the meaning of Section 3(3) of ERISA, whether or not subject to ERISA) that is not subject to U.S. Laws and is maintained or contributed to by any Loan Party or any ERISA Affiliate, but not including any plan which is sponsored, maintained or administered by a Governmental Authority.</w:t>
        <w:br/>
        <w:t>“Foreign Recovery Event” has the meaning specified in Section 2.06(b)(viii).</w:t>
        <w:br/>
        <w:t>“FRB” means the Board of Governors of the Federal Reserve System of the United States.</w:t>
        <w:br/>
        <w:t>“Fronting Exposure” means, at any time there is a Defaulting Lender, (a) with respect to any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w:t>
        <w:br/>
        <w:t>“FSHCO” means (a) any direct or indirect Subsidiary of the Borrower that is organized under the laws of the United States, any state thereof or the District of Columbia, substantially all of the assets of which consist of (i) the equity (including instruments treated as equity for U.S. federal income Tax purposes) and/or debt of one or more (x) CFCs and/or (y) Persons described in this definition and (ii) cash or cash equivalents.</w:t>
        <w:br/>
        <w:t>“Fund” means any Person (other than a natural person) that is (or will be) engaged in making, purchasing, holding or otherwise investing in commercial loans and similar extensions of credit in the ordinary course of its activities.</w:t>
        <w:br/>
        <w:t>“GAAP”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from time to time; provided that all terms of an accounting or financial nature used in this Agreement shall be construed, and all computations of amounts and ratios referred to in this Agreement shall be made (a) without giving effect to any election under Accounting Standards Codification Topic 825—Financial Instruments, or any successor thereto or comparable accounting principle (including pursuant to the Accounting Standards Codification), to value any Indebtedness of the Borrower or any Subsidiary at “fair value,” as defined therein and (b) the amount of any Indebtedness under GAAP with respect to Capitalized Leases shall be determined in accordance with the definition of Capitalized Leases. At any time after the Closing Date, the Borrower may elect to apply IFRS accounting principles in lieu of GAAP and, upon any such election, references herein to GAAP shall thereafter be construed to mean IFRS (except as otherwise provided in this Agreement); provided that any such election may only be made once and shall be irrevocable; provided, further, any calculation or determination in this Agreement that requires the application of GAAP for periods that include fiscal quarters ended prior to the Borrower’s election to apply IFRS shall remain as previously calculated or determined in accordance with GAAP. The Borrower shall give notice of any such election made in accordance with this definition to the Administrative Agent. For the avoidance of doubt, solely making an election (without any other action) referred to in this definition will not be treated as an incurrence of Indebtedness.</w:t>
        <w:br/>
        <w:t>“Governmental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w:t>
        <w:br/>
        <w:t>32</w:t>
        <w:br/>
        <w:br/>
        <w:t>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or any successor or similar authority to any of the foregoing).</w:t>
        <w:br/>
        <w:t>“Granting Lender” has the meaning specified in Section 11.07(i).</w:t>
        <w:br/>
        <w:t>“Growth Amount” has the meaning specified in clause (a)(ii) of the definition of “Available Amount.”</w:t>
        <w:br/>
        <w:t>“Guarantee”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“Guaranteed Obligations” has the meaning set forth in the Guaranty Agreement.</w:t>
        <w:br/>
        <w:t>“Guarantors” has the meaning set forth in the Guaranty Agreement. The Borrower shall be considered a Guarantor hereunder and thereunder solely with respect to its Guaranteed Obligations under the Guaranty Agreement.</w:t>
        <w:br/>
        <w:t>“Guaranty” has the meaning set forth in the Guaranty Agreement.</w:t>
        <w:br/>
        <w:t>“Guaranty Agreement” means that certain Guaranty Agreement, dated as of the Closing Date, among the Loan Parties and the Administrative Agent, substantially in the form of Exhibit G.</w:t>
        <w:br/>
        <w:t>“Guaranty Supplement” has the meaning specified in the Guaranty Agreement.</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as hazardous, toxic, pollutants or contaminants or words of similar meaning or effect.</w:t>
        <w:br/>
        <w:t>“Hedge Agreement” means any Swap Contract permitted under Article 6 or 7 that is entered into by and between the Borrower or any of the Restricted Subsidiaries and any Hedge Bank.</w:t>
        <w:br/>
        <w:t>33</w:t>
        <w:br/>
        <w:br/>
        <w:t>“Hedge Bank” means (a) any Person that, is a Lender, Arranger, an Agent or an Affiliate of a Lender, Arranger, or an Agent (i) on the Closing Date, with respect to Hedge Agreements existing on the Closing Date or (ii) at the time it enters into a Hedge Agreement, in each case, in its capacity as a party to such Hedge Agreement (regardless of whether such Person subsequently ceases to be a Lender, Arranger or Agent or an Affiliate of the foregoing), (b) any other Person designated in writing to the Administrative Agent from time to time or (c) any assignee of a Person that was itself a Hedge Bank with respect to a Hedge Agreement at the time of the assignment thereof, in its capacity as a party to such Hedge Agreement; provided that, in the case of clauses (b) and (c), such Person, if not already bound by the provisions thereof, acknowledges and agrees to be bound by the provisions of Article 9, Section 11.06, Section 11.09, Section 11.17, Section 11.21, Section 11.22 and other provisions applicable to Lenders generally; it being agreed that, for the avoidance of doubt, the assignment provisions of Section 11.07 and the Defaulting Lender provisions contained herein shall not apply to a Person described in the previous sentence in its capacity as a Hedge Bank or affect its status or rights as a Secured Party in respect of any Secured Hedging Obligation.</w:t>
        <w:br/>
        <w:t>“Honor Date” has the meaning specified in Section 2.04(c)(i).</w:t>
        <w:br/>
        <w:t>“Immaterial Subsidiary” means any Restricted Subsidiary of the Borrower (a) having Total Assets in an amount of less than 5.0% of Consolidated Total Assets of the Borrower and its Restricted Subsidiaries and (b) contributing less than 5.0% of the consolidated revenues of the Borrower and its Restricted Subsidiaries, in each case, for the most recently ended Test Period for which financial statements have been delivered pursuant to Section 6.01(a) or (b), as applicable; provided that the aggregate Consolidated Total Assets (as so determined) and aggregate revenues (as so determined) of all Immaterial Subsidiaries shall not exceed 10.0% of Consolidated Total Assets of the Borrower and its Restricted Subsidiaries or 10.0% of the consolidated revenues of the Borrower and its Restricted Subsidiaries for the relevant Test Period, as the case may be.</w:t>
        <w:br/>
        <w:t>“Incremental Cap” means</w:t>
        <w:br/>
        <w:t>(a) the Fixed Incremental Amount, plus</w:t>
        <w:br/>
        <w:t>(b) [reserved], plus</w:t>
        <w:br/>
        <w:t>(c) [reserved], plus</w:t>
        <w:br/>
        <w:t>(d) (i) the amount of any optional prepayment of any Loan (other than any Additional Loan incurred in reliance on clause (e) below) in accordance with Section 2.06(a) and/or the amount of any permanent reduction of any Revolving Credit Commitment (other than any Incremental Revolving Credit Commitment incurred in reliance on clause (e) below) and (ii) the amount paid in Cash in respect of any reduction in the outstanding amount of any Term Loan (other than any Incremental Term Loan incurred in reliance on clause (e) below) resulting from any assignment of such Term Loan to (and/or purchase of such Term Loan by) the Borrower and/or any of its Restricted Subsidiaries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so long as, in the case of any such optional prepayment, the relevant prepayment or assignment and/or purchase was not funded with the proceeds of any long-term Indebtedness (other than revolving Indebtedness), in each case to the extent any Incremental Facilities or Incremental Equivalent Debt have not been incurred in reliance of such amounts (but after giving effect to any reallocation contemplated by the proviso hereof), plus</w:t>
        <w:br/>
        <w:t>(e) an unlimited amount so long as, in the case of this clause (e), after giving effect to the relevant Incremental Facility or Incremental Equivalent Debt, (i) if such Incremental Facility or Incremental Equivalent Debt is secured by a Lien on the Collateral that is pari passu with the Lien securing the Obligations that are secured a first lien basis, the Senior Secured Leverage Ratio does not exceed 4.00:1.00 (or, to the extent such Incremental Facility or Incremental Equivalent Debt is incurred in connection with any acquisition or investment not prohibited by this Agreement, the greater of 4.00:1.00 and the Senior Secured Leverage Ratio immediately prior to such transaction), (ii) if such Incremental Facility or Incremental Equivalent Debt is secured by a Lien on the Collateral that is junior</w:t>
        <w:br/>
        <w:t>34</w:t>
        <w:br/>
        <w:br/>
        <w:t>to the Lien securing the Secured Obligations that are secured on a first lien basis, the Senior Secured Leverage Ratio does not exceed 5.20:1.00 (or, to the extent such Incremental Facility or Incremental Equivalent Debt is incurred in connection with any acquisition or investment not prohibited by this Agreement, the greater of 5.20:1.00 and the Secured Leverage Ratio immediately prior to such transaction) or (iii) if such Incremental Facility or Incremental Equivalent Debt is unsecured, either (A) the Total Leverage Ratio does not exceed 5.70:1.00 (or, to the extent such Incremental Facility or Incremental Equivalent Debt is incurred in connection with any acquisition or investment not prohibited by this Agreement, the greater of 5.70:1.00 and the Total Leverage Ratio immediately prior to such transaction) or (B) the Interest Coverage Ratio is not less than 2.00:1.00, for the most recently ended Test Period (or, to the extent such Incremental Facility or Incremental Equivalent Debt is incurred in connection with any acquisition or investment not prohibited by this Agreement, the lesser of 2.00:1.00 and the Interest Coverage Ratio immediately prior to such transaction), in each case described in this clause (e), calculated on a Pro Forma Basis, including the application of the proceeds thereof (without “netting”, at such time, the cash proceeds of the applicable Incremental Facility or Incremental Equivalent Debt), and in the case of any Incremental Revolving Credit Commitments, assuming a full drawing of such Incremental Revolving Credit Commitments.</w:t>
        <w:br/>
        <w:t>provided that:</w:t>
        <w:br/>
        <w:t>(x) Incremental Facilities and Incremental Equivalent Debt may be incurred under one or more of clauses (a) through (e) of this definition as selected by the Borrower in its sole discretion,</w:t>
        <w:br/>
        <w:t>(y) if Incremental Facilities or Incremental Equivalent Debt are intended to be incurred under clause (e) of this definition and any other clause of this definition in a single transaction or series of substantially concurrent related transactions, (A) incurrence of the portion of such Incremental Facilities or Incremental Equivalent Debt to be incurred under clause (e) of this definition shall first be calculated without giving effect to any Incremental Facilities or Incremental Equivalent Debt to be incurred under all other clauses of this definition, but giving full pro forma effect the use of proceeds of all such Incremental Facilities or Incremental Equivalent Debt and related transactions, and (B) thereafter, incurrence of the portion of such Incremental Facilities or Incremental Equivalent Debt to be incurred under such other applicable clauses of this definition shall be calculated, and</w:t>
        <w:br/>
        <w:t>(z) any portion of Incremental Facilities or Incremental Equivalent Debt incurred under clauses (a) through (d) of this definition may be reclassified, as the Borrower elects from time to time, as incurred under clause (e) of this definition if such portion of Incremental Facilities or Incremental Equivalent Debt could at such time be incurred under clause (e) of this definition on a pro forma basis; provided, that upon delivery of any financial statements pursuant to Section 6.01 following the initial incurrence of such Incremental Facilities or Incremental Equivalent Debt under clauses (a) through (d) of this definition, if such Incremental Facilities or Incremental Equivalent Debt could, based on any such financial statements, have been incurred under clause (e) of this definition, then such Incremental Facilities or Incremental Equivalent Debt shall automatically be reclassified as incurred under the applicable provision of clause (e) above. Once such Incremental Facilities or Incremental Equivalent Debt is reclassified in accordance with the preceding sentence, it shall not further be reclassified as incurred under the original basket pursuant to which such item was originally incurred.</w:t>
        <w:br/>
        <w:t>“Incremental Effective Date” has the meaning specified in Section 2.16(e).</w:t>
        <w:br/>
        <w:t>“Incremental Equivalent Debt” means Indebtedness incurred by the Borrower or any Restricted Subsidiary in the form of senior secured or unsecured notes or loans or junior secured or unsecured notes or loans and/or commitments in respect of any of the foregoing issued, incurred or implemented in lieu of loans under an Incremental Facility; provided, that:</w:t>
        <w:br/>
        <w:t>(a) the aggregate outstanding amount thereof shall be incurred in compliance with the requirements of the Incremental Cap (as in effect at the time of determination, including giving effect to any reclassification on or prior to such date of determination), tested at the time of incurrence thereof,</w:t>
        <w:br/>
        <w:t>(b) no Event of Default exists immediately prior to or after giving effect to such loans or notes; provided that if the proceeds of such Incremental Equivalent Debt are intended to be applied to finance a Limited</w:t>
        <w:br/>
        <w:t>35</w:t>
        <w:br/>
        <w:br/>
        <w:t>Condition Transaction, (i) at the option of the Borrower, the date of determination for compliance with this clause (b) shall be an LCT Test Date and (ii) no Specified Event of Default shall exist on such date,</w:t>
        <w:br/>
        <w:t>(c) the Weighted Average Life to Maturity applicable to such notes or loans is no shorter than the Weighted Average Life to Maturity of the then-existing Initial Term Loans (without giving effect to any prepayments thereof);</w:t>
        <w:br/>
        <w:t>(d) the final maturity date with respect to such notes or loans is no earlier than the Latest Term Loan Maturity Date on the date of the issuance or incurrence, as applicable, thereof;</w:t>
        <w:br/>
        <w:t>(e) subject to clauses (c) and (d), such notes or loans may otherwise have an amortization schedule as determined by the Borrower and the lenders providing such Incremental Equivalent Debt,</w:t>
        <w:br/>
        <w:t>(f) in the case of any such Indebtedness in the form of term loans denominated in Dollars that are secured by the Collateral on a pari passu basis with the Initial Term Loans in right of payment and with respect to security (other than customary bridge loans),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provided that, unless otherwise agreed by the Borrower in its sole discretion, that any increase in All-In-Rate to any Initial Term Loan due to the application or imposition of a Base Rate floor or Eurocurrency Rate floor on any such Indebtedness shall be effected solely through an increase in (or implementation of, as applicable) any Base Rate floor or Eurocurrency Rate floor applicable to such Initial Term Loan, and</w:t>
        <w:br/>
        <w:t>(g) if such Incremental Equivalent Debt is incurred by a Loan Party and secured, such Incremental Equivalent Debt shall (x) not be secured by any assets that are not Collateral (provided that, in the case of any Incremental Equivalent Debt that is funded into Escrow pursuant to customary escrow arrangements, such Incremental Equivalent Debt may be secured by the applicable funds and related assets held in Escrow (and the proceeds thereof) until the time of the release from Escrow of such funds (and may not be secured by any other assets prior to such release)) and (y) be subject to an Acceptable Intercreditor Agreement (which may be effective (or entered into) only immediately after such release from Escrow referred to in clause (x)),</w:t>
        <w:br/>
        <w:t>(h) if such Incremental Equivalent Debt is incurred by a Loan Party and guaranteed, shall not be guaranteed by any Person that is not a Loan Party, and</w:t>
        <w:br/>
        <w:t>(i) if such Incremental Equivalent Debt is incurred by a non-Loan Party, such Incremental Equivalent Debt shall have an aggregate outstanding principal amount not in excess of the greater of $260,000,000 and 35.0% of Consolidated EBITDA of the Borrower for the most recently ended Test Period;</w:t>
        <w:br/>
        <w:t>provided, that the requirements in clauses (c) and (d) of this definition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Equivalent Debt with an aggregate outstanding principal amount not in excess of $350,000,000.</w:t>
        <w:br/>
        <w:t>“Incremental Facility” has the meaning specified in Section 2.16(a).</w:t>
        <w:br/>
        <w:t>“Incremental Joinder” has the meaning specified in Section 2.16(d).</w:t>
        <w:br/>
        <w:t>“Incremental Revolving Credit Commitments” has the meaning specified in Section 2.16(c).</w:t>
        <w:br/>
        <w:t>“Incremental Term Loan Class” has the meaning specified in Section 2.16(b).</w:t>
        <w:br/>
        <w:t>“Incremental Term Loans” has the meaning specified in Section 2.16(b).</w:t>
        <w:br/>
        <w:t>36</w:t>
        <w:br/>
        <w:br/>
        <w:t>“Incurrence-Based Amounts” has the meaning specified in Section 1.08(c).</w:t>
        <w:br/>
        <w:t>“Indebtedness” means, as to any Person at a particular time, without duplication, all of the following, whether or not included as indebtedness or liabilities in accordance with GAAP:</w:t>
        <w:br/>
        <w:t>(a) (i) all obligations of such Person for borrowed money and (ii) all obligations of such Person evidenced by bonds, debentures, notes, loan agreements or other similar instruments or agreements to the extent the same would appear as a liability on a balance sheet (excluding footnotes thereto) of such Person in accordance with GAAP;</w:t>
        <w:br/>
        <w:t>(b) the maximum available amount of all letters of credit (including standby and commercial), bankers’ acceptances, bank guaranties, surety bonds, performance bonds and similar instruments issued or created by or for the account of such Person;</w:t>
        <w:br/>
        <w:t>(c) net obligations of such Person under Swap Contracts (with the amount of such net obligations being deemed to be the aggregate Swap Termination Value thereof as of such date);</w:t>
        <w:br/>
        <w:t>(d) all obligations of such Person to pay the deferred purchase price of property or services, (other than (i) accrued expenses and trade accounts payable in the ordinary course of business (including on an inter-company basis), (ii) any earn-out obligation until such obligation (A) appears in the liabilities section of the balance sheet of such Person (excluding the footnotes thereto) in accordance with GAAP and (B) has not been paid within 7 days after becoming due and payable, (iii) any earn-out obligation that appears in the liabilities section of the balance sheet of such Person, to the extent (A) such Person is indemnified for the payment thereof by a solvent Person reasonably acceptable to the Administrative Agent or (B) amounts to be applied to the payment therefor are in escrow and (iv) liabilities associated with customer prepayments and deposits in the ordinary course of business);</w:t>
        <w:br/>
        <w:t>(e)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t>(f) all Attributable Indebtedness;</w:t>
        <w:br/>
        <w:t>(g) all obligations of such Person in respect of Disqualified Equity Interests;</w:t>
        <w:br/>
        <w:t>(h) indebtedness or similar financing obligations of such Person under any Permitted Recourse Receivables Financing; and</w:t>
        <w:br/>
        <w:t>(i) all Guarantees of such Person in respect of the obligations under any of the foregoing paragraphs of other Persons;</w:t>
        <w:br/>
        <w:t>provided that (i) the amount of Indebtedness of any Person for purposes of clause (e) shall be deemed to be equal to the lesser of (A) the aggregate unpaid amount of such Indebtedness and (B) the fair market value of the property encumbered thereby as determined by such Person in good faith, (ii) Indebtedness of the Borrower and its Restricted Subsidiaries shall exclude intercompany Indebtedness incurred in the ordinary course of business so long as such intercompany Indebtedness (A) has a term not exceeding 364 days (inclusive of any roll-over or extensions of terms) and (B) of any Loan Party owed to any Restricted Subsidiary that is not a Loan Party is unsecured and subordinated to the Obligations and evidenced by the Intercompany Note and (iii) the Indebtedness of any person shall, except for purposes of calculating the Interest Coverage Ratio to the extent the interest expense in respect thereof is not covered by proceeds held in Escrow or in connection with any test date of any Limited Condition Transaction or any test related to a subsequent transaction, exclude Indebtedness incurred in advance of, and the proceeds of which are to be applied in connection with, the consummation of a transaction solely to the extent the proceeds thereof are and continue to be held in an Escrow and are not otherwise made available to such person.</w:t>
        <w:br/>
        <w:t>37</w:t>
        <w:br/>
        <w:br/>
        <w:t>For all purposes hereof, the Indebtedness of any Person shall (A) include the Indebtedness of any partnership or JV Entity (other than a JV Entity that is itself a corporation, company, or limited liability company) in which such Person is a general partner or a joint venturer, except to the extent such Person’s liability for such Indebtedness is expressly limited and only to the extent such Indebtedness would be included in the calculation of Consolidated Total Debt, (B) exclude (i) deferred or prepaid revenue, (ii) purchase price holdbacks in respect of a portion of the purchase price of an asset to satisfy warranty or other unperformed obligations of the seller; provided that, at the time of closing, the amount of any such payment is not determinable and, to the extent such payment thereafter becomes fixed and determined, the amount is paid in a timely manner, (iii) any obligations attributable to the exercise of appraisal rights and the settlement of any claims or actions (whether actual, contingent or potential) with respect thereto pursuant to or in connection with a consolidation, amalgamation, merger or transfer of assets permitted under Section 7.04, (iv) obligations under any license, permit or other approval (or Guarantees given in respect of such obligations) incurred prior to the Closing Date or in the ordinary course of business, (v) for the avoidance of doubt, any obligations in respect of workers’ compensation claims, early retirement or termination obligations, pension fund obligations or contributions or similar claims, obligations or contributions or social security or wage Taxes and (vi) Indebtedness of any Parent Entity appearing on the balance sheet of the Borrower solely by reason of push down accounting under GAAP (C) exclude contingent obligations incurred in the ordinary course of business, other than the Guarantees or other assumptions of Indebtedness, (D) exclude obligations under or in respect of leases that are not Capitalized Leases and (E) exclude obligations under or in respect of Qualified Securitization Financing and/or Permitted Non-Recourse Factoring.</w:t>
        <w:br/>
        <w:t>“Indemnified Liabilities” has the meaning specified in Section 11.05.</w:t>
        <w:br/>
        <w:t>“Indemnified Taxes” means (a) Taxes, other than Excluded Taxes, imposed on or with respect to any payment made by or on account of any obligation of the Borrower under any Loan Document and (b) to the extent not otherwise described in clause (a) of this definition, Other Taxes.</w:t>
        <w:br/>
        <w:t>“Indemnitees” has the meaning specified in Section 11.05.</w:t>
        <w:br/>
        <w:t>“Information” has the meaning specified in Section 11.09.</w:t>
        <w:br/>
        <w:t>“Initial Revolver Maturity Date” means [●]September 11, 2025, or, as to any Initial Revolving Credit Lender for which the Initial Revolver Maturity Date is extended pursuant to Section 2.18, the date to which the Initial Revolver Maturity Date is so extended or, in each case, if such day is not a Business Day, the next preceding Business Day.</w:t>
        <w:br/>
        <w:t>“Initial Revolving Credit Borrowing” means a borrowing consisting of simultaneous Initial Revolving Credit Loans of the same Type and in the case of Eurocurrency Rate Loans, having the same Interest Period made by each of the Initial Revolving Credit Lenders pursuant to Section 2.01(b).</w:t>
        <w:br/>
        <w:t>“Initial Revolving Credit Commitment” means, as to each Initial Revolving Credit Lender, its obligation to (a) make Initial Revolving Credit Loans to the Borrower pursuant to Section 2.01(b), (b) purchase participations in L/C Obligations, and (c) purchase participations in Swing Line Loans, in an aggregate principal or face amount at any one time outstanding not to exceed the Dollar amount set forth opposite such Lender’s name under the caption “Initial Revolving Credit Commitment” (i) on Schedule 2.01 or (ii) in the Assignment and Assumption pursuant to which such Lender becomes a party hereto, and as such amount may be adjusted from time to time in accordance with this Agreement. The aggregate Initial Revolving Credit Commitments of all Initial Revolving Credit Lenders is $850,000,000 on the Amendment No. 2 Effective Date.</w:t>
        <w:br/>
        <w:t>“Initial Revolving Credit Facility” means, at any time, the aggregate amount of the Initial Revolving Credit Commitments at such time.</w:t>
        <w:br/>
        <w:t>“Initial Revolving Credit Lender” means, at any time, any Lender that has an Initial Revolving Credit Commitment at such time.</w:t>
        <w:br/>
        <w:t>38</w:t>
        <w:br/>
        <w:br/>
        <w:t>“Initial Revolving Credit Loan” means a Loan made by an Initial Revolving Credit Lender pursuant to its Initial Revolving Credit Commitment.</w:t>
        <w:br/>
        <w:t>“Initial Revolving Termination Date” has the meaning specified in Section 2.10(b).</w:t>
        <w:br/>
        <w:t>“Initial Term Borrowing” means a Borrowing consisting of simultaneous Initial Term Loans made by each of the Initial Term Lenders of such Class pursuant to Section 2.01(a), 2.16, 2.18 or 2.19.</w:t>
        <w:br/>
        <w:t>“Initial Term Commitment” as to each Initial Term Lender, its obligation to make an Initial Term Loan to the Borrower pursuant to Section 2.01(a) in an aggregate principal amount not to exceed the Dollar amount set forth opposite such Initial Term Lender’s name on Schedule 2.01 under the caption “Initial Term Commitment” or in the Assignment and Assumption pursuant to which such Initial Term Lender becomes a party hereto, as applicable, as such amount may be adjusted from time to time in accordance with this Agreement. The initial aggregate amount of the Initial Term Lenders’ Initial Term Commitments on the Closing Date is $2,530,000,000 as such commitment may be reduced or increased from time to time pursuant to (a) assignments by or to such Initial Term Lender pursuant to an Assignment and Assumption, (b) an Incremental Joinder, (c) a Refinancing Amendment or (d) an Extension Amendment.</w:t>
        <w:br/>
        <w:t>“Initial Term Facility” means, (a) on or prior to the applicable funding date of such Initial Term Loans, the aggregate amount of the Initial Term Commitments and (b) thereafter, the aggregate principal amount of the Initial Term Loans.</w:t>
        <w:br/>
        <w:t>“Initial Term Lender” means any Lender with an Initial Term Loan Commitment or an outstanding Initial Term Loan.</w:t>
        <w:br/>
        <w:t>“Initial Term Loan Maturity Date” means February 8, 2026, or, as to any Initial Term Lender for which the Initial Term Loan Maturity Date is extended pursuant to Section 2.18, the date to which the Initial Term Loan Maturity Date is so extended or, in each case, if such day is not a Business Day, the next preceding Business Day.</w:t>
        <w:br/>
        <w:t>“Initial Term Loans” means a term loan made by an Initial Term Lender pursuant to its Initial Term Commitment.</w:t>
        <w:br/>
        <w:t>“Intellectual Property Security Agreement” means, collectively, the Intellectual Property Security Agreement, substantially in the form attached to the Security Agreement together with each other intellectual property security agreement executed and delivered pursuant to Section 6.13 or the Security Agreement.</w:t>
        <w:br/>
        <w:t>“Intercompany Note” means a promissory not substantially in the form of Exhibit M.</w:t>
        <w:br/>
        <w:t>“Interest Coverage Ratio” means, as of the end of any fiscal quarter of the Borrower for the four fiscal quarter period ending on such date, the ratio of (a) Consolidated EBITDA of the Borrower and its Restricted Subsidiaries for such period to (b) Consolidated Interest Charges of the Borrower for such period; it being agreed that any determination of the Consolidated Interest Charges of the Borrower and its Restricted Subsidiaries is required to be made for a period of four fiscal quarters (in connection with computing the Interest Coverage Ratio) at a time when fewer than four full fiscal quarters have elapsed since the Closing Date, such determination of the Consolidated Interest Charges shall be made for the period elapsed from the Closing Date through the most recent fiscal quarter then ended (annualized on a simple arithmetic basis).</w:t>
        <w:br/>
        <w:t>“Interest Payment Date” means, (a) as to any Eurocurrency Rate Loan, the last day of each Interest Period applicable to such Loan and the Maturity Date applicable to such Loan; provided that if any Interest Period for a Eurocurrency Rate Loan exceeds three months, the respective dates that fall every three months after the beginning of such Interest Period shall also be Interest Payment Dates; (b) as to any Base Rate Loan, the last Business Day of each March, June, September and December and the Maturity Date applicable to such Loan and (c) to the extent necessary to create a fungible Class of Term Loans, the date of the incurrence of the relevant Class of Incremental Term Loans.</w:t>
        <w:br/>
        <w:t>39</w:t>
        <w:br/>
        <w:br/>
        <w:t>“Interest Period” means as to each Eurocurrency Rate Loan, the period commencing on the date such Eurocurrency Rate Loan is disbursed or converted to or continued as a Eurocurrency Rate Loan and ending on the date that is one week, one month, two months, three months or six months thereafter, or if agreed by each Lender participating therein, twelve months or such other period as selected by the Borrower in its Loan Notice; provided that:</w:t>
        <w:br/>
        <w:t>(i) any Interest Period that would otherwise end on a day that is not a Business Day shall be extended to the next succeeding Business Day unless such Business Day falls in another calendar month, in which case such Interest Period shall end on the immediately preceding Business Day;</w:t>
        <w:br/>
        <w:t>(ii) other than with respect to one week Interest Periods,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w:t>
        <w:br/>
        <w:t>(iii) no Interest Period shall extend beyond the Maturity Date applicable to such Loan; and</w:t>
        <w:br/>
        <w:t>(iv) to the extent necessary to create a fungible Class of Term Loans, any Interest Period may end on the date of the incurrence of the relevant Class of Incremental Term Loans.</w:t>
        <w:br/>
        <w:t>Notwithstanding the foregoing, (x) one week Interest Periods shall only be available for Revolving Credit Loans, and (y) the Borrower may select an initial Interest Period for the Term Loans ending on the date that is no more than 3 months after the Closing Date that is, subject to clause (a) of this definition of “Interest Period,” the first Business Day of the first fiscal quarter following the Closing Date.</w:t>
        <w:br/>
        <w:t>“Investment”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JV Entity interest in such other Person and any arrangement pursuant to which the investor incurs debt of the type referred to in clause (h) of the definition of “Indebtedness” set forth in this Section 1.01 in respect of such Person (excluding, in the case of the Borrower and its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without adjustment for subsequent increases or decreases in the value of such Investment, but in each case, net of any return in respect thereof, including dividends, interest, distributions, returns of principal, profits on sale, repayments, income and similar amounts.</w:t>
        <w:br/>
        <w:t>“Investors” means (a) each Sponsor, (b) certain other investors which own Qualified Equity Interests directly or indirectly in the Borrower arranged by and/or designated by the initial Sponsor and identified to the Administrative Agent prior to the Closing Date, but not including any portfolio company of the foregoing, (c) the Management Investors and (d) the Preferred Investors.</w:t>
        <w:br/>
        <w:t>“IP Rights” has the meaning specified in Section 5.07.</w:t>
        <w:br/>
        <w:t>“IPO Entity” has the meaning specified in the definition of the term “Qualifying IPO”.</w:t>
        <w:br/>
        <w:t>“IRS” means the United States Internal Revenue Service.</w:t>
        <w:br/>
        <w:t>40</w:t>
        <w:br/>
        <w:br/>
        <w:t>“Issuer Documents” means with respect to any Letter of Credit, the Letter of Credit Application, and any other document, agreement and instrument entered into by the L/C Issuer and the Borrower (or any Subsidiary) or in favor of the L/C Issuer and relating to such Letter of Credit.</w:t>
        <w:br/>
        <w:t>“Judgment Currency” has the meaning specified in Section 11.26.</w:t>
        <w:br/>
        <w:t>“Junior Indebtedness” means any Indebtedness that is expressly subordinated in right of payment to the Obligations.</w:t>
        <w:br/>
        <w:t>“JV Entity” means any joint venture of the Borrower or any Restricted Subsidiary that is not a Subsidiary.</w:t>
        <w:br/>
        <w:t>“Latest Maturity Date” means the later of the Latest Term Maturity Date and the Latest Revolving Termination Date.</w:t>
        <w:br/>
        <w:t>“Latest Term Maturity Date” means, as at any date, the latest to occur of (a) the Initial Term Loan Maturity Date, (b) the latest maturity date in respect of any outstanding Extended Term Loans, (c) the latest maturity date in respect of any outstanding Incremental Term Loans and (d) the latest maturity date in respect of any outstanding Refinancing Term Loans.</w:t>
        <w:br/>
        <w:t>“Latest Revolving Termination Date” means, as at any date, the latest to occur of (a) the Initial Revolver Maturity Date, (b) the latest termination date in respect of any outstanding Extended Revolving Credit Commitments, (c) the latest termination date in respect of any Incremental Revolving Credit Commitments and (d) the latest termination date in respect of any outstanding Refinancing Revolving Credit Commitments.</w:t>
        <w:br/>
        <w:t>“Laws” means, collectively, all applicable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Advance” means, with respect to each Initial Revolving Credit Lender, such Lender’s funding of its participation in any L/C Borrowing in accordance with its Pro Rata Share. All L/C Advances shall be denominated in Dollars.</w:t>
        <w:br/>
        <w:t>“L/C Borrowing” means an extension of credit resulting from a drawing under any Letter of Credit which has not been reimbursed on the date when made or refinanced as an Initial Revolving Credit Borrowing. All L/C Borrowings shall be denominated in Dollars.</w:t>
        <w:br/>
        <w:t>“L/C Commitment” means, as to any L/C Issuer, its commitment to issue Letters of Credit, and to amend, increase or extend Letters of Credit previously issued by it, pursuant to Section 2.04, in an aggregate Outstanding Amount of the L/C Obligations with respect to Letters of Credit issued by such L/C Issuer at any time outstanding not to exceed (a) in the case of any L/C Issuer party hereto on the Amendment No. 2 Effective Date, the amount set forth opposite such L/C Issuer’s name on Schedule 2.04 under the heading “L/C Commitments”; and (b) in the case of any Revolving Credit Lender that becomes an L/C Issuer hereunder thereafter, the amount which shall be set forth in the written agreement by which such Revolving Credit Lender shall become an L/C Issuer hereunder, in each case as such commitment may be changed from time to time pursuant to the terms hereof or with the agreement in writing of such L/C Issuer, the Borrower and the Administrative Agent. The aggregate L/C Commitments of all the L/C Issuers shall be less than or equal to the Letter of Credit Sublimit at all times.</w:t>
        <w:br/>
        <w:t>“L/C Credit Extension” means, with respect to any Letter of Credit, the issuance thereof or extension of the expiry date thereof, or the renewal or increase of the amount thereof.</w:t>
        <w:br/>
        <w:t>“L/C Fee” has the meaning specified in Section 2.04(i).</w:t>
        <w:br/>
        <w:t>41</w:t>
        <w:br/>
        <w:br/>
        <w:t>“L/C Issuer” means [●].(i) each of Bank of America, N.A., JPMorgan Chase Bank, N.A. and Xxxxxxx Xxxxx Bank USA and/or (ii) any other Revolving Credit Lender (or Affiliate thereof) that agrees in writing with the Borrower and the Administrative Agent to act as an L/C Issuer with respect to any Revolving Credit Facility, in each case of clauses (i) and (ii), in its capacity as issuer of Letters of Credit hereunder, or any successor issuer of Letters of Credit hereunder. Each L/C Issuer may, in its discretion, arrange for one or more Letters of Credit to be issued by Affiliates of such L/C Issuer, in which case the term “L/C Issuer” shall include any such Affiliate with respect to Letters of Credit issued by such Affiliate.</w:t>
        <w:br/>
        <w:t>“L/C Obligations” means, as at any date of determination, the aggregate undrawn amount of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1.13.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“LCT Election” has the meaning specified in Section 1.12(a).</w:t>
        <w:br/>
        <w:t>“LCT Provisions” means the provisions, qualifications and exceptions specified in Section 1.12.</w:t>
        <w:br/>
        <w:t>“LCT Test Date” has the meaning specified in Section 1.12(a).</w:t>
        <w:br/>
        <w:t>“Lender” has the meaning specified in the introductory paragraph to this Agreement and, as the context requires, includes each L/C Issuer and each Swing Line Lender.</w:t>
        <w:br/>
        <w:t>“Lending Office” means, as to any Lender, the office or offices of such Lender described as such in such Lender’s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“Lender Participation Notice” has the meaning specified in Section 2.06(d)(iii).</w:t>
        <w:br/>
        <w:t>“Letter of Credit” means any letter of credit issued hereunder. A Letter of Credit may be a commercial letter of credit or a standby letter of credit.</w:t>
        <w:br/>
        <w:t>“Letter of Credit Application” means an application and agreement for the issuance or amendment of a Letter of Credit in the form from time to time in use by the relevant L/C Issuer.</w:t>
        <w:br/>
        <w:t>“Letter of Credit Expiration Date” means the day that is five days prior to the Initial Revolver Maturity Date (or, if such day is not a Business Day, the next preceding Business Day).</w:t>
        <w:br/>
        <w:t>“Letter of Credit Report” means a certificate substantially in the form of Exhibit N or any other form approved by the Administrative Agent.</w:t>
        <w:br/>
        <w:t>“Letter of Credit Sublimit” means, at any time, an amount equal to the lesser of (a) $50,000,000 and (b) the Initial Revolving Credit Facility. The Letter of Credit Sublimit is part of, and not in addition to, the Initial Revolving Credit Facility.</w:t>
        <w:br/>
        <w:t>“LIBOR Screen Rate” means the LIBOR quote on the applicable screen page the Administrative Agent designates to determine LIBOR (or such other commercially available source providing such quotations as may be designated by the Administrative Agent from time to time).</w:t>
        <w:br/>
        <w:t>“LIBOR Successor Rate” has the meaning specified in Section 3.03.</w:t>
        <w:br/>
        <w:t>42</w:t>
        <w:br/>
        <w:br/>
        <w:t>“LIBOR Successor Rate Changes” has the meaning specified in Section 3.03.</w:t>
        <w:br/>
        <w:t>“Lien” means any mortgage, pledge, hypothecation, assignment for security, deposit arrangement for security,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but excluding operating leases).</w:t>
        <w:br/>
        <w:t>“Limited Condition Acquisition” means any Permitted Acquisition or similar Investment, including by way of merger, amalgamation or consolidation, by one or more of the Borrower and its Restricted Subsidiaries of any assets, business or Person, the consummation of which is not conditioned on the availability of, or on obtaining, third party financing.</w:t>
        <w:br/>
        <w:t>“Limited Condition Transaction” means (i) a Limited Condition Acquisition, (ii) any Disposition for which a definitive agreement has been entered into and/or (iii) any redemption, repurchase, defeasance, satisfaction and discharge or repayment of indebtedness requiring irrevocable notice in advance of such redemption, repurchase, defeasance, satisfaction and discharge or repayment.</w:t>
        <w:br/>
        <w:t>“Loan” means an extension of credit by a Lender to the Borrower under Article 2 in the form of a Term Loan, a Revolving Credit Loan, a Repatriation Bridge Loan or a Swing Line Loan.</w:t>
        <w:br/>
        <w:t>“Loan Documents” means, collectively, (a) this Agreement, (b) the Guaranty Agreement, (c) the Collateral Documents, (d) the Notes, (e) each Incremental Joinder, (f) each Refinancing Amendment and (g) each Extension Amendment.</w:t>
        <w:br/>
        <w:t>“Loan Notice” means a notice of (a) a Borrowing, (b) a conversion of Loans from one Type to the other or (c) a continuation of Eurocurrency Rate Loans, pursuant to Section 2.02, which, if in writing, shall be substantially in the form of Exhibit D-1 or such other form as may be approved by the Administrative Agent (including any form on an electronic platform or electronic transmission system as shall be approved by the Administrative Agent), appropriately completed and signed by a Responsible Officer of the Borrower.</w:t>
        <w:br/>
        <w:t>“Loan 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include (a) the obligation to pay principal, interest, Letter of Credit commissions, charges, expenses, fees, Attorney Costs, indemnities and other amounts payable by any Loan Party under any Loan Document and (b) the obligation of any Loan Party to reimburse any amount in respect of any of the foregoing that any Lender, in its sole discretion, may elect to pay or advance on behalf of such Loan Party</w:t>
        <w:br/>
        <w:t>“Loan Parties” means Holdings, the Borrower and the Subsidiary Guarantors.</w:t>
        <w:br/>
        <w:t>“London Banking Day” means any day on which dealings in Dollar deposits are conducted by and between banks in the London interbank market.</w:t>
        <w:br/>
        <w:t>“Management Investors” means the officers, directors and members of management of the Borrower and any Parent Entity.</w:t>
        <w:br/>
        <w:t>“Market Capitalization” means an amount equal to (i) the total number of issued and outstanding shares of common Equity Interests of the IPO Entity on the date of the declaration of the applicable Restricted Payment multiplied by (ii) the arithmetic mean of the closing prices per share of such common Equity Interests on the</w:t>
        <w:br/>
        <w:t>43</w:t>
        <w:br/>
        <w:br/>
        <w:t>principal securities exchange on which such common Equity Interests are traded for the 30 consecutive trading days immediately preceding the date of declaration of such Restricted Payment.</w:t>
        <w:br/>
        <w:t>“Material Adverse Effect” means (a) on the Closing Date, a Closing Date Material Adverse Effect and (b) after the Closing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Loan Documents or (iii) the rights and remedies of the Administrative Agent (on behalf of itself and the Lenders) under the Loan Documents.</w:t>
        <w:br/>
        <w:t>“Material Companies” means the Borrower and all other Restricted Subsidiaries (other than other Restricted Subsidiaries that are Immaterial Subsidiaries (without giving effect to the proviso thereto)).</w:t>
        <w:br/>
        <w:t>“Maturity Date” means (a) with respect to the Initial Term Loans, the Initial Term Loan Maturity Date, (b) with respect to the Initial Revolving Credit Commitments and the Initial Revolving Credit Loans, the Initial Revolver Maturity Date, (c) with respect to any Incremental Term Loans, Incremental Revolving Credit Commitments and Incremental Revolving Credit Loans, the final maturity date as specified in the applicable Incremental Joinder, (d) with respect to any Extended Term Loans or Extended Revolving Credit Commitments, the final maturity date as specified in the applicable Extension Amendment, (e) with respect to any Refinancing Term Loans or Refinancing Revolving Credit Commitments, the final maturity date as specified in the applicable Refinancing Amendment and (f) with respect to the Repatriation Bridge Loans, the Repatriation Bridge Loan Maturity Date.</w:t>
        <w:br/>
        <w:t>“Maximum Rate” has the meaning specified in Section 11.11.</w:t>
        <w:br/>
        <w:t>“Maximum Tender Condition” has the meaning specified in Section 2.15(b).</w:t>
        <w:br/>
        <w:t>“Merger Sub” has the meaning specified in the preamble hereto.</w:t>
        <w:br/>
        <w:t>“Minimum Extension Condition” has the meaning set forth in Section 2.18(b).</w:t>
        <w:br/>
        <w:t>“Minimum Tender Condition” has the meaning specified in Section 2.15(b)</w:t>
        <w:br/>
        <w:t>“Moody’s” means Xxxxx’x Investors Service, Inc. and any successor thereto.</w:t>
        <w:br/>
        <w:t>“Multiemployer Plan” means any employee benefit plan covered by Section 4001(a)(3) of ERISA, to which the Borrower or any ERISA Affiliate makes or is obligated to make contributions, or during the preceding five plan years, has made or been obligated to make contributions.</w:t>
        <w:br/>
        <w:t>“Net Cash Proceeds” means:</w:t>
        <w:br/>
        <w:t>(a) with respect to the Disposition of any asset by any Restricted Company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such Restricted Company) over (ii) the sum of (A) the principal amount of any Indebtedness that is secured by the asset subject to such Disposition or Casualty Event and that is repaid in connection with such Disposition or Casualty Event (other than Indebtedness under the Loan Documents and Indebtedness that is secured by Liens ranking junior to or pari passu with the Liens securing any Indebtedness under the Loan Documents), (B) the out-of-pocket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such Restricted Company in connection with such Disposition or Casualty Event, (C) Taxes paid or reasonably estimated to be payable by such Restricted Company or any of the direct or indirect owners thereof (including, without limitation,</w:t>
        <w:br/>
        <w:t>44</w:t>
        <w:br/>
        <w:br/>
        <w:t>any amounts permitted to be distributed in respect of Taxes pursuant to Section 7.06(j) and attributable to such Disposition or Casualty Event (including, in respect of any proceeds received or deemed received by any Non-U.S. Subsidiary or Subsidiary thereof in connection with a Disposition or Casualty Event, deductions in respect of withholding Taxes that are or would be payable in cash if such funds were repatriated to the United States), (D) payments required to be made to holders of minority interests in Restricted Subsidiaries as a result of such Disposition, (E) any costs associated with unwinding any related Swap Obligations in connection with such transaction and (F) any reserve for adjustment in respect of (1) the sale price of such asset or assets established in accordance with GAAP and (2) any liabilities associated with such asset or assets and retained by such Restricted Company after such sale or other disposition thereof, including pension and other post-employment benefit liabilities and liabilities related to environmental matters or against any indemnification obligations associated with such transaction and it being understood that the sum described in clause (a)(i) of this definition shall include any cash or Cash Equivalents (I) received upon the Disposition of any non-cash consideration received by such Restricted Company in any such Disposition and (II) upon the reversal (without the satisfaction of any applicable liabilities in cash in a corresponding amount) of any reserve described in clause (E) of the preceding sentence or, if such liabilities have not been satisfied in cash and such reserve not reversed within 365 days after such Disposition or Casualty Event, the amount of such reserve; provided that no proceeds realized in a single transaction or series of related transactions shall constitute Net Cash Proceeds unless such proceeds shall exceed the greater of $75,000,000 and 10.0% of Consolidated EBITDA of the Borrower for the most recently ended Test Period (and thereafter only proceeds in excess of such amount shall constitute Net Cash Proceeds under this clause (a)); and</w:t>
        <w:br/>
        <w:t>(b) (i) with respect to the incurrence or issuance of any Indebtedness by any Restricted Company, the excess, if any, of (x) the aggregate amount of cash received in connection with such incurrence or issuance over (y) the Taxes, investment banking fees, underwriting discounts, commissions, costs and other out-of-pocket fees and expenses and other customary expenses, incurred by such Restricted Company (or, in the case of Taxes, any direct or indirect owner thereof) in connection with such incurrence or issuance, any costs associated with unwinding any related Swap Obligations in connection with such incurrence or issuance and, in the case of Indebtedness of any Non-U.S. Subsidiary or Subsidiary thereof, deductions in respect of withholding Taxes that are or would be payable in cash if such funds were repatriated to the United States and (ii) with respect to any Permitted Equity Issuance, the amount of cash from such Permitted Equity Issuance contributed to the capital of the Borrower.</w:t>
        <w:br/>
        <w:t>“Non-ECP Guarantor” means each Guarantor other than a Qualified ECP Guarantor.</w:t>
        <w:br/>
        <w:t>“Non-U.S. Subsidiary” means any direct or indirect Restricted Subsidiary of the Borrower that is not a U.S. Subsidiary.</w:t>
        <w:br/>
        <w:t>“Non-Extension Notice Date” has the meaning specified in Section 2.04(b)(iii).</w:t>
        <w:br/>
        <w:t>“Note” means a Term Note, a Repatriation Bridge Note or a Revolving Credit Note, as the context may require.</w:t>
        <w:br/>
        <w:t>“Obligations” means all (x) Loan Obligations, (y) Secured Hedging Obligations and (z) Cash Management Obligations; provided that the “Obligations” shall exclude any Excluded Swap Obligations.</w:t>
        <w:br/>
        <w:t>“OFAC” means the Office of Foreign Assets Control of the U.S. Treasury Department.</w:t>
        <w:br/>
        <w:t>“Offered Loans” has the meaning specified in Section 2.06(d)(iii).</w:t>
        <w:br/>
        <w:t>“Organization Documents” means, (a) with respect to any corporation, the charter or certificate or articles of incorporation and the bylaws; (b) with respect to any limited liability company, the certificate or articles of formation or organization and operating agreement; and (c) with respect to any partnership, JV Entity, trust or other form of business entity, the partnership, JV Entity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w:t>
        <w:br/>
        <w:t>45</w:t>
        <w:br/>
        <w:br/>
        <w:t>any certificate or articles of formation or organization of such entity (or, in each case, equivalent or comparable constitutive documents with respect to any non-U.S. jurisdiction, in each case, if applicable or relevant).</w:t>
        <w:br/>
        <w:t>“Other Applicable Indebtedness” has the meaning specified in Section 2.06(b)(i)(A)(2).</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3.09) or a sale of a participation in all or a portion of any Lender’s rights and/or obligations under this Agreement.</w:t>
        <w:br/>
        <w:t>“Outstanding Amount” means (a) with respect to the Term Loans, Repatriation Bridge Loans, Revolving Credit Loans and Swing Line Loans on any date, the principal amount thereof on such date after giving effect to any borrowings and prepayments or repayments of Term Loans, Repatriation Bridge Loans, Revolving Credit Loans (including any refinancing of outstanding unpaid drawings under Letters of Credit or L/C Borrowings as a Revolving Credit Borrowing) and Swing Line Loans, as the case may be, occurring on such date; and (b) with respect to any L/C Obligations on any date, the aggregate outstanding amount thereof on such date after giving effect to any L/C Credit Extension occurring on such date and any other changes thereto as of such date, including as a 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w:t>
        <w:br/>
        <w:t>“Overnight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Alternate Currency, the rate of interest per annum at which overnight deposits in the applicable Alternate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br/>
        <w:t>“Parent Entity” means any Person that directly or indirectly owns voting Equity Interests of the Borrower.</w:t>
        <w:br/>
        <w:t>“Participant” has the meaning specified in Section 11.07(f).</w:t>
        <w:br/>
        <w:t>“Participant Register” has the meaning specified in Section 11.07(g).</w:t>
        <w:br/>
        <w:t>“PBGC” means the Pension Benefit Guaranty Corporation.</w:t>
        <w:br/>
        <w:t>“Pension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has any liability.</w:t>
        <w:br/>
        <w:t>“Perfection Certificate” means a certificate attached as Exhibit B to the Security Agreement that provides information relating to Uniform Commercial Code filings of each Loan Party.</w:t>
        <w:br/>
        <w:t>46</w:t>
        <w:br/>
        <w:br/>
        <w:t>“Perfection Requirements” means the making of the appropriate notarizations, registrations, filings, endorsements, stampings and/or notifications or taking of other steps with respect to the Collateral as contemplated by (x) any legal opinion required to be delivered hereby or under the terms of a Loan Document, including the making of such filings and taking of such other actions required to be taken thereby, (y) the applicable Loan Documents or (z) pursuant to applicable Requirements of Law (including the filing of appropriate financing statements with the office of the Secretary of State of the state of organization of each Loan Party, the filing of appropriate assignments or notices with the U.S. Patent and Trademark Office and the U.S. Copyright Office, the proper recording or filing, as applicable, of any other recordings, filings, registrations, notifications or other actions required to be taken in any other jurisdiction), in each case in favor of the Administrative Agent for the benefit of the Secured Parties and the delivery to the Administrative Agent of any stock certificates or promissory notes required to be delivered pursuant to the applicable Loan Documents.</w:t>
        <w:br/>
        <w:t>“Permitted Acquisition” has the meaning specified in Section 7.02(j).</w:t>
        <w:br/>
        <w:t>“Permitted Equity Issuance” means any sale or issuance of any Qualified Equity Interests by any Parent Entity.</w:t>
        <w:br/>
        <w:t>“Permitted Exchange” has the meaning specified in Section 2.15(a).</w:t>
        <w:br/>
        <w:t>“Permitted Exchange Offer” has the meaning specified in Section 2.15(a).</w:t>
        <w:br/>
        <w:t>“Permitted Exchange Securities” has the meaning specified in Section 2.15(a).</w:t>
        <w:br/>
        <w:t>“Permitted First Priority Refinancing Debt” means any secured Indebtedness incurred by the Borrower in the form of one or more series of senior secured notes or loans; provided that (i) such Indebtedness is secured by all or a portion of the Collateral on a pari passu basis (but without regard to the control of remedies) with the Obligations and is not secured by any property or assets of the Borrower or any Restricted Subsidiary other than the Collateral, (ii) such Indebtedness satisfies the requirements of the definition of “Credit Agreement Refinancing Indebtedness” and (iii) the holders of such Indebtedness (or their Senior Representative) and the Administrative Agent shall be party to an Acceptable Intercreditor Agreement.</w:t>
        <w:br/>
        <w:t>“Permitted Holders” means (a) the Investors and (b) any person with which one or more Investors form a “group” (within the meaning of Section 14(d) of the Act) so long as, in the case of this clause (b), the relevant Investors own more than 50% of the relevant voting stock owned by such group (or otherwise control such group).</w:t>
        <w:br/>
        <w:t>“Permitted Junior Priority Refinancing Debt” means secured Indebtedness incurred by the Borrower in the form of one or more series of junior lien secured notes or junior lien secured loans; provided that (i) such Indebtedness shall be secured by all or a portion of the Collateral on a junior priority basis to the Liens securing the Obligations and not be secured by any property or assets of the Borrower or any Restricted Subsidiary other than the Collateral, (ii) such Indebtedness shall satisfy the requirements of the definition of “Credit Agreement Refinancing Indebtedness” and (iii) the holders of any such Indebtedness (or their Senior Representative) and Administrative Agent shall be party to an Acceptable Intercreditor Agreement.</w:t>
        <w:br/>
        <w:t>“Permitted Non-Recourse Factoring” means one or more non-recourse (except for customary representations, warranties, covenants and indemnities made in connection with such non-recourse facilities, including Securitization Repurchase Obligations) receivables purchase facilities made available to the Borrower or any of its Restricted Subsidiaries on then market terms (as reasonably determined by the Borrower).</w:t>
        <w:br/>
        <w:t>“Permitted Receivables Financing” means a Permitted Non-Recourse Factoring or a Permitted Recourse Receivables Financing.</w:t>
        <w:br/>
        <w:t>“Permitted Recourse Receivables Financing” means one or more receivables purchase facilities made available to the Borrower or any of its Restricted Subsidiaries on then market terms (as reasonably deter-mined by the Borrower) in an aggregate principal amount for all such receivables subject to such facilities not exceeding the</w:t>
        <w:br/>
        <w:t>47</w:t>
        <w:br/>
        <w:br/>
        <w:t>greater of (x) $115,000,000 and (y) 15.0% of Consolidated EBITDA of the Borrower for the most recently ended Test Period at any time outstanding.</w:t>
        <w:br/>
        <w:t>“Permitted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extension and by an amount equal to any existing commitments unutilized thereunder or as otherwise permitted pursuant to Section 7.03, (b) other than with respect to a Permitted Refinancing in respect of Indebtedness permitted pursuant to Section 7.03(f) and/or Indebtedness of the type described in Section 7.03(f) assumed or incurred in reliance on another clause of Section 7.03,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to the extent such Indebtedness being so modified, refinanced, refunded, renewed or extended is secured by a Lien on the Collateral, the Lien securing such Indebtedness as modified, refinanced, refunded, renewed or extended shall not be senior in priority to the Lien on the Collateral securing the Indebtedness being modified, refinanced, refunded, renewed or extended unless such Lien is otherwise permitted hereunder and an Acceptable Intercreditor Agreement is entered into and shall not be secured by any additional Collateral unless such additional Collateral substantially simultaneously secures the Obligations or is otherwise permitted under this Agreement, (d) to the extent such Indebtedness being so modified, refinanced, refunded, renewed or extended is guaranteed by a Guarantee, such Indebtedness as modified, refinanced, renewed or extended shall not have any additional guarantees unless such additional guarantees are substantially simultaneously provided in respect of the Loans and Commitments under this Agreement and (e) if such Indebtedness being modified, refinanced, refunded, renewed or extended is Indebtedness permitted pursuant to Section 7.03(c), (i) to the extent such Indebtedness being so modified, refinanced, refunded, renewed or extended is subordinated in right of payment to the Loan Obligations, such modification, refinancing, refunding, renewal or extension is subordinated in right of payment to the Loan Obligations on terms at least as favorable to the Lenders as those contained in the documentation governing the Indebtedness being so modified, refinanced, refunded, renewed or extended, (ii) the terms and conditions (including, if applicable, as to collateral but excluding as to subordination, interest rate, redemptions and redemption premium) of any such modified, refinanced, refunded, renewed or extended Indebtedness, taken as a whole, are not materially less favorable to the Loan Parties or the Lenders than the terms and conditions of the Indebtedness being modified, refinanced, refunded, renewed or extended (other than in the case of terms applying to periods after the then Latest Maturity Date or otherwise added for the benefit of the Lenders hereunder);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Required Lenders notify the Borrower within such five Business Day period that they disagree with such determination (including a reasonable description of the basis upon which they disagree) and (iii) such modification, refinancing, refunding, renewal or extension is incurred by a Person who is the obligor of the Indebtedness being so modified, refinanced, refunded, renewed or extended.</w:t>
        <w:br/>
        <w:t>“Permitted Sale Leaseback” means any Sale Leaseback consummated by the Borrower or any of its Restricted Subsidiaries after the Closing Date; provided that any such Sale Leaseback (x) not between (I) a Loan Party and another Loan Party or (II) a Restricted Subsidiary that is not a Loan Party and another Restricted Subsidiary that is not a Loan Party must be, in each case, consummated for fair value as determined at the time of consummation in good faith by the Borrower or such Restricted Subsidiary and (y) the aggregate proceeds of all such Sale Leasebacks do not exceed the greater of (x) $150,000,000 and (y) 20.0% of Consolidated EBITDA of the Borrower for the most recently ended Test Period.</w:t>
        <w:br/>
        <w:t>“Permitted Tax Restructuring” means any reorganizations and other activities related to Tax planning entered into prior to, on or after the Closing Date so long as such Permitted Tax Restructuring does not impair in any</w:t>
        <w:br/>
        <w:t>48</w:t>
        <w:br/>
        <w:br/>
        <w:t>material respect the Guaranty or the security interests in favor of, and is not otherwise materially adverse to, in each case, the Lenders, taken as a whole, in their capacity as such (as determined by the Borrower in good faith).</w:t>
        <w:br/>
        <w:t>“Permitted Unsecured Refinancing Debt” means unsecured Indebtedness incurred by the Borrower in the form of one or more series of senior or subordinated unsecured notes or loans; provided that such Indebtedness satisfies the requirements of the definition of “Credit Agreement Refinancing Indebtedness”.</w:t>
        <w:br/>
        <w:t>“Person” means any natural person, corporation, limited liability company, trust, joint venture, association, company, partnership, Governmental Authority or other entity.</w:t>
        <w:br/>
        <w:t>“Plan” means any “employee pension benefit plan” (as such term is defined in Section 3(2) of ERISA) maintained or sponsored by the Borrower or, with respect to any such plan that is subject to Section 412 of the Code or Title IV of ERISA, any ERISA Affiliate.</w:t>
        <w:br/>
        <w:t>“Plan Assets” means “plan assets” within the meaning of 29 C.F.R. §2510.3-101, as modified by Section 3(42) of ERISA</w:t>
        <w:br/>
        <w:t>“Platform” has the meaning specified in Section 6.02.</w:t>
        <w:br/>
        <w:t>“Pledged Debt” has the meaning specified in the Security Agreement.</w:t>
        <w:br/>
        <w:t>“Pledged Equity” has the meaning specified in the Security Agreement.</w:t>
        <w:br/>
        <w:t>“Post-Acquisition Period” means, with respect to any Permitted Acquisition or the conversion of any Unrestricted Subsidiary into a Restricted Subsidiary, the period beginning on the date such Permitted Acquisition or conversion is consummated and ending on the last day of the fourth full consecutive fiscal quarter immediately following the date on which such Permitted Acquisition or conversion is consummated.</w:t>
        <w:br/>
        <w:t>“Pounds Sterling” and “£” mean the lawful currency of the United Kingdom.</w:t>
        <w:br/>
        <w:t>“Preferred Equity” means the Series A preferred Equity Interested issued by a Parent Entity as of the Closing Date in an original principal amount of $1,050,000,000.</w:t>
        <w:br/>
        <w:t>“Preferred Investors” means HPS Investment Partners, LLC, Tangy Orange Investment Pte. Ltd., Caxton Associates, L.P., Oak Hill Advisors L.P. or their respective Affiliates, or any of their respective successors.</w:t>
        <w:br/>
        <w:t>“Prepayment Asset Sale” means any Disposition by a Restricted Company of any property or assets pursuant to Section 7.05(k)(ii), 7.05(r), 7.05(s) or 7.05(u).</w:t>
        <w:br/>
        <w:t>“Private Side Information” has the meaning specified in Section 6.02(d).</w:t>
        <w:br/>
        <w:t>“Pro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and without duplication of actual amounts realized in the applicable period, that is projected by the Borrower in good faith to result from cost savings initiatives attributable to such transaction and additional costs associated with the combination of the operations of such Acquired Entity or Business or Converted Restricted Subsidiary with the operations of the Borrower and its Restricted Subsidiaries, to the extent such amounts (i) have been realized or (ii) will be implemented following such transaction and are reasonably identified (as determined in good faith by the Borrower) and expected in good faith to be realized within the succeeding twenty-four (24) months and, in each case, including, but not limited to, (w) reduction in personnel expenses, (x) reduction of costs related to administrative functions, (y) reductions of costs related to leased or owned properties and (z) reductions from the consolidation of operations and streamlining of corporate overhead) taking into account, for purposes of determining such</w:t>
        <w:br/>
        <w:t>49</w:t>
        <w:br/>
        <w:br/>
        <w:t>compliance, the historical financial statements of the Acquired Entity or Business or Converted Restricted Subsidiary and the consolidated financial statements of the Borrower and its Restricted Subsidiaries, assuming such Permitted Acquisition or conversion, and all other Permitted Acquisitions or conversions that have been consummated during the period, and any Indebtedness or other liabilities repaid in connection therewith had been consummated and incurred or repaid at the beginning of such period (and assuming that such Indebtedness to be incurred bears interest during any portion of the applicable measurement period prior to the relevant acquisition at the interest rate which is or would be in effect with respect to such Indebtedness as at the relevant date of determination); provided that, so long as such actions are initiated during such Post-Acquisition Period or such costs are incurred during such Post-Acquisition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accrued or incurred during the entirety of such Test Period.</w:t>
        <w:br/>
        <w:t>“Pro Forma Basis” and “Pro Forma Effect” means, for purposes of calculating compliance with the Senior Secured Leverage Ratio, the Secured Leverage Ratio, the Total Leverage Ratio, the Interest Coverage Ratio, Consolidated EBITDA, Consolidated Total Assets (in each case, including component definitions thereof) or the Financial Covenant, in each case, that (1) to the extent applicable, the Pro Forma Adjustment shall have been made (but without duplication of clause (b)(viii) of the definition of Consolidated EBITDA) and (2) in respect of a Specified Transaction, that such Specified Transaction shall be deemed to have occurred as of the first day of the applicable period of measurement (or, in the case of Consolidated Total Assets, as of the last day of such period of measurement) and that:</w:t>
        <w:br/>
        <w:t>(a) income statement items (whether positive or negative) attributable to the property or Person subject to such Specified Transaction, (i) in the case of a Permitted Acquisition or Investment described in the definition of “Specified Transaction”, shall be included and (ii) in the case of a Specified Disposition described in the definition of “Specified Transaction”, shall be excluded,</w:t>
        <w:br/>
        <w:t>(b) any retirement or repayment of Indebtedness (other than normal fluctuation in revolving Indebtedness incurred for working capital purposes)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w:t>
        <w:br/>
        <w:t>(c) any Indebtedness incurred or assumed by any Restricted Company in connection with such Specified Transaction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by the Borrower;</w:t>
        <w:br/>
        <w:t>provided that (x) without limiting (but without duplication of) the application of the Pro Forma Adjustment pursuant to clause (1) above, the foregoing pro forma adjustments may be applied to the Senior Secured Leverage Ratio, the Secured Leverage Ratio, the Total Leverage Ratio, the Interest Coverage Ratio, Consolidated EBITDA, Consolidated Total Assets (in each case, including component definitions thereof) or the Financial Covenant solely to the extent that such adjustments are consistent with the definition of Consolidated EBITDA and give effect to events (including cost savings, operating improvements, synergies and operating expense reductions) that are (as determined by the Borrower in good faith) reasonably identifiable, (y) when calculating the Senior Secured Leverage Ratio for purposes of (i) the definition of “Applicable Margin” and (ii) determining actual compliance (and</w:t>
        <w:br/>
        <w:t>50</w:t>
        <w:br/>
        <w:br/>
        <w:t>not Pro Forma Compliance or compliance on a Pro Forma Basis) with Section 7.10, the events that occurred subsequent to the end of the applicable four quarter period shall not be given pro forma effect and (z) in connection with any Specified Transaction that is the incurrence of Indebtedness in respect of which compliance with any specified leverage ratio test is by the terms of this Agreement required to be calculated on a Pro Forma Basis, (1) the proceeds of such Indebtedness shall not be netted from Indebtedness in the calculation of the applicable leverage ratio test and (2) if such Indebtedness is a revolving facility, (other than in respect of actual compliance with the Financial Covenant) the incurrence or repayment of any indebtedness in respect of such revolving facility (including the Initial Revolving Credit Facility) included in such financial covenant ratio or incurrence test calculation immediately prior to or simultaneously with the incurrence of such indebtedness for which the pro forma calculation of such ratio or test is being made and/or any drawing under any revolving facilities used to finance working capital needs of the Borrower and its Restricted Subsidiaries (as reasonably determined by the Borrower), shall be disregarded.</w:t>
        <w:br/>
        <w:t>“Pro Forma Financial Statements” has the meaning specified in Section 5.05(b).</w:t>
        <w:br/>
        <w:t>“Pro Rata Share” means, with respect to each Lender at any time, a fraction (expressed as a percentage, carried out to the ninth decimal place), the numerator of which is the amount of the Commitments of such Lender (and, if applicable, in the case of Term Loans or Repatriation Bridge Loans, the principal amount thereof) under the applicable Facility or Facilities at such time and the denominator of which is the amount of the Aggregate Commitments (and, if applicable, in the case of Term Loans or Repatriation Bridge Loans, the principal amount thereof) under the applicable Facility or Facilities at such time; provided that in the case of Section 2.17 when a Defaulting Lender shall exist under the Initial Revolving Credit Facility, “Pro Rata Share” shall mean the percentage of the total Initial Revolving Credit Commitments (disregarding any Defaulting Lender’s Initial Revolving Credit Commitment) represented by such Lender’s Initial Revolving Credit Commitment.</w:t>
        <w:br/>
        <w:t>“Proposed Discounted Prepayment Amount” has the meaning specified in Section 2.06(d)(ii).</w:t>
        <w:br/>
        <w:t>“PTE” means a prohibited transaction class exemption issued by the U.S. Department of Labor, as any such exemption may be amended from time to time.</w:t>
        <w:br/>
        <w:t>“Public Company Costs” means, as to any Person, costs associated with, or in anticipation of, or preparation for, compliance with the requirements of the Xxxxxxxx-Xxxxx Act of 2002 and the rules and regulations promulgated in connection therewith and costs relating to compliance with the provisions of the Securities Act and the Exchange Act or any other comparable body of laws, rules or regulations, as companies with listed equity, directors’ compensation, fees and expense reimbursement, costs relating to enhanced accounting functions and investor relations, shareholder meetings and reports to shareholders, directors’ and officers’ insurance and other executive costs, legal and other professional fees, listing fees and other transaction costs, in each case to the extent arising by virtue of the listing of such Person’s equity or issuance of public debt securities.</w:t>
        <w:br/>
        <w:t>“Public Lender” has the meaning specified in Section 6.02.</w:t>
        <w:br/>
        <w:t>“Public Offer” has the meaning specified in Section 1.12(a).</w:t>
        <w:br/>
        <w:t>“Public Side Information” has the meaning specified in Section 6.02(d).</w:t>
        <w:br/>
        <w:t>“Public-Side” has the meaning specified in Section 6.02(d).</w:t>
        <w:br/>
        <w:t>“Qualified ECP Guarantor” means, in respect of any Swap Obligations, each Loan Party that has assets exceeding $10,000,000 at the time the relevant Guarantee or grant of the relevant security interest becomes effective with respect to such Swap Obligation or such other person constitutes an “eligible contract participant” under the Commodity Exchange Act or any regulations promulgated thereunder and can cause another person to qualify as an “eligible contract participant” at such time by entering into a keepwell under §1a(180(A)(v)(II) of the Commodity Exchange Act.</w:t>
        <w:br/>
        <w:t>51</w:t>
        <w:br/>
        <w:br/>
        <w:t>“Qualified Equity Interests” means Equity Interests other than Disqualified Equity Interests.</w:t>
        <w:br/>
        <w:t>“Qualified Holding Company Debt” means unsecured Indebtedness of Holdings (a) that is not subject to any Guarantee by any subsidiary of Holdings (except to the extent constituting Junior Indebtedness), (b) that will not mature prior to the date that is six (6) months after the Latest Maturity Date in effect on the date of the issuance or incurrence thereof, (c) that has no scheduled amortization or scheduled payments of principal prior to the date that is six (6) months after the Latest Maturity Date in effect on the date of the issuance or incurrence thereof and is not subject to mandatory redemption, repurchase, prepayment or sinking fund obligation (it being understood that such Indebtedness may have mandatory prepayment, repurchase or redemption provisions satisfying the requirements of clause (d) below), (d) that has mandatory prepayment, repurchase or redemption, covenant, default and remedy provisions customary for senior discount notes of an issuer that is the parent of a borrower under senior secured credit facilities and (e) that does not require any payments in cash of interest or other amounts in respect of the principal thereof prior to the date that is six (6) months after the Latest Maturity Date in effect on the date of issuance or incurrence thereof; provided that the Borrower shall have delivered a certificate of a Responsible Officer to the Administrative Agent at least five Business Days prior to the incurrence of such Indebtedness, together with a reasonably detailed description of the material terms and conditions of such Indebtedness or drafts of the documentation relating thereto,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five Business Day period that it disagrees with such determination (including a reasonably detailed description of the basis upon which it disagrees)); provided, further, that any such Indebtedness shall constitute Qualified Holding Company Debt only if immediately after giving effect to the issuance or incurrence thereof and the use of proceeds thereof, no Event of Default shall have occurred and be continuing.</w:t>
        <w:br/>
        <w:t>“Qualified Securitization Financing” means any Securitization Financing that meets the following conditions: (i) the Borrower shall have determined in good faith that such Securitization Financing is in the aggregate economically fair and reasonable to the Borrower and its Restricted Subsidiaries, (ii) all sales of Securitization Assets and related assets by the Borrower or any Restricted Subsidiary to the Securitization Subsidiary or any other Person are made for fair consideration (as determined in good faith by the Borrower) and (iii) the financing terms, covenants, termination events and other provisions thereof shall be fair and reasonable terms (as determined in good faith by the Borrower) and may include Standard Securitization Undertakings.</w:t>
        <w:br/>
        <w:t>“Qualifying IPO” means any transaction or series of transactions (other than a public offering pursuant to a registration statement on Form S-8) that results in the common Equity Interests of the Borrower or any Parent Entity (the “IPO Entity”) being publicly traded on any United States national securities exchange or over the counter market, or any analogous exchange or market in Canada or any country of the European Union.</w:t>
        <w:br/>
        <w:t>“Qualifying Lenders” has the meaning specified in Section 2.06(d)(iv).</w:t>
        <w:br/>
        <w:t>“Qualifying Loans” has the meaning specified in Section 2.06(d)(iv).</w:t>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t>“Receivables Assets” means (a) any accounts receivable owed to the Borrower or a Restricted Subsidiary subject to a Permitted Receivables Financing and the proceeds thereof and (b) all security interests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Permitted Receivables Financing and which are sold, conveyed, assigned or otherwise transferred or pledged by the Borrower to a commercial bank or Affiliate thereof in connection with a Permitted Receivables Financing.</w:t>
        <w:br/>
        <w:t>52</w:t>
        <w:br/>
        <w:br/>
        <w:t>“Recipient” means (a) the Administrative Agent, (b) any Lender, (c) any L/C Issuer, as applicable and (d) any Swing Line Lender, as applicable.</w:t>
        <w:br/>
        <w:t>“Refinanced Debt” has the meaning set forth in Section 2.19(a).</w:t>
        <w:br/>
        <w:t>“Refinancing” has the meaning assigned to such term in the recitals hereto.</w:t>
        <w:br/>
        <w:t>“Refinancing Amendment” means an amendment to this Agreement executed by each of (a) the Borrower, (b) each Additional Refinancing Lender and Lender that agrees to provide any portion of the Refinancing Indebtedness being incurred pursuant thereto and (c) to the extent relating to the Initial Revolving Credit Commitments, the L/C Issuer and the Swing Line Lender, in accordance with Section 2.19, and delivered to the Administrative Agent.</w:t>
        <w:br/>
        <w:t>“Refinancing Indebtedness” has the meaning specified in Section 2.19(a).</w:t>
        <w:br/>
        <w:t>“Refinancing Revolving Credit Commitments” means Revolving Credit Commitments established pursuant to a Refinancing Amendment.</w:t>
        <w:br/>
        <w:t>“Refinancing Term Loans” means Term Loans that result from a Refinancing Amendment.</w:t>
        <w:br/>
        <w:t>“Register” has the meaning specified in Section 11.07(e).</w:t>
        <w:br/>
        <w:t>“Regulation S-X” shall mean Regulation S-X under the Securities Act.</w:t>
        <w:br/>
        <w:t>“Rejecting Lender” has the meaning specified in Section 2.06(b)(ix).</w:t>
        <w:br/>
        <w:t>“Related Parties” means, with respect to any Person, such Person’s Affiliates and the partners, directors, officers, employees, agents, trustees, administrators, managers, advisors, consultants, service providers and representatives of such Person and of such Person’s Affiliates.</w:t>
        <w:br/>
        <w:t>“Repatriation Bridge Commitment” as to each Repatriation Bridge Lender, its obligation to make a Loan to the Borrower pursuant to Section 2.01(c) in an aggregate principal amount not to exceed the Dollar amount set forth opposite such Repatriation Bridge Lender’s name on Schedule 2.01 under the caption “Repatriation Bridge Commitment” or in the Assignment and Assumption pursuant to which such Repatriation Bridge Lender becomes a party hereto, as applicable; it being agreed that the initial aggregate amount of the Repatriation Bridge Lenders’ Repatriation Bridge Commitment on the Closing Date is $200,000,000, as such commitment (x) may be adjusted from time to time in accordance with this Agreement and (y) shall automatically terminate to the extent not utilized on the Closing Date.</w:t>
        <w:br/>
        <w:t>“Repatriation Bridge Facility” means, (a) on or prior to the applicable funding date of such Repatriation Bridge Loans, the aggregate amount of the Repatriation Bridge Commitments and (b) thereafter, the aggregate principal amount of the Repatriation Bridge Loans.</w:t>
        <w:br/>
        <w:t>“Repatriation Bridge Lender” means any lender with a Repatriation Bridge Commitment or an outstanding Repatriation Bridge Loan.</w:t>
        <w:br/>
        <w:t>“Repatriation Bridge Loans” means a term loan made by an Repatriation Bridge Lender pursuant to its Repatriation Bridge Commitment.</w:t>
        <w:br/>
        <w:t>“Repatriation Bridge Loan Maturity Date” means February 7, 2020.</w:t>
        <w:br/>
        <w:t>“Repatriation Bridge Note” means a promissory note of the Borrower payable to any Repatriation Bridge Lender or its registered permitted assigns, in substantially the form of Exhibit E-3, evidencing the aggregate</w:t>
        <w:br/>
        <w:t>53</w:t>
        <w:br/>
        <w:br/>
        <w:t>indebtedness of the Borrower owed to such Repatriation Bridge Lender resulting from the Repatriation Bridge Loans made by such Repatriation Bridge Lender.</w:t>
        <w:br/>
        <w:t>“Reportable Event” means any of the events set forth in Section 4043(c) of ERISA, other than events for which the 30-day notice period has been waived.</w:t>
        <w:br/>
        <w:t>“Repricing Event” shall mean (a) the refinancing or repricing by the Borrower of all or any portion of the Initial Term Loans with the proceeds of, or any conversion of the Initial Term Loans into, any new or replacement tranche of term loans and (b) any amendment to the Initial Term Loans, in each case of the foregoing clauses (a) and (b), the primary purpose of which is to have or result in an Effective Yield as of the date of such refinancing, repricing or amendment that is (and not by virtue of any fluctuation in any “base” rate) less than the Effective Yield applicable to the Initial Term Loans as of the date of such refinancing, repricing or amendment, but excluding, in any such case, any refinancing, repricing or amendment of the Initial Term Loans in connection with (i) any Qualifying IPO, (ii) a Transformative Acquisition, (iii) a “Change of Control” transaction or (iv) a material disposition.</w:t>
        <w:br/>
        <w:t>“Request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w:t>
        <w:br/>
        <w:t>“Required Class Lenders” means, with respect to any Class on any date of determination, Lenders having more than 50% of the sum of (i) the outstanding Loans under such Class and (ii) the aggregate unused Commitments under such Class; provided that the unused Commitments of, and the portion of the outstanding Loans under such Class held or deemed held by, any Defaulting Lender shall be excluded for purposes of making a determination of the Required Class Lenders.</w:t>
        <w:br/>
        <w:t>“Required Lenders” means, as of any date of determination, Lenders having more than 50% of the sum of the (a) Total Outstandings (with the aggregate amount of each Lender’s risk participation and funded participation in L/C Obligations and Swing Line Loans being deemed “held” by such Lender for purposes of this definition), (b) aggregate unused Term Commitments, if any, and (c) aggregate unused Revolving Credit Commitments, if any; provided that the unused Term Commitment, unused Revolving Credit Commitment of, and the portion of the Total Outstandings held or deemed held by, any Defaulting Lender shall be excluded for purposes of making a determination of Required Lenders.</w:t>
        <w:br/>
        <w:t>“Required Revolving Credit Lenders” means, as of any date of determination, Initial Revolving Credit Lenders having more than 50% of the sum of the (a) Outstanding Amount of all Initial Revolving Credit Loans and all L/C Obligations (with the aggregate amount of each Lender’s risk participation and funded participation in L/C Obligations and Swing Line Loans being deemed “held” by such Lender for purposes of this definition) and (b) aggregate unused Initial Revolving Credit Commitments, if any; provided that the unused Initial Revolving Credit Commitment of, and the portion of the Outstanding Amounts held or deemed held by, any Defaulting Lender shall be excluded for purposes of making a determination of Required Revolving Credit Lenders.</w:t>
        <w:br/>
        <w:t>“Responsible Officer” means the chief executive officer, president, any executive vice president, chief financial officer, treasurer or assistant treasurer, other similar officer, legal representative or signatory of a Loan Party, and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Companies” means the Borrower and its Restricted Subsidiaries, and “Restricted Company” means any of the foregoing.</w:t>
        <w:br/>
        <w:t>54</w:t>
        <w:br/>
        <w:br/>
        <w:t>“Restricted Payment” means any dividend or other distribution (whether in cash, securities or other property) on account of any Equity Interest of the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stockholders, partners or members (or the equivalent Persons thereof); it being agreed that the amount expended in any Restricted Payment, if other than in cash, will be deemed to be the fair market value of the relevant non-cash assets, as determined in good faith by the board of directors of the Borrower and evidenced by a board resolution.</w:t>
        <w:br/>
        <w:t>“Restricted Prepayment” has the meaning specified in Section 7.08.</w:t>
        <w:br/>
        <w:t>“Restricted Subsidiary” means any Subsidiary of the Borrower other than an Unrestricted Subsidiary; it being agreed that, unless otherwise specified, “Restricted Subsidiary” shall mean any Restricted Subsidiary of the Borrower.</w:t>
        <w:br/>
        <w:t>“Revaluation Date” means (a) with respect to any Revolving Credit Loan denominated in an Alternate Currency, each of the following: (i) each date of a Borrowing of such Revolving Credit Loan, (ii) each date of a continuation of such Revolving Credit Loan pursuant to the terms of this Agreement and (iii) the date of any voluntary reduction of a Revolving Credit Commitment pursuant to Section 2.08(c); (b) with respect to any Letter of Credit denominated in an Alternate Currency, each of the following: (i) each date of issuance of such a Letter of Credit and (ii) each date of an amendment, extension or renewal of such a Letter of Credit that would have the effect of increasing the face amount thereof; (c) each date of any payment under any Letter of Credit and (d) such additional dates as the Administrative Agent (acting at the request of the Required Revolving Credit Lenders) shall require, at any time when (i) an Event of Default has occurred and is continuing or (ii) to the extent that, and for so long as, the aggregate Revolving Outstandings (for such purpose, using the Dollar Equivalent in effect for the most recent Revaluation Date) exceeds 80% of the total outstanding Revolving Credit Commitments.</w:t>
        <w:br/>
        <w:t>“Revolving Credit Borrowing” means a borrowing consisting of simultaneous Revolving Credit Loans of the same Class and Type and in the case of Eurocurrency Rate Loans, having the same Interest Period made by each of the Revolving Credit Lenders of such Class.</w:t>
        <w:br/>
        <w:t>“Revolving Credit Commitment” means, as to each Revolving Credit Lender, its Initial Revolving Credit Commitment and Additional Revolving Credit Commitments.</w:t>
        <w:br/>
        <w:t>“Revolving Credit Facility” means, at any time, the aggregate amount of the Initial Revolving Credit Commitments and Additional Revolving Credit Commitments at such time.</w:t>
        <w:br/>
        <w:t>“Revolving Credit Lender” means, at any time, any Initial Revolving Credit Lender and any Additional Revolving Credit Lender.</w:t>
        <w:br/>
        <w:t>“Revolving Credit Loans” means Initial Revolving Credit Loans and Additional Revolving Credit Loans.</w:t>
        <w:br/>
        <w:t>“Revolving Credit Note” means a promissory note of the Borrower payable to any Revolving Credit Lender or its registered permitted assigns, in substantially the form of Exhibit E-1, evidencing the aggregate indebtedness of the Borrower owed to such Revolving Credit Lender resulting from the Revolving Credit Loans made by such Revolving Credit Lender.</w:t>
        <w:br/>
        <w:t>“Revolving Outstandings” means, with respect to any Revolving Credit Lender at any time, the sum of the aggregate Outstanding Amount of such Lender’s Revolving Credit Loans plus its Pro Rata Share, determined for this purpose solely among the Commitments under the Revolving Credit Facility, of the Outstanding Amount of the L/C Obligations plus its Swing Line Obligations.</w:t>
        <w:br/>
        <w:t>“S&amp;P” means Standard &amp; Poor’s Financial Services LLC, a subsidiary of S&amp;P Global Inc. and any successor thereto.</w:t>
        <w:br/>
        <w:t>55</w:t>
        <w:br/>
        <w:br/>
        <w:t>“Sale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w:t>
        <w:br/>
        <w:t>“Same Day Funds” means, with respect to disbursements and payments in Dollars, immediately available funds.</w:t>
        <w:br/>
        <w:t>“Sanctions” has the meaning specified in Section 5.08(a).</w:t>
        <w:br/>
        <w:t>“Scheduled Unavailability Date” has the meaning specified in Section 3.03(c)(ii).</w:t>
        <w:br/>
        <w:t>“SEC” means the Securities and Exchange Commission, or any Governmental Authority succeeding to any of its principal functions.</w:t>
        <w:br/>
        <w:t>“Secured Hedging Obligations” means all obligations of the Borrower or any Restricted Subsidiary in respect of any Hedge Agreement.</w:t>
        <w:br/>
        <w:t>“Secured Leverage Ratio” means, as of any date of determination, the ratio of (a) Consolidated Secured Debt to (b) Consolidated EBITDA as of the last day of the most recently ended Test Period, in each case, of the Borrower and its Restricted Subsidiaries on a consolidated basis.</w:t>
        <w:br/>
        <w:t>“Secured Obligations” has the meaning specified in the Security Agreement.</w:t>
        <w:br/>
        <w:t>“Secured Parties” means, collectively, the Administrative Agent, the Lenders, the Hedge Banks, the Cash Management Banks and each co-agent or sub-agent appointed by the Administrative Agent from time to time pursuant to Section 9.02.</w:t>
        <w:br/>
        <w:t>“Securities Act” shall mean the Securities Act of 1933, as amended.</w:t>
        <w:br/>
        <w:t>“Securitization Asset” means (a) any accounts receivable, mortgage receivables, loan receivables, receivables or loans relating to the financing of insurance premiums, royalty, patent or other revenue streams and other rights to payment or related assets and the proceeds thereof and (b) all collateral securing such receivable or asset, all contracts and contract rights,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w:t>
        <w:br/>
        <w:t>“Securitization Fees” means distributions or payments made directly or by means of discounts with respect to any Securitization Asset or participation interest therein issued or sold in connection with, and other fees and expenses (including commissions, yield, interest expense and fees and expenses of legal counsel) paid in connection with, any Qualified Securitization Financing and/or Permitted Receivables Financing.</w:t>
        <w:br/>
        <w:t>“Securitization Financing” means any of one or more securitization transactions, as amended, supplemented, modified, extended, renewed, restated or refunded from time to time, pursuant to which the Borrower or any of the Restricted Subsidiaries sells, transfers, pledges or otherwise conveys any Securitization Assets (whether now existing or arising in the future) to a Securitization Subsidiary or any other Person on a non-recourse basis (other than Securitization Repurchase Obligations) for the purpose of obtaining financing).</w:t>
        <w:br/>
        <w:t>“Securitization Repurchase Obligation” means any obligation of a seller of Securitization Assets or Receivables Assets in a Qualified Securitization Financing and/or Permitted Receivables Financing to repurchase or otherwise make payments with respect to Securitization Assets arising as a result of a breach of a representation, warranty or covenant or otherwise, including as a result of a receivable or portion thereof becoming subject to any</w:t>
        <w:br/>
        <w:t>56</w:t>
        <w:br/>
        <w:br/>
        <w:t>asserted defense, dispute, offset or counterclaim of any kind as a result of any action taken by, any failure to take action by or any other event relating to the seller.</w:t>
        <w:br/>
        <w:t>“Securitization Subsidiary” means any Subsidiary of the Borrower in each case formed for the purpose of and that solely engages in one or more Qualified Securitization Financings and other activities reasonably related thereto or another Person formed for this purpose.</w:t>
        <w:br/>
        <w:t>“Security Agreement” means that certain Security Agreement, dated as of the Closing Date, among the Loan Parties and the Administrative Agent, substantially in the form of Exhibit F.</w:t>
        <w:br/>
        <w:t>“Security Agreement Supplement” has the meaning specified in the Security Agreement.</w:t>
        <w:br/>
        <w:t>“Senior Managing Agents” means (i) Citizens Bank, N.A., HL Finance, LLC and Sumitomo Mitsui Banking Corporation, each in its capacity as a senior managing agent of the Facilities and (ii) MUFG Bank, Ltd., Deutsche Bank AG New York Branch, Bank of Montreal, Sumitomo Mitsui Banking Corp New York Branch, Natixis, New York Branch and Jefferies Finance, LLC each in its capacity as a senior managing agent in connection with Amendment No. 2.</w:t>
        <w:br/>
        <w:t>“Senior Secured Notes” means the Borrower’s 6.875% senior secured notes due 2026 issued pursuant to the Senior Secured Notes Indenture.</w:t>
        <w:br/>
        <w:t>“Senior Secured Notes Documents” means the Senior Secured Notes Indenture and the other transaction documents referred to therein (including the related guarantee, the notes and the notes purchase agreement).</w:t>
        <w:br/>
        <w:t>“Senior Secured Notes Indenture” means the indenture among the Borrower, as issuer, the guarantors listed therein and the trustee referred to therein pursuant to which the Senior Secured Notes are issued, as such indenture may be amended or supplemented from time to time.</w:t>
        <w:br/>
        <w:t>“Senior Unsecured Notes” means the Borrower’s 10.250% senior unsecured notes due 2027 issued pursuant to the Senior Unsecured Notes Indenture.</w:t>
        <w:br/>
        <w:t>“Senior Unsecured Notes Documents” means the Senior Unsecured Notes Indenture and the other transaction documents referred to therein (including the related guarantee, the notes and the notes purchase agreement).</w:t>
        <w:br/>
        <w:t>“Senior Unsecured Notes Indenture” means the indenture among the Borrower, as issuer, the guarantors listed therein and the trustee referred to therein pursuant to which the Senior Unsecured Notes are issued, as such indenture may be amended or supplemented from time to time.</w:t>
        <w:br/>
        <w:t>“Senior Representative” means, with respect to any series of Permitted First Priority Refinancing Debt or Permitted Junior Priority Refinancing Debt, the trustee, administrative agent, collateral agent, security agent or similar agent under the indenture or other agreement pursuant to which such Indebtedness is issued, incurred or otherwise obtained, as the case may be, and each of their successors in such capacities.</w:t>
        <w:br/>
        <w:t>“Senior Secured Leverage Ratio” means, as of any date of determination, the ratio of (a) Consolidated Senior Secured Debt to (b) Consolidated EBITDA as of the last day of the most recently ended Test Period, in each case, of the Borrower and its Restricted Subsidiaries on a consolidated basis.</w:t>
        <w:br/>
        <w:t>“Similar Business” means (a) any businesses, services or activities engaged in by the Borrower and its Subsidiaries or any Associates on the Closing Date, (b) any businesses, services and activities engaged in by the Borrower and its Subsidiaries or any Associates that are related, complementary, incidental, ancillary or similar to any of the foregoing or are extensions or developments of any thereof and/or (c) a Person conducting a business, service or activity specified in clauses (a) and (b), and/or any Subsidiary thereof. For the avoidance of doubt, any</w:t>
        <w:br/>
        <w:t>57</w:t>
        <w:br/>
        <w:br/>
        <w:t>Person that invests in or owns Equity Interests or Indebtedness of another Person that is engaged in a Similar Business shall be deemed to be engaged in a Similar Business.</w:t>
        <w:br/>
        <w:t>“Sold Entity or Business” has the meaning specified in the definition of the term “Consolidated EBITDA.”</w:t>
        <w:br/>
        <w:t>“Solvent”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business or a transaction, and is not about to engage in business or a transaction, for which such Person’s property would constitute an unreasonably small capital. The amount of contingent liabilities at any time shall be computed as the amount that, in light of all the facts and circumstances existing at such time, represents the amount that can reasonably be expected to become an actual or matured liability.</w:t>
        <w:br/>
        <w:t>“SPC” has the meaning specified in Section 11.07(i).</w:t>
        <w:br/>
        <w:t>“Special Notice Currency” means at any time an Alternate Currency, other than the currency of a country that is a member of the Organization for Economic Cooperation and Development at such time located in North America or Europe.</w:t>
        <w:br/>
        <w:t>“Specified Acquisition Agreement Representations” means the representations and warranties made by, or with respect to, the Target and its subsidiaries in the Acquisition Agreement as are material to the interests of the Lenders, but only to the extent that Merger Sub (or Merger Sub’s Affiliates) has the right (taking into account any applicable cure provisions) to terminate Merger Sub’s (or such Affiliate’s) obligations under the Acquisition Agreement, or to decline to consummate the Acquisition (in each case, in accordance with the terms thereof), as a result of a breach of such representations and warranties.</w:t>
        <w:br/>
        <w:t>“Specified Asset Sale Proceeds” means the aggregate amount of net cash proceeds (determined in a manner consistent with the definition of “Net Cash Proceeds”) from Prepayment Asset Sales and Casualty Events that are not required to be applied to prepay Term Loans pursuant to Section 2.06(b) as a result of such proceeds not constituting Net Cash Proceeds as a result of the proviso to clause (a) of the definition thereof.</w:t>
        <w:br/>
        <w:t>“Specified Disposition” means any sale, transfer or other disposition, or series of related sales, transfers or other dispositions (other than (x) in the ordinary course of business or (y) among the Borrower and its Restricted Subsidiaries), that involves assets comprising all or substantially all of an operating unit of a business or common Equity Interests of any Person, in each case owned by any Restricted Company.</w:t>
        <w:br/>
        <w:t>“Specified Event of Default” means an Event of Default resulting from Section 8.01(a) and Section 8.01(f) (with respect to the Borrower).</w:t>
        <w:br/>
        <w:t>“Specified Financial Statements” means, the audited consolidated and combined balance sheets of the Target and its Subsidiaries as of December 31, 2017 and the related consolidated and combined statements of operations and comprehensive loss, members’ equity and cash flows for the year ended December 31, 2017.</w:t>
        <w:br/>
        <w:t>“Specified Representations” means the representations and warranties of the Loan Parties set forth in Sections 5.01(a) (solely as it relates to the Loan Parties), 5.01(b)(ii), 5.02(a) (in each case of the foregoing, as it relates to the entering into, guaranteeing under and performance of the applicable Loan Documents and the incurrence of the extensions of credit thereunder and the granting of Liens in the Collateral), 5.02(b) (related to the entering into, guaranteeing under and performance of the applicable Loan Documents and the incurrence of the extensions of credit thereunder), 5.02(c)(i) (limited to the execution, delivery and performance by the Loan Parties of the Loan Documents to which it is a party), 5.04, 5.08 (as it relates to OFAC, FCPA and the USA Patriot Act and</w:t>
        <w:br/>
        <w:t>58</w:t>
        <w:br/>
        <w:br/>
        <w:t>limited to the use of proceeds of the Loans on Closing Date or as of the applicable Incremental Facility Closing Date), 5.12, 5.14 and 5.15 (subject to the last paragraph of Section 4.01).</w:t>
        <w:br/>
        <w:t>“Specified Responsible Officer” means the chief executive officer, president, chief operating officer, chief financial officer, treasurer, chief accounting officer or general counsel of the Borrower.</w:t>
        <w:br/>
        <w:t>“Specified Transaction” means, any Investment, Restricted Payment, Restricted Prepayment, operating improvement, restructuring, cost savings initiative, any similar initiative and/or specified transaction, designation of an Unrestricted Subsidiary or incurrence of Indebtedness in respect of which compliance with the financial covenants set forth in Section 7.10 or a specified level of the Senior Secured Leverage Ratio the Secured Leverage Ratio, the Total Leverage Ratio, the Interest Coverage Ratio and/or other financial ratio or metric, is by the terms of this Agreement required to be calculated on a Pro Forma Basis, or any Specified Disposition; provided that, at the Borrower’s election, any such Specified Transaction (other than (x) a Restricted Payment or (y) a Disposition pursuant to Section 7.05(q)) having an aggregate value of less than $25,000,000 shall not be calculated on a “Pro Forma Basis” or after giving “Pro Forma Effect.”</w:t>
        <w:br/>
        <w:t>“Sponsor Affiliated Lender” means any Sponsor and any Affiliate of such Sponsor (including Affiliated Debt Funds, Holdings, the Borrower and their respective Subsidiaries).</w:t>
        <w:br/>
        <w:t>“Sponsor Management Agreement” means, collectively, each of the management agreements between certain of the management companies associated with a Sponsor or its advisors, the Borrower, certain of its Subsidiaries and/or certain of its direct or indirect parents.</w:t>
        <w:br/>
        <w:t>“Sponsor Termination Fees” means the one-time payment under the Sponsor Management Agreement of a termination fee to the Sponsors and their respective Affiliates in the event of a change of control or the completion of a Qualifying IPO.</w:t>
        <w:br/>
        <w:t>“Sponsors” means each of CC Capital Partners LLC, Xxxxxx X. Xxx Partners, L.P., Bilcar, LLC, BlackRock, Inc., Cannae Holdings, Inc., Arcadia DNB Investors LP, Arcadia DNB II Investors LP, Black Knight, Inc., C/B Star Coinvest, L.P., C/B Star Holdings, L.P. and MCF Star Acquisition, L.P. (in each case, together with their respective Affiliates and funds managed or advised by it or its Affiliates or any of their respective controlled Affiliates and/or their respective successors).</w:t>
        <w:br/>
        <w:t>“Spot Rate” means,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Alternate Currency.</w:t>
        <w:br/>
        <w:t>“Statutory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to which the Administrative Agent is subject with respect to the Eurocurrency Rate, for eurocurrency funding (currently referred to as “Eurocurrency Liabilities” in Regulation D of the Board). Such reserve percentages shall include those imposed pursuant to such Regulation D. Eurocurrency Rate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59</w:t>
        <w:br/>
        <w:b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at the election of the Borrower, any partnership, joint venture, limited liability company or similar entity of which such Person or any Subsidiary of such Person is a controlling general partner or otherwise controls such entity. Unless otherwise specified, all references herein to a “Subsidiary” or to “Subsidiaries” shall refer to a Subsidiary or Subsidiaries of the Borrower.</w:t>
        <w:br/>
        <w:t>“Subsidiary Guarantor” means (a) on the Closing Date, each Subsidiary of the Borrower listed on Part A of Schedule 1.01A and (b) thereafter, each other Subsidiary of the Borrower that is or becomes a party to the Guaranty Agreement pursuant to Section 6.13 and the terms thereof, in each case, until such time as the respective Subsidiary is released from its obligations under the Guaranty Agreement in accordance with the terms and provisions thereof (and for the avoidance of doubt, excluding in each case, any Excluded Subsidiary).</w:t>
        <w:br/>
        <w:t>“Successor Borrower” has the meaning specified in Section 7.04(a).</w:t>
        <w:br/>
        <w:t>“Swap Contract” means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repurchase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w:t>
        <w:br/>
        <w:t>“Swap Obligation” means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“Swing Line Borrowing” means a borrowing of a Swing Line Loan pursuant to Section 2.05.</w:t>
        <w:br/>
        <w:t>“Swing Line Commitment” means, as to the Swing Line Lender, its commitment to make Swing Line Loans pursuant to Section 2.05, in an aggregate principal amount at any time outstanding not to exceed the Swing Line Sublimit.</w:t>
        <w:br/>
        <w:t>“Swing Line Facility” means the revolving credit facility made available by the Swing Line Lender pursuant to Section 2.05.</w:t>
        <w:br/>
        <w:t>“Swing Line Lender” means Bank of America, in its capacity, as lender of Swing Line Loans hereunder.</w:t>
        <w:br/>
        <w:t>“Swing Line Loan” has the meaning specified in Section 2.05(a).</w:t>
        <w:br/>
        <w:t>60</w:t>
        <w:br/>
        <w:br/>
        <w:t>“Swing Line Loan Notice” means a notice of a Swing Line Borrowing pursuant to Section 2.05(b), which, if in writing, shall be substantially in the form of Exhibit D-2 or such other form as approved by the Administrative Agent (including any form on an electronic platform or electronic transmission system as shall be approve by the Administrative Agent), appropriately completed and signed by a Responsible Officer of the Borrower.</w:t>
        <w:br/>
        <w:t>“Swing Line Obligations” means, at any time, the aggregate principal amount of all Swing Line Loans outstanding at such time. The Swing Line Obligations of any Lender at any time shall be the sum of (a) its Pro Rata Share, determined for this purpose solely among the Commitments under the Initial Revolving Credit Facility, of the total Swing Line Obligations at such time related to Swing Line Loans other than any Swing Line Loans made by such Lender in its capacity as a Swing Line Lender and (b) if such Lender shall be a Swing Line Lender, the aggregate principal amount of all Swing Line Loans made by such Lender outstanding at such time (to the extent that the other Lenders shall not have funded their participations in such Swing Line Loans).</w:t>
        <w:br/>
        <w:t>“Swing Line Sublimit” means an amount equal to $100,000,000. The Swing Line Sublimit is part of, and not in addition to, the Initial Revolving Credit Facility.</w:t>
        <w:br/>
        <w:t>“TARGET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Euros.</w:t>
        <w:br/>
        <w:t>“Target Person” has the meaning specified in Section 7.02(dd).</w:t>
        <w:br/>
        <w:t>“Taxes” means all present or future taxes, levies, imposts, duties, deductions, withholdings (including backup withholding), assessments or other charges imposed by any Governmental Authority, including any interest, additions to tax or penalties applicable thereto.</w:t>
        <w:br/>
        <w:t>“Term Borrowing” means a Borrowing consisting of simultaneous Term Loans of the same Class and Type and in the case of Eurocurrency Rate Loans, having the same Interest Period made by each of the Term Lenders of such Class.</w:t>
        <w:br/>
        <w:t>“Term Commitment” as to each Term Lender, its Initial Term Commitment and Additional Term Commitments.</w:t>
        <w:br/>
        <w:t>“Term Facility” means, collectively, the Initial Term Facility and each Additional Term Facility.</w:t>
        <w:br/>
        <w:t>“Term Lenders” means, at any time, any Initial Term Lender or Additional Term Lender.</w:t>
        <w:br/>
        <w:t>“Term Loans” means the Initial Term Loans and Additional Term Loans.</w:t>
        <w:br/>
        <w:t>“Term Note” means a promissory note of the Borrower payable to any Term Lender or its registered permitted assigns, in substantially the form of Exhibit E-2, evidencing the aggregate indebtedness of the Borrower owed to such Term Lender resulting from the Term Loans made by such Term Lender.</w:t>
        <w:br/>
        <w:t>“Termination Date” has the meaning specified in Article 6.</w:t>
        <w:br/>
        <w:t>“Test Period” means, as of any date, the period of four consecutive fiscal quarters then most recently ended for which financial statements under Section 6.01(a) or 6.01(b), as applicable, have been delivered (or are required to have been delivered); it being understood and agreed that prior to the first delivery of financial statements pursuant to Section 6.01(b), “Test Period” means the period of four consecutive fiscal quarters in respect to which the financial statements of the Borrower and its Subsidiaries are available.</w:t>
        <w:br/>
        <w:t>“Threshold Amount” means the greater of (x) $150,000,000 and (y) 20.0% of Consolidated EBITDA as of the last day of the most recently ended Test Period.</w:t>
        <w:br/>
        <w:t>61</w:t>
        <w:br/>
        <w:br/>
        <w:t>“Total Assets” means at any time, the total assets appearing on the most recently prepared consolidated balance sheet of the Borrower and its Restricted Subsidiaries as of the end of the most recent fiscal quarter of the Borrower for which such balance sheet is available, prepared in accordance with GAAP.</w:t>
        <w:br/>
        <w:t>“Total Leverage Ratio” means, as of any date of determination, the ratio of (a) Consolidated Total Debt to (b) Consolidated EBITDA as of the last day of the most recently ended Test Period, in each case, of the Borrower and its Restricted Subsidiaries on a consolidated basis.</w:t>
        <w:br/>
        <w:t>“Total Outstandings” means the aggregate Outstanding Amount of all Loans and all L/C Obligations.</w:t>
        <w:br/>
        <w:t>“Total Revolving Outstandings” means the aggregate Outstanding Amount of all Revolving Credit Loans, all L/C Obligations and Swing Line Loans.</w:t>
        <w:br/>
        <w:t>“Transaction Expenses” means any fees, costs and expenses (including all legal, consulting, rating agency, accounting and other professional fees, costs and expenses) incurred or paid by the Borrower or any Restricted Subsidiary associated or in connection with the Transactions, including any fees, costs and expenses associated with payments or distributions to dissenting stockholders (including in connection with, or as a result of, exercise of dissenters’ or appraisal rights and the settlement of any claims or action (whether actual, contingent or potential) with respect thereto).</w:t>
        <w:br/>
        <w:t>“Transactions” means, collectively (a) the Acquisition and the other transactions contemplated by the Acquisition Agreement, (b) the Refinancing, (c) the funding of the Loans and the execution and delivery of the Loan Documents, (d) the issuance of the Senior Unsecured Notes, (e) the issuance of the Senior Secured Notes, (f) the making of the equity investment by the Investors, (g) any other transactions required in connection with, the foregoing clauses and (h) the payment of costs and expenses related to the foregoing clauses.</w:t>
        <w:br/>
        <w:t>“Transformative Acquisition” means any acquisition or Investment by the Borrower or any Restricted Subsidiary that (a) has a fair market value in excess of $300,000,000 or (b) either (i) is not permitted by the terms of this Agreement immediately prior to the consummation of such acquisition or Investment or (ii) if permitted by the terms of this Agreement immediately prior to the consummation of such acquisition or Investment, would not provide the Borrower and its Restricted Subsidiaries with adequate flexibility under this Agreement for the continuation and/or expansion of their combined operations following such consummation, as determined by the Borrower acting in good faith.</w:t>
        <w:br/>
        <w:t>“Type” means with respect to a Loan, its character as a Base Rate Loan or a Eurocurrency Rate Loan.</w:t>
        <w:br/>
        <w:t>“USA Patriot Act” has the meaning specified in Section 11.20</w:t>
        <w:br/>
        <w:t>“U.S. Person” means a “United States person” within the meaning of Section 7701(a)(30) of the Code.</w:t>
        <w:br/>
        <w:t>“U.S. Subsidiary” means any Restricted Subsidiary of the Borrower that is organized under the laws of the United States, any state thereof or the District of Columbia.</w:t>
        <w:br/>
        <w:t>“U.S. Tax Compliance Certificate” has the meaning specified in Section 3.01(e)(ii)(B)(3).</w:t>
        <w:br/>
        <w:t>“Uniform Commercial Code” means the Uniform Commercial Code as the same may from time to time be in effect in the State of New York or the Uniform Commercial Code (or similar code or statute) of another jurisdiction, to the extent it may be required to apply to any item or items of Collateral.</w:t>
        <w:br/>
        <w:t>“United States” and “U.S.” mean the United States of America.</w:t>
        <w:br/>
        <w:t>“Unreimbursed Amount” has the meaning specified in Section 2.04(c)(i).</w:t>
        <w:br/>
        <w:t>62</w:t>
        <w:br/>
        <w:br/>
        <w:t>“Unrestricted Cash Amount” means, as to any Person on any date of determination, the amount of (a) unrestricted cash and Cash Equivalents of such Person whether or not held in an account pledged to the Administrative Agent and (b) cash and Cash Equivalents of such Person restricted in favor of the Facilities (which may also include cash and Cash Equivalents securing other Indebtedness secured by a Lien on the Collateral on a pari passu or junior basis to the Liens securing the Secured Obligations), in each case as determined in accordance with GAAP; it being understood and agreed that proceeds subject to Escrow shall not be included in the Unrestricted Cash Amount.</w:t>
        <w:br/>
        <w:t>“Unrestricted Subsidiary” means (a) each Subsidiary of the Borrower listed on Schedule 1.01B and (b) any Subsidiary of the Borrower designated by a Responsible Officer of the Borrower as an Unrestricted Subsidiary pursuant to Section 6.15 subsequent to the Closing Date (and continuing until such time that such designation may be thereafter revoked by the Borrower).</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such determination will be disregarded.</w:t>
        <w:br/>
        <w:t>“Working Capital” means, at any date, the excess of current assets of the Borrower and its Restricted Subsidiaries on such date (excluding cash and Cash Equivalents) over current liabilities of the Borrower and its Restricted Subsidiaries on such date (excluding current liabilities in respect to Indebtedness), all determined on a consolidated basis in accordance with GAAP.</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br/>
        <w:t>“Yen” and “¥” mean the lawful currency of Japan.</w:t>
        <w:br/>
        <w:br/>
        <w:t>Section 1.02. Other Interpretive Provisions</w:t>
        <w:br/>
        <w:t>. With reference to this Agreement and each other Loan Document, unless otherwise specified herein or in such other Loan Document:</w:t>
        <w:br/>
        <w:t>(a) The meanings of defined terms are equally applicable to the singular and plural forms of the defined terms.</w:t>
        <w:br/>
        <w:t>(b) The words “herein,” “hereto,” “hereof” and “hereunder” and words of similar import when used in any Loan Document shall refer to such Loan Document as a whole and not to any particular provision thereof.</w:t>
        <w:br/>
        <w:t>(c) Article, Section, Exhibit and Schedule references are to the Loan Document in which such reference appears.</w:t>
        <w:br/>
        <w:t>(d) The term “including” is by way of example and not limitation.</w:t>
        <w:br/>
        <w:t>(e) In the computation of periods of time from a specified date to a later specified date, the word “from” means “from and including;” the words “to” and “until” each mean “to but excluding;” and the word “through” means “to and including.”</w:t>
        <w:br/>
        <w:t>63</w:t>
        <w:br/>
        <w:br/>
        <w:t>(f) Section headings herein and in the other Loan Documents are included for convenience of reference only and shall not affect the interpretation of this Agreement or any other Loan Document.</w:t>
        <w:br/>
        <w:t>(g) For purposes of determining compliance at any time with Sections 6.19, 7.01, 7.02, 7.03, 7.04, 7.05, 7.06, 7.08 and 7.09, in the event that any affiliate transaction, Indebtedness, Lien, contractual restriction, Restricted Payment, Restricted Prepayment, Investment or Disposition, as applicable, meets the criteria of more than one of the categories of transactions or items permitted pursuant to any clause of such Sections 6.19, 7.01 (other than Section 7.01(a)), 7.02, 7.03 (other than Sections 7.03(a)), 7.04, 7.05, 7.06, 7.08 and 7.09, the Borrower, in its sole discretion, may, from time to time, classify or reclassify such transaction or item (or portion thereof) and will only be required to include the amount and type of such transaction (or portion thereof) in any one category.</w:t>
        <w:br/>
        <w:t>Section 1.03. Accounting Terms</w:t>
        <w:br/>
        <w:t>. (a) All accounting terms not specifically or completely defined herein shall be construed in conformity with, and all financial data (including the Senior Secured Leverage Ratio, the Secured Leverage Ratio, the Total Leverage Ratio, the Interest Coverage Ratio, any other financial ratios, Consolidated EBITDA, Consolidated Total Assets and other financial calculations pursuant to Section 7.10) required to be submitted pursuant to this Agreement shall be prepared in conformity with, GAAP, as in effect from time to time, applied on a basis consistent (except for changes approved by Holdings’ independent public accountants) with the most recent audited consolidated financial statements of the Borrower delivered to the Lenders pursuant to Section 6.01 or, prior to such delivery, the Specified Financial Statements.</w:t>
        <w:br/>
        <w:t>(a) “fair market value” may be conclusively established by means of an officer’s certificate or resolutions of the board of directors, in each case, of the Borrower, setting out such fair market value as determined by such officer or such board of directors in good faith.</w:t>
        <w:br/>
        <w:t>(b) Notwithstanding anything to the contrary contained herein, financial ratios and other financial calculations pursuant to this Agreement (including the Senior Secured Leverage Ratio, the Secured Leverage Ratio, the Total Leverage Ratio, the Interest Coverage Ratio, any other financial ratios, Consolidated EBITDA, Consolidated Total Assets and other financial calculations pursuant to Section 7.10) shall, following any Specified Transaction, be calculated on a Pro Forma Basis until the completion of four full fiscal quarters following such Specified Transaction.</w:t>
        <w:br/>
        <w:t>Section 1.04. Rounding</w:t>
        <w:br/>
        <w:t>.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Section 1.05. References to Agreements and Laws</w:t>
        <w:br/>
        <w:t>. 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w:t>
        <w:br/>
        <w:t>Section 1.06. Times of Day</w:t>
        <w:br/>
        <w:t>64</w:t>
        <w:br/>
        <w:br/>
        <w:t>. Unless otherwise specified, all references herein to times of day shall be references to Eastern time (daylight or standard, as applicable).</w:t>
        <w:br/>
        <w:t>Section 1.07. Timing of Payment or Performance</w:t>
        <w:br/>
        <w:t>. When the payment of any obligation or the performance of any covenant, duty or obligation is stated to be due or performance required on a day which is not a Business Day, the date of such payment or performance shall extend to the immediately succeeding Business Day and such extension of time shall be reflected in computing interest or fees, as the case may be; provided that, with respect to any payment of interest on or principal of Eurocurrency Rate Loans, if such extension would cause any such payment to be made in the next succeeding calendar month, such payment shall be made on the immediately preceding Business Day.</w:t>
        <w:br/>
        <w:t>Section 1.08. Certain Calculations and Tests</w:t>
        <w:br/>
        <w:t>.</w:t>
        <w:br/>
        <w:t>(a) [Reserved].</w:t>
        <w:br/>
        <w:t>(b) For purposes of determining the permissibility of any action, change, transaction or event that requires a calculation of any financial ratio or test (including, without limitation, the Senior Secured Leverage Ratio, the Secured Leverage Ratio, the Total Leverage Ratio, the Interest Coverage Ratio, any other financial ratios, Consolidated EBITDA, Consolidated Total Assets and other financial calculations pursuant to Section 7.10), such financial ratio or test shall be calculated on a pro forma basis at the time such action is taken (subject to Section 1.15),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w:t>
        <w:br/>
        <w:t>(c) Notwithstanding anything to the contrary herein, with respect to any amounts incurred or transactions entered into (or consummated) in reliance on a provision of this Agreement that does not require compliance with a financial ratio or test (including, without limitation, Section 7.10 hereof, any Senior Secured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within the same covenant (including for purposes of Section 7.03, any Incremental Facility and/or Incremental Equivalent Debt incurred in reliance on the Incremental Cap) that requires compliance with a financial ratio or test (including, without limitation, Section 7.10 hereof, any Senior Secured Leverage Ratio test, any Secured Leverage Ratio test, any Total Leverage Ratio test and/or any Interest Coverage Ratio test) (any such amounts, the “Incurrence-Based Amounts”), it is understood and agreed that (x) at the election of the Borrower, the Fixed Amounts shall be disregarded in the calculation of the financial ratio or test applicable to the Incurrence-Based Amounts and (y) to the extent amounts initially allocated to a Fixed Amount could be reclassified pursuant to Section 1.02(g) to an Incurrence-Based Amount if the relevant test would be satisfied in any subsequent Test Period, then such reclassification shall be deemed to have automatically occurred at such time.</w:t>
        <w:br/>
        <w:t>(d) If at any time any change in GAAP (including the adoption of IFRS) would result in a change in the method of calculation of financial covenants, standards or terms (collectively, the “Accounting Changes”) in this Agreement, and either the Borrower or the Required Lenders shall so request, the Borrower, the Lenders and the Administrative Agent agree to enter into good faith negotiations in order to amend such provisions of this Agreement (including the levels applicable herein to any computation of the Senior Secured Leverage Ratio, the Secured Leverage Ratio, the Total Leverage Ratio or the Interest Coverage Ratio) so as to reflect equitably the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w:t>
        <w:br/>
        <w:t>65</w:t>
        <w:br/>
        <w:br/>
        <w:t>in accordance with GAAP as if such change had not occurred (as determined in good faith by a Responsible Officer of the Borrower) (it being agreed that the Borrower shall, until such amendment is so executed and delivered, provide to the Administrative Agent and the Lenders financial statements or other documents reasonably requested hereunder setting forth a reconciliation between the calculation of such covenants, standards or terms made before and after giving effect to such change in GAAP (including conversion to IFRS)).</w:t>
        <w:br/>
        <w:t>(e) in the case of any Indebtedness or Liens initially incurred in reliance on an amount calculated based on a percentage of Consolidated EBITDA, such Indebtedness (and related Liens) may be refinanced in a manner that is otherwise in accordance with the provisions of this Agreement in an amount not in excess of the original principal amount therefor (without giving effect to any fees, premiums, original issue discount or similar amounts, but giving effect to any capitalized interest or other amounts that increase such principal), notwithstanding that Consolidated EBITDA may no longer permit the initial incurrence of such amount at such time.</w:t>
        <w:br/>
        <w:t>Section 1.09. Exchange Rates; Currencies Generally</w:t>
        <w:br/>
        <w:t>.</w:t>
        <w:br/>
        <w:t>(a) For purposes of determining compliance with any U.S. dollar-denominated restriction on the incurrence of Indebtedness, Lien, Restricted Payment, Restricted Prepayment, Investment or an affiliate transaction, the U.S. dollar-equivalent principal amount of Indebtedness, or amount of Lien, Restricted Payment, Restricted Prepayment, Investment or affiliate transaction, in each case, denominated in a foreign currency shall be calculated based on the relevant currency exchange rate in effect on the date such Indebtedness was incurred, in the case of term Indebtedness, or first committed, in the case of revolving credit Indebtedness incurred or made in the case of any Lien, Restricted Payment, Restricted Prepayment, Investment or affiliate transaction; provided that if any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 such refinancing Indebtedness does not exceed the principal amount of such Indebtedness being refinanced. Notwithstanding anything to the contrary in this Agreement, the maximum amount of any Indebtedness, Liens, Restricted Payments, Restricted Prepayments, Investments or affiliate transactions that the Restricted Companies may incur in compliance with this Agreement shall not be deemed to be exceeded solely as a result of fluctuations in the exchange rate of currencies. The principal amount of any Indebtedness incurred to refinance other Indebtedness, if incurred in a different currency from the Indebtedness being refinanced, shall be calculated based on the currency exchange rate applicable to the currencies in which such refinancing Indebtedness is denominated that is in effect on the date of such refinancing.</w:t>
        <w:br/>
        <w:t>(b) The Administrative Agent or the L/C Issuer, as applicable, shall determine the Spot Rates as of each Revaluation Date to be used for calculating Dollar Equivalent amounts of Credit Extensions and Outstanding Amounts denominated in Alternate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w:t>
        <w:br/>
        <w:t>(c) Wherever in this Agreement in connection with an Initial Revolving Credit Borrowing, conversion, continuation or prepayment of a Eurocurrency Rate Loan or the issuance, amendment or extension of a Letter of Credit, an amount, such as a required minimum or multiple amount, is expressed in Dollars, but such Borrowing, Eurocurrency Rate Loan or Letter of Credit is denominated in an Alternate Currency, such amount shall be the relevant Alternate Currency Equivalent of such Dollar amount (rounded to the nearest unit of such Alternate Currency, with 0.5 of a unit being rounded upward), as determined by the Administrative Agent or the L/C Issuer, as the case may be.</w:t>
        <w:br/>
        <w:t>66</w:t>
        <w:br/>
        <w:br/>
        <w:t>(d) The Administrative Agent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Section 1.10. Cashless Rollovers</w:t>
        <w:br/>
        <w:t>. Notwithstanding anything to the contrary contained in this Agreement or in any other Loan Document, to the extent that any Lender extends the maturity date of, or replaces, renews or refinances, any of its then-existing Loans with Additional Loans, Refinancing Term Loans, Loans in connection with any Refinancing Revolving Credit Facility, Extended Term Loans, Extended Revolving Credit Loans or loans incurred under a new credit facility, in each case, to the extent such extension, replacement, renewal or refinancing is effected with such Lender’s consent by means of a “cashless roll” by such Lender, such extension, replacement, renewal or refinancing shall be deemed to comply with any requirement hereunder or any other Loan Document that such payment be made “in Dollars” or the relevant Alternate Currency, “in immediately available funds”, “in cash” or any other similar requirement.</w:t>
        <w:br/>
        <w:t>Section 1.11. Additional Alternate Currencies</w:t>
        <w:br/>
        <w:t>.</w:t>
        <w:br/>
        <w:t>(a) The Borrower may from time to time request that Revolving Credit Loans be made and/or Letters of Credit be issued in a currency other than those specifically listed in the definition of “Alternate Currency”; provided that such requested currency is a lawful currency (other than Dollars) that is readily available and freely transferable and convertible into Dollars. In the case of any such request with respect to the making of Revolving Credit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w:t>
        <w:br/>
        <w:t>(b)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relevant L/C Issuer in its reasonable discretion). In the case of any such request pertaining to Revolving Credit Loans, the Administrative Agent shall promptly notify each Revolving Credit Lender of the applicable Class thereof, and in the case of any such request pertaining to Letters of Credit, the Administrative Agent shall promptly notify the relevant L/C Issuer thereof. Each such Revolving Credit Lender (in the case of any such request pertaining to Revolving Credit Loans) and the relevant L/C Issuer (in the case of a request pertaining to Letters of Credit) shall notify the Administrative Agent, not later than 11:00 a.m., five (5) Business Days after receipt of such request whether it consents, in its sole discretion, to the making of Revolving Credit Loans or the issuance of Letters of Credit, in such requested currency.</w:t>
        <w:br/>
        <w:t>(c) Any failure by a Revolving Credit Lender or the relevant L/C Issuer to respond to such request within the time period specified in the preceding paragraph (b) shall be deemed to be a refusal by such Revolving Credit Lender or L/C Issuer, as the case may be, to permit Revolving Credit Loans to be made or Letters of Credit, as applicable, to be issued in such requested currency. If the Administrative Agent and all the Revolving Credit Lenders that would be obligated to make Credit Extensions denominated in such requested currency consent to making Revolving Credit Loans in such requested currency, the Administrative Agent shall so notify the Borrower and such currency shall thereupon be deemed for all purposes to be an Alternate Currency hereunder for purposes of any Borrowings of Revolving Credit Loans; and if the Administrative Agent and the relevant L/C Issuer consent to the issuance of Letters of Credit in such requested currency, the Administrative Agent shall so notify the Borrower and such currency shall thereupon be deemed for all purposes to be an Alternate Currency hereunder for purposes of any Letter of Credit. If the Administrative Agent shall fail to obtain the requisite consent to any request for an additional currency under this Section 1.11, the Administrative Agent shall promptly so notify the Borrower.</w:t>
        <w:br/>
        <w:t>(d) Subject to the provisions of Sections 3.04, 3.07, 3.08 and 3.09 and other applicable provisions of this Agreement, each Lender may, at its option, make any Loan available to the Borrower by causing</w:t>
        <w:br/>
        <w:t>67</w:t>
        <w:br/>
        <w:br/>
        <w:t>any foreign or domestic branch or Affiliate of such Lender to make such Loan; provided that any exercise of such option shall not affect the obligation of such Borrower to repay such Loan in accordance with the terms of this Agreement.</w:t>
        <w:br/>
        <w:t>Section 1.12. Limited Condition Transactions</w:t>
        <w:br/>
        <w:t>.</w:t>
        <w:br/>
        <w:t>(a) In connection with any action being taken in connection with a Limited Condition Transaction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for purposes of (i) determining compliance with any provision of this Agreement which requires the calculation of the Senior Secured Leverage Ratio, the Secured Leverage Ratio, the Total Leverage Ratio, the Interest Coverage Ratio and/or any other financial ratio; or (ii) testing availability under baskets set forth in this Agreement (including baskets measured as a percentage of Consolidated Total Assets or Consolidated EBITDA, if any), in each case, at the option of the Borrower (the Borrower’s election to exercise such option in connection with any Limited Condition Transaction, an “LCT Election”), the date of determination of whether any such transaction is permitted hereunder shall be deemed to be the date (the “LCT Test Date”), (x) the definitive agreement for such Limited Condition Transaction is entered into (or, if applicable, delivery of irrevocable notice or similar event), and not at the time of consummation of such Limited Condition Transaction or (y) solely in connection with an acquisition to which the United Kingdom City Code on Takeovers and Mergers applies (or similar law in another jurisdiction), the date on which a “Rule 2.7 announcement” of a firm intention to make an offer (or equivalent announcement in another jurisdiction) (a “Public Offer”) in respect of a target of such acquisition, and if, after giving pro forma effect to such Limited Condition Transaction and the other transactions to be entered into in connection therewith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w:t>
        <w:br/>
        <w:t>(b)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Total Assets or Consolidated EBITDA of the Borrower or the Person subject to such Limited Condition Transaction, at or prior to the consummation of the relevant transaction or action, such baskets or ratios will not be deemed to have been exceeded as a result of such fluctuations solely for purposes of determining whether the relevant transaction or action is permitted to be consummated or taken; provided that if such ratios or baskets improve as a result of such fluctuations, such improved ratios and/or baskets may be utilized.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definitive agreement for such Limited Condition Transaction is terminated or expires (or, if applicable, the irrevocable notice is terminated or expires or, as applicable, the offer in respect of a Public Offer for, such acquisition is terminated) without consummation of such Limited Condition Transaction, any such ratio or basket shall be tested by calculating the availability under such ratio or basket on a Pro Forma Basis assuming such Limited Condition Transaction and other transactions in connection therewith have</w:t>
        <w:br/>
        <w:t>68</w:t>
        <w:br/>
        <w:br/>
        <w:t>been consummated (including any incurrence of Indebtedness and any associated Lien and the use of proceeds thereof; provided that Consolidated Interest Charges for purposes of the Interest Coverage Ratio will be calculated using an assumed interest rate based on the indicative interest margin contained in any financing commitment documentation with respect to such Indebtedness or, if no such indicative interest margin exists, as reasonably determined by the Borrower in good faith).</w:t>
        <w:br/>
        <w:t>(c) In connection with any action being taken in connection with a Limited Condition Transaction, for purposes of determining compliance with any provision of this Agreement which requires that no Default, Event of Default or Specified Event of Default, as applicable, has occurred, is continuing or would result from any such action, as applicable, such condition shall, at the option of the Borrower, be deemed satisfied, so long as no Default, Event of Default or Specified Event of Default, as applicable, exists on the date the definitive agreements for such Limited Condition Transaction are entered into, irrevocable prepayment or redemption notices are provided to the applicable holders or a Public Offer is made, as applicable. For the avoidance of doubt, if the Borrower has exercised its option under this Section 1.12, and any Default, Event of Default or Specified Event of Default occurs following the date the definitive agreements for the applicable Limited Condition Transaction were entered into and prior to the consummation of such Limited Condition Transaction, any such Default, Event of Default or specified Event of Default shall be deemed to not have occurred or be continuing for purposes of determining whether any action being taken in connection with such Limited Condition Transaction is permitted hereunder.</w:t>
        <w:br/>
        <w:t>Section 1.13. Letter of Credit Amounts</w:t>
        <w:br/>
        <w:t>.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Article 2</w:t>
        <w:br/>
        <w:t>The Commitments and Credit Extensions</w:t>
        <w:br/>
        <w:t>Section 2.01. The Initial Borrowings</w:t>
        <w:br/>
        <w:t>. (a) The Initial Term Borrowings. Subject to the terms and conditions set forth herein, each Initial Term Lender has severally agreed to make, on the Closing Date, a single loan in Dollars in an aggregate principal amount equal to its Initial Term Commitment. Amounts borrowed under this Section 2.01(a) and repaid or prepaid may not be reborrowed. Initial Term Loans may be Base Rate Loans or Eurocurrency Rate Loans, as further provided herein.</w:t>
        <w:br/>
        <w:t>(a) The Initial Revolving Credit Borrowings. Subject to the terms and conditions set forth herein, each Initial Revolving Credit Lender severally agrees to make loans to the Borrower in Dollars or an Alternate Currency from time to time, on any Business Day until the Initial Revolver Maturity Date, in an aggregate amount not to exceed at any time outstanding the amount of such Lender’s Initial Revolving Credit Commitment; provided that after giving effect to any Initial Revolving Credit Borrowing, (x) the Revolving Outstandings of any Lender under the Initial Revolving Credit Facility shall not exceed such Lender’s Initial Revolving Credit Commitment, and (y) the Total Revolving Outstandings with respect to the Initial Revolving Credit Facility shall not exceed the aggregate Initial Revolving Credit Commitments (in each case, taking the Dollar Equivalent of all amounts in an Alternate Currency). Within the foregoing limits and subject to the terms, conditions and limitations set forth herein, (x) Revolving Credit Loans denominated in Dollars may consist of Base Rate Loans, Eurocurrency Rate Loans, or a combination thereof, and may be borrowed, paid, repaid and reborrowed and (y) Revolving Credit Loans denominated in an Alternate Currency shall consist of Eurocurrency Rate Loans, and may be borrowed, paid, repaid and reborrowed. All Initial Revolving Credit Loans will be made by all Initial Revolving Credit Lenders in accordance with their Pro Rata Share of the Initial Revolving Credit Facility until the Initial Revolver Maturity Date.</w:t>
        <w:br/>
        <w:t>69</w:t>
        <w:br/>
        <w:br/>
        <w:t>(b) The Repatriation Bridge Borrowings. Subject to the terms and conditions set forth herein, each Repatriation Bridge Lender has severally agreed to make, on the Closing Date, a single loan in Dollars in an aggregate principal amount equal to its Repatriation Bridge Commitment. Amounts borrowed under this Section 2.01(c) and repaid or prepaid may not be reborrowed. Repatriation Bridge Loans may be Base Rate Loans or Eurocurrency Rate Loans, as further provided herein.</w:t>
        <w:br/>
        <w:t>Section 2.02. Borrowings, Conversions and Continuations of Loans</w:t>
        <w:br/>
        <w:t>. (a) Each Term Borrowing, each Revolving Credit Borrowing, the borrowing of Repatriation Bridge Loans, each conversion of Term Loans, Repatriation Bridge Loans or Revolving Credit Loans from one Type to the other, and each continuation of Eurocurrency Rate Loans shall be made upon the Borrower’s irrevocable notice to the Administrative Agent, which may be given by telephone. Each telephonic notice by the Borrower pursuant to this Section 2.02(a) must be confirmed immediately by delivery to the Administrative Agent of a written Loan Notice, appropriately signed by a Responsible Officer of the Borrower. Each such Loan Notice must be received by the Administrative Agent not later than (i) 12:00 p.m. three Business Days prior to the requested date of any Borrowing of Eurocurrency Rate Revolving Credit Loans and Repatriation Bridge Loans, continuation of Eurocurrency Rate Revolving Credit Loans and Repatriation Bridge Loans or any conversion of Base Rate Revolving Credit Loans and Repatriation Bridge Loans to Eurocurrency Rate Revolving Credit Loans or Repatriation Bridge Loans, as applicable, denominated in Dollars, (ii) 12:00 p.m. three Business Days prior to the requested date of any Borrowing of Eurocurrency Rate Term Loans, continuation of Eurocurrency Rate Term Loans or any conversion of Base Rate Term Loans to Eurocurrency Rate Term Loans denominated in Dollars (provided that, in each cases of clauses (i) and (ii), if such Borrowing is an initial Credit Extension to be made on the Closing Date, notice must be received by the Administrative Agent not later than, in the case of Initial Term Loans, Revolving Credit Loans and Repatriation Bridge Loans, 1:00 p.m. one Business Day prior to the Closing Date), (iii) 12:00 p.m. four Business Days (or five Business Days in the case of a Special Notice Currency) prior to the requested date of any Borrowing of Eurocurrency Rate Loans, continuation of Eurocurrency Rate Loans or any conversion of Base Rate Loans to Eurocurrency Rate Loans denominated in an Alternate Currency, and (iv) 12:00 p.m. on the requested date of any Borrowing of Base Rate Loans. Each telephonic notice by the Borrower pursuant to this Section 2.02(a) must be confirmed promptly by delivery to the Administrative Agent of a written Loan Notice, appropriately completed and signed by a Responsible Officer of the Borrower. Each Borrowing of, conversion to or continuation of Eurocurrency Rate Loans shall be in a principal amount of the Dollar Equivalent of $1,000,000 or a whole multiple of $1,000,000 in excess thereof (or (x) €1,000,000 in the case of any Borrowing denominated in Euros, (y) £1,000,000 in the case of any Borrowing denominated in Pounds Sterling or (z) the Dollar Equivalent thereof in the case of any Borrowing denominated in any other Alternate Currency). Except as provided in Section 2.04(c)(i) and Section 2.05(c)(i), each Borrowing of or conversion to Base Rate Loans shall be in a principal amount of $500,000 or a whole multiple of $100,000 in excess thereof. Each Loan Notice (whether telephonic or written) shall specify (i) whether the Borrower is requesting a Term Borrowing, a Revolving Credit Borrowing, a borrowing of Repatriation Bridge Loans, a conversion of Term Loans, Repatriation Bridge Loans or Revolving Credit Loans from one Type to the other, or a continuation of Eurocurrency Rate Loans, (ii) the requested date of the Borrowing, conversion or continuation, as the case may be (which shall be a Business Day), (iii) the principal amount of Loans to be borrowed, converted or continued (in Dollars or in an Alternate Currency), (iv) the Type of Loans to be borrowed or which existing Term Loans, Repatriation Bridge Loans or Revolving Credit Loans are to be converted, (v) whether such Borrowing will be made in Dollars or an Alternate Currency and (vi) if applicable, the duration of the Interest Period with respect thereto. If the Borrower fails to specify a Type of Loan in a Loan Notice or fails to give a timely notice requesting a conversion or continuation, then the applicable Term Loans, Repatriation Bridge Loans or Revolving Credit Loans shall be made as, or converted to a Eurocurrency Rate Loan with an Interest Period of one month (subject to the definition of Interest Period). Any such automatic conversion to Eurocurrency Rate Loans with an Interest Period of one month shall be effective as of the last day of the Interest Period then in effect with respect to the applicable Eurocurrency Rate Loans. If the Borrower requests a Borrowing of, conversion to, or continuation of Eurocurrency Rate Loans in any such Loan Notice, but fails to specify an Interest Period, it will be deemed to have specified an Interest Period of one month. Notwithstanding the foregoing each Revolving Credit Loan denominated in an Alternate Currency shall be a Eurocurrency Rate Loan.</w:t>
        <w:br/>
        <w:t>70</w:t>
        <w:br/>
        <w:br/>
        <w:t>(a) Following receipt of a Loan Notice, the Administrative Agent shall promptly notify each Appropriate Lender of the amount of its Pro Rata Share of the applicable Class of Loans, and if no timely notice of a conversion or continuation is provided by the Borrower, the Administrative Agent shall notify each Lender of the details of any automatic conversion to Eurocurrency Rate Loans with an Interest Period of one month or continuation described in Section 2.02(a). In the case of each Borrowing, each Appropriate Lender shall make the amount of its Loan available to the Administrative Agent in Same Day Funds at the Administrative Agent’s Office not later than 2:00 p.m.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the Administrative Agent by the Borrower; provided that if, on the date the Loan Notice with respect to such Borrowing is given by the Borrower, there are Swing Line Loans or L/C Borrowings outstanding, then the proceeds of such Borrowing shall be applied, first, to the payment in full of any such L/C Borrowings, second, to the payment in full of any such Swing Line Loans, and third, to the Borrower as provided above.</w:t>
        <w:br/>
        <w:t>(b) Except as otherwise provided herein, a Eurocurrency Rate Loan may be continued or converted only on the last day of an Interest Period for such Eurocurrency Rate Loan unless the Borrower pays the amount due, if any, under Section 3.07 in connection therewith. During the existence of an Event of Default, the Administrative Agent or the Required Lenders may require that no Loans may be converted to or continued as Eurocurrency Rate Loans.</w:t>
        <w:br/>
        <w:t>(c) The Administrative Agent shall promptly notify the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that Base Rate Loans are outstanding, the Administrative Agent shall notify the Borrower and the Lenders of any change in Bank of America’s prime rate used in determining the Base Rate promptly following the public announcement of such change.</w:t>
        <w:br/>
        <w:t>(d) After giving effect to all Term Borrowings, all Revolving Credit Borrowings, all conversions of Term Loans or Revolving Credit Loans from one Type to the other, and all continuations of Term Loans or Revolving Credit Loans as the same Type, there shall not be more than 12 Interest Periods in effect with respect to Loans.</w:t>
        <w:br/>
        <w:t>(e)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Section 2.03. [Reserved]</w:t>
        <w:br/>
        <w:t>.</w:t>
        <w:br/>
        <w:t>Section 2.04. Letters of Credit</w:t>
        <w:br/>
        <w:t>.</w:t>
        <w:br/>
        <w:t>(a) The Letter of Credit Commitment. (i) Subject to the terms and conditions set forth herein, (A) each L/C Issuer agrees, in reliance upon the agreements of the other Initial Revolving Credit Lenders set forth in this Section 2.04, (1) from time to time on any Business Day until the Letter of Credit Expiration Date, to issue Letters of Credit denominated in Dollars or an Alternate Currency for the account of the Borrower and to amend or renew Letters of Credit previously issued by it, in accordance with Section 2.04(b), and (2) to honor drafts under the Letters of Credit; and (B) the Initial Revolving Credit Lenders severally agree to participate in Letters of Credit issued for the account of the Borrower; provided that no L/C Issuer shall be obligated to issue any commercial Letter</w:t>
        <w:br/>
        <w:t>71</w:t>
        <w:br/>
        <w:br/>
        <w:t>of Credit, and no Lender shall be obligated to participate in any Letter of Credit if as of the date of such L/C Credit Extension or after giving effect thereto, (w) the Total Revolving Outstandings with respect to the Initial Revolving Credit Facility would exceed the aggregate Initial Revolving Credit Commitments, (x) the Revolving Outstandings of any Lender under the Initial Revolving Credit Facility would exceed such Lender’s Initial Revolving Credit Commitment, (y) the Outstanding Amount of the L/C Obligations would exceed the Letter of Credit Sublimit or (z) the Outstanding Amount of the L/C Obligations with respect to Letters of Credit issued by such L/C Issuer would exceed such L/C Issuer’s L/C Commitment (in each case, taking the Dollar Equivalent of all amounts in an Alternate Currency).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br/>
        <w:t>(ii) An L/C Issuer shall be under no obligation to issue any Letter of Credit if:</w:t>
        <w:br/>
        <w:t>(A)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in each case, such L/C Issuer in good xxxxx xxxxx material to it;</w:t>
        <w:br/>
        <w:t>(B) subject to Section 2.04(b)(iii), the expiry date of such requested Letter of Credit would occur more than twelve months after the date of issuance or last renewal, unless all Initial Revolving Credit Lenders (other than any Initial Revolving Credit Lender that is a Defaulting Lender) and such L/C Issuer have approved such expiry date;</w:t>
        <w:br/>
        <w:t>(C) the expiry date of such requested Letter of Credit would occur after the Letter of Credit Expiration Date, unless all Initial Revolving Credit Lenders (other than any Initial Revolving Credit Lender that is a Defaulting Lender) and such L/C Issuer have approved such expiry date; or</w:t>
        <w:br/>
        <w:t>(D) the issuance of such Letter of Credit would violate any Laws or one or more policies of such L/C Issuer.</w:t>
        <w:br/>
        <w:t>(iii)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(b) Procedures for Issuance and Amendment of Letters of Credit; Auto-Renewal Letters of Credit. (i)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In the event of any inconsistency between the terms and conditions of this Agreement and the terms and conditions of any Letter of Credit Application or other agreement submitted by the Borrower to, or entered into by the Borrower with the applicable L/C Issuer relating to any Letter of Credit, the terms and conditions of this Agreement shall control. Such Letter of Credit Application must be received by the relevant L/C Issuer and the Administrative Agent not later than 1:00 p.m. at least two Business Days prior to the proposed issuance date or date of amendment, as the case may be, or such later date and time as the relevant L/C Issuer may agree in a particular instance in its sole discretion. In the case of a request for an initial issuance of a Letter of Credit, such Letter of Credit Application shall specify in form and detail reasonably satisfactory to the relevant L/C Issuer: (A) the proposed issuance date of the requested Letter of Credit</w:t>
        <w:br/>
        <w:t>72</w:t>
        <w:br/>
        <w:br/>
        <w:t>(which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relevant L/C Issuer may reasonably request. In the case of a request for an amendment of any outstanding Letter of Credit, such Letter of Credit Application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request. No Letter of Credit, Letter of Credit Application or other document entered into by the Borrower with any L/C Issuer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if any Letter of Credit Application includes representations and warranties, covenants and/or events of default that do not contain the materiality qualifiers, exceptions or thresholds that are applicable to the analogous provisions of this Agreement or other Loan Documents, or are otherwise more restrictive, the relevant qualifiers, exceptions and thresholds contained herein shall be incorporated therein or, to the extent more restrictive, shall be deemed for purposes of such Letter of Credit Application to be the same as the analogous provisions herein.</w:t>
        <w:br/>
        <w:t>(ii) Promptly after receipt of any Letter of Credit Application, the relevant L/C Issuer will confirm with the Administrative Agent (by telephone or in writing) that the Administrative Agent has received a copy of such Letter of Credit Application from the Borrower and, if not, the relevant L/C Issuer will provide the Administrative Agent with all information with respect to such Letter of Credit Application as reasonably requested by the Administrative Agent. Upon receipt by the relevant L/C Issuer of confirmation from the Administrative Agent that the requested issuance or amendment is permitted in accordance with the terms hereof (such confirmation to be promptly provided by the Administrative Agent), then, subject to the terms and conditions hereof, the relevant L/C Issuer shall, on the requested date, issue a Letter of Credit for the account of the Borrower or enter into the applicable amendment, as the case may be. Immediately upon the issuance of each Letter of Credit, each Initial Revolving Credit Lender shall be deemed to, and hereby irrevocably and unconditionally agrees to, purchase from the relevant L/C Issuer a risk participation in such Letter of Credit in an amount equal to the product of such Lender’s Pro Rata Share times the amount of such Letter of Credit.</w:t>
        <w:br/>
        <w:t>(iii) If the Borrower so requests in any applicable Letter of Credit Application, the relevant L/C Issuer may, in its sole and absolute discretion, agree to issue a Letter of Credit that has automatic renewal provisions (each, an “Auto-Extension Letter of Credit”); provided that any such Auto-Extension Letter of Credit must permit the relevant L/C Issuer to prevent any such renewal at least once in each twelve month period (commencing with the date of issuance of such Letter of Credit) by giving prior notice to the beneficiary thereof not later than a day (the “Non-Extension Notice Date”) in each such twelve month period to be agreed upon at the time such Letter of Credit is issued. Unless otherwise directed by the relevant L/C Issuer, the Borrower shall not be required to make a specific request to such L/C Issuer for any such renewal. Once an Auto-Renewal Letter of Credit has been issued, the Lenders shall be deemed to have authorized (but may not require) the relevant L/C Issuer to permit the renewal of such Letter of Credit at any time to an expiry date not later than the Letter of Credit Expiration Date; provided that the relevant L/C Issuer shall not permit any such renewal if (A) such L/C Issuer has determined that it would have no obligation at such time to issue such Letter of Credit in its renewed form under the terms hereof (by reason of the provisions of Section 2.04(a)(ii) or otherwise), or (B) to the extent the face amount of the applicable Letter of Credit is increasing, it has received notice (which may be by telephone or in writing) on or before the day that is five Business Days before the Nonrenewal Notice Date from the Administrative Agent, any Initial Revolving Credit Lender or the Borrower that one or more of the applicable conditions specified in Section 4.02 is not then satisfied.</w:t>
        <w:br/>
        <w:t>(iv) Promptly after its delivery of any Letter of Credit or any amendment to a Letter of Credit to an advising bank with respect thereto or to the beneficiary thereof, the relevant L/C Issuer will</w:t>
        <w:br/>
        <w:t>73</w:t>
        <w:br/>
        <w:br/>
        <w:t>also deliver to the Borrower (through the Administrative Agent) and the Administrative Agent a true and complete copy of such Letter of Credit or amendment.</w:t>
        <w:br/>
        <w:t>(c) Drawings and Reimbursements; Funding of Participations. (i) Upon receipt from the beneficiary of any Letter of Credit of any notice of a drawing under such Letter of Credit, the relevant L/C Issuer shall examine such documents within the period stipulated by terms and conditions of Letter of Credit. After such examination, the relevant L/C Issuer shall notify the Borrower (through the Administrative Agent) and the Administrative Agent thereof. Not later than 3:00 p.m. on the date of any payment by the relevant L/C Issuer under a Letter of Credit (each such date, an “Honor Date”), the Borrower shall reimburse the L/C Issuer through the Administrative Agent in an amount equal to the amount of such drawing and in Dollars or the applicable Alternate Currency; provided that if notice of such drawing is not provided to the Borrower prior to 12:00 noon on the Honor Date, then the Borrower shall reimburse such L/C Issuer through the Administrative Agent in an amount equal to the amount of such drawing and in Dollars on the next succeeding Business Day and such extension of time shall be reflected in computing fees in respect of any such Letter of Credit. If the Borrower fails to so reimburse the relevant L/C Issuer by such time, the Administrative Agent shall promptly notify each Initial Revolving Credit Lender of the Honor Date, the amount of the unreimbursed drawing (the “Unreimbursed Amount”), and the amount of such Initial Revolving Credit Lender’s Pro Rata Share thereof. In such event, the Borrower shall be deemed to have requested an Initial Revolving Credit Borrowing of (x) in the case of a Letter of Credit denominated in Dollars, a Base Rate Loan denominated in Dollars in an equivalent amount and (y) in the case of a Letter of Credit denominated in an Alternate Currency, a Eurocurrency Rate Loan denominated in such Alternate Currency to be disbursed on the Honor Date in an amount equal to the Unreimbursed Amount, without regard to the minimum and multiples specified in Section 2.02(a) for the principal amount of Base Rate Loans, but subject to the amount of the unutilized portion of the Initial Revolving Credit Commitments. Any notice given by the relevant L/C Issuer or the Administrative Agent pursuant to this Section 2.04(c)(i) may be given by telephone if immediately confirmed in writing; provided that the lack of such an immediate confirmation shall not affect the conclusiveness or binding effect of such notice.</w:t>
        <w:br/>
        <w:t>(ii) Each Initial Revolving Credit Lender (including the Lender acting as the relevant L/C Issuer) shall upon any notice pursuant to Section 2.04(c)(i) make funds available to the Administrative Agent for the account of the relevant L/C Issuer at the Administrative Agent’s Office in an amount equal to its Pro Rata Share of the Unreimbursed Amount not later than 1:00 p.m. on the Business Day specified in such notice by the Administrative Agent (if such notice is provided to the Initial Revolving Credit Lenders prior to 11:00 a.m. on such date, and otherwise, by no later than two hours after receipt of such notice), whereupon, subject to the provisions of Section 2.04(c)(ii), each Initial Revolving Credit Lender that so makes funds available shall be deemed to have made a Base Rate Loan to the Borrower in such amount. The Administrative Agent shall remit the funds so received to the relevant L/C Issuer in Dollars.</w:t>
        <w:br/>
        <w:t>(iii) With respect to any Unreimbursed Amount that is not fully refinanced by an Initial Revolving Credit Borrowing of Base Rate Loans,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Initial Revolving Credit Lender’s payment to the Administrative Agent for the account of the relevant L/C Issuer pursuant to Section 2.04(c)(i) shall be deemed payment in respect of its participation in such L/C Borrowing and shall constitute an L/C Advance from such Lender in satisfaction of its participation obligation under this Section 2.04.</w:t>
        <w:br/>
        <w:t>(iv) Until each Initial Revolving Credit Lender funds its Initial Revolving Credit Loan or L/C Advance pursuant to this Section 2.04(c) to reimburse the relevant L/C Issuer for any amount drawn under any Letter of Credit, interest in respect of such Lender’s Pro Rata Share of such amount shall be solely for the account of such L/C Issuer.</w:t>
        <w:br/>
        <w:t>(v) Each Initial Revolving Credit Lender’s obligation to make Initial Revolving Credit Loans or L/C Advances to reimburse the relevant L/C Issuer for amounts drawn under Letters of</w:t>
        <w:br/>
        <w:t>74</w:t>
        <w:br/>
        <w:br/>
        <w:t>Credit, as contemplated by this Section 2.04(c),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it being agreed that each Initial Revolving Credit Lender’s obligation to make Initial Revolving Credit Loans pursuant to this Section 2.04(c) shall not be subject to the conditions set forth in Section 4.02. No such making of an L/C Advance shall relieve or otherwise impair the obligation of the Borrower to reimburse the relevant L/C Issuer for the amount of any payment made by such L/C Issuer under any Letter of Credit, together with interest as provided herein.</w:t>
        <w:br/>
        <w:t>(vi) If any Initial Revolving Credit Lender fails to make available to the Administrative Agent for the account of the relevant L/C Issuer any amount required to be paid by such Lender pursuant to the foregoing provisions of this Section 2.04(c) by the time specified in Section 2.04(c)(i),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If such Lender pays such amount (with interest as aforesaid), the amount so paid shall constitute such Lender’s Loan included in the relevant Borrowing or L/C Advance in respect of the relevant L/C Borrowing, as the case may be. A certificate of the relevant L/C Issuer submitted to any Initial Revolving Credit Lender (through the Administrative Agent) with respect to any amounts owing under this Section 2.04(c)(vi) shall be conclusive absent manifest error.</w:t>
        <w:br/>
        <w:t>(d) Repayment of Participations. (i) If, at any time after the relevant L/C Issuer has made a payment under any Letter of Credit and has received from any Initial Revolving Credit Lender such Lender’s L/C Advance in respect of such payment in accordance with Section 2.04(c)(i),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in Dollars or Alternate Currency and in the same funds as those received by the Administrative Agent.</w:t>
        <w:br/>
        <w:t>(ii) If any payment received by the Administrative Agent for the account of relevant L/C Issuer pursuant to Section 2.04(c)(i) is required to be returned under any of the circumstances described in Section 11.06 (including pursuant to any settlement entered into by such L/C Issuer in its discretion), each Initial Revolving Credit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w:t>
        <w:br/>
        <w:t>(e) Obligations Absolute. The obligation of the Borrower to reimburse any L/C Issuer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 or any term or provision therein;</w:t>
        <w:br/>
        <w:t>(ii) the existence of any claim, counterclaim, setoff, defense or other right that the Borrower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w:t>
        <w:br/>
        <w:t>75</w:t>
        <w:br/>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any payment by the relevant L/C Issuer under such Letter of Credit against presentation of a draft or certificate that does not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(v) any exchange, release or nonperfection of any Collateral, or any release or amendment or waiver of or consent to departure from the Guaranty or any other guarantee, for all or any of the Obligations of the Borrower in respect of such Letter of Credit; or</w:t>
        <w:br/>
        <w:t>(vi) any other circumstance or happening whatsoever, whether or not similar to any of the foregoing, including any other circumstance that might otherwise constitute a defense available to, or a legal or equitable discharge of, or provide a right of setoff against, the Borrower’s obligations hereunder;</w:t>
        <w:br/>
        <w:t>Neither the Administrative Agent, the Lenders nor the L/C Issuer, nor any of their Agent-Related Persons,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relevant L/C Issuer; provided that the foregoing shall not excuse any L/C Issuer from liability to the Borrower to the extent of any direct damages (as opposed to special, indirect, consequential or punitive damages) suffered by the Borrower that are caused by such L/C Issuer’s gross negligence or willful misconduct (as finally determined by a court of competent jurisdiction). The Borrower shall promptly examine a copy of each Letter of Credit and each amendment thereto that is delivered to it and, in the event of any claim of noncompliance with the Borrower’s instructions or other irregularity, the Borrower will promptly notify the relevant L/C Issuer.</w:t>
        <w:br/>
        <w:t>(f) Role of L/C Issuer.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any Agent-Related Person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Letter of Credit Application. The Borrower hereby assumes all risks of the acts or omissions of any beneficiary or transferee with respect to its use of any Letter of Credit; provided that this assumption is not intended to, and shall not, preclude the Borrower from pursuing such rights and remedies as it may have against the beneficiary or transferee at Law or under this Agreement or any other agreement. None of any L/C Issuer, any Agent-Related Person, nor any of the respective correspondents, participants or assignees of such L/C Issuer, shall be liable or responsible for any of the matters described in clauses (i) through (vi) of Section 2.04(e); provided that anything in such clauses to the contrary notwithstanding, the Borrower may have a claim against any L/C Issuer, and any L/C Issuer may be liable to the Borrower, to the extent, but only to the extent, of any direct, as opposed to special, indirect, consequential or punitive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(as finally determined by a court of competent jurisdiction). In furtherance</w:t>
        <w:br/>
        <w:t>76</w:t>
        <w:br/>
        <w:br/>
        <w:t>and not in limitation of the foregoing, the relevant L/C Issuer may accept documents that appear on their face to be in order without responsibility for further investigation, regardless of any notice or information to the contrary, and the relevant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(g) Cash Collateral. Upon the request of the Administrative Agent or the relevant L/C Issuer, (i) if the relevant L/C Issuer has honored any full or partial drawing request under any Letter of Credit and such drawing has resulted in an L/C Borrowing, or (ii) if, as of the Letter of Credit Expiration Date, any Letter of Credit may for any reason remain outstanding and partially or wholly undrawn, the Borrower shall, within three Business Days, Cash Collateralize the then Outstanding Amount of all L/C Obligations (in an amount equal to such Outstanding Amount determined as of the date of such L/C Borrowing or the Letter of Credit Expiration Date, as the case may be) or, in the case of clause (ii), provide a back-to-back letter of credit in a face amount at least equal to the then undrawn amount of such Letter of Credit from an issuer and in form and substance reasonably satisfactory to the relevant L/C Issuer. For purposes hereof, “Cash Collateralize” means to pledge and deposit with or deliver to the Administrative Agent, for the benefit of the relevant L/C Issuer and the Lenders, as collateral for the L/C Obligations, cash or deposit account balances (“Cash Collateral”) pursuant to documentation in form and substance reasonably satisfactory to the Administrative Agent and the relevant L/C Issuer (which documents are hereby consented to by the Lenders). Derivatives of such term have corresponding meanings. Cash Collateral shall be maintained in a Cash Collateral Account. If at any time the Administrative Agent determines that any funds held as Cash Collateral are subject to any right or claim of any Person other than rights or claims of the Administrative Agent arising by operation of law or that the total amount of such funds is less than the aggregate Outstanding Amount of all L/C Obligations, the Borrower will, forthwith upon demand by the Administrative Agent, pay to the Administrative Agent, as additional funds to be deposited and held in the Cash Collateral Account, an amount equal to the excess of (A) such aggregate Outstanding Amount over (B)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aggregate Outstanding Amount of all L/C Obligations and so long as no Event of Default has occurred and is continuing, the excess shall be refunded to the Borrower.</w:t>
        <w:br/>
        <w:t>(h) Applicability of ISP98 and UCP. Unless otherwise expressly agreed by the relevant L/C Issuer and the Borrower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 and on an exception basis only, shall apply to certain standby Letters of Credit as may be required by local law or statute.</w:t>
        <w:br/>
        <w:t>(i) Letter of Credit Fees. The Borrower shall pay to the Administrative Agent for the account of each Initial Revolving Credit Lender in accordance with its Pro Rata Share a Letter of Credit fee (each an “L/C Fee”) for each Letter of Credit issued for the account of the Borrower equal to the Applicable Margin times the daily maximum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on the first Business Day after the end of each March, June, September and December that occurs after the first full fiscal quarter in which the Amendment No. 2 Effective Date occurs,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w:t>
        <w:br/>
        <w:t>(j) Fronting Fee and Documentary and Processing Charges Payable to L/C Issuer. The Borrower shall pay directly to each L/C Issuer for its own account, in Dollars, a fronting fee with respect to each</w:t>
        <w:br/>
        <w:t>77</w:t>
        <w:br/>
        <w:br/>
        <w:t>Letter of Credit issued by such L/C Issuer for the account of the Borrower in an amount equal to a percentage to that may be agreed by the Borrower and such L/C Issuer (but in any case not to exceed 0.125% per annum)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on the first Business Day after the end of each March, June, September and December, commencing with the first such date to occur after the issuance of such Letter of Credit, on the Letter of Credit Expiration Date and thereafter on demand. In addition, the Borrower shall pay directly to each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w:t>
        <w:br/>
        <w:t>(k) Conflict with Letter of Credit Application. In the event of any conflict between the terms hereof and the terms of any Letter of Credit Application, the terms hereof shall control.</w:t>
        <w:br/>
        <w:t>(l) Defaulting Lenders. This Section 2.04 shall be subject to the applicable provisions of Section 2.17 in the event any Initial Revolving Credit Lender becomes a Defaulting Lender.</w:t>
        <w:br/>
        <w:t>(m) Provisions Related to Extended Revolving Credit Commitments. If the maturity date in respect of any tranche of Initial Revolving Credit Commitments occurs prior to the expiration of any Letter of Credit, then (i) if one or more other tranches of Revolving Credit Commitments in respect of which the maturity date shall not have occurred are then in effect and which the Revolving Credit Lenders thereunder have agreed to participate in the L/C Obligations, (x) the outstanding Initial Revolving Credit Loans shall be repaid pursuant to Section 2.09 on such maturity date to the extent and in an amount sufficient to permit the reallocation of the Outstanding Amount of L/C Obligations relating to the outstanding Letters of Credit contemplated by clause (y) below and (y) such Letters of Credit shall automatically be deemed to have been issued (including for purposes of the obligations of the Revolving Credit Lenders to purchase participations therein and to make payments in respect thereof pursuant to Section 2.04(c)) under (and ratably participated in by the applicable Revolving Credit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Initial Revolving Credit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 backstop letter of credit or Cash Collateral with respect to any such Letter of Credit in a manner reasonably satisfactory to the applicable L/C Issuer. If, for any reason, such backstop letter of credit or Cash Collateral is not provided, or the reallocation does not occur, the Initial Revolving Credit Lenders under the maturing tranche shall continue to be responsible for their participating interests in the Letters of Credit; provided that, notwithstanding anything to the contrary contained herein, upon any subsequent repayment of the Initial Revolving Credit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this Section 2.04(m), the occurrence of a maturity date with respect to the Initial Revolving Credit Commitments shall have no effect upon (and shall not diminish) the percentage participations of the Initial Revolving Credit Lenders in any Letter of Credit issued before such maturity date. Commencing with the maturity date of the Initial Revolving Credit Commitments, the Letter of Credit Sublimit under any tranche of Revolving Credit Commitments that has not so then matured shall be as agreed by the Borrower with such Revolving Credit Lenders; provided that in no event shall such sublimit be less than the sum of (x) the Outstanding Amount of L/C Obligations with respect to the Revolving Credit Lenders under such extended tranche immediately prior to such maturity date and (y) the face amount of the Letters of Credit reallocated to such tranche of Revolving Credit Commitments pursuant to clause (i) of this Section 2.04(m) (assuming Initial Revolving Credit Loans are repaid in accordance with clause (i)(x)).</w:t>
        <w:br/>
        <w:t>(n) L/C Issuer Reports to the Administrative Agent.  Unless otherwise agreed by the Administrative Agent, each L/C Issuer shall, on a monthly basis and when requested by the Administrative Agent, in</w:t>
        <w:br/>
        <w:t>78</w:t>
        <w:br/>
        <w:br/>
        <w:t>addition to its notification obligations set forth elsewhere in this Section 2.04, provide the Administrative Agent a Letter of Credit Report, as follows: (i) reasonably prior to the time that such L/C Issuer issues, amends, increases or decreases a Letter of Credit, the date of such issuance, amendment, increase or decrease and the stated amount of the Letters of Credit issued by such L/C Issuer after giving effect to such issuance or amendment (and whether the amounts thereof shall have changed); (ii) on each Business Day on which such L/C Issuer makes a payment pursuant to a Letter of Credit, the date and amount of such payment; (iii) on any Business Day on which the Borrower fails to reimburse a payment made pursuant to a Letter of Credit required to be reimbursed to such L/C Issuer on such day, the date of such failure and the amount of such payment; (iv) on any Business Day, such other information as the Administrative Agent shall reasonably request as to the Letters of Credit issued by such L/C Issuer; and (v) for so long as any Letter of Credit issued by such L/C Issuer is outstanding, such L/C Issuer shall deliver to the Administrative Agent (A) on the last Business Day of each calendar quarter, (B) at all other times a Letter of Credit Report is required to be delivered pursuant to this Agreement, and (C) on each date that there is any expiration, cancellation and/or disbursement, in each case, with respect to any such Letter of Credit, a Letter of Credit Report appropriately completed with the information for every outstanding Letter of Credit issued by such L/C Issuer.</w:t>
        <w:br/>
        <w:t>Section 2.05. Swing Line Loans</w:t>
        <w:br/>
        <w:t>.</w:t>
        <w:br/>
        <w:t>(a) The Swing Line. Subject to the terms and conditions set forth herein, the Swing Line Lender agrees to make loans in Dollars (each such loan, a “Swing Line Loan”) to the Borrower from time to time on any Business Day until the Initial Revolver Maturity Date in an aggregate amount not to exceed at any time outstanding the amount of the Swing Line Sublimit; provided that after giving effect to any Swing Line Loan, (x) the aggregate principal amount of outstanding Swing Line Loans made by the Swing Line Lender shall not exceed such Swing Line Lender’s Swing Line Commitment, (y) the Total Revolving Outstandings with respect to the Initial Revolving Credit Facility shall not exceed the aggregate Initial Revolving Credit Commitments and (z) the Revolving Outstandings of any Lender under the Initial Revolving Credit Facility shall not exceed such Lender’s Revolving Credit Commitment (in each case, taking the Dollar Equivalent of all amounts in an Alternate Currency); provided, further that the Borrower shall not use the proceeds of any Swing Line Loan to refinance any outstanding Swing Line Loan. Within the foregoing limits, and subject to the other terms and conditions hereof, the Borrower may borrow under this Section 2.05, prepay under Section 2.06 and reborrow under this Section 2.05. Each Swing Line Loan shall be a Base Rate Loan. Immediately upon the making of a Swing Line Loan, each Initial Revolving Credit Lender shall be deemed to, and hereby irrevocably and unconditionally agrees to, purchase from the Swing Line Lender a risk participation in such Swing Line Loan in an amount equal to the product of such Lender’s Pro Rata Share times the amount of such Swing Line Loan.</w:t>
        <w:br/>
        <w:t>(b) Borrowing Procedures. Each Swing Line Borrowing shall be made upon the Borrower’s irrevocable notice to the Swing Line Lender and the Administrative Agent, which may be given by telephone. Each telephonic notice by the Borrower pursuant to this Section 2.05 must be confirmed immediately by delivery to the Swing Line Lender and the Administrative Agent of a written Swing Line Loan Notice, appropriately completed and signed by a Responsible Officer of the Borrower. Each such Swing Line Loan Notice must be received by the Swing Line Lender and the Administrative Agent not later than 2:00 p.m. on the requested borrowing date or such later time on the requested borrowing date as may be approved by the Swing Line Lender in its sole discretion, and shall specify (i) the amount to be borrowed, which shall be a minimum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Initial Revolving Credit Lender) prior to 3:30 p.m. on the date of the proposed Swing Line Borrowing (A) directing the Swing Line Lender not to make such Swing Line Loan as a result of the limitations set forth in the provisos to the first sentence of Section 2.05(a), or (B) that one or more of the applicable conditions specified</w:t>
        <w:br/>
        <w:t>79</w:t>
        <w:br/>
        <w:br/>
        <w:t>in Section 4.02 is not then satisfied, then, subject to the terms and conditions hereof, the Swing Line Lender will, not later than 4:00 p.m. on the borrowing date specified in such Swing Line Loan Notice, make the amount of their Swing Line Loan available to the Borrower.</w:t>
        <w:br/>
        <w:t>(c) Refinancing of Swing Line Loans. (i) The Swing Line Lender at any time in its sole and absolute discretion may request, on behalf of the Borrower (which hereby irrevocably authorizes the Swing Line Lender to so request on its behalf), that each Initial Revolving Credit Lender make a Base Rate Loan in an amount equal to such Lender’s Pro Rata Share of the amount of Swing Line Loans then outstanding. Such request shall be made in writing (which written request shall be deemed to be a Loan Notice for purposes hereof) and in accordance with the requirements of Section 2.02(a), without regard to the minimum and multiples specified therein for the principal amount of the Base Rate Loans nor the satisfaction of the conditions set forth in Section 4.02, but subject to the unutilized portion of the Initial Revolving Credit Facility. The Swing Line Lender shall furnish the Borrower with a copy of the applicable Loan Notice promptly after delivering such notice to the Administrative Agent. Each Initial Revolving Credit Lender shall make an amount equal to its Pro Rata Share of the amount specified in such Loan Notice available to the Administrative Agent in immediately available funds for the account of the Swing Line Lender at the Administrative Agent’s Office not later than 1:00 p.m. on the day specified in such Loan Notice (if such notice is provided to the Initial Revolving Credit Lenders prior to 11:00 a.m. on such date, and otherwise by no later than two hours after receipt of such notice), whereupon, subject to Section 2.05(c)(ii), each Initial Revolving Credit Lender that so makes funds available shall be deemed to have made a Base Rate Loan to the Borrower in such amount. The Administrative Agent shall remit the funds so received to the Swing Line Lender.</w:t>
        <w:br/>
        <w:t>(ii) If for any reason any Swing Line Loan cannot be refinanced by such an Initial Revolving Credit Borrowing in accordance with Section 2.05(c)(i), the request for Base Rate Loans submitted by the Swing Line Lender as set forth herein shall be deemed to be a request by the Swing Line Lender that each of the Initial Revolving Credit Lenders fund its risk participation in the relevant Swing Line Loan and each Initial Revolving Credit Lender’s payment to the Administrative Agent for the account of the Swing Line Lender pursuant to Section 2.05(c)(i) shall be deemed payment in respect of such participation.</w:t>
        <w:br/>
        <w:t>(iii) If any Initial Revolving Credit Lender fails to make available to the Administrative Agent for the account of the Swing Line Lender any amount required to be paid by such Lender pursuant to the foregoing provisions of this Section 2.05(c) by the time specified in Section 2.05(c)(i),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Federal Funds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manifest error.</w:t>
        <w:br/>
        <w:t>(iv) Each Initial Revolving Credit Lender’s obligation to make Initial Revolving Credit Loans or to purchase and fund risk participations in Swing Line Loans pursuant to this Section 2.05(c) shall be absolute and unconditional and shall not be affected by any circumstance, including (A) any setoff, counterclaim, recoupment, defense or other right which such Lender may have against any Swing Line Lender, the Borrower or any other Person for any reason whatsoever, (B) the occurrence or continuance of a Default, or (C) any other occurrence, event or condition, whether or not similar to any of the foregoing; it being understood and agreed that each Initial Revolving Credit Lender’s obligation to make Initial Revolving Credit Loans pursuant to this Section 2.05(c) shall not be subject to the conditions set forth in Section 4.02. No such funding of risk participations shall relieve or otherwise impair the obligation of the Borrower to repay Swing Line Loans, together with interest as provided herein.</w:t>
        <w:br/>
        <w:t>80</w:t>
        <w:br/>
        <w:br/>
        <w:t>(d) Repayment of Participations. (i) At any time after any Initial Revolving Credit Lender has purchased and funded a risk participation in a Swing Line Loan, if the Swing Line Lender receives any payment on account of such Swing Line Loan, the Swing Line Lender will distribute to such Lender its Pro Rata Share of such payment in the same funds as those received by the Swing Line Lender.</w:t>
        <w:br/>
        <w:t>(ii) If any payment received by the Swing Line Lender in respect of principal or interest on any Swing Line Loan is required to be returned by the Swing Line Lender under any of the circumstances described in Section 11.06 (including pursuant to any settlement entered into by the Swing Line Lender in its discretion), each Initial Revolving Credit Lender shall pay to the Swing Line Lender its Pro Rata Share thereof on demand of the Administrative Agent, plus interest thereon from the date of such demand to the date such amount is returned, at a rate per annum equal to the applicable Federal Funds Rate. The Administrative Agent will make such demand upon the request of the Swing Line Lender.</w:t>
        <w:br/>
        <w:t>(e) Interest for Account of Swing Line Lender. The Swing Line Lender shall be responsible for invoicing the Borrower for interest on the Swing Line Loans. Until each Initial Revolving Credit Lender funds its Base Rate Loan or risk participation pursuant to this Section 2.05 to refinance such Lender’s Pro Rata Share of any Swing Line Loan, interest in respect of such Pro Rata Share shall be solely for the account of the Swing Line Lender.</w:t>
        <w:br/>
        <w:t>(f) Payments Directly to Swing Line Lender. The Borrower shall make all payments of principal and interest in respect of the Swing Line Loans directly to each Swing Line Lender.</w:t>
        <w:br/>
        <w:t>(g) Defaulting Lenders. This Section 2.05 shall be subject to the applicable provisions of Section 2.17 in the event any Initial Revolving Credit Lender becomes a Defaulting Lender.</w:t>
        <w:br/>
        <w:t>(h) Provisions Related to Extended Revolving Credit Commitments. If the maturity date shall have occurred in respect of any Initial Revolving Credit Commitments at a time when another tranche or tranches of Revolving Credit Commitments is or are in effect with a longer maturity date, then on the earliest occurring maturity date all then outstanding Swing Line Loans shall be repaid in full on such date (and there shall be no adjustment to the participations in such Swing Line Loans as a result of the occurrence of such maturity date); provided that if on the occurrence of such earliest maturity date (after giving effect to any repayments of Initial Revolving Credit Loans and any reallocation of participating interests as contemplated in Section 2.04(m)) there shall exist sufficient unutilized Extended Revolving Credit Commitments with Revolving Credit Lenders that have agreed to participate in the Swing Line Loans so that the respective outstanding Swing Line Loans could be incurred pursuant to such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w:t>
        <w:br/>
        <w:t>Section 2.06. Prepayments</w:t>
        <w:br/>
        <w:t>. (a) Optional. (i) The Borrower may, upon notice from the Borrower to the Administrative Agent, at any time or from time to time, voluntarily prepay the Term Loans of any Class, Repatriation Bridge Loans of any Class and/or Revolving Credit Loans of any Class in whole or in part without premium or penalty; provided that (A) such notice must be received by the Administrative Agent not later than 11:00 a.m. (1) three Business Days prior to any date of prepayment of Eurocurrency Rate Revolving Credit Loans or Repatriation Bridge Loans, as applicable, denominated in Dollars, (2) three Business Days prior to any date of prepayment of Eurocurrency Rate Term Loans, denominated in Dollars, (3) four Business Days (or five Business Days in the case of a Special Notice Currency) prior to any date of prepayment of Eurocurrency Rate Loans denominated in an Alternate Currency and (4) on the date of prepayment of Base Rate Loans; (B)) any prepayment of Eurocurrency Rate Loans shall be in a minimum principal amount of $1,000,000 or a whole multiple of $500,000 in excess thereof; (C) any prepayment of Base Rate Loans shall be in a principal amount of $500,000 or a whole multiple of $100,000 in excess thereof (or, the same numerical number with respect to the applicable Alternate Currency in the case of any prepayment of Loans denominated in an Alternate Currency) or, in each case, if less, the entire principal amount thereof then outstanding.</w:t>
        <w:br/>
        <w:t>81</w:t>
        <w:br/>
        <w:br/>
        <w:t>Each such notice shall specify the date and amount of such prepayment and the Class(es) and Type(s) of Loans to be prepaid. The Administrative Agent will promptly notify each Appropriate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shall be accompanied by all accrued interest thereon, together with any additional amounts required pursuant to Section 3.07. Each prepayment of the Loans pursuant to this Section 2.06(a) shall be applied among the Facilities, Classes and/or Class in such amounts as the Borrower may direct in its sole discretion; provided that any such prepayment of any Class of Term Loans shall be applied against the then remaining scheduled amortization payments under the Term Loans in order of their maturities. Each prepayment in respect of a particular Facility shall be paid to the Appropriate Lenders in accordance with their respective Pro Rata Shares.</w:t>
        <w:br/>
        <w:t>(i) [Reserved].</w:t>
        <w:br/>
        <w:t>(ii)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2:00 p.m. on the date of the prepayment, (B) any such prepayment shall be in a minimum principal amount of the lesser of $100,000 and the total principal amount of the Swing Line Loans then outstanding and (C) any such prepayment shall be applied to the outstanding Swing Line Loans held by the Swing Line Lender. Each such notice shall specify the date and amount of such prepayment. If such notice is given by the Borrower, the Borrower shall make such prepayment and the payment amount specified in such notice shall be due and payable on the date specified therein.</w:t>
        <w:br/>
        <w:t>(iii) Notwithstanding anything to the contrary contained in this Agreement, any notice of prepayment under Section 2.06(a)(i) or 2.06(a)(iii) may be conditioned upon the effectiveness of other transactions, in which case such notice may be revoked by the Borrower (by notice to the Administrative Agent on or prior to the specified effective date) if such condition is not satisfied.</w:t>
        <w:br/>
        <w:t>(iv) [Reserved].</w:t>
        <w:br/>
        <w:t>(v) In the event that, prior to the date that is six (6) months after the Amendment No. 1 Effective Date, the Borrower (x) prepays, repays, refinances, substitutes or replaces any Initial Term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Initial Term Loans so prepaid, repaid, refinanced, substituted or replaced and (II) in the case of clause (y), a fee equal to 1.00% of the aggregate principal amount of the Initial Term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Initial Term Loans assigned pursuant to Section 11.01(f) immediately prior to such Repricing Event.</w:t>
        <w:br/>
        <w:t>(b) Mandatory.</w:t>
        <w:br/>
        <w:t>(i) (A) If (1) any Prepayment Asset Sale occurs or (2) any Casualty Event occurs, which in the aggregate results in the realization or receipt by any Restricted Company of Net Cash Proceeds, the Borrower shall cause to be prepaid on or prior to the date which is ten Business Days after the</w:t>
        <w:br/>
        <w:t>82</w:t>
        <w:br/>
        <w:br/>
        <w:t>date of the realization or receipt of such Net Cash Proceeds an aggregate principal amount of Initial Term Loans in an amount equal to the Asset Sale Percentage of all Net Cash Proceeds received (the “Applicable Asset Sale Proceeds”); provided that (x) no such prepayment shall be required pursuant to this Section 2.06(b)(i)(A) if, on or prior to such date, the Borrower shall have given written notice to the Administrative Agent of its intention to reinvest all or a portion of such Net Cash Proceeds in accordance with Section 2.06(b)(i)(B) (which election may only be made if no Specified Event of Default has occurred and is then continuing) and (y) if at the time that any such prepayment would be required, the Borrower is required to offer to repurchase any Indebtedness outstanding at such time that is secured by a Lien on the Collateral ranking pari passu with the Lien securing the Initial Term Loans pursuant to the terms of the documentation governing such Indebtedness with the Net Cash Proceeds of such Disposition or Casualty Event (such Indebtedness required to be offered to be so repurchased, “Other Applicable Indebtedness”), then the Borrower, at its election, may apply the Applicable Asset Sale Proceeds on a pro rata basis (determined on the basis of the aggregate outstanding principal amount of the Term Loans and Other Applicable Indebtedness at such time) and the remaining Net Cash Proceeds so received to the prepayment of such Other Applicable Indebtedness; provided, further, that (x) the portion of the Applicable Asset Sale Proceeds (but not the other Net Cash Proceeds received) allocated to the Other Applicable Indebtedness shall not exceed the amount of Applicable Asset Sale Proceeds required to be allocated to the Other Applicable Indebtedness pursuant to the terms thereof, and the remaining amount, if any, of such Net Cash Proceeds shall be allocated to the Initial Term Loans in accordance with the terms hereof to the prepayment of the Initial Term Loans and the amount of prepayment of the Initial Term Loans that would have otherwise been required pursuant to this Section 2.06(b)(i) shall be reduced accordingly and (y) to the extent the holders of Other Applicable Indebtedness decline to have such indebtedness repurchased or prepaid, the declined amount shall promptly (and in any event within ten (10) Business Days after the date of such rejection) be applied to prepay the Initial Term Loans in accordance with the terms hereof;</w:t>
        <w:br/>
        <w:t>(B) With respect to any Net Cash Proceeds realized or received with respect to any Disposition or any Casualty Event required to be applied in accordance with Section 2.06(b)(i)(A), at the option of the Borrower, the Borrower may reinvest all or any portion of such Net Cash Proceeds in the acquisition, improvement or maintenance of assets useful in the operations of the Restricted Companies within (x) 12 months following receipt of such Net Cash Proceeds or (y) if the Borrower enters into a contract to reinvest such Net Cash Proceeds within such 12 month period following receipt thereof, 18 months following receipt of such Net Cash Proceeds; provided that if any Net Cash Proceeds are no longer intended to be so reinvested at any time after delivery of a notice of reinvestment election or are not so reinvested during such 12 month period or 18 month period, as applicable, an amount equal to any such Net Cash Proceeds shall within ten Business Days be applied to the prepayment of the Initial Term Loans as set forth in this Section 2.06.</w:t>
        <w:br/>
        <w:t>(ii) If any Restricted Company incurs or issues any Indebtedness not expressly permitted to be incurred or issued pursuant to Section 7.03 (other than Refinancing Indebtedness which shall be treated in accordance with Section 2.19), the Borrower shall cause to be prepaid an aggregate principal amount of Initial Term Loans in an amount equal to 100% of all Net Cash Proceeds received therefrom on or prior to the date which is five Business Days after the receipt of such Net Cash Proceeds.</w:t>
        <w:br/>
        <w:t>(iii) Within ten Business Days after financial statements have been or are required to be delivered pursuant to Section 6.01(a) and the related Compliance Certificate has been or is required to be delivered pursuant to Section 6.02(a) for the relevant Excess Cash Flow Period, the Borrower shall cause to be prepaid an aggregate principal amount of the Initial Term Loans and any other Term Loans then subject to ratable prepayment requirements in accordance with Section 2.06(b)(iv) in an amount equal to the Excess Cash Flow Percentage of Excess Cash Flow, if any, for the Excess Cash Flow Period covered by such financial statements minus the sum of (1) the amount of any voluntary prepayments of the Term Loans, Repatriation Bridge Loans and any other prepayments of Incremental Equivalent Debt and/or other Indebtedness secured by Liens on the Collateral on a pari passu or senior basis with the Liens on the Collateral securing the Initial Term Loans during the Excess Cash Flow Period covered by such financial</w:t>
        <w:br/>
        <w:t>83</w:t>
        <w:br/>
        <w:br/>
        <w:t>statements and after the end of such Excess Cash Flow Period and prior to the payment date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and (2) solely to the extent the Revolving Credit Commitments (or revolving commitments, as applicable) are reduced in connection therewith (and solely to the extent of the amount of such reduction), the amount of any prepayments of the Revolving Credit Loans and/or other revolving indebtedness secured by Liens on the Collateral on a pari passu or senior basis to the Liens on the Collateral securing the Initial Term Loans during the Excess Cash Flow Period covered by such financial statements and after the end of such Excess Cash Flow Period and prior to the payment date, except, in the case of each of clause (1) and (2), to the extent such prepayments were financed with the proceeds of long-term Indebtedness (other than revolving debt) (the amount of Excess Cash Flow required to be prepaid hereunder, the “Applicable ECF Proceeds”); provided that, (x) if at the time that any such prepayment would be required, the Borrower is required to offer to repurchase any Other Applicable Indebtedness, then the Borrower, at its election, may apply the Applicable ECF Proceeds on a pro rata basis (determined on the basis of the aggregate outstanding principal amount of the Term Loans and Other Applicable Indebtedness at such time) and the remaining Excess Cash Flow so received to the prepayment of such Other Applicable Indebtedness, (y) the portion of the Applicable ECF Proceeds allocated to the Other Applicable Indebtedness shall not exceed the Applicable ECF Proceeds required to be allocated to the Other Applicable Indebtedness pursuant to the terms thereof, and the remaining amount, if any, of such Excess Cash Flow shall be allocated to the Initial Term Loans and the amount of prepayment of the Initial Term Loans that would have otherwise been required pursuant to this Section 2.06(b)(iii) shall be reduced accordingly and (z) such Applicable ECF Proceeds (calculated without giving effect to clause (x) above) shall only be required to be prepaid under this Section 2.06(b)(iii) if, and to the extent, in excess of the Excess Cash Flow Threshold (and will only require the prepayment of the Applicable ECF Proceeds in excess of such Excess Cash Flow Threshold).</w:t>
        <w:br/>
        <w:t>(iv) Except as otherwise provided in any Incremental Joinder, Refinancing Amendment or Extension Amendment, in each case with respect to the Class or Classes of Term Loans covered thereby, each prepayment of Term Loans pursuant to this Section 2.06(b) shall be applied in a manner as directed by the Borrower among any Class or Classes of Term Loans, and without any such direction, ratably to each Class of the Term Loans (based on the amount of outstanding principal) and in direct order of maturities to the principal repayment installments of the Term Loans that are due after the date of such prepayment; provided that, the Borrower may not direct any mandatory prepayments under one Class or Classes of Term Loans to a later maturing Class or Classes of Term Loans without at least a pro rata repayment of any related earlier maturing Class or Classes.</w:t>
        <w:br/>
        <w:t>(v) The Borrower shall notify the Administrative Agent in writing of any mandatory prepayment of Initial Term Loans required to be made pursuant to clauses (i), (ii) and (iii) of this Section 2.06(b) at least (A) in the case of the prepayment of Initial Term Loans which are Base Rate Loans, one Business Day and (B) in the case of prepayments of Initial Term Loans which are Eurocurrency Rate Loans, three Business Days, in each case prior to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Pro Rata Share of the prepayment.</w:t>
        <w:br/>
        <w:t>(vi) In the event that on any Revaluation Date (after giving effect to the determination of the Total Revolving Outstandings with respect to the applicable Revolving Credit Facility) the Total Revolving Outstandings with respect to such Revolving Credit Facility exceeds an amount equal to 105% of the total Revolving Credit Commitments under such Revolving Credit Facility, the Borrower shall, within two Business Days of receipt of notice from the Administrative Agent, prepay the Revolving Credit Loans or Swing Line Loans and/or reduce L/C Obligations (in each case, taking the Dollar Equivalent of any amounts in an Alternate Currency), in an aggregate amount sufficient to reduce such Total Revolving Outstandings as of the date of such payment to an amount not to exceed 100% of the total Revolving Credit Commitment then in effect with respect to such Revolving Credit Facility by taking any</w:t>
        <w:br/>
        <w:t>84</w:t>
        <w:br/>
        <w:br/>
        <w:t>of the following actions as it shall determine at its sole discretion: (I) prepayment of Revolving Credit Loans or Swing Line Loans in accordance with Section 2.06, (II) with respect to such excess L/C Obligations, deposit of Cash in a Cash Collateral Account or “backstopping” or replacement of such Letters of Credit, in each case, in an amount equal to 100% of such excess L/C Obligations (minus the amount then on deposit in the Cash Collateral Account).</w:t>
        <w:br/>
        <w:t>(vii) [Reserved].</w:t>
        <w:br/>
        <w:t>(viii) Notwithstanding any other provisions of Section 2.06(b), to the extent any prepayment otherwise required by the realization or receipt of any or all of the Net Cash Proceeds of any Disposition of property or assets by a Non-U.S. Subsidiary (or any of their Subsidiaries) (a “Foreign Asset Sale”), the Net Cash Proceeds of any Casualty Event realized or received by a Non-U.S. Subsidiary (or any of its Subsidiaries) (a “Foreign Recovery Event”), or Excess Cash Flow attributable to Non-U.S. Subsidiaries (or any of their Subsidiaries) (a “Foreign Cash Sweep”) would result in material and adverse Tax consequences to the Borrower or its direct or indirect owners or Subsidiaries as reasonably determined by the Borrower or is prohibited or delayed by any applicable Law (including, without limitation, capital maintenance, financial assistance, corporate benefit or other restrictions (including as to lack of distributable reserves) on up streaming of cash intragroup and the fiduciary and statutory duties of the management of the relevant members of the relevant Non-U.S. Subsidiary or any of its Subsidiaries giving rise to any risk of personal liability, including any civil or criminal liability) or other material agreements from being repatriated to or passed on to or used for the benefit of the Borrower, the portion of such Net Cash Proceeds or Excess Cash Flow so affected will not be required to be applied to prepay the Initial Term Loans at the times provided in Section 2.06(b) but may be retained by the applicable Non-U.S. Subsidiary or any of its Subsidiaries so long, but only so long, as such material and adverse Tax consequences would so result or the applicable Law or material agreement will not permit repatriation or the passing on to or otherwise using for the benefit of the Borrower, as applicable (the Borrower hereby agreeing to use (or cause the applicable Non-U.S. Subsidiary or its applicable Subsidiary to use) all commercially reasonable efforts for one year to promptly overcome or eliminate any such restrictions on repatriation, passing on or other use for the benefit of the Borrower and/or use the other cash sources of the Borrower and the Restricted Subsidiaries to make the relevant prepayment) and once such repatriation of any of such affected Net Cash Proceeds or Excess Cash Flow is permitted under the applicable Law, such repatriation will be promptly effected and such repatriated Net Cash Proceeds or Excess Cash Flow will be applied promptly (and in any event not later than two Business Days after such repatriation) (net of additional Taxes payable or reserved against as a result thereof) to the prepayment of the Initial Term Loans pursuant to Section 2.06(b). For the avoidance of doubt, notwithstanding any other provisions of Section 2.06(b) , any prepayment required as a result of a Foreign Asset Sale, Foreign Recovery Event or Foreign Cash Sweep (whether or not subject to the other terms of this Section 2.06(b)(viii)) shall be net of additional Taxes payable or reserved against as a result of such prepayment.</w:t>
        <w:br/>
        <w:t>(ix) Notwithstanding the foregoing or any other provision in this Agreement, each Term Lender shall have the right to reject its applicable percentage of any repayment or prepayment of the Term Loans pursuant to Section 2.06(b) (each such Lender, a “Rejecting Lender”), in which case the amounts so rejected may be retained by the Borrower (the aggregate amount of such proceeds so rejected as of any date of determination, the “Declined Proceeds”).</w:t>
        <w:br/>
        <w:t>(c) Funding Losses, Etc. All prepayments under this Section 2.06 shall be made together with, in the case of any such prepayment of a Eurocurrency Rate Loan on a date other than the last day of an Interest Period therefor, any amounts owing in respect of such Eurocurrency Rate Loan pursuant to Section 3.07. Notwithstanding any of the other provisions of Section 2.06(b), so long as no Event of Default shall have occurred and be continuing, if any prepayment of Eurocurrency Rate Loans is required to be made under Section 2.06(b), other than on the last day of the Interest Period therefor, the Borrower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w:t>
        <w:br/>
        <w:t>85</w:t>
        <w:br/>
        <w:br/>
        <w:t>accordance with Section 2.06(b).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Section 2.06(b).</w:t>
        <w:br/>
        <w:t>(d) Discounted Voluntary Prepayments.</w:t>
        <w:br/>
        <w:t>(i) Notwithstanding anything to the contrary set forth in this Agreement or any other Loan Document, the Borrower shall have the right at any time and from time to time to prepay one or more Classes of Term Loans to the Lenders at a discount to the par value of such Loans and on a non pro rata basis (each, a “Discounted Voluntary Prepayment”) pursuant to the procedures described in this Section 2.06(d), provided that (A) no proceeds from Revolving Credit Loans shall be used to consummate any such Discounted Voluntary Prepayment, (B) any Discounted Voluntary Prepayment shall be offered to all Term Lenders of such Class on a pro rata basis, (C) after giving effect to the Discounted Voluntary Prepayment, the aggregate Outstanding Amount of all Term Loans that are held by Sponsor Affiliated Lenders (other than Affiliated Debt Funds) shall not exceed 25.0% of the aggregate Outstanding Amount of the Term Loans then outstanding and (D) the Borrower shall deliver to the Administrative Agent, together with each Discounted Prepayment Option Notice, a certificate of a Responsible Officer of the Borrower (1) stating that no Specified Event of Default has occurred and is continuing or would result from such Discounted Voluntary Prepayment, (2) stating that each of the conditions to such Discounted Voluntary Prepayment contained in this Section 2.06(d) has been satisfied and (3) specifying the aggregate principal amount of Term Loans of any Class offered to be prepaid pursuant to such Discounted Voluntary Prepayment.</w:t>
        <w:br/>
        <w:t>(ii) To the extent the Borrower seeks to make a Discounted Voluntary Prepayment, the Borrower will provide written notice to the Administrative Agent substantially in the form of Exhibit I-1 hereto (each, a “Discounted Prepayment Option Notice”) that the Borrower desires to prepay Term Loans of one or more specified Classes in an aggregate principal amount specified therein by the Borrower (each, a “Proposed Discounted Prepayment Amount”), in each case at a discount to the par value of such Loans as specified below. The Proposed Discounted Prepayment Amount of any Loans shall not be less than $5,000,000 (or, the same numerical number with respect to the applicable Alternate Currency in the case any Loans denominated in an Alternate Currency).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three (3) Business Days from and including the date of the Discounted Prepayment Option Notice (the “Acceptance Date”).</w:t>
        <w:br/>
        <w:t>(iii) Upon receipt of a Discounted Prepayment Option Notice, the Administrative Agent shall promptly notify each applicable Lender thereof. On or prior to the Acceptance Date, each such Lender may specify by written notice substantially in the form of Exhibit I-2 hereto (each, a “Lender Participation Notice”) to the Administrative Agent (A) a maximum discount to par (the “Acceptable Discount”) within the Discount Range (for example, a Lender specifying a discount to par of 20% would accept a purchase price of 80% of the par value of the Loans to be prepaid) and (B) a maximum principal amount (subject to rounding requirements specified by the Administrative Agent) of the Term Loans to be prepaid held by such Lender with respect to which such Lender is willing to permit a Discounted Voluntary Prepayment at the Acceptable Discount (“Offered Loans”). Based on the Acceptable Discounts and principal amounts of the Term Loans to be prepaid specified by the Lenders in the applicable Lender Participation Notice, the Administrative Agent, in consultation with the Borrower, shall determine the applicable discount for such Term Loans to be prepaid (the “Applicable Discount”), which Applicable Discount shall be (A) the percentage specified by the Borrower if the Borrower has selected a single percentage pursuant to Section 2.06(d)(ii)) for the Discounted Voluntary Prepayment or (B) otherwise, the</w:t>
        <w:br/>
        <w:t>86</w:t>
        <w:br/>
        <w:br/>
        <w:t>highest Acceptable Discount at which the Borrower can pay the Proposed Discounted Prepayment Amount in full (determined by adding the Outstanding Amount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participate in the Discounted Voluntary Prepayment and have Qualifying Loans. Any Lender with outstanding Term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w:t>
        <w:br/>
        <w:t>(iv) The Borrower shall make a Discounted Voluntary Prepayment by prepaying those Term Loans to be prepaid (or the respective portions thereof) offered by the Lenders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w:t>
        <w:br/>
        <w:t>(v) Each Discounted Voluntary Prepayment shall be made within five (5) Business Days of the Acceptance Date (or such later date as the Administrative Agent shall reasonably agree, given the time required to calculate the Applicable Discount and determine the amount and holders of Qualifying Loans), without premium or penalty (but subject to Section 3.04), upon irrevocable notice substantially in the form of Exhibit I-3 hereto (each a “Discounted Voluntary Prepayment Notice”), delivered to the Administrative Agent no later than 1:00 p.m., New York City time, three (3)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Administrative Agent shall promptly notify each relevant Lender thereof. If any Discounted Voluntary Prepayment Notice is given,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The par principal amount of each Discounted Voluntary Prepayment of a Term Loan shall be applied ratably to reduce the remaining installments of such Class of Term Loans (as applicable).</w:t>
        <w:br/>
        <w:t>(vi) To the extent not expressly provided for herein, each Discounted Voluntary Prepayment shall be consummated pursuant to procedures (including as to timing, rounding, minimum amounts, Type and Interest Periods and calculation of Applicable Discount in accordance with Section 2.06(d)(ii) above) established by the Administrative Agent and the Borrower, each acting reasonably.</w:t>
        <w:br/>
        <w:t>(vii) Prior to the delivery of a Discounted Voluntary Prepayment Notice, (A) upon written notice to the Administrative Agent, the Borrower may withdraw or modify its offer to make a Discounted Voluntary Prepayment pursuant to any Discounted Prepayment Option Notice and (B) no Lender may withdraw its offer to participate in a Discounted Voluntary Prepayment pursuant to any Lender Participation Notice unless the terms of such proposed Discounted Voluntary Prepayment have been modified by the Borrower after the date of such Lender Participation Notice.</w:t>
        <w:br/>
        <w:t>87</w:t>
        <w:br/>
        <w:br/>
        <w:t>(viii) Nothing in this Section 2.06(d) shall require the Borrower to undertake any Discounted Voluntary Prepayment.</w:t>
        <w:br/>
        <w:t>(ix) Notwithstanding anything herein to the contrary, the Administrative Agent shall be under no obligation to act as manager for any Discounted Voluntary Prepayment.</w:t>
        <w:br/>
        <w:t>Section 2.07. Termination or Reduction of Commitments</w:t>
        <w:br/>
        <w:t>. (a) Optional. The Borrower may, upon written notice to the Administrative Agent, terminate the aggregate Revolving Credit Commitments, or from time to time permanently reduce the Aggregate Revolving Credit Commitments of any Class; provided that (i) any such notice shall be received by the Administrative Agent three Business Days prior to the date of termination or reduction, (ii) any such partial reduction shall be in an aggregate amount (A) of $500,000 or any whole multiple of $100,000 in excess thereof or (B) equal to the Aggregate Revolving Credit Commitments, at such time, (iii) if, after giving effect to any reduction of the Aggregate Revolving Credit Commitments, the Letter of Credit Sublimit or the Swing Line Sublimit exceeds the amount of the Aggregate Revolving Credit Commitments, such sublimit shall be automatically reduced by the amount of such excess and (iv) the Borrower may not reduce Revolving Credit Commitments under one Class prior to any reduction under an earlier maturing Class of Revolving Credit Commitments. Notwithstanding the foregoing, the Borrower may rescind or postpone any notice of reduction or termination of the Aggregate Revolving Credit Commitments if such reduction or termination would have resulted from a refinancing of all or any part of the Facilities, which refinancing shall not be consummated or otherwise shall be delayed.</w:t>
        <w:br/>
        <w:t>(a) Mandatory. The Initial Term Commitment of each Initial Term Lender shall be automatically and permanently reduced to $0 on the Closing Date upon the making of the Initial Term Loans in accordance with Section 2.01. The Revolving Credit Commitments shall be automatically and permanently reduced to $0 on the Initial Revolver Maturity Date applicable to such Class. The Repatriation Bridge Commitment of each Repatriation Bridge Lender shall be automatically and permanently reduced to $0 on the Closing Date upon the making of the Repatriation Bridge Loans in accordance with Section 2.01. The Repatriation Bridge Commitment of each Repatriation Bridge Lender shall be automatically and permanently reduced to $0 on the Closing Date upon the making of the Repatriation Bridge Loans in accordance with Section 2.01.</w:t>
        <w:br/>
        <w:t>(b) Application of Commitment Reductions; Payment of Fees. The Administrative Agent will promptly notify the Lenders of any termination or reduction of unused portions of the Letter of Credit Sublimit or the Swing Line Sublimit or the unused Commitments of any Class or Class under this Section 2.07. Upon any reduction of unused Commitments of any Class or Class, the Commitment of each Lender of such Class or Class shall be reduced by such Lender’s Pro Rata Share of the amount by which such Commitments are reduced (other than the termination of the Commitment of any Lender as provided in Section 3.09). All Commitment Fees accrued until the effective date of any termination of the Revolving Credit Commitments shall be paid on the effective date of such termination.</w:t>
        <w:br/>
        <w:t>Section 2.08. Repayment of Loans</w:t>
        <w:br/>
        <w:t>.</w:t>
        <w:br/>
        <w:t>(a) Repatriation Bridge Loans. The Borrower shall repay to the Administrative Agent for the ratable account of the Repatriation Bridge Lenders on the Repatriation Bridge Loan Maturity Date, an aggregate amount equal to the aggregate principal amount of all Repatriation Bridge Loans outstanding on such date.</w:t>
        <w:br/>
        <w:t>(b) Initial Term Loans. The Borrower shall repay to the Administrative Agent for the ratable account of the Initial Term Lenders: (A) on or prior to the last day of each March, June, September and December that occurs prior to the Amendment No. 1 Effective Date, an aggregate amount equal to 0.25% of the initial aggregate principal amount of all Initial Term Loans made on the Closing Date, with the first such payment to be made on the last day of the fifth full fiscal quarter ending after the Closing Date, (B) on or prior to the last day of each March, June, September and December that occurs prior to the Initial Term Loan Maturity Date, an aggregate</w:t>
        <w:br/>
        <w:t>88</w:t>
        <w:br/>
        <w:br/>
        <w:t>amount equal to 0.25% of the initial aggregate principal amount of all Initial Term Loans on the Amendment No. 1 Effective Date, with the first such payment to be made on the last day of the first full fiscal quarter ending after the Amendment No. 1 Effective Date and (C) on the Initial Term Loan Maturity Date, an aggregate amount equal to the aggregate principal amount of all Initial Term Loans outstanding on such date.</w:t>
        <w:br/>
        <w:t>(c) Revolving Credit Loans. The Borrower shall repay to the Administrative Agent for the ratable account of the applicable Revolving Credit Lenders of any Class on the Maturity Date applicable to such Class of the aggregate principal amount of all of its Revolving Credit Loans of such Class outstanding on such date.</w:t>
        <w:br/>
        <w:t>(d) Swing Line Loans. The Borrower shall repay each Swing Line Loan on the earlier to occur of (i) the date that is ten (10) Business Days after such Loan is made and (ii) the Initial Revolver Maturity Date.</w:t>
        <w:br/>
        <w:t>Section 2.09. Interest</w:t>
        <w:br/>
        <w:t>. (a) Subject to the provisions of Section 2.09(b), (i) each Eurocurrency Rate Loan shall bear interest on the outstanding principal amount thereof for each Interest Period at a rate per annum equal to the Eurocurrency Rate for such Loan Notice plus the Applicable Margin, (ii) each Base Rate Loan shall bear interest on the outstanding principal amount thereof from the applicable borrowing date at a rate per annum equal to the Base Rate plus the Applicable Margin, and (iii) each Swing Line Loan denominated in Dollars shall bear interest on the outstanding principal amount thereof from the applicable borrowing date at a rate per annum equal to the Base Rate plus the Applicable Margin for Initial Revolving Credit Loans, or at such other rates as may be agreed between the Borrower and the Swing Line Lender.</w:t>
        <w:br/>
        <w:t>(a) While any Specified Event of Default exists, the Borrower shall pay interest on all overdue Obligations hereunder (regarding which all applicable grace periods set forth in Section 8.01 have expired) at a fluctuating interest rate per annum at all times equal to the Default Rate to the fullest extent permitted by applicable Laws. Accrued and unpaid interest on past due amounts (including interest on past due interest) shall be due and payable upon demand.</w:t>
        <w:br/>
        <w:t>(b)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Section 2.10. Fees</w:t>
        <w:br/>
        <w:t>. In addition to certain fees described in Section 2.04(i) and 2.04(j):</w:t>
        <w:br/>
        <w:t>(a) [Reserved].</w:t>
        <w:br/>
        <w:t>(b) Commitment Fee for Initial Revolving Credit Commitments. The Borrower shall pay to the Administrative Agent a commitment fee (the “Commitment Fee”) for the account of each Initial Revolving Credit Lender (other than any Defaulting Lender) in accordance with its Pro Rata Share of the Initial Revolving Credit Facility, in Dollars equal to the Applicable Margin times the actual daily amount by which the aggregate Initial Revolving Credit Commitments exceed the sum of (A) the Outstanding Amount of Initial Revolving Credit Loans, and (B) the Outstanding Amount of L/C Obligations. For the avoidance of doubt, the Outstanding Amount of Swing Line Loans shall not be counted towards or considered usage of the Initial Revolving Credit Commitments for purposes of determining the Commitment Fee. The Commitment Fee shall accrue at all times from the Amendment No. 2 Effective Date until the date on which the aggregate Initial Revolving Credit Commitments have terminated, the Outstanding Amounts on all Initial Revolving Credit Loans and the Swing Line Loans have been paid and the Outstanding Amounts on all L/C Obligations have been paid or Cash Collateralized (the “Initial Revolving Termination Date”), including at any time during which one or more of the conditions in Article 4 is not met, and shall be due and payable quarterly in arrears on the last Business Day of each March, June, September and</w:t>
        <w:br/>
        <w:t>89</w:t>
        <w:br/>
        <w:br/>
        <w:t>December, commencing with the first such date to occur after the Amendment No. 2 Effective Date, and on the Initial Revolving Termination Date. The Commitment Fee shall be calculated quarterly in arrears, and if there is any change in the Applicable Margin during any quarter, the actual daily amount shall be computed and multiplied by the Applicable Margin separately for each period during such quarter that such Applicable Margin was in effect.</w:t>
        <w:br/>
        <w:t>(c) Other Fees. The Borrower shall pay to the Agents such fees as shall have been separately agreed upon in writing in the amounts and at the times so specified.</w:t>
        <w:br/>
        <w:t>Section 2.11. Computation of Interest and Fees</w:t>
        <w:br/>
        <w:t>.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2.13(a), bear interest for one day. Each determination by the Administrative Agent of an interest rate or fee hereunder shall be conclusive and binding for all purposes, absent manifest error.</w:t>
        <w:br/>
        <w:t>Section 2.12. Evidence of Indebtedness</w:t>
        <w:br/>
        <w:t>. Upon the request of any Lender to the Borrower made through the Administrative Agent, the Borrower shall execute and deliver to such Lender (through the Administrative Agent) a Note payable to such Lender and its registered assigns, which shall evidence such Lender’s Loans to the Borrower. Each Lender may attach schedules to a Note and endorse thereon the date, Type (if applicable), amount and maturity of its Loans and payments with respect thereto.</w:t>
        <w:br/>
        <w:t>Section 2.13. Payments Generally</w:t>
        <w:br/>
        <w:t>. (a)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Same Day Funds not later than 2:00 p.m. (or, in the case of Section 2.06(a)(iii), 3:00 p.m.) on the date specified herein. The Administrative Agent will promptly distribute to each Lender its Pro Rata Share (or other applicable share as provided herein) of such payment in like funds as received by wire transfer to such Lender’s Lending Office. All payments received by the Administrative Agent after 2:00 p.m. (or, in the case of Section 2.06(a)(iii), 3:00 p.m.) shall be deemed received on the next succeeding Business Day and any applicable interest or fee shall continue to accrue.</w:t>
        <w:br/>
        <w:t>(a)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w:t>
        <w:br/>
        <w:t>(i)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Same Day Funds at the Overnight Rate; and</w:t>
        <w:br/>
        <w:t>90</w:t>
        <w:br/>
        <w:br/>
        <w:t>(ii) if any Lender failed to make such payment with respect to any Borrowing,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Overnight Rate.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w:t>
        <w:br/>
        <w:t>A notice of the Administrative Agent to any Lender or the Borrower with respect to any amount owing under this Section 2.13(b) shall be conclusive, absent manifest error.</w:t>
        <w:br/>
        <w:t>(b) If any Lender makes available to the Administrative Agent funds for any Loan to be made by such Lender as provided in the foregoing provisions of this Article 2, and such funds are not made available to the Borrower by the Administrative Agent because the conditions to the applicable Credit Extension set forth in Article 4 are not satisfied or waived in accordance with the terms hereof, the Administrative Agent shall return such funds (in like funds as received from such Lender) to such Lender, without interest.</w:t>
        <w:br/>
        <w:t>(c)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br/>
        <w:t>(d) Nothing herein shall be deemed to obligate any Lender to obtain the funds for any Loan in any particular place or manner or to constitute a representation by any Lender that it has obtained or will obtain the funds for any Loan in any particular place or manner.</w:t>
        <w:br/>
        <w:t>(e)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of the sum of (i) the Outstanding Amount of all Loans outstanding at such time and (ii) the Outstanding Amount of all L/C Obligations outstanding at such time, in repayment or prepayment of such of the outstanding Loans or other Obligations then owing to such Lender.</w:t>
        <w:br/>
        <w:t>(f) If any Lender shall fail to make any payment required to be made by it pursuant to Section 2.04(c), 2.04(d), 2.05(c) or 9.07 (or if the Borrower shall have paid any amount or posted any cash collateral in respect of such Lender’s Pro Rata Share of Swing Line Obligations or L/C Obligations pursuant to Section 2.17(c)(ii)), then notwithstanding any contrary provision hereof, with respect to any amounts thereafter received by the Administrative Agent for the account of such Lender, the Administrative Agent (i) shall apply such amounts (A) first, for the benefit of the Administrative Agent, the Swing Line Lender or the L/C Issuer to satisfy such Lender’s obligations to it under such Section until all such unsatisfied obligations are fully paid, and (B) second, unless an Event of Default has occurred and is continuing, to reimburse the Borrower for any cash collateral</w:t>
        <w:br/>
        <w:t>91</w:t>
        <w:br/>
        <w:br/>
        <w:t>posted by the Borrower until the Borrower is fully reimbursed, and (ii) thereafter, may, in its sole discretion, hold any such remaining amounts in a segregated account as cash collateral for, and application to, any future funding obligations of such Lender under any such Section; provided any amounts held pursuant to clause (ii) hereof shall be released to such Lender upon the earlier of (x) the date on which any of the actions described in Section 8.02(a) or 8.02(b) or the proviso to Section 8.02 shall have been taken or occurred and (y) the Initial Revolver Maturity Date.</w:t>
        <w:br/>
        <w:t>Section 2.14. Sharing of Payments</w:t>
        <w:br/>
        <w:t>. If, other than as expressly provided elsewhere herein,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 Section 11.10)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2.14 and will in each case notify the Lenders following any such purchases or repayments. Each Lender that purchases a participation pursuant to this Section 2.14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Section 2.15. Permitted Exchange</w:t>
        <w:br/>
        <w:t>.</w:t>
        <w:br/>
        <w:t>(a) Notwithstanding anything to the contrary contained in this Agreement, pursuant to one or more offers (each, a “Permitted Exchange Offer”) made from time to time by the Borrower to all Lenders (other than,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with outstanding Term Loans of a particular Class, the Borrower may from time to time consummate one or more exchanges of such Term Loans for Indebtedness (in the form of senior secured, senior unsecured, senior subordinated, or subordinated notes or loans) and/or Equity Interests (such Indebtedness and/or Equity Interests, “Permitted Exchange Securities” and each such exchange, a “Permitted Exchange”), so long as the following conditions are satisfied:</w:t>
        <w:br/>
        <w:t>(i) each such Permitted Exchange Offer shall be made on a pro rata basis to the Term Lenders (other than, (x)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w:t>
        <w:br/>
        <w:t>92</w:t>
        <w:br/>
        <w:br/>
        <w:t>902 under the Securities Act) or (y) any Lender that, if requested by the Borrower, is unable to certify that it can receive the type of Permitted Exchange Securities being offered in connection with such Permitted Exchange) of each applicable Class based on their respective aggregate principal amounts of outstanding Term Loans under each such Class;</w:t>
        <w:br/>
        <w:t>(ii) the aggregate principal amount (which, in the case of Qualified Equity Interests, shall be disregarded in such calculation) of such Permitted Exchange Securities shall not exceed the aggregate principal amount (calculated on the face amount thereof) of Term Loans so refinanced, except by an amount equal to any fees, expenses, commissions, underwriting discounts and premiums payable in connection with such Permitted Exchange;</w:t>
        <w:br/>
        <w:t>(iii) the stated final maturity of such Permitted Exchange Securities constituting Indebtedness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Exchange Securities upon the occurrence of an event of default, a change in control, an event of loss or an asset disposition shall not be deemed to constitute a change in the stated final maturity thereof);</w:t>
        <w:br/>
        <w:t>(iv) such Permitted Exchange Securities are not required to be repaid, prepaid, redeemed, repurchased or defeased, whether on one or more fixed dates, upon the occurrence of one or more events or at the option of any holder thereof (except, in each case, upon the occurrence of an event of default, a change in control, an event of loss or an asset disposition) prior to the latest Maturity Date for the Class or Classes of Term Loans being exchanged, provided that, notwithstanding the foregoing, scheduled amortization payments (however denominated, including scheduled offers to repurchase) of such Permitted Exchange Securities shall be permitted so long as the Weighted Average Life to Maturity of such Indebtedness shall be longer than the remaining Weighted Average Life to Maturity of the Class or Classes of Term Loans being exchanged;</w:t>
        <w:br/>
        <w:t>(v) no Restricted Subsidiary is a guarantor with respect to such Indebtedness unless such Restricted Subsidiary is or substantially concurrently becomes a Loan Party and the borrower or issuer of such Indebtedness shall be the Borrower;</w:t>
        <w:br/>
        <w:t>(vi) if such Permitted Exchange Securities are secured, such Permitted Exchange Securities are secured on a pari passu basis or junior priority basis to the Term Loans that are being exchanged (A) and such Permitted Exchange Securities are not secured by any assets not securing the Obligations unless such assets substantially concurrently secure the Obligations and (B) the beneficiaries thereof (or an agent on their behalf) shall have become party to an Acceptable Intercreditor Agreement;</w:t>
        <w:br/>
        <w:t>(vii) the terms and conditions of such Permitted Exchange Securities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Exchange Securities contain any financial maintenance covenants, such covenants shall not be more restrictive than (or in addition to) those contained in this Agreement (unless such covenants are also added for the benefit of the Lenders under this Agreement, which amendment to add such covenants to this Agreement shall not require the consent of any Lender or the Administrative Agent);</w:t>
        <w:br/>
        <w:t>(viii) all Term Loans exchanged under each applicable Class by the Borrower pursuant to any Permitted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w:t>
        <w:br/>
        <w:t>93</w:t>
        <w:br/>
        <w:br/>
        <w:t>Exchange to the Borrower for immediate cancellation), and accrued and unpaid interest on such Term Loans shall be paid to the exchanging Lenders on the date of consummation of such Permitted Exchange, or, if agreed to by the Borrower and the Administrative Agent, the next scheduled Interest Payment Date with respect to such Term Loans (with such interest accruing until the date of consummation of such Permitted Exchange);</w:t>
        <w:br/>
        <w:t>(ix) if the aggregate principal amount of all Term Loans (calculated on the face amount thereof) of a given Class tendered by Lenders in respect of the relevant Permitted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Exchange Offer, then the Borrower shall exchange Term Loans under the relevant Class tendered by such Lenders ratably up to such maximum based on the respective principal amounts so tendered, or, if such Permitted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Exchange Offer, then the Borrower shall exchange Term Loans across all Classes subject to such Permitted Exchange Offer tendered by such Lenders ratably up to such maximum amount based on the respective principal amounts so tendered;</w:t>
        <w:br/>
        <w:t>(x) all documentation in respect of such Permitted Exchange shall be consistent with the foregoing, and all written communications generally directed to the Lenders in connection therewith shall be in form and substance consistent with the foregoing and made in consultation with the Borrower and the Administrative Agent; and</w:t>
        <w:br/>
        <w:t>(xi) any applicable Minimum Tender Condition or Maximum Tender Condition, as the case may be, shall be satisfied or waived by the Borrower.</w:t>
        <w:br/>
        <w:t>(xii) Notwithstanding anything to the contrary herein, no Lender shall have any obligation to agree to have any of its Loans or Commitments exchanged pursuant to any Permitted Exchange Offer.</w:t>
        <w:br/>
        <w:t>(b) With respect to all Permitted Exchanges effected by the Borrower pursuant to this Section 2.15, such Permitted Exchange Offer shall be made for not less than $25,000,000 in aggregate principal amount of Term Loans, provided that subject to the foregoing the Borrower may at its election specify (A) as a condition (a “Minimum Tender Condition”) to consummating any such Permitted Exchange that a minimum amount (to be determined and specified in the relevant Permitted Exchange Offer in the Borrower's discretion) of Term Loans of any or all applicable Classes be tendered and/or (B) as a condition (a “Maximum Tender Condition”) to consummating any such Permitted Exchange that no more than a maximum amount (to be determined and specified in the relevant Permitted Exchange Offer in the Borrower's discretion) of Term Loans of any or all applicable Classes will be accepted for exchange. The Administrative Agent and the Lenders hereby acknowledge and agree that the provisions of Sections 2.06, 2.07 and 2.14 do not apply to the Permitted Exchange and the other transactions contemplated by this Section 2.15 and hereby agree not to assert any Default or Event of Default in connection with the implementation of any such Permitted Exchange or any other transaction contemplated by this Section 2.15.</w:t>
        <w:br/>
        <w:t>(c) In connection with each Permitted Exchange, (i) the Borrower shall provide the Administrative Agent at least five (5) Business Days’ (or such shorter period as may be agreed by the Administrative Agent) prior written notice thereof; provided that, failure to give such notice shall in no way affect the effectiveness of any Permitted Exchange consummated in accordance with this Section 2.15 and (ii) the Senior Representative, in consultation with the Administrative Agent, acting reasonably, shall establish such procedures as may be necessary or advisable to accomplish the purposes of this Section 2.15; provided that the terms of any</w:t>
        <w:br/>
        <w:t>94</w:t>
        <w:br/>
        <w:br/>
        <w:t>Permitted Exchange Offer shall provide that the date by which the relevant Lenders are required to indicate their election to participate in such Permitted Exchange shall be not less than five (5) Business Days following the date on which the Permitted Exchange Offer is made. The Borrower shall provide the final results of such Permitted Exchange to the Administrative Agent no later than three (3) Business Days prior to the proposed date of effectiveness for such Permitted Exchange (or such shorter period agreed to by the Administrative Agent in its sole discretion) and the Administrative Agent shall be entitled to conclusively rely on such results.</w:t>
        <w:br/>
        <w:t>(d) The Borrower shall be responsible for compliance with, and hereby agrees to comply with, all applicable securities and other laws in connection with each Permitted Exchange, it being understood and agreed that (i) neither the Administrative Agent nor any Lender assumes any responsibility in connection with the Borrower's compliance with such laws in connection with any Permitted Exchange and (ii) each Lender shall be solely responsible for its compliance with any applicable “xxxxxxx xxxxxxx” laws and regulations to which such Lender may be subject under the Exchange Act.</w:t>
        <w:br/>
        <w:t>Section 2.16. Increase in Commitments</w:t>
        <w:br/>
        <w:t>.</w:t>
        <w:br/>
        <w:t>(a) Upon notice to the Administrative Agent (which shall promptly notify the Lenders), the Borrower may request: additional Term Commitments and/or additional Revolving Credit Commitments denominated in any currency to be incurred by the Borrower and/or any U.S. Subsidiary Guarantor (each, an “Incremental Facility”) pursuant to any Incremental Joinder; provided that after giving effect to any such addition, the aggregate amount of all additional Term Commitments and additional Revolving Credit Commitments that have been added pursuant to this Section 2.16(a) shall be incurred in compliance with the requirements of the Incremental Cap, tested at the time of incurrence thereof. Each such addition under this Section 2.16(a). shall be in an aggregate amount of $5,000,000 or any whole multiple of $1,000,000 in excess thereof.</w:t>
        <w:br/>
        <w:t>(b) Any loans made in respect of any such additional Term Commitments (the “Incremental Term Loans”) may be made, at the option of the Borrower, either by (i) increasing the Initial Term Loans with the same terms (including pricing) as the existing Initial Term Loans, or (ii) creating a new tranche of terms loans (an “Incremental Term Loan Class”); provided that any Incremental Term Loan Class (A) shall not mature prior to the stated Maturity Date applicable to the latest maturing Class of Term Loans on the date of incurrence of such Incremental Term Loans, (B) the Weighted Average Life to Maturity of any Incremental Term Loan Class shall be no less than the Weighted Average Life to Maturity of such latest maturing Class of Term Loans and (C) any Incremental Term Loans may participate on a pro rata basis, a less than pro rata basis (or, solely as compared to any later maturing Class of Term Loans, greater than pro rata basis) in any mandatory prepayments (but on a pro rata basis, greater than pro rata basis or a less than pro rata basis in any voluntary prepayments) with the then outstanding Term Loans; provided that clauses (A) and (B) above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Facilities with an aggregate outstanding principal amount not in excess of $350,000,000.</w:t>
        <w:br/>
        <w:t>(c) Any such additional Revolving Credit Commitments may be made by (x) establishing one or more additional Classes of revolving credit commitments (an “Incremental Revolving Facility”); provided the (i) final maturity date of any such Incremental Revolving Facility shall be no earlier than the final maturity date of the Initial Revolving Credit Facility, (ii) such Incremental Revolving Facility shall require no scheduled amortization or mandatory commitment reduction prior to the final maturity date of the Initial Revolving Credit Facility and (iii) any Incremental Revolving Facility may participate on a pro rata basis or a less than pro rata basis (but not a greater than pro basis) in any reduction or termination as compared to earlier maturing Revolving Credit Commitments or (y) increasing any Class of Revolving Credit Commitments (the “Incremental Revolving Credit Commitments”) with the same terms as such existing Class of Revolving Credit Commitments (it being understood that, if required to consummate an Incremental Revolving Facility, the pricing, interest rate margins, rate floors and undrawn fees on the Revolving Credit Facility being increased may be increased for all Revolving Credit Lenders of the Revolving Credit Facility being increased, but additional upfront or similar fees may be payable to the Lenders</w:t>
        <w:br/>
        <w:t>95</w:t>
        <w:br/>
        <w:br/>
        <w:t>participating in the Incremental Revolving Credit Commitments without any requirement to pay such amounts to any existing Revolving Credit Lenders).</w:t>
        <w:br/>
        <w:t>(d) The Borrower may invite any Lender or any additional Eligible Assignees to become Term Lenders or Revolving Credit Lenders, as applicable, pursuant to a commitment increase and joinder agreement (each, an “Incremental Joinder”). No Lender will be obligated to provide all or any portion of any Incremental Facility and the determination to provide such commitment shall be within the sole and absolute discretion of such Lender. Any failure by a Lender to respond to any such invitation shall not be deemed an acceptance or agreement to provide such Incremental Facility.</w:t>
        <w:br/>
        <w:t>(e) If any Term Commitments or Revolving Credit Commitments are added in accordance with this Section 2.16, the Administrative Agent and the Borrower shall determine the effective date (the “Incremental Effective Date”) and the final allocations of such additional Commitments. The Administrative Agent shall promptly notify the Borrower and the lenders providing such Incremental Facility of the final allocation thereof and the Incremental Effective Date. As a condition precedent to such addition, before and after giving effect to such increase, (i)(A) the representations and warranties contained in Article 5 and the other Loan Documents are true and correct in all material respects (except that any representation and warranty that is qualified as to “materiality” or “Material Adverse Effect” shall be true and correct in all respects as so qualified) on and as of the Incremental Effective Date, except to the extent that such representations and warranties specifically refer to an earlier date, in which case they shall have been true and correct in all material respects as of such earlier date, and (B) no Event of Default exists after giving effect to such addition (or, in the case incurred to fund a Permitted Acquisition, no Specified Event of Default exists after giving effect to such addition); provided that notwithstanding anything to the contrary in this Section 2.16 or in any other provisions of any Loan Document, if the proceeds of any Incremental Facility are intended to be applied to finance a Limited Condition Transaction, at the option of the Borrower, (1) the conditions to the Incremental Effective Date shall be subject to the LCT Provisions and (2) the only representations and warranties that will be required to be true and correct in all material respects as of the applicable Incremental Effective Date shall be the Specified Representations).</w:t>
        <w:br/>
        <w:t>(f) On each Incremental Effective Date, (i) each Lender or Eligible Assignee which is providing an Incremental Term Loan Class (A) shall become a “Term Lender” for all purposes of this Agreement and the other Loan Documents, and (B) shall make an Incremental Term Loan to the Borrower or the applicable Subsidiary Guarantor in a principal amount equal to such additional Term Commitment, and such Incremental Term Loan shall be deemed a “Term Loan” for all purposes of this Agreement and the other Loan Documents and (ii) each Lender or Eligible Assignee which is providing an Incremental Revolving Credit Commitment shall become a “Revolving Credit Lender” for all purposes of this Agreement and the other Loan Documents, with a Revolving Credit Commitment of the applicable Class.</w:t>
        <w:br/>
        <w:t>(g) The interest rate applicable to any Incremental Term Loans will be determined by the Borrower and the lenders providing such Incremental Term Loans; provided that in the case of any such Incremental Term Loans denominated in Dollars that are secured by the Collateral on a pari passu basis with the Initial Term Loans in right of payment and with respect to security (other than customary bridge loans),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(h) Any Incremental Facility, if secured, may be secured only by the Collateral (provided that, in the case of any Incremental Facility that is funded into Escrow pursuant to customary escrow arrangements, such Incremental Facility may be secured by the applicable funds and related assets held in Escrow (and the</w:t>
        <w:br/>
        <w:t>96</w:t>
        <w:br/>
        <w:br/>
        <w:t>proceeds thereof) until the time of the release from Escrow of such funds (and may not be secured by any other assets prior to such release)) and rank pari passu or junior with respect to security with the Facilities (and if secured, subject to an Acceptable Intercreditor Agreement (which may be effective (or entered into) only immediately after such release from Escrow referred to herein)) and, if guaranteed, will not be guaranteed by an entity which is not (or does not become) a Loan Party.</w:t>
        <w:br/>
        <w:t>(i) Except as otherwise specified above, the other terms of any Incremental Facility (including with respect to pricing, interest rate margins, rate floors, discounts, fees, premiums and prepayment or redemption terms and provisions), shall be on terms and pursuant to documentation to be determined between the Borrower and the lenders providing such Incremental Facility (and for the avoidance of doubt, no consent of the Administrative Agent shall be required except to the extent affecting the rights and duties of, or any fees or other amounts payable to, the Administrative Agent); provided that, at the election of the Borrower, to the extent any more restrictive covenant is added for the benefit of any Incremental Facility (except to the extent only applicable after the latest maturity date of the Facilities), such covenant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no consent of the Administrative Agent and/or any Lender shall be required in connection with any amendment adding such covenant or implementing such Incremental Facility. The Borrower shall provide the Administrative Agent prompt written notice of any amendment to effect an Incremental Facility pursuant to this Section 2.16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amendment in accordance with this Section 2.16.</w:t>
        <w:br/>
        <w:t>(j) The proceeds of any Incremental Facility may be used by the Borrower and its Subsidiaries for working capital and other general corporate purposes, including the financing of permitted acquisitions and other Investments and any other use not prohibited by this Agreement.</w:t>
        <w:br/>
        <w:t>Section 2.17. Defaulting Lenders</w:t>
        <w:br/>
        <w:t>. Notwithstanding any provision of this Agreement to the contrary, if any Revolving Credit Lender becomes a Defaulting Lender, then the following provisions shall apply for so long as such Lender is a Defaulting Lender:</w:t>
        <w:br/>
        <w:t>(a) The Commitment Fee shall cease to accrue on the unused portion of the Revolving Credit Commitments of such Defaulting Lender under Section 2.10(b);</w:t>
        <w:br/>
        <w:t>(b) Any payment of principal, interest, fees or other amounts received by the Administrative Agent for the account of such Defaulting Lender (whether voluntary or mandatory, at maturity, pursuant to Article 8 or otherwise) or received by the Administrative Agent from a Defaulting Lender pursuant to Section 11.10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L/C Issuer or Swing Line Lender hereunder; third, to Cash Collateralize the L/C Issuer’s Fronting Exposure with respect to such Defaulting Lender in accordance with Section 2.04(g)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2.04(g) sixth, to the payment of any amounts owing to the Lenders, the L/C Issuer or Swing Line Lender as a result of any judgment of a court of competent jurisdiction obtained by any</w:t>
        <w:br/>
        <w:t>97</w:t>
        <w:br/>
        <w:br/>
        <w:t>Lender, the L/C Issuer or the Swing Line Lender against such Defaulting Lender as a result of such Defaulting Lender’s breach of its obligations under this Agreement; seventh,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4.02 were satisfied, waived or not required to be made,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2.17(c)(i). Any payments, prepayments or other amounts paid or payable to a Defaulting Lender that are applied (or held) to pay amounts owed by a Defaulting Lender or to post Cash Collateral pursuant to this Section 2.17(b) shall be deemed paid to and redirected by such Defaulting Lender, and each Lender irrevocably consents hereto.</w:t>
        <w:br/>
        <w:t>(c) if any Swing Line Obligations or L/C Obligations exist at the time any Revolving Credit Lender becomes a Defaulting Lender then:</w:t>
        <w:br/>
        <w:t>(i) all or any part of the Swing Line Obligations (other than the portion of such Swing Line Obligations referred to in clause (b) of the definition of such term) and L/C Obligations of such Defaulting Lender shall be reallocated among the non-Defaulting Lenders that are Revolving Credit Lenders in accordance with their respective Pro Rata Shares of the Swing Line Obligations and L/C Obligations but only to the extent (A) no Event of Default has occurred and is continuing at such time and (B) the sum of all non-Defaulting Lenders’ Revolving Outstandings plus such Defaulting Lender’s Pro Rata Share of all Swing Line Obligations and L/C Obligations does not exceed the total of all non-Defaulting Lenders’ Revolving Credit Commitments;</w:t>
        <w:br/>
        <w:t>(ii) if the reallocation described in clause (i) above cannot, or can only partially, be effected, the Borrower shall within three Business Days following notice by the Administrative Agent (x) first, prepay such Defaulting Lender’s Pro Rata Share of all Swing Line Obligations and (y) second, cash collateralize for the benefit of the L/C Issuer only the Borrower’s obligations corresponding to such Defaulting Lender’s Pro Rata Share of all L/C Obligations (after giving effect to any partial reallocation pursuant to clause (i) above) in accordance with the procedures set forth in Section 2.04(g) for so long as such Defaulting Lender’s Pro Rata Share of all L/C Obligations is outstanding;</w:t>
        <w:br/>
        <w:t>(iii) if the Borrower cash collateralizes any portion of such Defaulting Lender’s Pro Rata Share of all L/C Obligations pursuant to clause (ii) above, the Borrower shall not be required to pay any fees to such Defaulting Lender pursuant to Section 2.04(i) with respect to such Defaulting Lender’s Pro Rata Share of all L/C Obligations during the period such Defaulting Lender’s Pro Rata Share of all L/C Obligations is cash collateralized;</w:t>
        <w:br/>
        <w:t>(iv) if such Defaulting Lender’s Pro Rata Share of all L/C Obligations is reallocated to the non-Defaulting Lenders pursuant to clause (i) above, then the fees payable to the non-Defaulting Lenders pursuant to Sections 2.04(i) and 2.10(b) shall be adjusted in accordance with such non-Defaulting Lenders’ Pro Rata Shares; and</w:t>
        <w:br/>
        <w:t>(v) if all or any portion of such Defaulting Lender’s Pro Rata Share of all L/C Obligations is neither reallocated nor cash collateralized pursuant to clause (i) or (ii) above, then, without prejudice to any rights or remedies of the L/C Issuer or any other Lender hereunder, all facility fees and commitment fees that otherwise would have been payable to such Defaulting Lender (solely with respect to the portion of such Defaulting Lender’s Revolving Credit Commitment that was utilized by such L/C Obligations) and letter of credit fees payable under Section 2.04(i) with respect to such Defaulting Lender’s</w:t>
        <w:br/>
        <w:t>98</w:t>
        <w:br/>
        <w:br/>
        <w:t>Pro Rata Share of all L/C Obligations shall be payable to the L/C Issuer until and to the extent that such Defaulting Lender’s Pro Rata Share of all L/C Obligations is reallocated and/or cash collateralized; and</w:t>
        <w:br/>
        <w:t>(d) so long as any Revolving Credit Lender is a Defaulting Lender, the Swing Line Lender shall not be required to fund such portion of any Swing Line Loan that equals such Defaulting Lender’s Pro Rata Share of such Swing Line Loan, and the L/C Issuer shall not be required to issue, amend or increase any Letter of Credit, unless they are satisfied (in their reasonable judgment) that the related exposure and the Defaulting Lender’s then outstanding Pro Rata Share of all L/C Obligations will be 100% covered by the Revolving Credit Commitments of the non-Defaulting Lenders and/or cash collateral will be provided by the Borrower in accordance with Section 2.17(b), and participating interests in any newly made Swing Line Loan or any newly issued or increased Letter of Credit shall be allocated among non-Defaulting Lenders in a manner consistent with Section 2.17(c)(i) (and such Defaulting Lender shall not participate therein).</w:t>
        <w:br/>
        <w:t>(e) In the event that each of the Administrative Agent, the Borrower, the Swing Line Lender and the L/C Issuers agrees that a Defaulting Lender has adequately remedied all matters that caused such Lender to be a Defaulting Lender, then the Revolving Credit Lenders’ Pro Rata Shares of the Swing Line Obligations and L/C Obligations shall be readjusted to reflect the inclusion of such Lender’s Revolving Credit Commitment and on such date such Lender shall purchase at par such of the Revolving Credit Loans of the other Lenders (other than Swing Line Loans) as the Administrative Agent shall determine may be necessary in order for such Lender to hold such Revolving Credit Loans in accordance with its Pro Rata Share, and such Lender shall cease to be a Defaulting Lender.</w:t>
        <w:br/>
        <w:t>Section 2.18. Extension of Maturity Date</w:t>
        <w:br/>
        <w:t>.</w:t>
        <w:br/>
        <w:t>(a) Notwithstanding anything to the contrary in this Agreement, pursuant to one (1) or more offers (each, an “Extension Offer”) made from time to time by the Borrower to all Lenders holding Term Loans with a like maturity date or Revolving Credit Commitments with a like maturity date, in each case on a pro rata basis (based on the aggregate outstanding principal amount of the respective Term Loans,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all of such Lender’s Revolving Credit Commitments and otherwise modify the terms of such Term Loans, and/or Revolving Credit Commitments pursuant to the terms of the relevant Extension Offer (including by changing the interest rate or fees payable in respect of such Term Loans and/or Revolving Credit Commitments (and related outstandings) and/or modifying the amortization schedule in respect of such Term Loans) (each, an “Extension”, and any Extended Term Loans shall constitute a separate Class of Term Loans from the Class of Term Loans from which they were converted and any Extended Revolving Credit Commitments shall constitute a separate Class of Revolving Credit Commitments from the Class of Revolving Credit Commitments from which they were converted), so long as the following terms are satisfied:</w:t>
        <w:br/>
        <w:t>(i) no Event of Default shall have occurred and be continuing at the time the Extension Offer is made to the Lenders;</w:t>
        <w:br/>
        <w:t>(ii)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Credit Loans”), and the related outstandings, shall be a Revolving Credit Commitment (or related outstandings, as the case may be) with the same terms (or terms not materially less favorable to existing Lenders, taken as a whole) as the original Revolving Credit Commitments (and related outstandings); provided that, (x) subject to the provisions of Section 2.04(m) and Section 2.05(h) to the extent dealing with Swing Line Loans and Letters of Credit which mature or expire after a maturity date</w:t>
        <w:br/>
        <w:t>99</w:t>
        <w:br/>
        <w:br/>
        <w:t>when a Class of Revolving Credit Commitments is extended such that there exists an Extended Revolving Credit Commitments with a longer maturity date with respect to such original Class, all Swing Line Loans and Letters of Credit of the original Class shall be participated in on a pro rata basis by all Lenders with Extended Revolving Credit Commitments with respect to such Class in accordance with their Pro Rata Share (and except as provided in Section 2.04(m) and Section 2.05(h), without giving effect to changes thereto on an earlier maturity date with respect to Swing Line Loans and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any Class of Revolving Credit Commitments) of Extended Revolving Credit Loans after the applicable Extension date shall be made on a pro rata basis with the original Class of Revolving Credit Commitments as to which such Extended Revolving Credit Commitments relate and (z) at no time shall there be Revolving Credit Commitments hereunder that have more than three different maturity dates;</w:t>
        <w:br/>
        <w:t>(iii) subject to immediately succeeding clauses (iv), (v) and (vi), the other terms of the Term Loans (including with respect to pricing, interest rate margins, rate floors, discounts, fees, premiums and prepayment or redemption terms and provisions) of any Lender that agrees to an extension with respect to such Term Loans extended pursuant to any Extension (any such extended Term Loans, “Extended Term Loans” shall be as agreed between the Borrower and such Lenders (and for the avoidance of doubt, no consent of the Administrative Agent shall be required except to the extent affecting the rights or duties of, or any fees or other amounts payable to, the Administrative Agent); provided that, to the extent any more restrictive covenant is added for the benefit of any Class of Extended Term Loans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in each such case, no consent of the Administrative Agent and/or any Lender shall be required in connection with any amendment adding such covenant;</w:t>
        <w:br/>
        <w:t>(iv) the Weighted Average Life to Maturity of any Extended Term Loans shall be no shorter than the remaining Weighted Average Life to Maturity of the Term Loans extended thereby;</w:t>
        <w:br/>
        <w:t>(v) any Extended Term Loans may participate on a pro rata basis, greater than pro rata basis or a less than pro rata basis (but not a greater than pro rata basis with respect to any earlier maturing Class of Term Loans without at least a pro rata repayment of any such related earlier maturing Classes) in any mandatory repayments or mandatory prepayments (but on a pro rata basis, greater than pro rata basis or a less than pro rata basis in any voluntary prepayments) in respect of the applicable Term Facility, in each case as specified in the respective Extension Offer;</w:t>
        <w:br/>
        <w:t>(vi) if the aggregate principal amount of the Class of Term Loans (calculated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of such Class, as the case may be, offered to be extended by the Borrower pursuant to such Extension Offer, then the Term Loans or Revolving Credit Commitments of such Class,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w:t>
        <w:br/>
        <w:t>(vii) all documentation in respect of such Extension (including the Extension Amendment) shall be consistent with the foregoing; and</w:t>
        <w:br/>
        <w:t>100</w:t>
        <w:br/>
        <w:br/>
        <w:t>(viii) any applicable Minimum Extension Condition shall be satisfied unless waived by the Borrower and no Lender shall be obligated to extend its Term Loans or Revolving Credit Commitments unless it so agrees.</w:t>
        <w:br/>
        <w:t>(b) With respect to all Extensions consummated by the Borrower pursuant to this Section 2.18, (i) such Extensions shall not constitute voluntary or mandatory payments or prepayments or commitment reductions for purposes of Sections 2.06, 2.07 or 2.08, (ii) the amortization schedules (in so far as such schedule affects payments due to Lenders participating in the relevant Facility) set forth in Section 2.08 shall be adjusted to give effect to the Extension of the relevant Facility and (iii) except as set forth in clause (a)(vii)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Class to be tendered. The Administrative Agent and the Lenders hereby consent to the transactions contemplated by this Section 2.18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2.06, 2.07 or 2.08) or any other Loan Document that may otherwise prohibit any such Extension or any other transaction contemplated by this Section 2.18.</w:t>
        <w:br/>
        <w:t>(c) No consent of any Lender or the Administrative Agent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(or a portion thereof), the consent of the L/C Issuer and the Swing Line Lender applicable to such Revolving Credit Commitment (if such L/C Issuer or Swing Line Lender is being requested to issue letters of credit or make swing line loans with respect to the Class of Extended Revolving Credit Commitments), which consent shall not be unreasonably withheld or delayed. All Extended Term Loans and Extended Revolving Credit Commitments and all obligations in respect thereof shall be Obligations under this Agreement and the other Loan Documents; provided that if such Indebtedness is secured by a Lien on the Collateral that is junior to the Lien securing the Secured Obligations, it shall be subject to an Acceptable Intercreditor Agreement. The Lenders hereby irrevocably authorize and direct the Administrative Agent to acknowledge amendments to this Agreement and the other Loan Documents, which is entered into among the Borrower and the Lenders providing such Extension, as may be necessary in order to establish new Classes or sub-Classes in respect of Revolving Credit Commitments or Term Loans so extended and such technical amendments as may be necessary or appropriate in the reasonable opinion of the Administrative Agent and the Borrower in connection with the establishment of such new Classes or sub-Classes, in each case on terms consistent with this Section 2.18, which amendment shall be effective to amend this Agreement notwithstanding the provisions of Section 11.01. The Borrower shall provide the Administrative Agent prompt written notice of any such amendment pursuant to this Section 2.18(c)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Extension in accordance with this Section 2.18. In addition, if so provided in such amendment and with the consent of the L/C Issuer, participants in Letters of Credit expiring on or after the latest maturity date (but in no event later than the date that is five Business Days prior to the Initial Revolver Maturity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shall be adjusted accordingly.</w:t>
        <w:br/>
        <w:t>101</w:t>
        <w:br/>
        <w:br/>
        <w:t>(d) In connection with any Extension, the Borrower shall provide the Administrative Agent at least three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2.18; provided that, failure to give such notice or to follow such procedures shall in no way affect the effectiveness of any amendment entered into to effectuate such Extension in accordance with this Section 2.18. The Loan Parties hereby expressly consent to any such Extension and agree and acknowledge that any security granted or to be granted shall also cover and apply to such Extension.</w:t>
        <w:br/>
        <w:t>Section 2.19. Refinancing Amendments</w:t>
        <w:br/>
        <w:t>.</w:t>
        <w:br/>
        <w:t>(a) The Borrower or any Subsidiary Guarantor may, by written notice to the Administrative Agent from time to time, request Indebtedness in exchange for, or to extend, renew, replace or refinance, in whole or (in the case of Term Loans) in part, existing Term Loans or existing Revolving Credit Loans (or unused Revolving Credit Commitments), or any then existing Credit Agreement Refinancing Indebtedness (solely for purposes of this Section 2.19, “Refinanced Debt”) in the form of (i) Refinancing Term Loans in respect of all or any portion of any Class of Term Loans then outstanding under this Agreement or (ii) Refinancing Revolving Credit Commitments in respect of all or any portion of any Revolving Credit Loans (and the unused Revolving Credit Commitments with respect to such Revolving Credit Loans) then outstanding under this Agreement, in each case pursuant to a Refinancing Amendment (such Indebtedness, “Refinancing Indebtedness”). Each written notice to the Administrative Agent requesting a Refinancing Amendment shall set forth (i) the amount of the Refinancing Term Loans or Refinancing Revolving Credit Commitments being requested (which shall be in minimum increments of $1,000,000 and a minimum amount of $10,000,000) and (ii) the date on which such Refinancing Term Loans or Refinancing Revolving Credit Commitments are requested to become effective (which shall not be less than three Business Days (or such shorter period as the Administrative Agent may reasonably agree) after the date of such notice); provided that, failure to give such notice shall in no way affect the effectiveness of any amendment entered into to effectuate such Refinancing Indebtedness in accordance with this Section 2.19. The Borrower or any Subsidiary Guarantor may seek Refinancing Indebtedness from existing Lenders (each of which shall be entitled to agree or decline to participate in its sole discretion) or any Person that is an Eligible Assignee (each such Person that is not an existing Lender and that agrees to provide any portion of the Credit Agreement Refinancing Indebtedness pursuant to a Refinancing Amendment in accordance with this Section 2.19, an “Additional Refinancing Lender”).</w:t>
        <w:br/>
        <w:t>(b) Notwithstanding the foregoing, the effectiveness of any Refinancing Amendment shall be subject to (i) on the date of effectiveness thereof, no Event of Default shall have occurred and be continuing or shall be caused thereby, (ii) the terms of the applicable Refinancing Indebtedness shall comply with Section 2.19(c), (iii) before and after giving effect to the incurrence of any Refinancing Indebtedness, each of the conditions set forth in Section 4.02 shall be satisfied and (iv) except as otherwise specified in the applicable Refinancing Amendment, the Administrative Agent shall have received legal opinions, board resolutions and other closing certificates reasonably requested by the Administrative Agent and consistent with those delivered on the Closing Date under Section 4.01.</w:t>
        <w:br/>
        <w:t>(c) Except as otherwise specified below, the other terms and conditions of any Refinancing Indebtedness (including with respect to pricing, interest rate margins, rate floors, discounts, fees, premiums and prepayment or redemption terms and provisions) shall be as determined between the Borrower and the lenders providing such Refinancing Indebtedness (and for the avoidance of doubt, no consent of the Administrative Agent and/or any Lender shall be required in connection with any amendment adding such covenant except to the extent affecting the rights or duties of, or any fees or other amounts payable to, the Administrative Agent); provided that (i) there shall be no scheduled amortization of such Refinancing Indebtedness consisting of Refinancing Revolving Credit Commitments and the scheduled termination date of such Refinancing Revolving Credit Commitments shall not be earlier than the scheduled termination date of the Refinanced Debt, (ii) such Refinancing Indebtedness shall be guaranteed by the Guaranty, (iii) [reserved], (iv) such Refinancing Indebtedness (including, if such Indebtedness</w:t>
        <w:br/>
        <w:t>102</w:t>
        <w:br/>
        <w:br/>
        <w:t>includes any Refinancing Revolving Credit Commitments, the unused portion of such Refinancing Revolving Credit Commitments) shall not have a greater principal amount than the principal amount of the Refinanced Debt plus accrued interest, fees and premiums (if any) thereon and reasonable fees and expenses associated with the refinancing, and the aggregate unused Refinancing Revolving Credit Commitments shall not exceed the unused Revolving Credit Commitments being replaced and (v)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2.13; provided, further, that to the extent that such Refinancing Indebtedness consists of Refinancing Revolving Credit Commitments, the Revolving Credit Commitments being refinanced by such Refinancing Indebtedness shall be terminated, and all accrued fees in connection therewith shall be paid, on the date such Refinancing Indebtedness is issued, incurred or obtained; provided, further, that, at the election of the Borrower, to the extent any more restrictive covenant is added for the benefit of any Refinancing Indebtedness,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w:t>
        <w:br/>
        <w:t>(d) In connection with any Refinancing Indebtedness pursuant to this Section 2.19, the Borrower or any Subsidiary Guarantor and each applicable Lender or Additional Refinancing Lender shall execute and deliver to the Administrative Agent a Refinancing Amendment as may be necessary or appropriate, in the reasonable opinion of the Administrative Agent and the Borrower, to effect the provisions of this Section 2.19, including any amendments necessary to establish the Refinancing Term Loans and Refinancing Revolving Credit Commitments as new Classes, Class or sub-Class of Term Loans or Revolving Credit Commitments and such other technical amendments as may be necessary or appropriate in the reasonable opinion of the Borrower in connection therewith, in each case on terms not inconsistent with this Section 2.19. The Borrower shall provide the Administrative Agent prompt written notice of any such amendment pursuant to this Section 2.19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Refinancing Amendment in accordance with this Section 2.19. The Administrative Agent shall promptly notify each Lender as to the effectiveness of each Refinancing Amendment; provided that, failure to give such notice shall in no way affect the effectiveness of any Refinancing Amendment in accordance with this Section 2.19. Each of the parties hereto hereby agrees that, upon the effectiveness of any Refinancing Amendment, this Agreement shall be deemed amended to the extent reasonably necessary to reflect the existence and terms of the Refinancing Indebtedness incurred pursuant thereto.</w:t>
        <w:br/>
        <w:t>Article 3</w:t>
        <w:br/>
        <w:t>TAXES, INCREASED COSTS AND ILLEGALITY</w:t>
        <w:br/>
        <w:t>Section 3.01. Taxes</w:t>
        <w:br/>
        <w:t>. (a) Payments Free of Taxes; Obligation to Withhold; Payments on Account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3.01) the applicable Recipient receives an amount equal to the sum it would have received had no such deduction or withholding been made.</w:t>
        <w:br/>
        <w:t>103</w:t>
        <w:br/>
        <w:br/>
        <w:t>(a) Payment of Other Taxes by the Borrower. Without limiting the provisions of subsection (a) above, the Borrower shall timely pay to the relevant Governmental Authority in accordance with applicable Laws, or at the option of the Administrative Agent timely reimburse it for the payment of, any Other Taxes.</w:t>
        <w:br/>
        <w:t>(b) Tax Indemnifications.</w:t>
        <w:br/>
        <w:t>(i) Without duplication of any amounts paid pursuant to Sections 3.01(a) or (b), the Borrower shall, and does hereby, indemnify each Recipient, and shall make payment in respect thereof within 30 days after demand therefor accompanied by the certificate described below in this clause (c)(i), for the full amount of any Indemnified Taxes (including Indemnified Taxes imposed or asserted on or attributable to amounts payable under this Section 3.01)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Without limiting the obligation of the Lenders to indemnify the Administrative Agent and the Loan Parties pursuant to Section 3.01(c)(ii), the Borrower shall, and does hereby, indemnify the Administrative Agent, and shall make payment in respect thereof within 30 days after demand therefor, for any amount which a Lender for any reason fails to pay indefeasibly to the Administrative Agent as required pursuant to Section 3.01(c)(ii)(x) below.</w:t>
        <w:br/>
        <w:t>(ii) Each Lender shall, and does hereby, severally indemnify, and shall make payment in respect thereof within 10 days after demand therefor, (x) the Administrative Agent against any Indemnified Taxes attributable to such Lender (but only to the extent that the Borrower has not already indemnified the Administrative Agent for such Indemnified Taxes and without limiting or expanding any obligation of the Borrower to do so), (y) the Administrative Agent and the Loan Parties, as applicable, against any Taxes attributable to such Lender’s failure to comply with the provisions of Section 11.07 relating to the maintenance of a Participant Register and (z) the Administrative Agent and the Loan Parties, as applicable, against any Excluded Taxes attributable to such Lender, in each case, that are payable or paid by the Administrative Agent or a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a Loan Party, as applicable, shall be conclusive absent manifest error. Each Lender hereby authorizes the Administrative Agent and any Loan Party, as applicable, to set off and apply any and all amounts at any time owing to such Lender under this Agreement or any other Loan Document against any amount due to the Administrative Agent or any Loan Party, as applicable, under this clause (c)(ii).</w:t>
        <w:br/>
        <w:t>(c)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w:t>
        <w:br/>
        <w:t>(d) Status of Lenders; Tax Documentation.</w:t>
        <w:br/>
        <w:t>(i) Any Recipient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 relevant jurisdiction pursuant to such applicable Law that is reasonably requested by the Borrower or the Administrative Agent and that will permit such payments to be made without withholding</w:t>
        <w:br/>
        <w:t>104</w:t>
        <w:br/>
        <w:br/>
        <w:t>or at a reduced rate of withholding. In addition, any Recipient,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Recipient is subject to backup withholding or information reporting requirements. Notwithstanding anything to the contrary in the preceding two sentences, the completion, execution and submission of such documentation (other than such documentation either (A) set forth in Section 3.01(e)(ii)(A), (ii)(B) and (ii)(D) below or (B) required by applicable Law other than the Code or the taxing authorities of a relevant jurisdiction pursuant to such applicable Law to comply with the requirements for exemption or reduction of withholding Tax in a relevant jurisdiction) shall not be required if in the Recipient’s reasonable judgment such completion, execution or submission would subject such Recipient to any material unreimbursed cost or expense or would materially prejudice the legal or commercial position of such Recipient.</w:t>
        <w:br/>
        <w:t>(ii) Without limiting the generality of the foregoing, in the event that the Borrower is a U.S. Person,</w:t>
        <w:br/>
        <w:t>(A) any Recipient that is a U.S. Person shall deliver to the Borrower and the Administrative Agent on or prior to the date on which such Recipient becomes a Recipient under this Agreement (and from time to time thereafter upon the reasonable request of the Borrower or the Administrative Agent), executed copies of IRS Form W-9 certifying that such Lender is exempt from U.S. federal backup withholding Tax;</w:t>
        <w:br/>
        <w:t>(B)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whichever of the following is applicable:</w:t>
        <w:br/>
        <w:t>(1) in the case of a Foreign Lender claiming the benefits of an income Tax treaty to which the United States is a party (x) with respect to payments of interest under any Loan Document, executed copies of IRS Form W-8BEN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w:t>
        <w:br/>
        <w:t>(2) executed copies of IRS Form W-8ECI;</w:t>
        <w:br/>
        <w:t>(3)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IRS Form W-8BEN-E, as applicable; or</w:t>
        <w:br/>
        <w:t>(4) to the extent a Foreign Lender is not the beneficial owner, executed copies of IRS Form W-8IMY, accompanied by IRS Form W-8ECI, IRS Form W-8BEN, IRS Form W-8BEN-E, a U.S. Tax Compliance Certificate substantially in the form of Exhibit J-2 or Exhibit J-3, IRS Form W-9, and/or other certification documents</w:t>
        <w:br/>
        <w:t>105</w:t>
        <w:br/>
        <w:br/>
        <w:t>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w:t>
        <w:br/>
        <w:t>(C)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(D) if a payment made to a Recipient under any Loan Document would be subject to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Recipient has complied with such Recipient’s obligations under FATCA or to determine the amount, if any, to deduct and withhold from such payment. Solely for purposes of this clause (D), “FATCA” shall include any amendments made to FATCA after the date of this Agreement.</w:t>
        <w:br/>
        <w:t>(iii) Each Recipient agrees that if any form or certification it previously delivered pursuant to this Section 3.01 expires or becomes obsolete or inaccurate in any respect, it shall promptly update such form or certification or promptly notify the Borrower and the Administrative Agent in writing of its legal inability to do so.</w:t>
        <w:br/>
        <w:t>(e)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w:t>
        <w:br/>
        <w:t>106</w:t>
        <w:br/>
        <w:br/>
        <w:t>(f)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w:t>
        <w:br/>
        <w:t>(g) Defined Terms. For purposes of this Section 3.01, the term “Lender” includes any L/C Issuer and any Swing Line Lender and the term “applicable Law” includes FATCA.</w:t>
        <w:br/>
        <w:t>Section 3.02. Illegality</w:t>
        <w:br/>
        <w:t>. If any Lender determines that any Change in Law after the date on which such Lender becomes a Lender, has made it unlawful, or that any Governmental Authority has asserted after the Closing Date that it is unlawful, for such Lender or its applicable Lending Office to make, maintain or fund Loans whose interest is determined by reference to the Eurocurrency Rate, or to determine or charge interest rates based upon the Eurocurrency Rate, or any Governmental Authority has imposed materially adverse restrictions on the authority of such Lender to purchase or sell, or to take deposits of, Dollars in the London interbank market, then, on notice thereof by such Lender to the Borrower through the Administrative Agent, (a) any obligation of such Lender to make or continue Eurocurrency Rate Loans or to convert Base Rate Loans to Eurocurrency Rate Loans, shall be suspended and (b)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Eurocurrency Rate Loans of such Lender to Base Rate Loans (the interest rate on which Base Rate Loans of such Lender shall, if necessary to avoid such illegality, be determined by the Administrative Agent without reference to the Eurocurrency Rate component of the Base Rate), either on the last day of the Interest Period therefor, if such Lender may lawfully continue to maintain such Eurocurrency Rate Loans to such day, or immediately, if such Lender may not lawfully continue to maintain such Eurocurrency Rate Loans and (ii) if such notice asserts the illegality of such Lender determining or charging interest rates based upon the Eurocurrency Rate, the Administrative Agent shall during the period of such suspension compute the Base Rate applicable to such Lender without reference to the Eurocurrency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 together with any additional amounts required pursuant to Section 3.07. Each Lender agrees to designate a different Lending Office if such designation will avoid the need for such notice and will not, in the good faith judgment of such Lender, otherwise be materially disadvantageous to such Lender.</w:t>
        <w:br/>
        <w:t>Section 3.03. Inability to Determine Rates</w:t>
        <w:br/>
        <w:t>(a) . If in connection with any request for a Eurocurrency Rate Loan or a conversion to or continuation thereof, (a) (i) the Administrative Agent reasonably determines that deposits (whether in Dollars or an Alternate Currency) are not being offered to banks in the applicable offshore interbank market for such currency for the applicable amount and Interest Period of such Eurocurrency Rate Loan, or (ii) adequate and reasonable means do not exist for determining the Eurocurrency Rate for any requested Interest Period with respect to a proposed Eurocurrency Rate Loan (whether denominated in Dollars or an Alternate Currency) or in connection with an existing or proposed Base Rate Loan (in each case with respect to clause (a) above, “Impacted Loans”), or (b) the Administrative Agent or the Required Lenders determine that for any reason the Eurocurrency Rate for any requested Interest Period with respect to a proposed Eurocurrency Rate Loan does not adequately and fairly reflect the cost to such Lenders of funding such Eurocurrency Rate Loan, the Administrative Agent will promptly so notify the Borrower and each Lender. Thereafter, (x) the obligation of the Lenders to make or maintain Eurocurrency Rate Loans in the affected currency or currencies shall be suspended, (to the extent of the affected Eurocurrency Rate Loans or Interest Periods), and (y) in the event of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w:t>
        <w:br/>
        <w:t>107</w:t>
        <w:br/>
        <w:br/>
        <w:t>the Required Lenders) revokes such notice. Upon receipt of such notice, the Borrower may revoke any pending request for a Borrowing of, conversion to or continuation of Eurocurrency Rate Loans in the affected currency or currencies (to the extent of the affected Eurocurrency Rate Loans or Interest Periods) or, failing that, will be deemed to have converted such request into a request for a Borrowing of Base Rate Loans in the amount specified therein.</w:t>
        <w:br/>
        <w:t>(b) Notwithstanding the foregoing, if the Administrative Agent has made the determination described in this section, the Administrative Agent, in consultation with the Borrower and the Required Lenders, may establish an alternative interest rate for the Impacted Loans (which shall not be less than zero),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(c) Notwithstanding anything to the contrary in this Agreement or any other Loan Documents, if the Administrative Agent reasonably determines (which determination shall be made in good faith and conclusive absent manifest error), or the Borrower or Required Lenders notify the Administrative Agent (with, in the case of the Required Lenders, a simultaneous copy to the Borrower) that the Borrower or Required Lenders (as applicable) have determined, that:</w:t>
        <w:br/>
        <w:t>(i) adequate and reasonable means do not exist for ascertaining LIBOR for any requested Interest Period, including, without limitation, because the LIBOR Screen Rate is not available or published on a current basis and such circumstances are unlikely to be temporary; or</w:t>
        <w:br/>
        <w:t>(ii)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w:t>
        <w:br/>
        <w:t>(iii) syndicated loans currently being executed, or that include language similar to that contained in this Section 3.03, are being executed or amended (as applicable) to incorporate or adopt a new benchmark interest rate to replace LIBOR,</w:t>
        <w:br/>
        <w:t>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proposed LIBOR Successor Rate Conforming Changes (as defined below)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a written notice that such Required Lenders do not accept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good faith.</w:t>
        <w:br/>
        <w:t>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Eurocurrency Rate</w:t>
        <w:br/>
        <w:t>108</w:t>
        <w:br/>
        <w:br/>
        <w:t>Loans shall be suspended, (to the extent of the affected Eurocurrency Rate Loans or Interest Periods), and (y) the Eurocurrency Rate component shall no longer be utilized in determining the Base Rate. Upon receipt of such notice, the Borrower may revoke any pending request for a Borrowing of, conversion to or continuation of Eurocurrency Rate Loans (to the extent of the affected Eurocurrency Rate Loans or Interest Periods) or, failing that, will be deemed to have converted such request into a request for a Borrowing of Base Rate Loans (subject to the foregoing clause (y)) in the amount specified therein.</w:t>
        <w:br/>
        <w:t>Notwithstanding anything else herein, any definition of LIBOR Successor Rate shall provide that in no event shall such LIBOR Successor Rate be less than zero for purposes of this Agreement.</w:t>
        <w:br/>
        <w:t>For purposes hereof, “LIBOR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w:t>
        <w:br/>
        <w:t>Section 3.04. Increased Costs</w:t>
        <w:br/>
        <w:t>. If any Change in Law shall:</w:t>
        <w:br/>
        <w:t>(a)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3.06);</w:t>
        <w:br/>
        <w:t>(b) subject any Lender or L/C Issuer (after the date on which such Lender or L/C Issuer became a Lender or L/C Issuer, as applicable)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(c) impose on any Lender or the L/C Issuer or the London interbank market any other condition, cost or expense (other than Taxes) affecting this Agreement or Eurocurrency Rate Loans made by such Lender or any Letter of Credit or participation therein;</w:t>
        <w:br/>
        <w:t>and the result of any of the foregoing shall be to increase the cost to such Lender of making, converting to, continuing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L/C Issuer hereunder (whether of principal, interest or any other amount) then, upon request of such Lender or L/C Issuer, the Borrower will pay to such Lender or L/C Issuer, as the case may be, such additional amount or amounts as will compensate such Lender or L/C Issuer, as the case may be, for such additional costs incurred or reduction suffered; provided further that no Lender or L/C Issuer shall make a demand for payment hereunder unless such Lender is also making demand for reimbursement of the relevant amounts from similarly situated borrowers under comparable syndicated credit facilities.</w:t>
        <w:br/>
        <w:t>Section 3.05. Capital Requirements</w:t>
        <w:br/>
        <w:t>. If any Lender determines that any Change in Law, occurring after the date on which such Lender becomes a Lender, affecting such Lender or any Lending Office of such Lender or such Lender’s holding company, if any, regarding capital or liquidity requirements has or would have the effect of reducing the rate of return on such</w:t>
        <w:br/>
        <w:t>109</w:t>
        <w:br/>
        <w:br/>
        <w:t>Lender’s capital or on the capital of such Lender’s holding company, if any, as a consequence of this Agreement, the Commitments of such Lender or the Loans made by, or participations in Swing Line Loans held by, such Lender to a level below that which such Lender or such Lender’s holding company could have achieved but for such Change in Law other than due to Taxes (taking into consideration such Lender’s policies and the policies of such Lender’s holding company with respect to capital adequacy and liquidity), then from time to time, the Borrower will pay to such Lender such additional amount or amounts as will compensate such Lender or such Lender’s holding company for any such reduction suffered; provided that no Lender shall make a demand for payment hereunder unless such Lender is also making demand for reimbursement of the relevant amounts from similarly situated borrowers under comparable syndicated credit facilities.</w:t>
        <w:br/>
        <w:t>Section 3.06. Reserves on Eurocurrency Rate Loans</w:t>
        <w:br/>
        <w:t>. (a) If any Lender is required to maintain reserves with respect to liabilities or assets consisting of or including Eurocurrency funds or deposits (currently known as “Eurocurrency liabilities”), the Borrower shall pay to such Lender additional interest on the unpaid principal amount of each Eurocurrency Rate Loan equal to the actual costs (other than due to Taxes) of such reserves allocated to such Loan by such Lender (as determined by such Lender in good faith, which determination shall be conclusive in the absence of manifest error), which shall be due and payable on each date on which interest is payable on such Loan, provided the Borrower shall have received at least fifteen days’ prior notice (with a copy to the Administrative Agent) of such additional interest from such Lender. If a Lender fails to give notice fifteen days prior to the relevant Interest Payment Date, such additional interest shall be due and payable fifteen days from receipt of such notice.</w:t>
        <w:br/>
        <w:t>(a) If any Lender is required to comply with any reserve ratio requirement or analogous requirement of any central banking or financial regulatory authority or other Governmental Authority imposed in respect of the maintenance of the Commitments or the funding of the Eurocurrency Rate Loans, the Borrower shall pay such additional costs (expressed as a percentage per annum and rounded upwards, if necessary, to the nearest five decimal places) equal to the actual costs (other than due to Taxes) allocated to such Commitment or Loan by such Lender (as determined by such Lender in good faith, which determination shall be conclusive absent manifest error) which in each case shall be due and payable on each date on which interest is payable on such Loan. Any Lender requesting payment from the Borrower under Section 3.06(a) or (b) shall give the Borrower at least fifteen days’ prior notice (with a copy to the Administrative Agent). If a Lender fails to give notice fifteen days prior to the relevant Interest Payment Date, such additional interest or cost shall be due and payable fifteen days from receipt of such notice.</w:t>
        <w:br/>
        <w:t>Section 3.07. Funding Losses</w:t>
        <w:br/>
        <w:t>. Upon demand of any Lender (with a copy to the Administrative Agent), the Borrower shall promptly compensate such Lender for and hold such Lender harmless from any actual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w:t>
        <w:br/>
        <w:t>(b) any failure by the Borrower (for a reason other than the failure of such Lender to make a Loan) to prepay, borrow, continue or convert any Loan other than a Base Rate Loan on the date or in the amount notified by the Borrower; or</w:t>
        <w:br/>
        <w:t>(c) any assignment of a Eurocurrency Rate Loan on a day other than the last day of the Interest Period therefor as a result of a request by the Borrower pursuant to Section 3.09(a) or Section 11.01;</w:t>
        <w:br/>
        <w:t>including any actual loss or expense arising from the liquidation or reemployment of funds obtained by such Lender to maintain such Loan, or from fees payable to terminate the deposits from which such funds were obtained. The</w:t>
        <w:br/>
        <w:t>110</w:t>
        <w:br/>
        <w:br/>
        <w:t>Borrower shall also pay any customary administrative fees charged by such Lender in connection with the foregoing.</w:t>
        <w:br/>
        <w:t>For purposes of calculating amounts payable by the Borrower to the Lenders under this Section 3.05, each Lender shall be deemed to have funded each Eurocurrency Rate Loan made by it at the Eurocurrency Rate for such Loan by a matching deposit or other borrowing in the London interbank eurodollar market for a comparable amount and for a comparable period, whether or not such Eurocurrency Rate Loan was in fact so funded.</w:t>
        <w:br/>
        <w:t>Section 3.08. Matters Applicable to All Requests for Compensation</w:t>
        <w:br/>
        <w:t>. (a) Any Agent or any Lender claiming compensation under this Article 3 (other than Section 3.01) shall deliver a certificate to the Borrower contemporaneously with the demand for payment setting forth in reasonable detail a calculation of the additional amount or amounts to be paid to it hereunder which shall be conclusive in the absence of manifest error. In determining such amount, such Agent or such Lender may use any reasonable averaging and attribution methods. For the avoidance of doubt, any amounts required to be paid pursuant to Section 3.01 are subject to the limitations set forth in Section 3.01. The Borrower shall pay such Agent or Lender the amount shown as due on any such certificate within 30 days after receipt thereof.</w:t>
        <w:br/>
        <w:t>(a) (i) Except as provided in the following sentence, failure or delay on the part of any Lender to demand compensation pursuant to the provisions of this Article 3 shall not constitute a waiver of such Lender’s right to demand such compensation. With respect to any Lender’s claim for compensation under any of Sections 3.02 through 3.07, the Borrower shall not be required to compensate such Lender for any amount incurred more than 180 days prior to the date that such Lender notifies the Borrower of the circumstances that gives rise to such claim and of such Lender’s intention to claim compensation therefor; provided that, if the circumstance giving rise to such increased cost or claim is retroactive, then such 180-day period referred to above shall be extended to include the period of retroactive effect thereof. If any Lender requests compensation from the Borrower under any of Sections 3.04 through 3.06, the Borrower may, by notice to such Lender (with a copy to the Administrative Agent), suspend the obligation of such Lender to make or continue from one Interest Period to another Eurocurrency Rate Loans, or to convert Base Rate Loans into Eurocurrency Rate Loans, until the event or condition giving rise to such request ceases to be in effect (in which case the provisions of Section 3.08(c) shall be applicable); provided that such suspension shall not affect the right of such Lender to receive the compensation so requested.</w:t>
        <w:br/>
        <w:t>(ii) With respect to any Recipient’s claim for compensation under Section 3.01, the Borrower shall not be required to compensate such Recipient for any Taxes to the extent such Taxes were either (A) paid by such Recipient to a Governmental Authority for the purpose of satisfying the Recipient’s Tax liability related to the claim for compensation under Section 3.01 if such payment occurred more than 180 days prior to the date that such Recipient notifies the Borrower of such claim or (B) assessed by a Governmental Authority in writing more than 180 days prior to the date that such Recipient notifies the Borrower of the claim for compensation under Section 3.01 related to such assessment.</w:t>
        <w:br/>
        <w:t>(b) If the obligation of any Lender to make or continue from one Interest Period to another any Eurocurrency Rate Loan (or to convert Base Rate Loans into Eurocurrency Rate Loans) shall be suspended pursuant to Section 3.08(b) hereof, such Lender’s Eurocurrency Rate Loans shall be automatically converted into Base Rate Loans on the last day(s) of the then current Interest Period(s) for such Eurocurrency Rate Loans (or, in the case of an immediate conversion required by Section 3.02, on such earlier date as required by Law) and, unless and until such Lender gives notice as provided below that the circumstances specified in Sections 3.02 through 3.06 hereof that gave rise to such conversion no longer exist:</w:t>
        <w:br/>
        <w:t>(i) to the extent that such Lender’s Eurocurrency Rate Loans have been so converted, all payments and prepayments of principal that would otherwise be applied to such Lender’s Eurocurrency Rate Loans shall be applied instead to its Base Rate Loans; and</w:t>
        <w:br/>
        <w:t>(ii) all Loans that would otherwise be made or continued from one Interest Period to another by such Lender as Eurocurrency Rate Loans shall be made or continued instead as Base Rate</w:t>
        <w:br/>
        <w:t>111</w:t>
        <w:br/>
        <w:br/>
        <w:t>Loans, and all Base Rate Loans of such Lender that would otherwise be converted into Eurocurrency Rate Loans shall remain as Base Rate Loans.</w:t>
        <w:br/>
        <w:t>(c) If any Lender gives notice to the Borrower (with a copy to the Administrative Agent) that the circumstances specified in any of Sections 3.02 through 3.06 that gave rise to the conversion of such Lender’s Eurocurrency Rate Loans pursuant to this Section 3.08 no longer exist (which such Lender agrees to do promptly upon such circumstances ceasing to exist) at a time when Eurocurrency Rate Loans made by other Lenders are outstanding, such Lender’s Base Rate Loans shall be automatically converted, on the first day(s) of the next succeeding Interest Period(s) for such outstanding Eurocurrency Rate Loans, to the extent necessary so that, after giving effect thereto, all Loans held by the Lenders holding Eurocurrency Rate Loans and by such Lender are held pro rata (as to principal amounts, interest rate basis, and Interest Periods) in accordance with their respective Commitments.</w:t>
        <w:br/>
        <w:t>(d) (i) If the Borrower is required to pay any Indemnified Taxes or additional amounts to any Recipient or any Governmental Authority for the account of any Recipient pursuant to Section 3.01, then such Recipient shall use reasonable efforts to designate a different Lending Office for funding or booking its Loans hereunder or to assign its rights and obligations hereunder to another of its offices, branches or Affiliates, if, in the judgment of such Recipient, such designation or assignment (A) would eliminate or reduce amounts payable pursuant to Section 3.01 in the future and (B) would not subject such Recipient to any unreimbursed cost or expense and would not otherwise be disadvantageous to such Recipient. The Borrower hereby agrees to pay all reasonable costs and expenses incurred by any Recipient in connection with any such designation or assignment.</w:t>
        <w:br/>
        <w:t>(ii) Each Lender agrees that if any Lender (A) requests compensation under any of Sections 3.04 through 3.06, or (B) notifies the Borrower that it has determined that it is unlawful for its applicable Lending Office to make, maintain or fund Eurocurrency Rate Loans, or to determine or charge interest rates based upon the Eurocurrency Rate and/or the provisions of Section 3.03 apply, then such Lender will, if requested by the Borrower, use commercially reasonable efforts to designate another Lending Office for any Loan or Letter of Credit affected by such event; provided that in each case, such efforts are made on terms that, in the reasonable judgment of such Lender, cause such Lender and its Lending Office(s) to suffer no material economic, legal or regulatory disadvantage, and provided further that nothing in this Section 3.08(e) shall affect or postpone any of the Obligations of the Borrower or the rights of such Lender pursuant to Sections 3.02 or 3.04 through 3.06.</w:t>
        <w:br/>
        <w:t>Section 3.09. Replacement of Lenders Under Certain Circumstances</w:t>
        <w:br/>
        <w:t>. (a) If at any time:</w:t>
        <w:br/>
        <w:t>(i) the Borrower becomes obligated to pay to any Person additional amounts or indemnity payments described in Section 3.01 or Sections 3.04 through 3.06, as a result of any condition described in such Sections or any Lender ceases to make Eurocurrency Rate Loans as a result of any condition described in Section 3.02, Section 3.03 or Sections 3.04 through 3.06 and, in each case, the applicable Lender has declined or is unable to designate a different Lending Office in accordance with Section 3.08(e), or</w:t>
        <w:br/>
        <w:t>(ii) any Lender becomes a Defaulting Lender,</w:t>
        <w:br/>
        <w:t>then the Borrower may, on ten Business Days’ prior written notice to the Administrative Agent and such Lender, and at its sole expense and effort, either:</w:t>
        <w:br/>
        <w:t>(A) replace such Lender by causing such Lender to (and such Lender shall be obligated to) assign, pursuant to Section 11.07(d), 100% of its relevant Commitments and the principal of its relevant outstanding Loans at par plus any accrued and unpaid interest (with the assignment fee to be paid by the Borrower unless waived by the Administrative Agent in such instance) along with all of its relevant rights (other than its existing rights to payments</w:t>
        <w:br/>
        <w:t>112</w:t>
        <w:br/>
        <w:br/>
        <w:t>under Section 3.01 or Section 3.04) and obligations under this Agreement to one or more Eligible Assignees; provided that neither the Administrative Agent nor any Lender shall have any obligation to the Borrower to find a replacement Lender or other such Person or</w:t>
        <w:br/>
        <w:t>(B) terminate the Commitment of such Lender and repay all obligations of the Borrower owing to such Lender relating to the Loans and participations held by such Lender as of such termination date;</w:t>
        <w:br/>
        <w:t>provided, however, that in the case of a Defaulting Lender only, the Borrower shall have the right to take such action as it may elect (including no action) under the immediately preceding clauses (A) and/or (B) independently and at different times with respect to any one or more Class or Classes of Loans (and the related Commitments) of such Defaulting Lender, without being obligated to take the same action with respect to all Classes of Loans and related Commitments of such Defaulting Lender.</w:t>
        <w:br/>
        <w:t>(b) Any Lender being replaced pursuant to Section 3.09(a) above shall (i) execute and deliver an Assignment and Assumption with respect to such Lender’s applicable Commitment and outstanding Loans and related participations in L/C Obligations and Swing Line Loans, and (ii) deliver any Notes evidencing such Loans to the Borrower or the Administrative Agent.</w:t>
        <w:br/>
        <w:t>(c) Pursuant to an Assignment and Assumption arising by operation of Section 3.09(b), (i) the assignee Lender shall acquire all or a portion, as the case may be, of the assigning Lender’s Commitment and outstanding Loans and participations in L/C Obligations and Swing Line Loans, (ii) all obligations of the Borrower owing to the assigning Lender relating to the Loans and participations so assigned shall be paid in full by the assignee Lender to such assigning Lender concurrently with the execution of such Assignment and Assumption and (iii) upon such payment and, if so requested by the assignee Lender, delivery to the assignee Lender of the appropriate Note or Notes executed by the Borrower, the assignee Lender shall become a Lender hereunder and the assigning Lender shall cease to be a Lender hereunder with respect to such assigned Loans, Commitments and participations, except with respect to indemnification provisions under this Agreement, which shall survive as to such assigning Lender.</w:t>
        <w:br/>
        <w:t>(d) Notwithstanding anything to the contrary herein, (i) any Lender that acts as L/C Issuer may not be replaced by operation of this Section 3.09 at any time that it has any Letter of Credit outstanding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any Lender that acts as Administrative Agent may not be replaced by operation of this Section 3.09 except in accordance with the terms of Section 9.09.</w:t>
        <w:br/>
        <w:t>(e) The Borrower shall also be entitled to replace a Dissenting Lender in accordance with Section 11.01(f).</w:t>
        <w:br/>
        <w:t>Section 3.10. Survival</w:t>
        <w:br/>
        <w:t>. All of the Borrower’s obligations under this Article 3 shall survive termination of the Aggregate Commitments and repayment of all other Obligations hereunder.</w:t>
        <w:br/>
        <w:t>Article 4</w:t>
        <w:br/>
        <w:t>CONDITIONS PRECEDENT TO CREDIT EXTENSIONS</w:t>
        <w:br/>
        <w:t>Section 4.01. Conditions of Initial Credit Extension</w:t>
        <w:br/>
        <w:t>. The obligation of each Lender to make its initial Credit Extension hereunder is subject to satisfaction of the following conditions precedent:</w:t>
        <w:br/>
        <w:t>113</w:t>
        <w:br/>
        <w:br/>
        <w:t>(a) The Administrative Agent’s (or its counsel’s) receipt of the following, each properly executed by a Responsible Officer of the signing Loan Party (as applicable), each in form and substance reasonably satisfactory to the Administrative Agent:</w:t>
        <w:br/>
        <w:t>(i) executed counterparts of this Agreement (or written evidence satisfactory to the Administrative Agent (which may include a facsimile or other electronic transmission) that such party has signed a counterpart);</w:t>
        <w:br/>
        <w:t>(ii) a Note executed by the Borrower in favor of each Lender requesting a Note to the extent such Lender requests such Note at least three Business Days prior to the Closing Date;</w:t>
        <w:br/>
        <w:t>(iii) a certificate dated the Closing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and (y) that such documents or agreements have not been amended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Agreement and the other Loan Documents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Agreement and the other Loan Documents to which it is a party.</w:t>
        <w:br/>
        <w:t>(iv) the Administrative Agent shall have received a certificate as of a recent date of the good standing (or equivalent) of each of the Loan Parties under the laws of its jurisdiction of organization from the relevant authority of its jurisdiction of organization (solely to the extent such concept is applicable for the relevant jurisdiction);</w:t>
        <w:br/>
        <w:t>(v) subject to the last paragraph of this Section 4.01, the legal opinion of Xxxxxxxx &amp; Xxxxx LLP, acting as special counsel for the Borrower, addressed to the Administrative Agent and each Lender and reasonably satisfactory to the Administrative Agent;</w:t>
        <w:br/>
        <w:t>(vi) a certificate signed by a Responsible Officer of the Borrower, dated as of the Closing Date, as to the matters set forth in Section 4.01(c), (g), (h) and (i);</w:t>
        <w:br/>
        <w:t>(vii) a Loan Notice or Letter of Credit Application, as applicable, relating to the initial Credit Extension;</w:t>
        <w:br/>
        <w:t>(viii) a certificate from the chief financial officer or other Responsible Officer of the Borrower attesting to the Solvency of the Borrower and its Subsidiaries on a consolidated basis after giving effect to the Transactions on the Closing Date, substantially in the form of Exhibit L hereto;</w:t>
        <w:br/>
        <w:t>(ix) Subject to the last paragraph of this Section 4.01, each document (including any UCC (or similar) financing statement) required by the applicable Collateral Documents listed on Schedule 4.01(a)(ix) or under law to be filed, registered or recorded in order to create in favor of the Administrative Agent, for the benefit of the Secured Parties, a perfected Lien on the Collateral required to be delivered on the Closing Date, prior and superior in right to any other Person (other than with respect to Liens permitted under this Agreement), shall be in proper form for filing, registration or recordation.</w:t>
        <w:br/>
        <w:t>114</w:t>
        <w:br/>
        <w:br/>
        <w:t>(A) certificates representing any certificated Pledged Equity referred to therein accompanied by undated stock powers executed in blank and instruments evidencing the Pledged Debt endorsed in blank;</w:t>
        <w:br/>
        <w:t>(B) a completed Perfection Certificate, dated the Closing Date and executed by a Responsible Officer of the Loan Parties;</w:t>
        <w:br/>
        <w:t>(C) Intellectual Property Security Agreements, if any, duly executed by each Loan Party required to execute such Intellectual Property Security Agreement pursuant to the Security Agreement, in proper form for filing with the United States Patent and Trademark Office or United States Copyright Office, as applicable;</w:t>
        <w:br/>
        <w:t>(b) all fees pursuant to the Fee Letter and reasonable and documented out-of-pocket expenses required to be paid by (or on behalf of) the Borrower to the Administrative Agent, the Arrangers and the Lenders on or before the Closing Date shall have been paid in full in cash (which amounts may be offset against the loan proceeds funded on the Closing Date) (and in the case of expenses, to the extent invoiced at least three Business Days prior to the Closing Date).</w:t>
        <w:br/>
        <w:t>(c) since August 8, 2018, (i) no Closing Date Material Adverse Effect shall have occurred that is continuing and (ii) no Effect (as defined in the Acquisition Agreement) shall have occurred that, individually or in the aggregate, would reasonably be expected to have a Closing Date Material Adverse Effect.</w:t>
        <w:br/>
        <w:t>(d) No later than three (3) Business Days in advance of the Closing Date, the Administrative Agent shall have received all documentation and other information about the Borrower and the Guarantors reasonably requested by the Administrative Agent (on behalf of any Lender) in writing at least ten (10) Business Days in advance of the Closing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w:t>
        <w:br/>
        <w:t>(e) The Lead Arrangers shall have received the Specified Financial Statements and the Pro Forma Financial Statements.</w:t>
        <w:br/>
        <w:t>(f) The Refinancing shall have been consummated, or shall be consummated substantially simultaneously with the borrowing of the Initial Term Loans.</w:t>
        <w:br/>
        <w:t>(g) The Equity Contribution shall have been made, or will be made substantially concurrently with the borrowing of the Initial Term Loans.</w:t>
        <w:br/>
        <w:t>(h) The Acquisition shall have been consummated, or shall be consummated substantially concurrently with the making of the Initial Credit Extension hereunder, in each case, in all material respects in accordance with the terms of the Acquisition Agreement without giving effect to any modifications, amendments, waivers or consents by Merger Sub (or its applicable affiliate) that are materially adverse to the interests of the Lenders (in their capacity as such).</w:t>
        <w:br/>
        <w:t>(i) The Specified Acquisition Agreement Representations shall be true and correct as required by the terms of the definition thereof and the Specified Representations shall be true and correct in all material respects on and as of the Closing Date; provided that, in the case of any Specified Representation which expressly relates to a given date or period, such representation and warranty shall be true and correct in all material respects as of the respective date or for the respective period, as the case may be.</w:t>
        <w:br/>
        <w:t>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w:t>
        <w:br/>
        <w:t>115</w:t>
        <w:br/>
        <w:br/>
        <w:t>thereunder to be consented to or approved by or acceptable or satisfactory to a Lender unless the Administrative Agent shall have received notice from such Lender prior to the proposed Closing Date specifying its objection thereto.</w:t>
        <w:br/>
        <w:t>Notwithstanding anything to the contrary contained herein, none of the making of any representation under Article 5 (except as expressly set forth in Section 4.01(i)) or the accuracy of any such representation or any supplement thereto (except as expressly set forth in Section 4.01(i)) shall constitute a condition precedent to the availability and/or initial funding of the Facilities on the Closing Date, and the only conditions (express or implied) to the availability of the Facilities on the Closing Date are those expressly set forth in this Section 4.01, and such conditions shall be subject in all respects to the provisions of this Section 4.01, including the paragraph below.</w:t>
        <w:br/>
        <w:t>Notwithstanding the foregoing, to the extent any Guaranty or Collateral (including the creation or perfection of any security interest) is not or cannot be provided on the Closing Date (other than, (i) the Guaranties executed by the Closing Date Loan Parties, (ii) a Lien on Collateral of the Closing Date Loan Parties that may be perfected solely by the filing of a financing statement under the UCC and (iii) a pledge of the Equity Interests of the Closing Date Loan Parties (other than Holdings) with respect to which a Lien may be perfected on the Closing Date by the delivery of a stock or equivalent certificate (or entry in a stock register or equivalent)) after the Borrower’s or Holdings’ use of commercially reasonable efforts to do so without undue burden or expense, then the provision of any such Guaranty or Lien search and the provision and/or perfection of such Collateral (and, in the case of any such Guaranty or Collateral, any legal opinion or other deliverables with respect thereto required under Sections 4.01(a)(v)) shall not constitute a condition precedent to the availability and initial funding of the Loans on the Closing Date but may, if required, instead be delivered and/or perfected in accordance with Section 6.13 hereof.</w:t>
        <w:br/>
        <w:t>Section 4.02. Conditions to All Credit Extensions</w:t>
        <w:br/>
        <w:t>. The obligation of each Lender to honor any Request for Credit Extension (other than a Loan Notice requesting only a conversion of Loans to the other Type, or a continuation of Eurocurrency Rate Loans and/or any Credit Extension governed by Sections 2.16, but only with respect to the applicable Commitments) is, in each case, as qualified by the LCT Provisions, if applicable, subject to the following conditions precedent:</w:t>
        <w:br/>
        <w:t>(a) The representations and warranties of each Loan Party contained in Article 5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w:t>
        <w:br/>
        <w:t>(b) No Default shall exist, or would result from such Credit Extension or from the application of the proceeds therefrom.</w:t>
        <w:br/>
        <w:t>(c) The Administrative Agent and, if applicable, the relevant L/C Issuer or the Swing Line Lender shall have received a Request for Credit Extension in accordance with the requirements hereof.</w:t>
        <w:br/>
        <w:t>Each Request for Credit Extension (other than a Loan Notice requesting only a conversion of Loans to the other Type or a continuation of Eurocurrency Rate Loans and/or any Credit Extension governed by Sections 2.16) submitted by the Borrower shall be deemed to be a representation and warranty that the conditions specified in Section 4.02(a) and 4.02(b) (and, if applicable, (c)) have been satisfied on and as of the date of the applicable Credit Extension.</w:t>
        <w:br/>
        <w:t>Article 5</w:t>
        <w:br/>
        <w:t>Representations and Warranties</w:t>
        <w:br/>
        <w:t>On the dates and solely to the extent required pursuant to Sections 4.01 or 4.02 hereof, as applicable, the Borrower hereby represents and warrants to the Administrative Agent and the Lenders that:</w:t>
        <w:br/>
        <w:t>116</w:t>
        <w:br/>
        <w:br/>
        <w:t>Section 5.01. Existence, Qualification and Power; Compliance with Laws</w:t>
        <w:br/>
        <w:t>. Each Restricted Company (a) is a Person, validly existing and (where applicable) in good standing under the Laws of the jurisdiction of its organization, (b) has all requisite power and authority to (i) own or lease its assets and carry on its business and (ii) execute, deliver and perform its obligations under the Loan Documents to which it is a party, (c) is duly qualified and (where applicable) in good standing under the Laws of each jurisdiction where its ownership, lease or operation of properties or the conduct of its business requires such qualification, (d) is in compliance with all Laws (including, without limitation, Environmental Laws), orders, writs and injunctions, and (e) has all requisite governmental permits, licenses, authorizations, consents and approvals to operate its business as currently conducted; except in each case referred to in clauses (a) (other than with respect to Holdings and the Borrower), (c), (d) or (e), to the extent that failure to do so could not reasonably be expected to have a Material Adverse Effect.</w:t>
        <w:br/>
        <w:t>Section 5.02. Authorization; No Contravention</w:t>
        <w:br/>
        <w:t>. The execution, delivery and performance by each Loan Party of each Loan Document to which such Person is a party, and, as of the Closing Date, the consummation of the Transactions, (a) are within such Loan Party’s corporate or other powers, (b) have been duly authorized by all necessary corporate, shareholder or other organizational action, and (c) do not and will not (i) contravene the terms of any of such Person’s Organization Documents, (ii) conflict with or result in any breach or contravention of, or the creation of any Lien under (other than as permitted by Section 7.01), or require any payment to be made under, (A) any Senior Unsecured Notes Documents, (B) any Senior Secured Notes Documents, (C) any other Contractual Obligation to which such Person is a party or affecting such Person or the properties of such Person or any of its Subsidiaries or (D) any order, injunction, writ or decree, of or with any Governmental Authority or any arbitral award to which such Person or its property is subject, or (iii) violate, in any material respect, any Law; except with respect to any conflict, breach or contravention or payment (but not creation of Liens) referred to in clause (ii) to the extent that such conflict, breach, contravention or payment could not reasonably be expected to have a Material Adverse Effect.</w:t>
        <w:br/>
        <w:t>Section 5.03. Governmental Authorization; Other Consents</w:t>
        <w:br/>
        <w:t>. No material approval, consent, exemption, authorization, or other action by, or notice to, or filing with, any Governmental Authority or any other Person is necessary or required to be made or obtained by any Loan Party in connection with (a) the execution, delivery or performance by any Loan Party of this Agreement or any other Loan Document, (b) the grant by any Loan Party of the Liens granted by it pursuant to the Collateral Documents, (c) the perfection or maintenance of the Liens created under the Collateral Documents (including the priority thereof) or (d) the exercise by the Administrative Agent or any Lender of its rights under the Loan Documents or the remedies in respect of the Collateral pursuant to the Collateral Documents, except for (i) the Perfection Requirements, (ii) the approvals, consents, exemptions, authorizations, actions, notices and filings which have been duly obtained, taken, given or made and are in full force, (iii) those approvals, consents, exemptions, authorizations, actions, notices or filings described in the Security Agreement and (iv) those approvals, consents, exemptions, authorizations, actions, notices or filings, the failure of which to obtain or make could not reasonably be expected to have a Material Adverse Effect.</w:t>
        <w:br/>
        <w:t>Section 5.04. Binding Effect</w:t>
        <w:br/>
        <w:t>. This Agreement and each other Loan Document has been duly executed and delivered by each Loan Party that is party thereto. This Agreement and each other Loan Document constitutes a legal, valid and binding obligation of each Loan Party that is a party thereto, enforceable against such Loan Party in accordance with its terms.</w:t>
        <w:br/>
        <w:t>Section 5.05. Financial Statements; No Material Adverse Effect</w:t>
        <w:br/>
        <w:t>(a) As of the Closing Date, the Specified Financial Statements fairly present in all material respects the financial condition of the Target and its Subsidiaries as of the date thereof and their results of operations and cash flows for the period covered thereby in accordance with GAAP consistently applied throughout the period</w:t>
        <w:br/>
        <w:t>117</w:t>
        <w:br/>
        <w:br/>
        <w:t>covered thereby, except as otherwise expressly noted therein (and, with respect to unaudited financial statements, the absence of footnotes and subject to such adjustments as would be made in connection with the audit of financial statements for the relevant period).</w:t>
        <w:br/>
        <w:t>(b) As of the Closing Date, the unaudited combined pro forma balance sheet and related pro forma unaudited combined statement of operations of the Target as of September 30, 2018 and for the twelve-month period ending on September 30, 2018 (the “Pro Forma Financial Statements”), have been prepared in good faith after giving effect to the Transactions, based on assumptions believed by the Borrower to be reasonable as of the date of delivery thereof, and present fairly in all material respects on a pro forma basis the estimated financial position of the Borrower and its Subsidiaries as at September 30, 2018 and their estimated results of operations for the periods covered thereby as if the Transactions had occurred as of such date (in the case of such balance sheet) or at the beginning of such period (in the case of such statement of operations).</w:t>
        <w:br/>
        <w:t>(c) Since the Closing Date, there has been no change, effect, event or, occurrence that has had or would reasonably be expected to have a Material Adverse Effect.</w:t>
        <w:br/>
        <w:t>(d) As of the Closing Date, the forecasts prepared by management of the Borrower of consolidated balance sheets, income statements and cash flow statements for each year commencing with the fiscal year ending on December 31, 2018 through the fiscal year ending on December 31, 2023 (the “Closing Date Forecasts”), copies of which have been furnished to the Administrative Agent and the Lenders prior to the Closing Date, have been prepared in good faith based upon assumptions believed in good faith by the Borrower to be reasonable in light of conditions existing at the time of preparation, it being understood that (i) such forecasts, as to future events, are not to be viewed as facts, are subject to significant contingencies, that actual results during the period or periods covered by any such forecasts may differ significantly from the forecasted results and that such differences may be material and that such forecasts are not a guarantee of financial performance and (ii) no representation is made with respect to information of a general economic or general industry nature.</w:t>
        <w:br/>
        <w:t>Section 5.06. Litigation and Environmental Matters</w:t>
        <w:br/>
        <w:t>. (a) Except as disclosed in Schedule 5.06, there are no actions, suits, proceedings, claims or disputes pending or, to the knowledge of the Borrower, threatened in writing, at law, in equity, in arbitration or before any Governmental Authority, by or against the Borrower or any of its Restricted Subsidiaries or against any of their properties or revenues that, either individually or in the aggregate, would reasonably be expected to have a Material Adverse Effect.</w:t>
        <w:br/>
        <w:t>(a) Other than as would not, individually or in the aggregate, reasonably be expected to have a Material Adverse Effect, (i) none of the Borrower nor any of its Subsidiaries is subject to, or has received notice of any claim with respect to, any Environmental Liability or knows of any basis for any Environmental Liability and (ii) the Borrower and its Subsidiaries have been and are in compliance with all Environmental Laws and have obtained, maintained and complied with all permits, licenses or other approvals required under any Environmental Law.</w:t>
        <w:br/>
        <w:t>Section 5.07. Ownership of Property; Liens</w:t>
        <w:br/>
        <w:t>. Each of the Restricted Companies has good record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(ii) Liens permitted by Section 7.01 and (iii) except where the failure to have such title or the existence of such Lien could not reasonably be expected to have, individually or in the aggregate, a Material Adverse Effect. Each of the Restricted Companies own, or to the knowledge of the Borrower, possess the right to use, all of the trademarks, service marks, trade names, copyrights, patents, patent rights, franchises, licenses, database rights and design rights and other intellectual property rights (collectively, “IP Rights”) that are reasonably necessary for the operation of its business, without conflict with the rights of any other Person, except to the extent such failure to own or possess the right to use or such conflicts, either individually or in the aggregate, could not</w:t>
        <w:br/>
        <w:t>118</w:t>
        <w:br/>
        <w:br/>
        <w:t>reasonably be expected to have a Material Adverse Effect. To the knowledge of the Borrower, the conduct of the business of each Restricted Company does not infringe upon any IP Rights held by any other Person except for such infringements, individually or in the aggregate, which could not reasonably be expected to have a Material Adverse Effect. No claim or litigation regarding any of the foregoing is pending or, to the knowledge of the Borrower, threatened, which, either individually or in the aggregate, could reasonably be expected to have a Material Adverse Effect.</w:t>
        <w:br/>
        <w:t>Section 5.08. Anti-Corruption Laws and Sanctions</w:t>
        <w:br/>
        <w:t>(a) None of the Borrower or any of its Subsidiaries nor, to the knowledge of the Borrower or any of the other Loan Parties, any director, officer, employee or controlled Affiliate of the Borrower or any of its Subsidiaries is a Person that is, or is owned or controlled by Persons that are (i) the subject of any sanctions administered or enforced by OFAC or the U.S. State Department, the United Nations Security Council, the European Union or Her Majesty’s Treasury (collectively, “Sanctions”) or (ii) located, organized or resident in a country or territory that is the subject of Sanctions (including, without limitation, Crimea, Cuba, Iran, North Korea and Syria). The Borrower will not, directly or, to the Borrower’s knowledge, indirectly, use the proceeds of the Loans, or lend, contribute or otherwise make available such proceeds to any subsidiary, joint venture partner or other Person to (i) fund any activities or business of or with any Person, or in any country or territory that, at the time of such funding, is the subject of Sanctions; or (ii) in any other manner that would result in a violation of Sanctions by any Person (including any Person participating in the Loans, whether as underwriter, advisor, investor, or otherwise).</w:t>
        <w:br/>
        <w:t>(b) None of the Borrower or any of its Subsidiaries nor, to the knowledge of the Borrower or any of the other Loan Parties, any director, officer, employee or agent of the Borrower or any of its Subsidiaries has taken any action, directly or indirectly, that would result in a material violation by such persons of the Foreign Corrupt Practices Act of 1977, as amended, and the rules and regulations thereunder (the “FCPA”) or any other applicable anti-corruption law (collectively, “Anti-Corruption Laws”); and the Borrower and its Subsidiaries have instituted and maintain policies and procedures designed to facilitate continued compliance therewith. No part of the proceeds of the Loans will be used, directly or to the Holdings’ or the Borrower’s knowledge, indirectly, for any payments to any governmental official or employee, political party, official of a political party, candidate for political office, or anyone else acting in an official capacity in violation of Anti-Corruption Laws. The Borrower and its Subsidiaries are in compliance, in all material respects, with the USA Patriot Act and all other applicable anti-money laundering and counter-terrorist financing laws and regulations.</w:t>
        <w:br/>
        <w:t>Section 5.09. Taxes</w:t>
        <w:br/>
        <w:t>. Other than as could not reasonably be expected to have a Material Adverse Effect, the Borrower and its Subsidiaries (a) have filed all U.S. Federal income and other tax returns and tax reports required to be filed by them, and (b) have paid or made provision for payment of all Taxes levied or imposed upon them or their properties, income or assets that are due and payable by them, except those that are being contested in good faith by appropriate proceedings diligently conducted and for which adequate reserves have been provided in accordance with GAAP.</w:t>
        <w:br/>
        <w:t>Section 5.10. ERISA Compliance</w:t>
        <w:br/>
        <w:t>. (a) Each Plan is in compliance in all material respects with the applicable provisions of ERISA and the Code except to the extent that non-compliance could not reasonably be expected to have a Material Adverse Effect. In the preceding five years, each Loan Party and each ERISA Affiliate have made all required contributions to each Pension Plan subject to Section 412 of the Code, and in the preceding five years, no application for a waiver of the minimum funding standard or an extension of any amortization period pursuant to Section 412 of the Code has been made with respect to any Plan, except to the extent a failure to make such contributions or application, as the case may be, could not reasonably be expected to have a Material Adverse Effect.</w:t>
        <w:br/>
        <w:t>(a) There are no pending or, to the knowledge of any Specified Responsible Officer of the Borrower, threatened claims, actions or lawsuits, or action by any Governmental Authority, with respect to any Plan that would reasonably be expected to have a Material Adverse Effect. There has been no prohibited transaction or</w:t>
        <w:br/>
        <w:t>119</w:t>
        <w:br/>
        <w:br/>
        <w:t>violation of the fiduciary responsibility rules with respect to any Plan that has resulted or would reasonably be expected to result in a Material Adverse Effect.</w:t>
        <w:br/>
        <w:t>(b) (i) No ERISA Event or similar event with respect to a Foreign Plan has occurred or is reasonably expected to occur and (ii) neither the Borrower nor any ERISA Affiliate has engaged in a transaction that could be subject to Sections 4069 or 4212(c) of ERISA, except, with respect to each of the foregoing clauses of this Section 5.10(c), as could not reasonably be expected, individually or in the aggregate, to result in a Material Adverse Effect.</w:t>
        <w:br/>
        <w:t>(c) As of the Closing Date, no Loan Party is, and, for so long as the Loan is outstanding, no Loan Party will become (i) an “employee benefit plan” as defined in, and subject to Title I of ERISA, (ii) a “plan” as defined in, and subject to Section 4975 of the Code; (iii) an entity deemed to hold Plan Assets of any such plans; or (iv) a “governmental plan” within the meaning of Section 3(32) of ERISA.</w:t>
        <w:br/>
        <w:t>Section 5.11. Subsidiaries; Equity Interests</w:t>
        <w:br/>
        <w:t>. (a) As of the Closing Date, the Equity Interests of each Restricted Subsidiary that are owned directly or indirectly by the Borrower are owned free and clear of all Liens except for any Lien permitted under Section 7.01 and (b) as of the Closing Date, Schedule 5.11 sets forth the name and jurisdiction of organization of each Subsidiary of the Borrower (other than Immaterial Subsidiaries) and (i) sets forth the ownership interest of the Borrower in each such Subsidiary, including the percentage of such ownership.</w:t>
        <w:br/>
        <w:t>Section 5.12. Margin Regulations; Investment Company Act</w:t>
        <w:br/>
        <w:t>. (a) No proceeds of any Borrowings or drawings under any Letter of Credit will be used to purchase or carry any margin stock or to extend credit to others for the purpose of purchasing or carrying any margin stock in violation of Regulation U issued by the FRB. Neither the Borrower nor any of its Restricted Subsidiaries is engaged or will engage, principally or as one of its important activities, in the business of extending credit for the purpose of “purchasing” or “carrying” “margin stock” within the respective meanings of each of the quoted terms under Regulation U of the Board of Governors of the Federal Reserve System.</w:t>
        <w:br/>
        <w:t>(a) None of the Borrower, any Person Controlling, nor any Restricted Subsidiary is or is required to be registered as an “investment company” under the Investment Company Act of 1940.</w:t>
        <w:br/>
        <w:t>Section 5.13. Disclosure</w:t>
        <w:br/>
        <w:t>. As of the Closing Date (a) all written information (other than financial estimates, projected or financial information, other forward-looking information and information of a general economic or industry-specific nature) included in the Confidential Information Memorandum provided in connection with syndication of the Facilities or otherwise furnished by or on behalf of any Loan Party to any Agent or any Lender in connection with the transactions contemplated hereby (as modified or supplemented by other information so furnished) when taken as a whole (and considered together with all information publicly disclosed by the Borrower and any of its Subsidiaries) did not, when furnished contain any material misstatement of fact or omit to state any material fact necessary to make the statements therein, in the light of the circumstances under and at the time which they were made, not materially misleading (after giving effect to all supplements and updates thereto from time to time), (b) with respect to financial estimates, projected or forecasted financial information and other forward-looking information, the Borrower represents and warrants only that such information was prepared in good faith based upon assumptions believed by the Borrower to be reasonable in light of conditions existing at the time of preparation; it being understood that (A) such projections and forecasts, as to future events, are not to be viewed as facts, that actual results during the period or periods covered by any such projections or forecasts may differ significantly from the projected or forecasted results and that such differences may be material and that such projections and forecasts are not a guarantee of financial performance and (B) such projections are subject to significant contingencies and no assurance can be given that the projections will be realized. For the avoidance of doubt, no representation is made with respect to information of a general economic or general industry nature.</w:t>
        <w:br/>
        <w:t>120</w:t>
        <w:br/>
        <w:br/>
        <w:t>Section 5.14. Solvency</w:t>
        <w:br/>
        <w:t>. On the Closing Date, after giving effect to the Transactions, the Borrower and its Restricted Subsidiaries are, on a consolidated basis, Solvent.</w:t>
        <w:br/>
        <w:t>Section 5.15. Perfection, Etc.</w:t>
        <w:br/>
        <w:t>All filings and other actions necessary to perfect and protect the Liens in the Collateral, created under and in the manner contemplated by the Collateral Documents (including any Perfection Requirements set forth herein or therein) have been duly made or taken or otherwise provided for and are in full force and effect, and the Collateral Documents create in favor of the Administrative Agent for the benefit of the Secured Parties a valid and, together with such filings and other actions, perfected first priority Lien in the Collateral, securing the payment of the Secured Obligations, subject to Liens permitted by Section 7.01. The Loan Parties are the legal and beneficial owners of the Collateral free and clear of any Lien, except for the Liens created or permitted under the Loan Documents.</w:t>
        <w:br/>
        <w:t>Section 5.16. Labor Disputes</w:t>
        <w:br/>
        <w:t>. As of the Closing Date, except as, individually or in the aggregate, would not reasonably be expected to have a Material Adverse Effect: (a) there are no strikes, lockouts or slowdowns against any Borrower or any of its Restricted Subsidiaries pending or, to the knowledge of the Borrower or any of its Restricted Subsidiaries, threatened and (b) the hours worked by and payments made to employees of any Borrower and its Restricted Subsidiaries have not been in violation of the Fair Labor Standards Act or any other applicable Law dealing with such matters.</w:t>
        <w:br/>
        <w:t>Article 6</w:t>
        <w:br/>
        <w:t>Affirmative Covenants</w:t>
        <w:br/>
        <w:t>From the Closing Date to the date all Commitments hereunder have expired or terminated, all Loans or other Loan Obligations which are accrued and payable have been paid and satisfied, any Letter of Credit shall have been terminated or otherwise have been provided for in full in a manner reasonably satisfactory to the L/C Issuer (such date, the “Termination Date”), the Borrower shall, and shall (except in the case of the covenants set forth in Sections 6.01, 6.02, 6.03, 6.14, 6.15, and 6.18) cause each Restricted Subsidiary to:</w:t>
        <w:br/>
        <w:t>Section 6.01. Financial Statements</w:t>
        <w:br/>
        <w:t>. Deliver to the Administrative Agent for further distribution to each Lender:</w:t>
        <w:br/>
        <w:t>(a) within 120 days after the end of each fiscal year of the Borrower ending after the Closing Date (or 150 days with respect to the fiscal year ending on December 31, 2019), a consolidated balance sheet of the Borrower and its Subsidiaries as at the end of such fiscal year, and the related consolidated statements of operations, shareholders’ equity and cash flows for such fiscal year, setting forth in each case in comparative form the figures for the previous fiscal year, all in reasonable detail and prepared in accordance with GAAP, and audited and accompanied by a report and opinion of PricewaterhouseCoopers LLP or any other independent certified public accountant of nationally recognized standing, which report and opinion shall be prepared in accordance with generally accepted auditing standards and shall not be subject to any “going concern” qualification (other than an emphasis of matter paragraph) (other than with respect to, or resulting from, (w) the operations of any Unrestricted Subsidiary, (x) a current debt maturity and/or (y) any potential default or event of default of any financial covenant under this Agreement and/or any other Indebtedness) or any qualification or exception as to the scope of such audit; provided that if the independent auditor provides an attestation and a report with respect to management’s report on internal control over financial reporting and its own evaluation of internal control over financial reporting, then such report may include a qualification or limitation due to the exclusion of any acquired business from such report to the extent such exclusion is permitted under rules or regulations promulgated by the SEC or the Public Company Accounting Oversight Board;</w:t>
        <w:br/>
        <w:t>121</w:t>
        <w:br/>
        <w:br/>
        <w:t>(b) within 60 days after the end of each of the first three fiscal quarters of each fiscal year of the Borrower beginning with the first fiscal quarter ending after the Closing Date (or, with respect to the applicable fiscal quarters ending after the Closing Date until (and including) the fiscal quarter ending September 30, 2019, 75 days), a consolidated balance sheet of the Borrower and its Subsidiaries as at the end of such fiscal quarter, and the related consolidated statements of operations, shareholders’ equity and cash flows for such fiscal quarter and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equity and cash flows of the Borrower and its Subsidiaries in accordance with GAAP, subject only to normal year-end audit adjustments and the absence of footnotes;</w:t>
        <w:br/>
        <w:t>(c) prior to the consummation of a Qualifying IPO, no later than the deadline for delivery of the financial statements in Section 6.01(a), commencing with the deadline for the financial statements for the fiscal year ending December 31, 2019, forecasts prepared by management of the Borrower and its Subsidiaries for the fiscal year after the fiscal year covered by such financial statements, which shall be prepared in good faith upon reasonable assumptions at the time of preparation), it being understood that actual results may vary from such forecasts and that such variations may be material; and</w:t>
        <w:br/>
        <w:t>(d) if there are any Unrestricted Subsidiaries as of the last day of any fiscal quarter, simultaneously with the delivery of a Compliance Certificate referred to in Section 6.02(a) below, the related unaudited consolidating financial statements reflecting the adjustments necessary to eliminate the accounts of Unrestricted Subsidiaries from such consolidated financial statements as reasonably determined by the Borrower.</w:t>
        <w:br/>
        <w:t>Notwithstanding the foregoing, the obligations in paragraphs (a) through (b) of this Section 6.01 may be satisfied by furnishing (A) the applicable financial statements or other information required by such paragraphs of Holdings (or any other Parent Entity) and/or (B) Holdings’ (or any other Parent Entity’s), as applicable, Form 10-K or 10-Q, as applicable, filed with the SEC or otherwise made available to the Administrative Agent for delivery to the Lenders, in each case, within the time periods specified in such paragraphs; provided that with respect to each of clauses (A) and (B) hereof, (i) to the extent such financial statements relate to Holdings (or any other Parent Entity), the Compliance Certificate delivered in connection with such financial statements shall be accompanied by consolidating information that explains in reasonable detail the differences between the information relating to Holdings (or such other Parent Entity), on the one hand, and the information relating to the Borrower and its Restricted Subsidiaries on a standalone basis, on the other hand, which consolidating information may be unaudited and shall be certified by a Responsible Officer of the Borrower as having been fairly presented in all material respects and (ii) to the extent such financial statements are in lieu of statements required to be provided under Section 6.01(a), the Compliance Certificate delivered in connection with such financial statements shall be accompanied by a report of an independent certified public accounting firm of nationally recognized standing with respect to such entity, which statements, report and opinion may be subject to the same exceptions and qualifications as contemplated in Section 6.01(a) (including the proviso thereto).</w:t>
        <w:br/>
        <w:t>Any information required to be delivered pursuant to Sections 6.01(a), (b) or (c), shall not be required to include acquisition method accounting adjustments relating to the Transactions or any Permitted Acquisition to the extent it is not practicable to include any such adjustments in such financial statement.</w:t>
        <w:br/>
        <w:t>Section 6.02. Certificates; Other Information</w:t>
        <w:br/>
        <w:t>. Deliver to the Administrative Agent for further distribution to each Lender:</w:t>
        <w:br/>
        <w:t>(a) no later than five Business Days after the delivery of each set of consolidated financial statements referred to in Sections 6.01(a) and 6.01(b), a duly completed Compliance Certificate signed by a Responsible Officer of the Borrower;</w:t>
        <w:br/>
        <w:t>(b) [reserved];</w:t>
        <w:br/>
        <w:t>122</w:t>
        <w:br/>
        <w:br/>
        <w:t>(c) promptly after the receipt thereof by a Specified Responsible Officer of the Borrower and to the extent permitted by applicable Law, copies of each notice or other correspondence received from any Governmental Authority concerning any material investigation or other material inquiry regarding any material violation of applicable Law by any Restricted Company, in each case of the foregoing, which would reasonably be expected to have a Material Adverse Effect (in each case, excluding any privileged information);</w:t>
        <w:br/>
        <w:t>(d) promptly after any request therefor, such additional information regarding the business or financial condition of any Restricted Company, or compliance with the terms of the Loan Documents, as the Administrative Agent may from time to time reasonably request; provided that, notwithstanding anything to the contrary in this Section 6.02(d), none of the Borrower or any Restricted Subsidiary will be required to disclose or permit the inspection or discussion of, any document, information or other matter (x) that constitutes non-financial trade secrets or non-financial proprietary information, (y) in respect of which disclosure to the Administrative Agent or any Lender (or their respective representatives or contractors) would be in breach of any confidentiality obligations, fiduciary duty or Law or (z) that is subject to attorney client or similar privilege or constitutes attorney work product.</w:t>
        <w:br/>
        <w:t>Documents required to be delivered pursuant to Section 6.01(a), 6.01(b), 6.02(a) or 6.02(c) may be delivered electronically and, if so delivered, shall be deemed to have been delivered on the date (i) on which the Borrower (or any Parent Entity thereof) posts such documents, or provides a link thereto on the Borrower’s (or any such Parent Entity’s) website on the Internet at the website address listed on Schedule 11.02; or (ii) on which such documents are posted on the Borrower’s behalf on SyndTrak, IntraLinks, DebtDomain or other relevant website, to which each Lender and the Administrative Agent are granted access (whether a commercial, third-party website or whether sponsored by the Administrative Agent); provided that the Borrower shall notify (which may be by facsimile or electronic mail or by an automated electronic alert of a posting) the Administrative Agent of any such posting by the Borrower of any such documents which notice may be included in the certificate delivered pursuant to Section 6.02(a). The Borrower hereby acknowledges that (A) the Administrative Agent will make available to the Lenders and the L/C Issuers materials and/or information provided by or on behalf of the Borrower hereunder (collectively, “Borrower Materials”) by posting the Borrower Materials on SyndTrak, IntraLinks or another similar electronic system (the “Platform”) and (B) certain of the Lenders may be “Public-Side” Lenders (i.e., Lenders that wish to receive only information that (i) is publicly available, (ii) is not material with respect to the Borrower, its subsidiaries or their respective securities for purposes of United States federal or state securities laws or (iii) constitutes information of the type that would be publicly available if the Borrower or their respective subsidiaries were public reporting companies (collectively, the “Public Side Information”; any information that is not Public Side Information, “Private Side Information”)) (each, a “Public Lender”). The Borrower hereby agrees that (x) it will identify that portion of the Borrower Materials that are to be made available to Public Lenders (including, by marking such materials “PUBLIC”) and (y) by marking Borrower Materials “PUBLIC,” it shall be deemed to have authorized the Administrative Agent, the Arrangers, the L/C Issuer and the Lenders to treat such Borrower Materials as not containing any Private Side Information (it being understood that none of the Borrower or its Restricted Subsidiaries or any Parent Entity thereof shall be under any obligation to xxxx the Borrower Materials “PUBLIC”). Each of the Administrative Agent and each Lender agrees that it shall treat any Borrower Materials that are not marked “PUBLIC” as being deemed to contain Private Side Information. Notwithstanding the foregoing, the Borrower agrees that (i) any Loan Documents, (ii) any financial statements delivered pursuant to Sections 6.01(a) and 6.01(b)), (iii) any Compliance Certificates delivered pursuant to Section 6.02(a) and (iv) notices delivered pursuant to Section 6.03(a) will be deemed to be Public Side Information and may be made available to Public Lenders.</w:t>
        <w:br/>
        <w:t>Section 6.03. Notices</w:t>
        <w:br/>
        <w:t>. Promptly notify the Administrative Agent after a Specified Responsible Officer obtains knowledge of:</w:t>
        <w:br/>
        <w:t>(a) the occurrence of any Default; and</w:t>
        <w:br/>
        <w:t>(b) any matter that has resulted or would reasonably be expected to result in a Material Adverse Effect, including any matter arising out of or resulting from (i) breach or non-performance of, or any</w:t>
        <w:br/>
        <w:t>123</w:t>
        <w:br/>
        <w:br/>
        <w:t>default under, a Contractual Obligation of any Loan Party or any Subsidiary, (ii) any dispute, litigation, investigation, proceeding or suspension between any Loan Party or any Restricted Subsidiary and any Governmental Authority, (iii) the commencement of, or any material adverse development in, any litigation, investigation or proceeding affecting any Loan Party or any Subsidiary, or (iv) the occurrence of any ERISA Event or similar event with respect to a Foreign Plan.</w:t>
        <w:br/>
        <w:t>Each notice pursuant to this Section 6.03 shall be accompanied by a written statement of a Responsible Officer of the Borrower (x) that such notice is being delivered pursuant to Section 6.03(a) or 6.03(b) (as applicable) and (y) setting forth details of the occurrence referred to therein and stating what action the Borrower has taken and proposes to take with respect thereto. Each notice pursuant to Section 6.03(a) shall describe to the extent known the provisions of this Agreement and any other Loan Document in respect of which such Default exists.</w:t>
        <w:br/>
        <w:t>Section 6.04. [Reserved]</w:t>
        <w:br/>
        <w:t>.</w:t>
        <w:br/>
        <w:t>Section 6.05. Preservation of Existence, Etc.</w:t>
        <w:br/>
        <w:t>(a) Preserve, renew and maintain in full force and effect its legal existence under the Laws of the jurisdiction of its organization except in a transaction permitted by Section 7.04 or Section 7.05 (and, in the case of any Restricted Subsidiary, to the extent the failure to do so, could not reasonably be expected to have a Material Adverse Effect) and (b) take all reasonable action to maintain all rights, privileges (including its good standing), permits, licenses and franchises necessary or desirable in the normal conduct of its business, except to the extent that failure to do so could not reasonably be expected to have a Material Adverse Effect.</w:t>
        <w:br/>
        <w:t>Section 6.06. Maintenance of Properties</w:t>
        <w:br/>
        <w:t>. Except if the failure to do so could not reasonably be expected to have a Material Adverse Effect, (a) maintain, preserve and protect all of its material properties and equipment necessary in the operation of its business in good working order, ordinary wear and tear excepted and casualty and condemnation excepted, and (b) make all necessary renewals, replacements, modifications, improvements, upgrades, extensions and additions to material properties and equipment in accordance with prudent industry practice.</w:t>
        <w:br/>
        <w:t>Section 6.07. Maintenance of Insurance</w:t>
        <w:br/>
        <w:t>. Maintain with financially sound and reputable insurance companies, insurance of such types and in such amounts (after giving effect to any self-insurance) reasonable and customary for similarly situated Persons engaged in the same or similar businesses as the Borrower and its Restricted Subsidiaries as are customarily carried under similar circumstances by such other Persons, except, in the case of Non-U.S. Subsidiaries, to the extent that the failure to maintain such insurance with respect to one or more Non-U.S. Subsidiaries could not reasonably be expected to result in a Material Adverse Effect.</w:t>
        <w:br/>
        <w:t>Section 6.08. Compliance with Laws</w:t>
        <w:br/>
        <w:t>. Comply with the requirements of all Laws (including, without limitation, Environmental Laws, ERISA, Sanctions and applicable Anti-Corruption Laws and, in each case, all orders, writs, injunctions, and decrees applicable to it or to its business or property, except if the failure to comply therewith could not reasonably be expected to have a Material Adverse Effect or the necessity of compliance therewith is being contested in good faith by appropriate proceedings.</w:t>
        <w:br/>
        <w:t>Section 6.09. Books and Records</w:t>
        <w:br/>
        <w:t>124</w:t>
        <w:br/>
        <w:br/>
        <w:t>. Maintain proper books of record and account, in a manner to allow financial statements to be prepared in conformity with GAAP consistently applied shall be made of all material financial transactions and matters involving the assets and business of The Borrower or such Restricted Subsidiary, as the case may be.</w:t>
        <w:br/>
        <w:t>Section 6.10. Inspection Rights</w:t>
        <w:br/>
        <w:t>. With respect to any Loan Party, permit representatives or agents of the Administrative Agent or, subject to the following provisions, any Lender to visit and inspect any of its properties, to examine its corporate, financial and operating records, and make copies thereof or abstracts therefrom, and to discuss its affairs, finances and accounts with its directors, officers, and independent public accountants, all at such reasonable times during normal business hours and as often as may be reasonably desired, upon reasonable advance notice to the Borrower; provided that, absent the existence of a Specified Event of Default, only the Administrative Agent on behalf of the Lenders may exercise rights under this Section 6.10 and the Administrative Agent shall not exercise such rights more often than once during any calendar year and such inspections shall be conducted at the sole expense of the Administrative Agent without charge to the Borrower; provided further that when a Specified Event of Default exists or an Event of Default arising from a breach of Section 7.10 has occurred and is continuing, the Administrative Agent (or any of its representatives or agents, or any Lender if accompanying the Administrative Agent) may do any of the foregoing at the expense of the Borrower at any time during normal business hours and upon reasonable advance notice. The Administrative Agent shall give the Borrower the opportunity to participate in any discussions with Holdings’ accountants. Notwithstanding anything to the contrary in this Section 6.10, none of the Borrower 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would be in breach of any confidentiality obligations, fiduciary duty or Law or (iii) that is subject to attorney client or similar privilege or constitutes attorney work product.</w:t>
        <w:br/>
        <w:t>Section 6.11. Use of Proceeds</w:t>
        <w:br/>
        <w:t>. Use the proceeds of the Credit Extensions (i) to effectuate the Transactions, including, without limitation, to pay fees and expenses incurred in connection with the Transactions, (ii) to fund and/or pay nonqualified pension and deferred compensation plan obligations and (iii) to provide ongoing working capital and for other general corporate purposes of the Borrower and its Restricted Subsidiaries and for any other purpose not prohibited by this Agreement.</w:t>
        <w:br/>
        <w:t>Section 6.12. Payment of Taxes</w:t>
        <w:br/>
        <w:t>. Pay and cause its Subsidiaries to, pay and discharge Taxes upon it or upon its income or profits, or upon any properties belonging to it, prior to the date on which material penalties attach thereto, and all lawful material claims that, if unpaid, could reasonably be expected to become a Lien upon any of its material properties; provided that neither the Borrower nor any of its Subsidiaries shall be required hereunder to pay any such Tax (a) being contested in good faith and by proper proceedings if it has maintained adequate reserves (in the good faith judgment of the management of the Borrower) with respect thereto in accordance with GAAP or (b) with respect to which the failure to pay or discharge could not reasonably be expected to have a Material Adverse Effect.</w:t>
        <w:br/>
        <w:t>Section 6.13. Covenant to Guarantee Guaranteed Obligations and Give Security</w:t>
        <w:br/>
        <w:t>. (a) On the Closing Date, cause all Closing Date Loan Parties to guarantee the Guaranteed Obligations.</w:t>
        <w:br/>
        <w:t>(a) Upon (x)(A) the formation or acquisition of any Subsidiaries of the Borrower (other than an Excluded Subsidiary) organized under the laws of the United States (or any state thereof), including, without limitation, upon the formation of any Subsidiary that is a Delaware Divided LLC, or (B) any Excluded Subsidiary ceasing to constitute an Excluded Subsidiary, or (y) the designation by the Borrower, at its election, of any Excluded Subsidiary as a Subsidiary Guarantor (each, an “Additional Guarantor”), the Borrower shall within sixty (60) days after such formation, acquisition, cessation or designation occurred (or such longer period as the Administrative</w:t>
        <w:br/>
        <w:t>125</w:t>
        <w:br/>
        <w:br/>
        <w:t>Agent may agree in its reasonable discretion), notify the Administrative Agent; provided, that (a) solely in the case of any such designation of a non-U.S. Excluded Subsidiary as an Additional Guarantor (a “Non-U.S. Discretionary Guarantor”), consent of the Administrative Agent shall be required prior to the addition of any Non-U.S. Discretionary Guarantor,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addition of any Additional Guarantor organized under the laws of the United States, Canada, the United Kingdom, the Netherlands and Luxembourg) and (b) the Administrative Agent shall have received at least two Business Days prior to such Non-U.S. Discretionary Guarantor becoming an Additional Guarantor all documentation and other information in respect of such Non-U.S. Discretionary Guarantor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(i) cause any Additional Guarantor to duly execute and deliver to the Administrative Agent a guaranty substantially in the form of the Guaranty Supplement attached to the Guaranty Agreement or such other form of guaranty or guaranty supplement to guarantee the Guaranteed Obligations in form and substance reasonably satisfactory to the Administrative Agent and the Borrower, it being understood and agreed that each Closing Date Loan Party shall duly execute and deliver to the Administrative Agent a Subsidiary Guaranty on the Closing Date;</w:t>
        <w:br/>
        <w:t>(ii) cause such Additional Guarantor to duly execute and deliver to the Administrative Agent, Security Agreement Supplements (including, with respect to any U.S. Loan Party, Perfection Certificates), Intellectual Property Security Agreements and other security documents, as specified by and in form and substance reasonably satisfactory to the Administrative Agent (consistent with the Collateral Documents in effect on the Closing Date), granting a Lien in substantially all of the assets that would constitute Collateral (in each case, other than any Excluded Asset) directly held by such Additional Guarantor, in each case securing the Secured Obligations of such Additional Guarantor;</w:t>
        <w:br/>
        <w:t>(iii) cause such Additional Guarantor to deliver, to the extent required to be pledged hereunder or under the Collateral Documents, any and all certificates representing Equity Interests owned by such Loan Party accompanied by undated stock powers or other appropriate instruments of transfer executed in blank;</w:t>
        <w:br/>
        <w:t>(iv) to the extent required by the Collateral Documents, take and cause such Additional Guarantor to take whatever action (including the filing of Uniform Commercial Code financing statements, and delivery of stock and membership interest certificates) as may be necessary in the reasonable opinion of the Administrative Agent to vest in the Administrative Agent (or in any representative of the Administrative Agent designated by it) valid and subsisting Liens on the properties (other than any Excluded Asset) purported to be subject to the Collateral Documents delivered pursuant to this Section 6.13, enforceable against all third parties in accordance with their terms; and</w:t>
        <w:br/>
        <w:t>(b) [reserved].</w:t>
        <w:br/>
        <w:t>(c) [reserved].</w:t>
        <w:br/>
        <w:t>(d) [reserved].</w:t>
        <w:br/>
        <w:t>126</w:t>
        <w:br/>
        <w:br/>
        <w:t>(e) Notwithstanding the foregoing, (i) the Loan Parties shall not be required to grant a security interest in any assets to the extent the grant or perfection of a security interest in such asset would be prohibited by applicable Law, (ii) unless agreed to by the Borrower, no action outside of the United States shall be required in order to create or perfect any security interest in any asset, and no security or pledge agreements or intellectual property filing, search or schedule shall be required that is not governed by the Laws of the United States, (iii) the following Collateral shall not be required to be perfected (other than to the extent perfected by the filing of a UCC financing statement): (A) assets requiring perfection through control agreements or other control arrangements, including in respect of any deposit, securities or commodities accounts (other than control of pledged capital stock and material intercompany notes, in each case to the extent otherwise constituting Collateral) and (B) letter of credit rights, (iv) promissory notes to the extent evidencing debt for borrowed money in a principal amount (individually) of less than $20,000,000 shall not be required to be delivered and (v) share certificates of Persons that are not Subsidiaries shall not be required to be delivered.</w:t>
        <w:br/>
        <w:t>Section 6.14. Further Assurances</w:t>
        <w:br/>
        <w:t>. (a) Promptly upon reasonable request by the Administrative Agent, (i) correct any material defect or error that may be discovered in the execution, acknowledgment, filing or recordation of any Loan Document or other document or instrument relating to any Collateral and (ii) do, execute, acknowledge, deliver, record, re-record, file, re-file, register and re-register any and all such further acts, deeds, certificates, assurances and other instruments as the Administrative Agent may reasonably require from time to time in order to carry out more effectively the purposes of the Loan Documents.</w:t>
        <w:br/>
        <w:t>(a) Concurrently with the delivery of each Compliance Certificate pursuant to Section 6.02(a), sign and deliver to the Administrative Agent an appropriate Intellectual Property Security Agreement with respect to all after-acquired intellectual property (as defined in the Security Agreement) owned by it as of the last day of the period for which such Compliance Certificate is delivered, to the extent that such after-acquired intellectual property is not covered by any previous Intellectual Property Security Agreement so signed and delivered by it; provided that an Intellectual Property Security Agreement shall not be required to be delivered with respect to after-acquired intellectual property except as provided in the Security Agreement. In each case, the Borrower will, and will cause each of the Subsidiary Guarantors to, promptly cooperate as necessary to enable the Administrative Agent to make any necessary or reasonably desirable recordations with the U.S. Copyright Office or the U.S. Patent and Trademark Office, as appropriate.</w:t>
        <w:br/>
        <w:t>Section 6.15. Designation of Subsidiaries</w:t>
        <w:br/>
        <w:t>. Designate, at its election, any Restricted Subsidiary of the Borrower as an Unrestricted Subsidiary or any Unrestricted Subsidiary as a Restricted Subsidiary; provided that (a) immediately before and after such designation, no Event of Default shall have occurred and be continuing, (b) the Borrower shall not be designated as an Unrestricted Subsidiary, and (c) no Subsidiary may be designated as an Unrestricted Subsidiary if it is a “Restricted Subsidiary” for the purpose of (i) the Senior Unsecured Notes or (ii) the Senior Secured Notes. The designation of any Subsidiary as an Unrestricted Subsidiary shall constitute an Investment by the applicable Restricted Companies therein at the date of designation in an amount equal to the net book value (or, in the case of any guarantee or similar Investment, the amount) of the Restricted Companies’ Investments therein. If any Person becomes a Restricted Subsidiary on any date after the Closing Date (including by redesignation of an Unrestricted Subsidiary as a Restricted Subsidiary), the Indebtedness of such Person outstanding on such date will be deemed to have been incurred by such Person on such date for purposes of Section 7.03, but will not be considered the sale or issuance of Equity Interests for purposes of Section 7.05.</w:t>
        <w:br/>
        <w:t>Section 6.16. No Changes in Fiscal Year</w:t>
        <w:br/>
        <w:t>. Not change its fiscal year for financial reporting purposes from its present basis without the prior written consent of the Administrative Agent (which consent shall not be unreasonably withheld) (other than with respect to any Restricted Subsidiary acquired after the Closing Date, and in such case only to the extent necessary to conform to the fiscal year of the Borrower); provided that in the event that the Administrative Agent shall so consent to such</w:t>
        <w:br/>
        <w:t>127</w:t>
        <w:br/>
        <w:br/>
        <w:t>change, the Borrower and the Administrative Agent will, and are hereby authorized by the Lenders to, make any adjustments to this Agreement that are necessary in order to reflect such change in financial reporting (without the consent of any Lender or any other party to this Agreement).</w:t>
        <w:br/>
        <w:t>Section 6.17. Lines of Business</w:t>
        <w:br/>
        <w:t>. Not engage, to any material extent, in any business other than any of the businesses in which the Borrower and its Restricted Subsidiaries are engaged on the Closing Date, and any business reasonably related, incidental, complementary or ancillary thereto or extensions, expansions or developments thereof.</w:t>
        <w:br/>
        <w:t>Section 6.18. Ratings</w:t>
        <w:br/>
        <w:t>. Use commercially reasonable efforts to obtain (and maintain in effect) a public corporate family and/or public corporate credit rating, as applicable, and public ratings in respect of the Initial Term Facility provided pursuant to this Agreement, in each case, from Xxxxx’x and one of Fitch Ratings, Inc. or S&amp;P; provided that in no event shall the Borrower be required to maintain any specific rating with any such agency.</w:t>
        <w:br/>
        <w:t>Section 6.19. Transactions with Affiliates</w:t>
        <w:br/>
        <w:t>. Not enter into any transaction (other than any transaction (including, without limitation, any purchase, sale, lease or exchange of property or the rendering of any service) having a fair market value not in excess of the greater of (x) $60,000,000 and (y) 7.5% of Consolidated EBITDA of the Borrower for the most recently ended Test Period) of any kind with any Affiliate of the Borrower, whether or not in the ordinary course of business on terms that are less favorable to the Borrower or such Restricted Subsidiary, as the case may be, than those that would be obtained at the time in a comparable arm’s-length transaction with a Person who is not an Affiliate, in each case, other than:</w:t>
        <w:br/>
        <w:t>(a) transactions among the Borrower or the Restricted Subsidiaries or any entity that becomes a Restricted Subsidiary as a result of such transaction;</w:t>
        <w:br/>
        <w:t>(b) [reserved];</w:t>
        <w:br/>
        <w:t>(c) the Transactions and the payment of fees and expenses in connection with the consummation of the Transactions;</w:t>
        <w:br/>
        <w:t>(d) the payment of (i) management, consulting, monitoring, refinancing, transaction, advisory, indemnities and other fees, costs and expenses (plus any unpaid management, consulting, monitoring, transaction, advisory, indemnities and other fees, costs and expenses accrued in any prior year) and any exit and termination fees (including any such cash lump sum or present value fee upon the consummation of a corporate event, including an initial public offering) pursuant to any management services or similar agreements or the management services provisions in an investor rights agreement, limited partnership agreement, limited liability company agreement or other equityholders’ agreement, as the case may be, between the Investors or certain of the management companies associated with the Investors or their advisors or Affiliates, if applicable, and the Borrower and/or its Parent Entities or Subsidiaries, as in effect from time to time (including any amendment thereto or replacement thereof so long as any such amendment or replacement is not materially disadvantageous in the reasonable determination of the Borrower, to the Lenders, when taken as a whole, in their capacity as such, as compared to the management services or similar agreements as in effect immediately prior to such amendment or replacement) in an aggregate amount in any fiscal year not to exceed the greater of (x) an amount permitted to be paid pursuant to a Sponsor Management Agreement as in effect on the date hereof and any Sponsor Termination Fees not to exceed the amount set forth in such Sponsor Management Agreement as in effect on the date hereof and (y) the greater of (1) $2,000,000 and (2) 0.25% of the Consolidated EBITDA of the Borrower for the most recently ended Test Period per fiscal year and (ii) related indemnities and reasonable expenses; provided that, upon the occurrence and during the continuance of a Specified Event of Default, such amounts described in clause (i) may</w:t>
        <w:br/>
        <w:t>128</w:t>
        <w:br/>
        <w:br/>
        <w:t>accrue, but not be payable in cash during such period, but all such accrued amounts (plus accrued interest, if any, with respect thereto) may be payable in cash upon the cure or waiver of such Specified Event of Default;</w:t>
        <w:br/>
        <w:t>(e) transactions with customers, vendors, clients, joint venture partners, suppliers, contractors, distributors or purchasers or sellers of goods or services, in each case in the ordinary course of business or consistent with past practice, which are fair to the Borrower and/or its applicable Restricted Subsidiary in the good faith determination of the board of directors (or similar governing body) of the Borrower or the senior management thereof, or are on terms at least as favorable as might reasonably have been obtained at such time from an unaffiliated party;</w:t>
        <w:br/>
        <w:t>(f) payment to any Permitted Holder of all out of pocket expenses incurred by such Permitted Holder in connection with its direct or indirect investment in the Borrower and its Subsidiaries;</w:t>
        <w:br/>
        <w:t>(g) payments by any Parent Entity, the Borrower and its Restricted Subsidiaries pursuant to any tax sharing or receivable agreements or other equity agreements in respect of related Taxes among any such Parent Entity, the Borrower and its Restricted Subsidiaries on customary terms to the extent attributable to the ownership or operation of the Borrower and its Subsidiaries;</w:t>
        <w:br/>
        <w:t>(h) the payment of customary fees and reasonable out of pocket costs to, and indemnities provided on behalf of, directors, managers, officers, employees and consultants of the Borrower and its Restricted Subsidiaries or any Parent Entity in the ordinary course of business;</w:t>
        <w:br/>
        <w:t>(i) the entry into and performance of obligations of the Borrower or any of the Restricted Subsidiaries under the terms of any transaction arising out of, and any payments pursuant to or for purposes of funding, any agreement or instrument in effect as of or on the Closing Date, as these agreements and instruments may be amended, modified, supplemented, extended, renewed or refinanced from time to time in accordance with the other terms of this covenant or to the extent not disadvantageous in any material respect in the reasonable determination of the Borrower to the Lenders when taken as a whole as compared to the applicable agreement as in effect on the Closing Date;</w:t>
        <w:br/>
        <w:t>(j) Restricted Payments permitted under Section 7.06 and/or Investments permitted under Section 7.02 (in each case, other than by reference to this Section 6.19);</w:t>
        <w:br/>
        <w:t>(k) transactions engaged in by the Borrower or any Restricted Subsidiary with Unrestricted Subsidiaries in good faith to effect the operations, governance, administration and corporate overhead of the Borrower and its Subsidiaries;</w:t>
        <w:br/>
        <w:t>(l) customary payments by the Borrower and any Restricted Subsidiaries to any Sponsor made for any financial advisory, financing, underwriting or placement services or in respect of other investment banking activities (including in connection with acquisitions or divestitures), which payments are approved by the majority of the members of the board of directors or a majority of the disinterested members of the board of directors of the Borrower in good faith or do not exceed $2,000,000;</w:t>
        <w:br/>
        <w:t>(m) transactions entered into by an Unrestricted Subsidiary with an Affiliate prior to the redesignation of any such Unrestricted Subsidiary as a Restricted Subsidiary pursuant to Section 6.15; provided that such transactions were not entered into in contemplation of such redesignation; it being agreed that for the purposes of this Section 6.19, each Unrestricted Subsidiary shall be deemed to be an Affiliate of each Restricted Company;</w:t>
        <w:br/>
        <w:t>(n) the payment of reasonable out-of-pocket costs and expenses related to registration rights and customary indemnities provided to shareholders under any shareholder agreement;</w:t>
        <w:br/>
        <w:t>(o) (i) any purchase by the Borrower (or any Parent Entity) of the Equity Interests of (or contribution to the equity capital of) the Borrower and (ii) any intercompany loans made by the Borrower to Holdings, a Parent Entity or any Restricted Subsidiary;</w:t>
        <w:br/>
        <w:t>129</w:t>
        <w:br/>
        <w:br/>
        <w:t>(p) transactions in connection with any Permitted Tax Restructuring;</w:t>
        <w:br/>
        <w:t>(q) (i)any collective bargaining, employment or severance agreement or compensatory (including profit sharing) arrangement entered into by the Borrower or any of its Restricted Subsidiaries with their respective future, present or former officers, directors, managers, members, partners, independent contractors, consultants or employees or those of any Parent Entity, (ii) any subscription agreement or similar agreement pertaining to the repurchase of Equity Interests pursuant to put/call rights or similar rights with future, present or former officers, directors, managers, members, partners, independent contractors, consultants or employees and (iii) transactions and/or issuance, sale or grant of securities or other payments, awards or grants in cash, securities or otherwise pursuant to, or to fund, any management equity plan, stock option plan, phantom equity plan or any other management, employee benefit or other compensatory plan or agreement (and any successor plans or arrangements thereto), employment, termination or severance agreement, or any stock subscription or equityholder agreement, any health, disability or similar insurance plan which covers future, present or former officers, directors, managers, members, partners, independent contractors, consultants or employees or any employment contract or arrangement, in each case in the ordinary course of business or consistent with past practice;</w:t>
        <w:br/>
        <w:t>(r) any transaction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is on terms that are no less favorable to the Borrower or the applicable Restricted Subsidiary than might be obtained at the time in a comparable arm’s length transaction from a Person who is not an Affiliate; and</w:t>
        <w:br/>
        <w:t>(s) any transaction between or among the Borrower or any Restricted Subsidiary and any Person (including a joint venture or an Unrestricted Subsidiary) that is an Affiliate of the Borrower or an Associate or similar entity solely because the Borrower or a Restricted Subsidiary or any Affiliate of the Borrower or a Restricted Subsidiary or any Affiliate of any Permitted Holder owns an equity interest in or otherwise controls such Affiliate, Associate or similar entity;</w:t>
        <w:br/>
        <w:t>(t) any purchases by the Borrower’s Affiliates of Indebtedness or Disqualified Equity Interests of the Borrower or any of the Restricted Subsidiaries, the majority of which Indebtedness or Disqualified Equity Interests is purchased by Persons who are not the Borrower’s Affiliates; provided that such purchases by the Borrower’s Affiliates are on the same terms as such purchases by such Persons who are not the Borrower’s Affiliates;</w:t>
        <w:br/>
        <w:t>(u) (i) investments by Affiliates in securities or loans of the Borrower or any of the Restricted Subsidiaries (and payment of reasonable out-of-pocket expenses incurred by such Affiliates in connection therewith) so long as the investment is being offered by the Borrower or such Restricted Subsidiary generally to other non-affiliated third party investors on the same or more favorable terms and (ii) payments to Affiliates in respect of securities or loans of the Borrower or any of the Restricted Subsidiaries contemplated in the foregoing subclause (i) or that were acquired from Persons other than the Borrower and its Restricted Subsidiaries, in each case, in accordance with the terms of such securities or loans;</w:t>
        <w:br/>
        <w:t>(v) (i)any lease entered into between the Borrower or any Restricted Subsidiary, as lessee, and any Affiliate of the Borrower, as lessor and (ii) any operational services arrangement entered into between the Borrower or any Restricted Subsidiary and any Affiliate of the Borrower, in each case, which is approved as being on arms-length terms by the reasonable determination of the Borrower;</w:t>
        <w:br/>
        <w:t>(w) transactions undertaken in the ordinary course of business pursuant to membership in a purchasing consortium;</w:t>
        <w:br/>
        <w:t>(x) intellectual property licenses and research and development agreements in the ordinary course of business, or consistent with past practice;</w:t>
        <w:br/>
        <w:t>130</w:t>
        <w:br/>
        <w:br/>
        <w:t>(y) payments to or from, and transactions with, any Subsidiary or any joint venture in the ordinary course of business or consistent with past practice (including any cash management arrangements or activities related thereto);</w:t>
        <w:br/>
        <w:t>(z) the payment of fees, costs and expenses related to registration rights and indemnities provided to equityholders pursuant to equityholders, investor rights, registration rights or similar agreements;</w:t>
        <w:br/>
        <w:t>(aa) any issuance, sale or transfer of Equity Interests (other than Disqualified Equity Interests) of the Borrower, any Parent Entity or any of its Restricted Subsidiaries or options, warrants or other rights to acquire such Equity Interests and the granting of registration and other customary rights (and the performance of the related obligations) in connection therewith or any contribution to capital of the Borrower or any Restricted Subsidiary;</w:t>
        <w:br/>
        <w:t>(bb) any transition services arrangement, supply arrangement or similar arrangement entered into in connection with or in contemplation of the Disposition of assets or Equity Interests in any Restricted Subsidiary permitted under Section 7.05, in each case, that the Borrower determines in good faith is either fair to the Borrower or otherwise on customary terms for such type of arrangements in connection with similar transactions; and</w:t>
        <w:br/>
        <w:t>(cc) any transaction effected as part of a Qualified Securitization Financing or Permitted Receivables Financing, including any disposition or repurchase of Securitization Assets, Receivables Assets or related assets in connection with any Qualified Securitization Financing and/or Permitted Receivables Financing.</w:t>
        <w:br/>
        <w:t>In addition, if the Borrower or any of its Restricted Subsidiaries (i) purchases or otherwise acquires assets or properties from a Person which is not an Affiliate, the purchase or acquisition by an Affiliate of the Borrower of an interest in all or a portion of the assets or properties acquired shall not be deemed a transaction with an Affiliate subject to this Section 6.19 (or cause such purchase or acquisition by the Borrower or a Restricted Subsidiary to be deemed a transaction with an Affiliate subject to this Section 6.19) and (ii) sells or otherwise Disposes of assets or other properties to a Person who is not an Affiliate, the sale or other disposition by an Affiliate of the Borrower of an interest in all or a portion of the assets or properties sold shall not be deemed a transaction with an Affiliate subject to this Section 6.19 (or cause such sale or other disposition by the Borrower or a Restricted Subsidiary to be deemed a transaction with an Affiliate subject to this Section 6.19).</w:t>
        <w:br/>
        <w:t>Section 6.20. Post-Closing Covenants</w:t>
        <w:br/>
        <w:t>. Deliver, or cause to be delivered to the Administrative Agent, the items described on Schedule 6.20 on the dates and by the times specified with respect to such items, or such later time as may be agreed to by the Administrative Agent in its reasonable discretion.</w:t>
        <w:br/>
        <w:t>Article 7</w:t>
        <w:br/>
        <w:t>Negative Covenants</w:t>
        <w:br/>
        <w:t>From the Closing Date until the Termination Date, the Borrower shall not, nor shall the Borrower permit any of the Restricted Subsidiaries to, and, in the case of Section 7.07, Holdings shall not, directly or indirectly:</w:t>
        <w:br/>
        <w:t>Section 7.01. Liens</w:t>
        <w:br/>
        <w:t>. Create, incur, assume or suffer to exist any Lien upon any of its property, assets or revenues, whether now owned or hereafter acquired, other than the following:</w:t>
        <w:br/>
        <w:t>(a) Liens securing Indebtedness of the Loan Parties under the Loan Documents (including any Additional Loans or Additional Commitments) and/or any Permitted Refinancing of the foregoing;</w:t>
        <w:br/>
        <w:t>(b) Liens existing on the Closing Date securing Indebtedness or other obligations in existence on the Closing Date (x) with an individual value not in excess of $5,000,000 or (y) listed on Schedule 7.01</w:t>
        <w:br/>
        <w:t>131</w:t>
        <w:br/>
        <w:br/>
        <w:t>and in each case of the foregoing clauses (x) and (y), any modifications, replacements, refinancings, renewals or extensions thereof; provided that (i) the Lien does not extend to any additional property other than (A) after-acquired property that is affixed or incorporated into the property covered by such Lien or financed by Indebtedness permitted under Section 7.03, and (B) proceeds and products thereof and (ii) the modification, replacement, renewal, extension or refinancing of the obligations secured or benefited by such Liens (if such obligations constitute Indebtedness) is permitted by Section 7.03;</w:t>
        <w:br/>
        <w:t>(c) Liens for Taxes, assessments or governmental charges which are not overdue for a period of more than 60 days, or, if more than 60 days overdue, (i) which are being contested in good faith and by appropriate proceedings diligently conducted, if adequate reserves with respect thereto are maintained on the books of the applicable Person in accordance with GAAP or (ii) with respect to which the failure to make payment could not reasonably be expected to have a Material Adverse Effect;</w:t>
        <w:br/>
        <w:t>(d) statutory Liens of landlords, carriers, warehousemen, mechanics, materialmen, repairmen, construction contractors or other like Liens arising in the ordinary course of business which secure amounts not overdue for a period of more than 60 days or, if more than 60 days overdue, (i) no action has been taken to enforce such Lien, (ii) such Lien is being contested in good faith and by appropriate proceedings diligently conducted, if adequate reserves with respect thereto are maintained on the books of the applicable Person in accordance with GAAP or (iii) with respect to which the failure to make payment as to all such amounts, in the aggregate, could not reasonably be expected to have a Material Adverse Effect;</w:t>
        <w:br/>
        <w:t>(e) (i) Liens incurred in the ordinary course of business in connection with workers’ compensation, pensions, unemployment insurance and other social security legislation and (ii) Liens incurred in the ordinary course of business securing insurance premiums or reimbursement obligations under insurance policies;</w:t>
        <w:br/>
        <w:t>(f) Liens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 each case incurred in the ordinary course of business and obligations in respect of letters of credit, bank guarantee or similar instruments that have been posted to support the same;</w:t>
        <w:br/>
        <w:t>(g) (i) easements, rights-of-way, restrictions, encroachments, protrusions and other similar encumbrances and minor title defects affecting real property which, in the aggregate, do not in any case materially and adversely interfere with the ordinary conduct of the business of the Borrower and its Restricted Subsidiaries and (ii) with respect to any mortgage, any exception on the title policy related thereto;</w:t>
        <w:br/>
        <w:t>(h) Liens securing judgments for the payment of money not constituting an Event of Default under Section 8.01(h);</w:t>
        <w:br/>
        <w:t>(i) Liens securing Indebtedness permitted under Section 7.03(f); provided that (i) such Liens attach concurrently with or within two hundred seventy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that individual financings of equipment provided by one lender may be cross-collateralized to other financings of equipment provided by such lender;</w:t>
        <w:br/>
        <w:t>(j) (i) leases, licenses, subleases or sublicenses granted to other Persons in the ordinary course of business which do not (A) interfere in any material respect with the business of the Borrower or any of its material Restricted Subsidiaries or (B) secure any Indebtedness (other than any obligation that is Indebtedness solely as a result of the operation of clause (e) of the definition thereof), (ii) the rights reserved or vested in any Person by the terms of any lease, license, franchise, grant or permit held by the Borrower or any Restricted Subsidiary or by a</w:t>
        <w:br/>
        <w:t>132</w:t>
        <w:br/>
        <w:br/>
        <w:t>statutory provision to terminate any such lease, license, franchise, grant or permit or to require periodic payments as a condition to the continuance thereof and (iii) any interest or title of a lessor, sublessor, or licensor under any lease or lease agreement to which the Borrower or any of its material Restricted Subsidiaries is a party, and interests of any other party granted by such licensor or lessor in such licensor’s or lessor’s fee or other interest;</w:t>
        <w:br/>
        <w:t>(k) Liens in favor of customs and revenue authorities arising as a matter of law to secure payment of customs duties in connection with the importation of goods in the ordinary course of business;</w:t>
        <w:br/>
        <w:t>(l) Liens (i) of a collection bank arising under Section 4-210 of the Uniform Commercial Code or similar law on items in the course of collection, (ii) attaching to commodity trading accounts or other brokerage accounts incurred in the ordinary course of business, (iii) in favor of a banking or other financial institution or entities and/or electronic payment service providers arising as a matter of law encumbering deposits or other funds maintained with a financial institution (including the right of set off) and which are within the general parameters customary in the banking industry and (iv) arising by the terms of documents of banks or other financial institutions in relation to the maintenance or administration of deposit accounts or, securities accounts;</w:t>
        <w:br/>
        <w:t>(m) Liens (i) (A) on advances of cash or Cash Equivalents or escrow deposits in favor of the seller of any property to be acquired in an Investment permitted pursuant to Section 7.02 to be applied against the purchase price for such Investment, and (B) consisting of an agreement to Dispose of any property in a Disposition permitted under Section 7.05 and (ii) on xxxx xxxxxxx money deposits made by the Borrower or any Restricted Subsidiary in connection with any letter of intent or purchase agreement permitted hereunder;</w:t>
        <w:br/>
        <w:t>(n) Liens on assets that are not Collateral, including on the property of any Non-U.S. Subsidiary of the Borrower (including Equity Interests held by such Non-U.S. Subsidiary) securing Indebtedness of such Non-U.S. Subsidiary to the extent permitted under Section 7.03; provided that, to the extent such Liens are on assets owned by a Loan Party, such Liens shall only secure Indebtedness or other obligations otherwise permitted hereunder and in an aggregate principal amount not to exceed the greater of (x) $75,000,00 and (y) 10.0% of Consolidated EBITDA as of the last day of the most recently ended Test Period;</w:t>
        <w:br/>
        <w:t>(o) Liens in favor of the Borrower or any Restricted Subsidiary securing Indebtedness permitted under Section 7.03(e) or other obligations other than Indebtedness owed by the Borrower or any Restricted Subsidiary to the Borrower or any Restricted Subsidiary;</w:t>
        <w:br/>
        <w:t>(p) Liens existing on property at the time of its acquisition or existing on the property of any Person at the time such Person becomes a Restricted Subsidiary (other than by designation as a Restricted Subsidiary pursuant to Section 6.15), in each case after the date hereof; provided that (i) such Lien was not created in contemplation of such acquisition or such Person becoming a Restricted Subsidiary, (ii) any such Lien shall not encumber any other property of the Borrower or any of the Restricted Subsidiaries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w:t>
        <w:br/>
        <w:t>(q) Liens arising from precautionary UCC financing statement filings (or similar filings under applicable Law) regarding leases entered into by the Borrower or any of the Restricted Subsidiaries in the ordinary course of business (and Liens consisting of the interests or title of the respective lessors thereunder);</w:t>
        <w:br/>
        <w:t>(r) Liens arising out of conditional sale, title retention, consignment or similar arrangements for sale of goods entered into by the Borrower or any Restricted Subsidiary in the ordinary course of business not prohibited by this Agreement;</w:t>
        <w:br/>
        <w:t>(s) Liens that are contractual rights of set-off (i) relating to the establishment of depository relations with banks not given in connection with the issuance of Indebtedness (other than Indebtedness described in</w:t>
        <w:br/>
        <w:t>133</w:t>
        <w:br/>
        <w:br/>
        <w:t>clause (e) of the definition thereof), (ii) relating to pooled deposit or sweep accounts of the Borrower or any Restricted Subsidiary to permit satisfaction of overdraft or similar obligations incurred in the ordinary course of business of such Restricted Company and (iii) relating to purchase orders and other similar agreements entered into in the ordinary course of business;</w:t>
        <w:br/>
        <w:t>(t) Liens on insurance policies and the proceeds thereof securing the financing of the premiums with respect thereto;</w:t>
        <w:br/>
        <w:t>(u) any zoning or similar law or right reserved to or vested in any Governmental Authority to control or regulate the use of any real property that does not materially interfere with the ordinary conduct of the business of the Borrower and its Restricted Subsidiaries, taken as a whole;</w:t>
        <w:br/>
        <w:t>(v) Liens on specific items of inventory or other goods and the proceeds thereof securing such Person’s obligations in respect of documentary letters of credit and/or bank guarantees issued for the account of such Person to facilitate the purchase, shipment or storage of such inventory or goods in the ordinary course of business;</w:t>
        <w:br/>
        <w:t>(w) any pledge of the Equity Interests of an Unrestricted Subsidiary or Non-U.S. Subsidiary (other than any Equity Interests of a Non-U.S. Subsidiary that constitute Collateral) to secure Indebtedness of such Unrestricted Subsidiary or Non-U.S. Subsidiary, as applicable, to the extent such pledge constitutes an Investment permitted under this Agreement;</w:t>
        <w:br/>
        <w:t>(x) Liens securing Indebtedness or other obligations outstanding in an aggregate principal amount not to exceed the greater of (x) $220,000,000 and (y) 30.0% of Consolidated EBITDA as of the last day of the most recently ended Test Period;</w:t>
        <w:br/>
        <w:t>(y) Liens securing Indebtedness permitted under Section 7.03(z)(i) (provided that (x) such Liens shall only secure the obligations secured on the date of the Permitted Acquisition or other Investment and such liens shall not extend to any other property of the Borrower and its Restricted Subsidiaries and (y) no such Lien was created in contemplation of the applicable acquisition or other Investment), Section 7.03(z)(ii), Section 7.03(aa), Section 7.03(bb) and Section 7.03(ee), in each case, to the extent contemplated by, and subject to the limitations set forth in such provisions; provided that, to the extent such Lien is on the Collateral, the beneficiaries thereof (or an agent on their behalf) shall have become party to an Acceptable Intercreditor Agreement pursuant to the terms thereof;</w:t>
        <w:br/>
        <w:t>(z) [reserved];</w:t>
        <w:br/>
        <w:t>(aa) Liens on the Collateral securing Secured Hedging Obligations and Cash Management Obligations;</w:t>
        <w:br/>
        <w:t>(bb) Liens on cash or Cash Equivalents deposited with the applicable representative of the holder of the applicable Indebtedness pending application of such cash or Cash Equivalents to the defeasance, discharge or redemption of such Indebtedness;</w:t>
        <w:br/>
        <w:t>(cc) ground leases in respect of real property on which facilities owned or leased by the Borrower or any of its Restricted Subsidiaries are located;</w:t>
        <w:br/>
        <w:t>(dd) Liens solely on any xxxx xxxxxxx money deposits made by the Borrower or any of its Restricted Subsidiaries in connection with any letter of intent or purchase agreement permitted hereunder;</w:t>
        <w:br/>
        <w:t>(ee) with respect to any Non-U.S. Subsidiary, other Liens and privileges arising mandatorily by Law;</w:t>
        <w:br/>
        <w:t>134</w:t>
        <w:br/>
        <w:br/>
        <w:t>(ff) Liens on receivables and related assets arising in connection with a Qualified Securitization Financing and/or Permitted Receivables Financing;</w:t>
        <w:br/>
        <w:t>(gg) Liens securing Indebtedness permitted under Section 7.03(b)(ii) and/or any Permitted Refinancing of the foregoing;</w:t>
        <w:br/>
        <w:t>(hh) receipt of progress payments and advances from customers in the ordinary course of business to the extent the same creates a Lien on the related inventory and proceeds thereof;</w:t>
        <w:br/>
        <w:t>(ii) Liens on cash or Cash Equivalents securing Swap Contracts in the ordinary course of business submitted for clearing in accordance with applicable Requirements of Law;</w:t>
        <w:br/>
        <w:t>(jj) the prior rights of consignees and their lenders under consignment arrangements entered into in the ordinary course of business;</w:t>
        <w:br/>
        <w:t>(kk) Liens arising in connection with any Permitted Tax Restructuring;</w:t>
        <w:br/>
        <w:t>(ll) Liens securing Indebtedness permitted under Section 7.03(cc); provided that, to the extent such Lien is on the Collateral, the beneficiaries thereof (or an agent on their behalf) shall have become party to an Acceptable Intercreditor Agreement pursuant to the terms thereof; and</w:t>
        <w:br/>
        <w:t>(mm) Liens on cash or Cash Equivalents held in Escrow for the purpose of satisfying or discharging Indebtedness pursuant to customary escrow arrangements as described or contemplated in this Agreement.</w:t>
        <w:br/>
        <w:t>Section 7.02. Investments</w:t>
        <w:br/>
        <w:t>. Make any Investments, except for the following:</w:t>
        <w:br/>
        <w:t>(a) Investments by the Borrower or any Restricted Subsidiary in assets that were Cash Equivalents when such Investment was made, and the holding of cash or Cash Equivalents at any time by the Borrower or any Restricted Subsidiary;</w:t>
        <w:br/>
        <w:t>(b) loans or advances to future, present or former officers, directors, managers, members, partners, independent contractors, consultants or employees of the Borrower (or any direct or indirect parent thereof), the Borrower or its Restricted Subsidiaries (i) for reasonable and customary business-related travel, entertainment, relocation and analogous ordinary business purposes, (ii) in connection with such Person’s purchase of Equity Interests of the Borrower (or any direct or indirect parent thereof) (provided that, the proceeds of any such loans and advances shall be contributed to the Borrower in cash as common equity) and (iii) for purposes not described in the foregoing clauses (i) and (ii), in an aggregate principal amount outstanding not to exceed the greater of (x) $35,000,000 and (y) 5.0% of Consolidated EBITDA as of the last day of the most recently ended Test Period as of such time;</w:t>
        <w:br/>
        <w:t>(c) [reserved];</w:t>
        <w:br/>
        <w:t>(d) Investments (i) by any Loan Party in any other Loan Party, (ii) by any Person that is not a Loan Party in any Loan Party, (iii) by any Person that is not a Loan Party in any Restricted Subsidiary of the Borrower that is not a Loan Party and (iv) by any Loan Party in any Restricted Subsidiary of the Borrower that is not a Loan Party (including any Person that will, upon the making of such Investment, become a Restricted Subsidiary); provided, that any such Investment under this clause (iv) by Loan Parties in such Persons that are not Loan Parties shall be either (A) in the ordinary course of business or consistent with past practice or (B) in an aggregate amount not to exceed the greater of (x) $375,000,000 and (y) 50% of Consolidated EBITDA as of the last day of the most recently ended Test Period;</w:t>
        <w:br/>
        <w:t>135</w:t>
        <w:br/>
        <w:br/>
        <w:t>(e)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w:t>
        <w:br/>
        <w:t>(f) Investments consisting of Liens, Indebtedness, fundamental changes, Dispositions and Restricted Payments not prohibited by or permitted (other than, in each case, by reference to this Section 7.02) under Sections 7.01, 7.03 (other than Section 7.03(d)), 7.04, 7.05 and 7.06, respectively;</w:t>
        <w:br/>
        <w:t>(g) Investments existing or contemplated on the Closing Date (x) with an individual value not in excess of $5,000,000 or (y) set forth on Schedule 7.02 and in each case of the foregoing clauses (x) and (y), any modification, replacement, renewal or extension thereof; provided that the amount of the original Investment is not increased except by the terms of such Investment or as otherwise permitted by this Section 7.02;</w:t>
        <w:br/>
        <w:t>(h) Investments in Swap Contracts permitted under Section 7.03(g);</w:t>
        <w:br/>
        <w:t>(i) promissory notes and other noncash consideration received in connection with Dispositions permitted by Section 7.05;</w:t>
        <w:br/>
        <w:t>(j) the purchase or other acquisition of (x) all or substantially all of the property and assets or businesses of any Person, (y) assets constituting a business unit, a line of business or division of any Person, or (z) Equity Interests in (i) a Person that becomes a Restricted Subsidiary as a result of such purchase or acquisition (including as a result of a merger or consolidation) and/or (ii) a Restricted Subsidiary to increase the percentage of ownership thereof held by the Borrower or any Restricted Subsidiary (each, a “Permitted Acquisition”); provided that (i) after giving effect to any such purchase or other acquisition, and subject in all respects to the LCT Provisions (if applicable), no Specified Event of Default shall have occurred and be continuing or would result therefrom and the Borrower shall be in compliance with the covenant in Section 6.17 and (ii) to the extent required pursuant to Section 6.13, (A) the property, assets and businesses acquired in such purchase or other acquisition shall become Collateral and (B) any newly created or acquired Restricted Subsidiary (other than an Excluded Subsidiary) shall become Guarantors;</w:t>
        <w:br/>
        <w:t>(k) Investments (including debt obligations and Equity Interests) received in connection with the bankruptcy or reorganization of any Person and in settlement of obligations of, or other disputes with, any Person arising in the ordinary course of business and upon foreclosure with respect to any secured Investment or other transfer of title with respect to any secured Investment;</w:t>
        <w:br/>
        <w:t>(l) Investments in and among the Borrower or any of its Restricted Subsidiaries in connection with intercompany cash management arrangements and related activities, including cash pooling arrangements and intercompany loans, in the ordinary course of business;</w:t>
        <w:br/>
        <w:t>(m) advances of payroll payments to employees in the ordinary course of business;</w:t>
        <w:br/>
        <w:t>(n) Guarantees by the Borrower or any Restricted Subsidiary of leases (other than Capitalized Leases) or other obligations that do not constitute Indebtedness, in each case, entered into in the ordinary course of business;</w:t>
        <w:br/>
        <w:t>(o) Investments in the ordinary course consisting of endorsements for collection or deposit and customary trade arrangements with customers;</w:t>
        <w:br/>
        <w:t>(p) Investments in JV Entities and Unrestricted Subsidiaries after the Closing Date (it being understood and agreed that the book value of the assets of an Unrestricted Subsidiary at the time of its designation as such pursuant to Section 6.15 shall be deemed to be an Investment made in such Unrestricted Subsidiary in an amount equal to such book value, but if such Unrestricted Subsidiary is not wholly-owned by the Borrower or any Restricted Subsidiary, only an amount proportional to the Borrower or such Restricted Subsidiary’s ownership</w:t>
        <w:br/>
        <w:t>136</w:t>
        <w:br/>
        <w:br/>
        <w:t>therein shall be included in this calculation) in an aggregate amount for all such Investments (less an amount equal to the book value of all Unrestricted Subsidiaries that, after the Closing Date, are redesignated by the Borrower to be Restricted Subsidiaries, calculated as of the date of such redesignation) not to exceed for all JV Entities and Unrestricted Subsidiaries, at the time such Investment is made and after giving effect to such Investment, the sum of (i) an amount equal to the greater of (x) $170,000,000 and (y) 22.5% of Consolidated EBITDA as of the last day of the most recently ended Test Period as of such time plus (ii) the aggregate amount of any cash repayment of or return on such Investments theretofore received by the Borrower or any Restricted Subsidiary after the Closing Date;</w:t>
        <w:br/>
        <w:t>(q) Investments made in connection with any Permitted Tax Restructuring;</w:t>
        <w:br/>
        <w:t>(r) loans and advances to any direct or indirect parent of the Borrower in lieu of, and not in excess of the amount of (after giving effect to any other such loans or advances or Restricted Payments in respect thereof), Restricted Payments to the extent permitted to be made to such direct or indirect parent in accordance with Section 7.06; provided that any such loan or advance shall reduce the amount of such applicable Restricted Payment thereafter permitted under Section 7.06 by a corresponding amount (if such applicable provision of Section 7.06 contains a maximum amount);</w:t>
        <w:br/>
        <w:t>(s) Investments in an aggregate amount, as valued at cost at the time each such Investment is made and including all related commitments for future Investments, not exceeding:</w:t>
        <w:br/>
        <w:t>(i) the greater of (x) $335,000,000 and (y) 45.0% of Consolidated EBITDA as of the last day of the most recently ended Test Period; plus</w:t>
        <w:br/>
        <w:t>(ii) (A) the greater of (x) $260,000,000 and (y) 35.0% of Consolidated EBITDA of the Borrower for the most recently ended Test Period minus (B) Restricted Prepayments made pursuant to Section 7.08(d)(i), plus</w:t>
        <w:br/>
        <w:t>(iii) (A) the greater of (x) $295,000,000 and (y) 40.0% of Consolidated EBITDA of the Borrower for the most recently ended Test Period minus (B) the amount of any Restricted Payments made pursuant to Section 7.06(i) minus (C) Restricted Prepayments made pursuant to Section 7.08(d)(ii), plus</w:t>
        <w:br/>
        <w:t>(iv) an amount equal to any returns of capital or sale proceeds actually received by the Borrower or a Restricted Subsidiary after the Closing Date in cash in respect of any such Investments (which amount shall not exceed the amount of such Investment valued at cost at the time such Investment was made);</w:t>
        <w:br/>
        <w:t>(t) Investments in an amount not to exceed the Available Amount;</w:t>
        <w:br/>
        <w:t>(u) Investments in a Similar Business after the Closing Date in an aggregate amount for all such Investments not to exceed, at the time such Investment is made and after giving effect to such Investment, the sum of (i) an amount equal to the greater of (x) $260,000,000 and (y) 35.0% of Consolidated EBITDA as of the last day of the most recently ended Test Period as of such time plus (ii) the aggregate amount of any cash repayment of or return on such Investments theretofore received by the Borrower or any Restricted Subsidiary after the Closing Date;</w:t>
        <w:br/>
        <w:t>(v) other Investments; provided that after giving Pro Forma Effect to such Investment, the Total Leverage Ratio shall not exceed 4.50:1.00;</w:t>
        <w:br/>
        <w:t>(w) Investments made as part of, or in connection with, the Transactions;</w:t>
        <w:br/>
        <w:t>(x) (i) Investments of any Restricted Subsidiary acquired after the Closing Date (other than as a result of a redesignation of any Unrestricted Subsidiary), or of any Person (other than an Unrestricted Subsidiary) acquired by, or merged into or consolidated or amalgamated with, the Borrower or any Restricted</w:t>
        <w:br/>
        <w:t>137</w:t>
        <w:br/>
        <w:br/>
        <w:t>Subsidiary after the Closing Date, in each case pursuant to an Investment otherwise permitted by this Section 7.02 to the extent that such Investments of such Person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7.02(x) so long as any such modification, replacement, renewal or extension thereof does not increase the amount of such Investment;</w:t>
        <w:br/>
        <w:t>(y) [reserved];</w:t>
        <w:br/>
        <w:t>(z)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w:t>
        <w:br/>
        <w:t>(aa) Investments (i) in connection with a Qualified Securitization Financing or a Permitted Receivables Financing and (ii) distributions or payments of Securitization Fees and purchases of Securitization Assets or Receivables Assets in connection with a Qualified Securitization Financing or Permitted Receivables Financing;</w:t>
        <w:br/>
        <w:t>(bb) Investments to the extent that payment for such Investments is made with Qualified Equity Interests (to the extent not otherwise applied under this Agreement and other than any Cure Amount); provided that, any amounts used for such an Investment or other acquisition that are not Qualified Equity Interests shall otherwise be permitted pursuant to this Section 7.02;</w:t>
        <w:br/>
        <w:t>(cc) the forgiveness or conversion to Qualified Equity Interests of any intercompany Indebtedness owed to the Borrower or any Restricted Subsidiary or the cancellation or forgiveness of any Indebtedness owed to the Borrower (or any Parent Entity) or a Subsidiary from any members of management of the Borrower (or any Parent Entity) or any Subsidiary, in each case permitted by Section 7.03;</w:t>
        <w:br/>
        <w:t>(dd) Investments in prepaid expenses, negotiable instruments held for collection and lease, utility and workers compensation, performance and similar deposits entered into as a result of the operations of the business in the ordinary course of business or consistent with past practice</w:t>
        <w:br/>
        <w:t>(ee) Investments made from casualty insurance proceeds in connection with the replacement, substitution, restoration or repair of assets on account of a Casualty Event;</w:t>
        <w:br/>
        <w:t>(ff) any Investment in any Subsidiary or any joint venture in the ordinary course of business or consistent with past practice (including any cash management arrangements, cash pooling arrangements, intercompany loans and activities related thereto);</w:t>
        <w:br/>
        <w:t>(gg) to the extent that they constitute Investments, (i) purchases or other acquisitions of inventory, supplies, materials, equipment, intellectual property, IP Rights and similar assets or (ii) licenses, sublicenses, cross-licenses, leases, subleases, assignments, contributions or other Investments of intellectual property, IP Rights or other intangibles or services in the ordinary course of business pursuant to any joint development, joint venture or marketing arrangements with other Persons or any intercompany license agreement and any other Investments made in connection therewith; and</w:t>
        <w:br/>
        <w:t>(hh) contributions to a “rabbi” trust for the benefit of any employee, director, officer, manager, contractor, consultant, advisor or other service providers or other grantor trust subject to claims of creditors in the case of a bankruptcy of the Borrower, and Investments relating to non-qualified deferred payment plans in the ordinary course of business or consistent with past practice.</w:t>
        <w:br/>
        <w:t>To the extent an Investment is permitted to be made by the Borrower or a Restricted Subsidiary in any Restricted Subsidiary or any other Person who is not the Borrower or a Subsidiary Guarantor (each such Person, a “Target Person”) under any provision of this Section 7.02, such Investment may be made by advance or, contribution by</w:t>
        <w:br/>
        <w:t>138</w:t>
        <w:br/>
        <w:br/>
        <w:t>Borrower or other Loan Party to a Restricted Subsidiary, which is then substantially concurrently applied by such Restricted Subsidiary for purposes of making the relevant Investment in the Target Person in accordance with this Section 7.02 (other than this sentence) without such initial advance or, contribution constituting an Investment for purposes of this Section 7.02.</w:t>
        <w:br/>
        <w:t>Section 7.03. Indebtedness</w:t>
        <w:br/>
        <w:t>. Create, incur, assume or suffer to exist any Indebtedness, except for the following:</w:t>
        <w:br/>
        <w:t>(a) Indebtedness of the Loan Parties under the Loan Documents (including any Additional Loans or Additional Commitments);</w:t>
        <w:br/>
        <w:t>(b) Indebtedness of the Loan Parties in respect of (i) the Senior Unsecured Notes in an aggregate principal amount not to exceed $750,000,000 and (ii) the Senior Secured Notes in an aggregate principal amount not to exceed $700,000,000 and any Permitted Refinancing of the foregoing in this clause (b);</w:t>
        <w:br/>
        <w:t>(c) Indebtedness outstanding on the Closing Date (x) with an individual principal amount less than $5,000,000 or (y) listed on Schedule 7.03 and in each case of the foregoing clauses (x) and (y), any Permitted Refinancing thereof;</w:t>
        <w:br/>
        <w:t>(d) Guarantees by any Loan Party in respect of Indebtedness of the Borrower or any of its Restricted Subsidiaries otherwise permitted hereunder; provided that if the Indebtedness being guaranteed is subordinated to the Obligations, such Guarantee shall be subordinated to the Guarantee of the Obligations on terms at least as favorable to the Lenders as those contained in the subordination of such Indebtedness;</w:t>
        <w:br/>
        <w:t>(e) Indebtedness of the Borrower or any Restricted Subsidiary owing to the Borrower or a Restricted Subsidiary that constitutes an Investment permitted by Section 7.02; provided that all such Indebtedness of any Loan Party owed to any Person that is not a Loan Party shall be subject to the subordination terms set forth in the Intercompany Note;</w:t>
        <w:br/>
        <w:t>(f) (i) Attributable Indebtedness and other Indebtedness (including Capitalized Leases) financing the acquisition, construction, repair, replacement or improvement of fixed or capital assets (provided that such Indebtedness is incurred concurrently with or within two hundred seventy (270) days after the applicable acquisition, construction, repair, replacement, lease, expansion, development, installation, relocation, renewal, maintenance, upgrade or improvement), (ii) Attributable Indebtedness arising out of Permitted Sale Leasebacks and (iii) any Permitted Refinancing of any Indebtedness set forth in the immediately preceding clauses (i) and (ii); provided that the aggregate principal amount of Indebtedness (including without limitation Attributable Indebtedness, but excluding Attributable Indebtedness incurred pursuant to clause (ii)) under this Section 7.03(f) does not exceed the greater of (x) $225,000,000 and (y) 30.0% of Consolidated EBITDA of the Borrower for the most recently ended Test Period;</w:t>
        <w:br/>
        <w:t>(g) Indebtedness in respect of Swap Contracts entered into in the ordinary course of business and not for speculative purposes;</w:t>
        <w:br/>
        <w:t>(h) Indebtedness of the Borrower or any of its Restricted Subsidiaries arising pursuant to any Permitted Tax Restructuring;</w:t>
        <w:br/>
        <w:t>(i) [reserved];</w:t>
        <w:br/>
        <w:t>(j)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t>139</w:t>
        <w:br/>
        <w:br/>
        <w:t>(k) Indebtedness consisting of obligations of the Borrower (or any Parent Entity) or any of its Restricted Subsidiaries under deferred compensation or other similar arrangements incurred by such Person in the ordinary course of business or otherwise in connection with the Transactions and Permitted Acquisitions or any other Investment expressly permitted hereunder;</w:t>
        <w:br/>
        <w:t>(l) Indebtedness to future, present or former employees, directors, officers, managers, members, partners, independent contractors or consultants of the Borrower or any of its Subsidiaries or Parent Entities or their respective controlled investment affiliates and/or their respective Affiliates, estates, heirs, spouses, former spouses, other immediate family members, successors, executors, administrators, heirs, legatees or distributees of any of the foregoing to finance the purchase or redemption of Equity Interests of the Borrower (or any Parent Entity) permitted by Section 7.06</w:t>
        <w:br/>
        <w:t>(m) [reserved];</w:t>
        <w:br/>
        <w:t>(n) Indebtedness incurred by the Borrower or any of its Restricted Subsidiaries in a Permitted Acquisition, any other Investment expressly permitted hereunder or any Disposition, in each case to the extent constituting guarantee or indemnification obligations or obligations in respect of purchase price (including earn-outs) or other similar adjustments;</w:t>
        <w:br/>
        <w:t>(o) Indebtedness in connection with intercompany cash management arrangements and related activities in the ordinary course of business or consistent with past practice;</w:t>
        <w:br/>
        <w:t>(p) Indebtedness in connection with Cash Management Obligations and other Indebtedness in respect of Bank Management Obligations in each case incurred in the ordinary course of business or consistent with past practice;</w:t>
        <w:br/>
        <w:t>(q) Indebtedness consisting of (i) the financing of insurance premiums or (ii) take-or-pay obligations of the Borrower or any Restricted Subsidiary contained in supply arrangements, in each case, in the ordinary course of business;</w:t>
        <w:br/>
        <w:t>(r) Indebtedness of Restricted Subsidiaries that are not Loan Parties in an aggregate principal amount not to exceed the greater of (x) $150,000,000 and (y) 20.0% of Consolidated EBITDA of the Borrower as of the last day of the most recently ended Test Period;</w:t>
        <w:br/>
        <w:t>(s)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 or consistent with past practice;</w:t>
        <w:br/>
        <w:t>(t) [reserved];</w:t>
        <w:br/>
        <w:t>(u) Indebtedness owing to a customer to finance the acquisition of any equipment necessary to perform services for such customer; provided that the terms of such Indebtedness are consistent with those entered into with respect to Indebtedness containing substantially similar restrictions prior to the Closing Date, including that (x) the repayment of such Indebtedness is conditional upon such customer ordering a specific amount of goods or services and (y) such Indebtedness does not bear interest or provide for scheduled amortization or maturity;</w:t>
        <w:br/>
        <w:t>(v) Indebtedness consisting of obligations owing under any customer or supplier incentive, supply, license or similar agreements or workers’ compensation claims, health, disability or other employee benefits, property, casualty or liability insurance and/or self-insurance obligations, in each case, entered into in the ordinary course of business or consistent with past practice;</w:t>
        <w:br/>
        <w:t>140</w:t>
        <w:br/>
        <w:br/>
        <w:t>(w) customer deposits and advance payments received in the ordinary course of business or consistent with past practice from customers for goods and services purchased in the ordinary course of business or consistent with past practice;</w:t>
        <w:br/>
        <w:t>(x) Indebtedness in an aggregate principal amount not to exceed the greater of (x) $295,000,000 and (y) 40.0% of Consolidated EBITDA of the Borrower as of the last day of the most recently ended Test Period;</w:t>
        <w:br/>
        <w:t>(y) Indebtedness incurred by the Borrower or any of its Restricted Subsidiaries to the extent that the net proceeds thereof are promptly deposited with (i) the trustee of the Senior Unsecured Notes to satisfy or discharge the Senior Unsecured Notes or exercise the Borrower’s legal defeasance or covenant defeasance or (ii) the trustee of the Senior Secured Notes to satisfy or discharge the Senior Secured Notes or exercise the Borrower’s legal defeasance or covenant defeasance, in each case, in accordance with the Senior Unsecured Notes Indenture or Senior Secured Notes Indenture, as applicable;</w:t>
        <w:br/>
        <w:t>(z) Indebtedness (i) of any Person that becomes a Restricted Subsidiary (or of any Person not previously a Restricted Subsidiary) after the date hereof and/or any other Indebtedness otherwise assumed in connection with an acquisition or any other Investment not prohibited hereunder, to the extent in the case of this clause (i), such Indebtedness was not incurred in contemplation of such acquisition or other Investment and (ii) incurred or assumed in connection with a Permitted Acquisition or other Investment not prohibited hereunder and/or any other purpose not prohibited by this Agreement, in an aggregate principal amount for clauses (i) and (ii), not to exceed (A) the greater of (x) $185,000,000 and (y) 25.0% of Consolidated EBITDA of the Borrower as of the last day of the most recently ended Test Period plus (B) an additional amount so long as after giving Pro Forma Effect thereto (x) in the case of Indebtedness secured by a Lien on the Collateral that is pari passu with the Lien on the Collateral securing the Obligations, the Senior Secured Leverage Ratio does not exceed 4.00:1.00 (or, to the extent such Indebtedness is incurred in connection with any Permitted Acquisition or Investment not prohibited by this Agreement, the greater of 4.00:1.00 and the Senior Secured Leverage Ratio immediately prior to such transaction) and, (y) in the case of Indebtedness secured by a Lien that ranks junior to the Liens on the Collateral securing the Obligations, the Secured Leverage Ratio does not exceed 5.20:1.00 (or, to the extent such Indebtedness is incurred in connection with any Permitted Acquisition or Investment not prohibited by this Agreement, the greater of 5.20:1.00 and the Secured Leverage Ratio immediately prior to such transaction) and (z) in the case of Indebtedness that is unsecured or secured by assets that are not Collateral, either (X) the Total Leverage Ratio does not exceed the greater of 5.70:1.00 (or, to the extent such Indebtedness is incurred in connection with any Permitted Acquisition or Investment not prohibited by this Agreement, the greater of 5.70:1.00 and the Total Leverage Ratio immediately prior to such transaction) or (Y) the Interest Coverage Ratio is no less than 2:00:1.00 (or, to the extent such Indebtedness is incurred in connection with any Permitted Acquisition or Investment not prohibited by this Agreement, the lesser of 2.00:1.00 and the Interest Coverage Ratio immediately prior to such transaction); provided that (1) except with respect to Indebtedness described in clause (i) of this Section 7.03(z), such Indebtedness shall not mature prior to the Initial Term Loan Maturity Date and shall have a Weighted Average Life to Maturity not shorter than the Weighted Average Life to Maturity of the Initial Term Loans (provided, that the requirements in this clause (1) shall not apply to (x) any customary bridge loans so long as any loans, notes, securities or other Indebtedness which exchanged for or otherwise replace such bridge loans satisfies (or will satisfy at the time of incurrence or rollover) the requirements of such clauses and (y) any Indebtedness with an aggregate outstanding principal amount not in excess of $350,000,000), (2) any such Indebtedness of any Subsidiaries that are non-Loan Parties under this Section 7.03(z) shall not exceed the greater of (I) $260,000,000 and (II) 35.0% of Consolidated EBITDA of the Borrower as of the last day of the most recently ended Test Period, (3) subject to the LCT Provisions (if applicable), no Event of Default exists or shall result therefrom (or, in the case of a Permitted Acquisition or Investment, no Specified Event of Default exists or shall result therefrom), (4) any such Indebtedness that is secured by the Collateral shall be subject to an Acceptable Intercreditor Agreement and (5) in the case of any such Indebtedness incurred under clause (ii) hereof that is denominated in Dollars and in the form of term loans (other than customary bridge loans) that is secured by the Collateral on a pari passu basis with the Initial Term Loans in right of payment and with respect to security,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w:t>
        <w:br/>
        <w:t>141</w:t>
        <w:br/>
        <w:br/>
        <w:t>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(aa) Incremental Equivalent Debt;</w:t>
        <w:br/>
        <w:t>(bb) Credit Agreement Refinancing Indebtedness;</w:t>
        <w:br/>
        <w:t>(cc) Indebtedness in an aggregate principal amount not to exceed the Available Amount;</w:t>
        <w:br/>
        <w:t>(dd) Indebtedness with respect to any Permitted Recourse Receivables Financing;</w:t>
        <w:br/>
        <w:t>(ee) Indebtedness in respect of Permitted Exchange Securities incurred pursuant to a Permitted Exchange in accordance with Section 2.15 and any Permitted Refinancing thereof;</w:t>
        <w:br/>
        <w:t>(ff) Indebtedness of the Borrower or any Restricted Subsidiary in an amount equal to 200% of the aggregate amount of cash contributions made after the Closing Date to the Borrower in exchange for Qualified Equity Interests of the Borrower, except to the extent utilized in connection with any other transaction permitted by Section 7.02 or Section 7.08, and except to the extent such amount increases the Available Amount or constitutes a Cure Amount;</w:t>
        <w:br/>
        <w:t>(gg) Indebtedness of any Restricted Subsidiary that is not a Loan Party incurred under working capital lines, lines of credit or overdraft facilities in an individual principal amount at any time outstanding not to exceed the greater of $40,000,000 and 5.0% of Consolidated EBITDA of the Borrower as of the last day of the most recently ended Test Period; and</w:t>
        <w:br/>
        <w:t>(hh) all premiums (if any), interest (including post-petition interest, capitalized interest or interest otherwise payable in kind), fees, defeasance costs, underwriting discounts, dividends, expenses, charges and additional or contingent interest on obligations described in the foregoing clauses of this Section 7.03.</w:t>
        <w:br/>
        <w:t>The accrual of interest, the accretion of accreted value and the payment of interest or distributions in the form of additional Indebtedness shall not be deemed to be an incurrence of Indebtedness for purposes of this Section 7.03. In addition, (I) the principal amount of any Disqualified Equity Interests of the Borrower or a Restricted Subsidiary, or preferred equity interests of the Borrower or a Restricted Subsidiary, will be equal to the greater of the maximum mandatory redemption or repurchase price (not including, in either case, any redemption or repurchase premium) or the liquidation preference thereof and (II) Indebtedness permitted by this Section 7.03 need not be permitted solely by reference to one provision permitting such Indebtedness but may be permitted in part by one such provision and in part by one or more other provisions of this Section 7.03 permitting such Indebtedness.</w:t>
        <w:br/>
        <w:t>Section 7.04. Fundamental Changes</w:t>
        <w:br/>
        <w:t>. Merge into or consolidate with any other Person, or permit any other Person to merge into or consolidate with it, liquidate or dissolve, except that:</w:t>
        <w:br/>
        <w:t>(a) (i) (A) any Person may merge, amalgamate or consolidate with or into the Borrower in a transaction in which the Borrower is the surviving entity or (B) if the Person formed by or surviving any such merger or consolidation is not the Borrower (any such Person, which shall not be an operating company, and shall not hold any Equity Interests directly or indirectly in any operating company, the “Successor Borrower”), including, in each case, pursuant to a Delaware LLC Division, (v) no Event of Default shall exist or result therefrom, (w) the Successor Borrower shall deliver to the Administrative Agent all information as may be reasonably requested by the Administrative Agent to satisfy any applicable “know your customer” requirements, (x) the</w:t>
        <w:br/>
        <w:t>142</w:t>
        <w:br/>
        <w:br/>
        <w:t>Borrower shall be an entity organized or existing under the law of the United States,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or consolidation, shall have executed and delivered a customary reaffirmation agreement with respect to its obligations under the Loan Documents; it being understood and agreed that if the foregoing conditions under clauses (w) through (z) are satisfied, the Successor Borrower will succeed to, and be substituted for, the Borrower under this Agreement and the other Loan Documents,</w:t>
        <w:br/>
        <w:t>(ii) any Restricted Subsidiary may effect a merger, amalgamation, dissolution, winding up, liquidation, or consolidation into any Person in order to consummate an Investment or asset Disposition permitted by Section 7.02 or Section 7.05, respectively; provided that when any Restricted Subsidiary that is a Loan Party is merging with a Person that is not a Loan Party, to the extent such other Person is required to become a Guarantor, it shall deliver all information as may be reasonably requested by the Administrative Agent to satisfy any applicable “know your customer” requirements, and</w:t>
        <w:br/>
        <w:t>(iii) any Restricted Subsidiary may merge, amalgamate or consolidate with or into the Borrower or any Restricted Subsidiary; provided that when any Restricted Subsidiary that is a Loan Party is merging with another Restricted Subsidiary, a Loan Party shall be the continuing or surviving Person;</w:t>
        <w:br/>
        <w:t>(b) (i) any Restricted Subsidiary may change its legal form, in each case, if the Borrower determines in good faith that such action is in the best interests of the Borrower and its Restricted Subsidiaries and is not materially disadvantageous to the Lenders and (ii) the Borrower may change its legal form if it determines in good faith that such action is in the best interests of the Borrower and its Restricted Subsidiaries, and the Administrative Agent reasonably determines it is not disadvantageous to the Lenders;</w:t>
        <w:br/>
        <w:t>(c) any Restricted Subsidiary may Dispose of all or substantially all of its assets (upon voluntary liquidation or otherwise) to another Restricted Subsidiary; provided that if the transferor in such a transaction is a Loan Party, then either (i) the transferee must be a Loan Party or (ii) to the extent constituting an Investment, such Investment must be a permitted Investment in or Indebtedness of a Restricted Subsidiary that is not a Loan Party in accordance with Section 7.02 and Section 7.03, respectively; and</w:t>
        <w:br/>
        <w:t>(d) the Transactions and any Permitted Tax Restructuring may be consummated.</w:t>
        <w:br/>
        <w:t>Section 7.05. Dispositions</w:t>
        <w:br/>
        <w:t>. Make any Disposition of any of its property, except:</w:t>
        <w:br/>
        <w:t>(a) Dispositions of obsolete, used, surplus, negligible, uneconomical or worn out property, whether now owned or hereafter acquired, in the ordinary course of business and Dispositions of property no longer used or useful in the conduct of the business of the Borrower or any Restricted Subsidiary or Dispositions of non-core assets and property or assets and property otherwise commercially unreasonable to retain;</w:t>
        <w:br/>
        <w:t>(b) Dispositions of inventory and immaterial assets in the ordinary course of business;</w:t>
        <w:br/>
        <w:t>(c) Dispositions of property to the extent that (i) such property is exchanged for credit against the purchase price of similar replacement property or (ii) the proceeds of such Disposition are promptly applied to the purchase price of such replacement property;</w:t>
        <w:br/>
        <w:t>(d) Dispositions of property by the Borrower or any Restricted Subsidiary to the Borrower or another Restricted Subsidiary; provided that if the transferor of such property is a Loan Party (x) the transferee thereof must be a Loan Party or (y) to the extent such transaction constitutes an Investment in a Restricted Subsidiary that is not a Loan Party, such transaction is permitted by Section 7.02;</w:t>
        <w:br/>
        <w:t>143</w:t>
        <w:br/>
        <w:br/>
        <w:t>(e) Dispositions permitted (other than by reference to this Section 7.05) by Section 7.02, Section 7.04 and Section 7.06 and Liens permitted by Section 7.01;</w:t>
        <w:br/>
        <w:t>(f) Dispositions of cash and Cash Equivalents;</w:t>
        <w:br/>
        <w:t>(g) Dispositions of accounts receivable in connection with the collection or compromise thereof;</w:t>
        <w:br/>
        <w:t>(h) leases, subleases, licenses or sublicenses of property in the ordinary course of business and which do not materially interfere with the business of the Borrower or any Restricted Subsidiary;</w:t>
        <w:br/>
        <w:t>(i) transfers of property subject to Casualty Events;</w:t>
        <w:br/>
        <w:t>(j) Dispositions in the ordinary course of business consisting of the abandonment or lapse of IP Rights which, in the reasonable good faith determination of the Borrower, are not material to the conduct of the business of the Borrower or any Restricted Subsidiary or are no longer used or commercially reasonable to maintain;</w:t>
        <w:br/>
        <w:t>(k) Dispositions of Investments in JV Entities to the extent required by, or made pursuant to buy/sell arrangements between the JV Entity parties set forth in, JV Entity arrangements and similar binding arrangements (i) in substantially the form as such arrangements are in effect on the Closing Date or (ii) to the extent that the Net Cash Proceeds of such Disposition are either reinvested or applied to prepay the Initial Term Loans pursuant to Section 2.06(b);</w:t>
        <w:br/>
        <w:t>(l) Dispositions in connection with any Permitted Tax Restructuring;</w:t>
        <w:br/>
        <w:t>(m) Dispositions of real property and related assets in the ordinary course of business in connection with relocation activities for directors, officers, members of management, employees or consultants of the Restricted Companies;</w:t>
        <w:br/>
        <w:t>(n) Dispositions of tangible property in the ordinary course of business as part of a like-kind exchange under Section 1031 of the Code;</w:t>
        <w:br/>
        <w:t>(o) voluntary terminations of Swap Contracts;</w:t>
        <w:br/>
        <w:t>(p) [reserved];</w:t>
        <w:br/>
        <w:t>(q) Permitted Sale Leasebacks;</w:t>
        <w:br/>
        <w:t>(r) Dispositions of property or assets or issuance or sale of Equity Interests of any Restricted Subsidiary by the Borrower or any Restricted Subsidiary not otherwise permitted under this Section 7.05; provided that (i) at the time of such Disposition, no Specified Event of Default shall exist or would result from such Disposition, (ii) such Disposition is made for fair market value, (iii) with respect to any Disposition (or series of related Dispositions) under this Section 7.05(r) for a purchase price in excess of the greater of (x) $75,000,000 and (y) 10.0% of Consolidated EBITDA of the Borrower as of the last day of the most recently ended Test Period, as reasonably determined by the Borrower at the time of such Disposition, the Borrower or any of the Restricted Subsidiaries shall receive not less than 75% of such consideration in the form of cash or Cash Equivalents on a cumulative basis for all such Dispositions following the Closing Date (provided that for the purposes of this clause (r)(iii), the following shall be deemed to be cash: (A) the greater of the principal amount and carrying value of Indebtedness or other liabilities (other than Indebtedness or liabilities that are subordinated in right of payment to the Loan Obligations) contingent or otherwise of the Borrower and its Restricted Subsidiaries that are assumed by the transferee (or a third party in connection with such transfer) and pursuant to which the Borrower or such Restricted Subsidiary is released or indemnified by all applicable creditors in writing, from all liability on such Indebtedness or other liability in connection with such Disposition, (B) securities, notes or other obligations received by the Borrower or any of its Restricted Subsidiaries from the transferee that are converted by Holdings, the</w:t>
        <w:br/>
        <w:t>144</w:t>
        <w:br/>
        <w:br/>
        <w:t>Borrower or such Restricted Subsidiaries into cash or Cash Equivalents within 180 days following the closing of such Disposition, (C) Indebtedness (other than Indebtedness or liabilities that are subordinated in right of payment to the Loan Obligations) of any Restricted Subsidiary that is disposed of pursuant to such Disposition and that is no longer a Restricted Subsidiary as a result of such Disposition, to the extent that the Borrower and each other Restricted Subsidiary are released from any Guarantee of payment of such Indebtedness in connection with such Disposition and (D) aggregate non-cash consideration received by the Borrower and its Restricted Subsidiaries for all Dispositions under this clause (r) having an aggregate fair market value (determined as of the closing of the applicable Disposition for which such non-cash consideration is received) not to exceed the greater of (x) $150,000,000 and (y) 20.0% of Consolidated EBITDA of the Borrower for the most recently ended Test Period at any time outstanding (net of any non-cash consideration converted into cash and Cash Equivalents received in respect of any such non-cash consideration) and (iv) the Net Cash Proceeds of such Disposition are either reinvested or applied to prepay the Initial Term Loans pursuant to Section 2.06(b);</w:t>
        <w:br/>
        <w:t>(s) Dispositions in an amount not to exceed the greater of (x) $50,000,000 and (y) 7.5% of Consolidated EBITDA as of the last day of the most recently ended Test Period;</w:t>
        <w:br/>
        <w:t>(t) the Borrower and its Restricted Subsidiaries may surrender or waive contractual rights and leases and settle or waive contractual or litigation claims in the ordinary course of business;</w:t>
        <w:br/>
        <w:t>(u) Dispositions of assets (including Equity Interests) acquired in connection with Permitted Acquisitions or other similar Investments permitted hereunder, which assets are obsolete or not used or useful to the core or principal business of the Borrower and the Restricted Subsidiaries or which Dispositions are made to obtain the approval of any applicable antitrust authority in connection with such Permitted Acquisition or Investment or otherwise necessary or advisable in the good faith determination of the Borrower to consummate such Permitted Acquisition or Investment;</w:t>
        <w:br/>
        <w:t>(v) any swap of assets in exchange for services or other assets of comparable or greater fair market value useful to the business of the Borrower and its Restricted Subsidiaries as a whole, as determined in good faith by the Borrower;</w:t>
        <w:br/>
        <w:t>(w) any sale of Equity Interests in, or Indebtedness of or other securities of, an Unrestricted Subsidiary (other than any Unrestricted Subsidiaries, all or substantially all the assets which consist of cash and Cash Equivalents);</w:t>
        <w:br/>
        <w:t>(x) Dispositions of Securitization Assets or Receivables Assets, or participations therein, in connection with any Qualified Securitization Financing or Permitted Receivables Financing, or the disposition of an account receivable in connection with the collection or compromise thereof in the ordinary course of business or consistent with past practice; and</w:t>
        <w:br/>
        <w:t>(y) the Transactions may be consummated.</w:t>
        <w:br/>
        <w:t>To the extent any Collateral is Disposed of as permitted by this Section 7.05 to any Person that is not a Loan Party (I) such Collateral shall be automatically sold free and clear of the Liens and security interest created by the Loan Documents and all related Liens created by the Loan Documents shall be deemed released, in each case, without any further action by any Person and (II) the Administrative Agent or Collateral Agent, as applicable, may take such actions to evidence such release contemplated by clause (I) in accordance with the requirements of Section 9.10.</w:t>
        <w:br/>
        <w:t>Section 7.06. Restricted Payments</w:t>
        <w:br/>
        <w:t>. Declare or make, directly or indirectly, any Restricted Payment, except :</w:t>
        <w:br/>
        <w:t>(a) [reserved];</w:t>
        <w:br/>
        <w:t>145</w:t>
        <w:br/>
        <w:br/>
        <w:t>(b) (i) the Borrower may (or may make Restricted Payments to permit any direct or indirect parent thereof to) redeem in whole or in part any of its Equity Interests in exchange for another class of its (or such parent’s) Equity Interests or rights to acquire its Equity Interests or with proceeds from substantially concurrent capital contributions or issuances of new Equity Interests, provided that any terms and provisions material to the interests of the Lenders, when taken as a whole, contained in such other class of Equity Interests are at least as advantageous to the Lenders as those contained in the Equity Interests redeemed thereby, (ii) the Borrower may declare and make dividend payments or other distributions payable solely in the Equity Interests (other than Disqualified Equity Interests) of the Borrower and (iii) the Borrower may issue, transfer or sell directors’ qualifying shares and shares issued to foreign nationals as required under applicable Law;</w:t>
        <w:br/>
        <w:t>(c) the Borrower may make additional Restricted Payments so long as (i) immediately after giving effect to such Restricted Payment, the Total Leverage Ratio calculated on a Pro Forma Basis is less than or equal to 4.40:1.00 and (ii) no Event of Default exists or results therefrom;</w:t>
        <w:br/>
        <w:t>(d) to the extent constituting Restricted Payments permitted by other clauses of this Section 7.06, the Borrower and its Restricted Subsidiaries may enter into transactions expressly permitted by Section 7.04, Section 7.05 (other than Section 7.05(e)), Section 6.19 (other than Section 6.19(j)) or Section 7.08;</w:t>
        <w:br/>
        <w:t>(e) repurchases of Equity Interests in the ordinary course of business of the Borrower (or any Parent Entity) deemed to occur upon exercise of stock options or warrants if such Equity Interests represent a portion of the exercise price of such options or warrants;</w:t>
        <w:br/>
        <w:t>(f) the Borrower or any Restricted Subsidiary may (i) pay cash in lieu of fractional Equity Interests in connection with any dividend, split, distribution, merger, consolidation, amalgamation or combination thereof or any Permitted Acquisition, (ii) honor any conversion request by a holder of convertible Indebtedness and make cash payments in lieu of fractional shares in connection with any such conversion and/or (iii) may make cash payments in lieu of issuing fractional shares in connection with the exercise of warrants, options or other securities convertible into or exchangeable for Equity Interests of the Borrower and its Restricted Subsidiaries;</w:t>
        <w:br/>
        <w:t>(g) the Borrower may make Restricted Payments in an aggregate amount not to exceed the Available Amount; provided that with respect to Restricted Payments made in reliance on the Growth Amount, no Event of Default would result therefrom;</w:t>
        <w:br/>
        <w:t>(h) the Borrower may, in good faith, pay (or make Restricted Payments to allow any direct or indirect parent thereof to pay) for the prepayment, purchase, repurchase, redemption, defeasance, discharge, retirement or other acquisition or retirement for value of Equity Interests of it or any direct or indirect parent thereof held by any future, present or former employees, directors, officers, managers, members, partners, independent contractors or consultants (or any Affiliates, estates, heirs, spouses, former spouses, other immediate family members, successors, executors, administrators, heirs, legatees or distributees of any of the foregoing) of the Borrower (or any Parent Entity) or any of its Subsidiaries pursuant to any employee, management, director or manager equity plan, employee, management, director or manager stock option plan, phantom equity plan, or any other employee, management, director or manager benefit plan or any agreement (including any stock subscription or shareholder agreement and/or any employment, termination or severance agreement or equityholder agreement) with any employee, director, manager, officer or consultant of the Borrower (or any direct or indirect parent thereof), the Borrower or any Restricted Subsidiary; provided that such payments shall not exceed the greater of (x) $40,000,000 and (y) 5.0% of Consolidated EBITDA of the Borrower as of the last day of the most recently ended Test Period in any calendar year (or, after a Qualifying IPO, the greater of (x) $90,000,000 and (y) 15.0% of Consolidated EBITDA of the Borrower as of the last day of the most recently ended Test Period), provided that any unused portion of the preceding basket for any calendar year may be carried forward to succeeding calendar years, so long as the aggregate amount of all Restricted Payments made pursuant to this Section 7.06(h) in any calendar year (after giving effect to such carry forward) shall not exceed the greater of (x) $90,000,000 and (y) 15.0% of Consolidated EBITDA of the Borrower as of the last day of the most recently ended Test Period in any calendar year (or, after the Qualifying IPO, the greater of (x) $180,000,000 and (y) 25.0% of Consolidated EBITDA of the Borrower as of the last day of the most recently ended Test Period); provided further that, cancellation of</w:t>
        <w:br/>
        <w:t>146</w:t>
        <w:br/>
        <w:br/>
        <w:t>Indebtedness owing to the Borrower (or any direct or indirect parent thereof) or any of its Subsidiaries from employees, directors, officers, managers, members, partners, independent contractors or consultants of the Borrower, any Parent Entity or any of the Borrower’s Restricted Subsidiaries (or their respective Affiliates, estates, heirs, spouses, former spouses, other immediate family members, successors, executors, administrators, heirs, legatees or distributes) in connection with a repurchase of Equity Interests of any Parent Entity will not be deemed to constitute a Restricted Payment for purposes of this covenant or any other provision of this Agreement; provided further that such amount in any calendar year may be increased by an amount not to exceed:</w:t>
        <w:br/>
        <w:t>(i) the cash proceeds from the sale of Equity Interests (other than Disqualified Equity Interests) of the Borrower and, to the extent contributed to the capital of the Borrower (other than through the issuance of Disqualified Equity Interests), Equity Interests of any parent entity of the Borrower, in each case to members of management, directors or consultants of the Borrower, any of its Subsidiaries or any other Parent Entity that occurred after the Closing Date, in each case to the extent not otherwise applied under this Agreement or constituting a Cure Amount; plus</w:t>
        <w:br/>
        <w:t>(ii) the cash proceeds of key man life insurance policies received by the Borrower and its Restricted Subsidiaries after the Closing Date (including from any Parent Entity to the extent contributed to the Borrower or a Restricted Subsidiary); less</w:t>
        <w:br/>
        <w:t>(iii) the amount of any Restricted Payments made in previous calendar years pursuant to clauses (i) and (ii) of this proviso;</w:t>
        <w:br/>
        <w:t>provided, further, that cancellation of Indebtedness owing to the Borrower or any Restricted Subsidiary from any future, present or former employee, director, officer, manager, contractor, consultant or advisor (or their respective controlled investment affiliates or Affiliates, estates, heirs, spouses, former spouses, other immediate family members, successors, executors, administrators, heirs, legatees or distributees) of the Borrower or Restricted Subsidiaries or any Parent Entity in connection with a repurchase of Equity Interests of the Borrower or any Parent Entity will not be deemed to constitute a Restricted Payment for purposes of this Section 7.06 or any other provision of this Agreement;</w:t>
        <w:br/>
        <w:t>(i) the Borrower may make additional Restricted Payments in an amount not to exceed (i) the greater of (x) $295,000,000 and (y) 40.0% of Consolidated EBITDA of the Borrower for the most recently ended Test Period minus (ii) Investments made pursuant to Section 7.02(s)(iii) minus (ii) Restricted Prepayments made pursuant to Section 7.08(d)(ii);</w:t>
        <w:br/>
        <w:t>(j) the Borrower may make Restricted Payments to any Parent Entity:</w:t>
        <w:br/>
        <w:t>(i) the proceeds of which will be used to pay (A) the consolidated, combined, affiliated, aggregate, unitary or similar type of income or similar Tax liabilities of any such parent or (B) if the Borrower is a pass-through entity, the income or similar Tax liabilities of any such owner, in each case, to the extent attributable to the income of Holdings, the Borrower or any of their respective Subsidiaries; provided that no such payments described in clause (A) shall exceed the greater of the Tax liability that would have been imposed on Holdings, the Borrower and/or the applicable Subsidiaries had such entities filed on a (x) stand-alone basis or (y) consolidated, combined, affiliated, aggregate or unitary basis, assuming that the only members of any relevant group are Holdings, the Borrower and/or the applicable Subsidiaries;</w:t>
        <w:br/>
        <w:t>(ii) the proceeds of which shall be used to pay such equity holder’s organizational, operating costs and other costs and expenses (including, without limitation, expenses related to auditing or other accounting or tax reporting matters) incurred in the ordinary course of business, other overhead costs and expenses and fees (including (v) administrative, legal, accounting and similar expenses provided by third parties, (w) trustee, directors, managers and general partner fees, (x) [reserved], (y) fees and expenses (other than such owed to Affiliates) (including any underwriters discounts and commissions) related to any investment or acquisition transaction (whether or not successful) and (z) payments in respect of</w:t>
        <w:br/>
        <w:t>147</w:t>
        <w:br/>
        <w:br/>
        <w:t>indebtedness and equity securities of any direct or indirect holder of Equity Interests in the Borrower to the extent the proceeds are used or will be used to pay expenses or other obligations described in this Section 7.06(j)) which are in each case reasonable and customary and incurred in the ordinary course of business and attributable to the ownership or operations of the Borrower and its Restricted Subsidiaries (including any reasonable and customary indemnification claims made by directors, managers or officers of any direct or indirect parent of the Borrower attributable to the direct or indirect ownership or operations of the Borrower and its Restricted Subsidiaries) and fees and expenses otherwise due and payable by the Borrower or any Restricted Subsidiary and permitted to be paid by the Borrower or such Restricted Subsidiary under this Agreement;</w:t>
        <w:br/>
        <w:t>(iii) the proceeds of which shall be used to pay (i) any Taxes, including sales, use, transfer, rental, ad valorem, value added, stamp, property, consumption, franchise, license, capital, registration, business, customs, net worth, gross receipts, excise, occupancy, intangibles or similar Taxes and other fees and expenses (other than (x) Taxes measured by income and (y) withholding Taxes), required to be paid (provided such Taxes are in fact paid) by any Parent Entity by virtue of its: (a) being organized or having Equity Interests outstanding (but not by virtue of owning stock or other equity interests of any corporation or other entity other than, directly or indirectly, the Borrower or any of the Borrower’s Subsidiaries) or otherwise maintain its existence or good standing under applicable law, (b) being a holding company parent, directly or indirectly, of the Borrower or any Subsidiaries of the Borrower, (c) receiving dividends from or other distributions in respect of the Equity Interests of, directly or indirectly, the Borrower or any Subsidiaries of the Borrower, or (d) having made any payment in respect to any of the items for which the Borrower is permitted to make payments to any Parent Entity pursuant to this Section 7.06;</w:t>
        <w:br/>
        <w:t>(iv) which shall be used to pay customary salary, bonus, severance, indemnity and other benefits payable to employees, directors, officers, managers, members, partners, independent contractors or consultants of the Borrower or any Parent Entity, including the Borrower to the extent such salaries, bonuses and other benefits are attributable to the ownership or operation of the Borrower and its Restricted Subsidiaries;</w:t>
        <w:br/>
        <w:t>(v) to finance any Investment made by such direct or indirect parent that, if made by the Borrower, would be permitted to be made pursuant to Section 7.02; provided that (A) such Restricted Payment shall be made substantially concurrently with the closing of such Investment and (B) such parent shall, immediately following the closing thereof, cause (1) all property acquired (whether assets or Equity Interests) to be held by or contributed to the Borrower or a Restricted Subsidiary or (2) the merger (to the extent permitted in Section 7.04) of the Person formed or acquired into the Borrower or a Restricted Subsidiary in order to consummate such Permitted Acquisition, in each case, in accordance with the requirements of Section 6.13; provided that for the avoidance of doubt, any such contribution pursuant to clause (1) above shall not increase any other basket hereunder;</w:t>
        <w:br/>
        <w:t>(vi) the proceeds of which shall be used to (A) pay customary costs, fees and expenses (other than to Affiliates) related to any equity or debt offering permitted by this Agreement and (B) without duplication, to pay Public Company Costs; and/or</w:t>
        <w:br/>
        <w:t>(vii) up to $2,500,000 per calendar year;</w:t>
        <w:br/>
        <w:t>(k) the Borrower may make Restricted Payments in connection with the Transactions;</w:t>
        <w:br/>
        <w:t>(l) the Borrower may make Restricted Payments in an amount necessary to make an “AHYDO” catch-up payment of the Indebtedness and/or Disqualified Equity Interests (including, for the avoidance of doubt, the Preferred Equity) of any Parent Entity;</w:t>
        <w:br/>
        <w:t>(m) payments or distributions to dissenting stockholders pursuant to applicable law (including in connection with, or as a result of, exercise of appraisal rights and the settlement of any claims or action (whether</w:t>
        <w:br/>
        <w:t>148</w:t>
        <w:br/>
        <w:br/>
        <w:t>actual, contingent or potential)), pursuant to or in connection with any Investment permitted by Section 7.02 or any consolidation, merger or transfer of assets permitted by Section 7.04;</w:t>
        <w:br/>
        <w:t>(n) after a Qualifying IPO, Restricted Payments not to exceed the sum of (x) 6.0% per annum of the net proceeds of such Qualifying IPO received by (or contributed to) the Borrower and its Restricted Subsidiaries from such Qualifying IPO and (y) an aggregate amount per annum not to exceed 5.0% of the Market Capitalization;</w:t>
        <w:br/>
        <w:t>(o) the distribution, by dividend or otherwise, of Equity Interests of an Unrestricted Subsidiary or Indebtedness owed to the Borrower or a Restricted Subsidiary of an Unrestricted Subsidiary (other than any Unrestricted Subsidiaries, all or substantially all the assets which consist of cash and Cash Equivalents);</w:t>
        <w:br/>
        <w:t>(p) the declaration and payment of dividends and other Restricted Payments on Disqualified Equity Interests incurred in accordance with Section 7.03;</w:t>
        <w:br/>
        <w:t>(q) [reserved];</w:t>
        <w:br/>
        <w:t>(r) any Restricted Payment made in connection with a Permitted Tax Restructuring;</w:t>
        <w:br/>
        <w:t>(s) payments made or expected to be made in respect of withholding or similar Taxes payable by any future, present or former employees, directors, officers, managers, members, partners, independent contractors or consultants and any repurchases of Equity Interests in consideration of such payments including deemed repurchases in connection with the exercise of stock options or warrants and the vesting of restricted stock and restricted stock units; and</w:t>
        <w:br/>
        <w:t>(t) distributions or payments of Securitization Fees, sales contributions and other transfers of Securitization Assets or Receivables Assets and purchases of Securitization Assets or Receivables Assets pursuant to a Securitization Repurchase Obligation, in each case in connection with a Qualified Securitization Financing or Permitted Receivables Financing.</w:t>
        <w:br/>
        <w:t>Notwithstanding anything herein to the contrary, the foregoing provisions of Section 7.06 will not prohibit the consummation of any irrevocable redemption, purchase, defeasance, distribution or other payment within 60 days after the date of the giving of the irrevocable notice or declaration thereof if at the date of such notice or declaration, such payment would have complied with the provisions of this Agreement.</w:t>
        <w:br/>
        <w:t>Section 7.07. Holdings Covenants</w:t>
        <w:br/>
        <w:t>.</w:t>
        <w:br/>
        <w:t>(a) Holdings shall not own or acquire any assets (other than Equity Interests of the Borrower, cash and Cash Equivalents) or engage in any business or activity other than (i) the ownership of any Equity Interests of the Borrower and activities incidental thereto, (ii) the maintenance of its corporate existence and activities incidental thereto, including general and corporate overhead, provided that (x) Holdings may change its form of organization, so long as (A) it is organized under the laws of the United States of America, any state thereof or the District of Columbia and (B) its Guarantee of the Obligations and the Lien on or security interest in any Collateral held by it under the Loan Documents shall remain in effect to the same extent as immediately prior to such change and (y) Holdings may merge or amalgamate with any other Person if Holdings is the continuing or surviving corporation or if the Person formed by or surviving any such merger or consolidation is not Holdings (any such Person, the “Successor Holding Company”), (A) no Event of Default shall exist or result therefrom, (B) the Successor Holding Company shall be an entity organized or existing under the Laws of the United States, any state thereof, the District of Columbia or any territory thereof, (C) the Successor Holding Company shall expressly assume all the obligations of Holdings under this Agreement and the other Loan Documents to which Holdings is a party pursuant to a supplement hereto or thereto in form reasonably satisfactory to the Administrative Agent, (D) the Collateral owned by or transferred to the Successor Holding Company (including the voting Equity Interests of the</w:t>
        <w:br/>
        <w:t>149</w:t>
        <w:br/>
        <w:br/>
        <w:t>Borrower) shall (1) continue to constitute Collateral under the Collateral Documents, (2) be subject to the Lien in favor of the Administrative Agent for the benefit of the Secured Parties, and (3) not be subject to any Lien other than Permitted Liens, in each case except as otherwise permitted by the Loan Documents, the property and assets of the Person which is merged or consolidated with or into the Successor Holding Company, to the extent that they are property or assets of the types which would constitute Collateral under the Collateral Documents, shall be treated as after-acquired property and the Successor Holding Company shall take such action as may be reasonably necessary to cause such property and assets to be made subject to the Lien of the Collateral Documents in the manner and to the extent required in the Collateral Documents and (E) the Successor Holding Company shall deliver to the Administrative Agent all information as may be reasonably requested by the Administrative Agent to satisfy any applicable “know your customer” requirements; provided further, that if the foregoing are satisfied, the Successor Holding Company will succeed to, and be substituted for, Holdings under this Agreement (including for purposes of the definition of a Change of Control), (iii) activities required to comply with applicable Laws, (iv) maintenance and administration of stock option and stock ownership plans and activities incidental thereto, (v) the receipt of Restricted Payments, the making of Restricted Payments and other transactions between Holdings and the Borrower permitted under Article 7, (vi) to the extent not otherwise covered by the other clauses of this Section 7.07, any of the activities of Holdings referred to in Section 7.06, (vii) concurrently with any issuance of Qualified Equity Interests, the redemption, purchase or retirement of any Equity Interests of Holdings using the proceeds of, or conversion or exchange of any Equity Interests of Holdings for, such Qualified Equity Interests, (viii) the obtainment of, and the payment of any fees and expenses for, management, consulting, investment banking and advisory services to the extent otherwise permitted by this Agreement, (ix) compliance with its obligations under the Loan Documents or agreements governing other Indebtedness of Holdings not prohibited hereunder, (x) in connection with, and following the completion of, a Qualifying IPO, activities necessary or reasonably advisable for or incidental to the initial registration and listing of Holdings common stock and the continued existence of Holdings as a public company, (xi) the purchase of Indebtedness, (xii) activities incidental to the consummation of the Transactions, including the formation of acquisition vehicle entities and intercompany loans and/or investments incidental to the Transactions, in each case consummated substantially contemporaneously with the consummated of the applicable Transactions, (xiii) providing indemnification to officers and directors and as otherwise permitted under Article 7 and (xiv) activities incidental to legal, tax and accounting matters in connection with any of the foregoing activities.</w:t>
        <w:br/>
        <w:t>(b) Holdings shall not create, incur, assume or permit to exist any Indebtedness or other liabilities except (i) Indebtedness created under the Loan Documents, the Senior Unsecured Notes, the Senior Secured Notes, or any guarantees of other Indebtedness of the Borrower and the Subsidiary Guarantors that is not prohibited hereunder (or any Permitted Refinancing thereof), (ii) Qualified Holding Company Debt and (iii) liabilities imposed by law, including tax liabilities, and other liabilities incidental to its existence and permitted business and activities (including the guarantee of obligations the Borrower and/or its Restricted Subsidiaries in the ordinary course).</w:t>
        <w:br/>
        <w:t>(c) Holdings shall not create, incur or assume any Lien (other than Liens under the Loan Documents or non-consensual Liens of the type permitted under Section 7.01 of the Credit Agreement) on any of the Equity Interests issued by the Borrower to Holdings except to the extent such Lien secures Holdings’ guarantee of Indebtedness of the Borrower or a Subsidiary Guarantor permitted by Section 7.03 and is subject to the provisions of an Acceptable Intercreditor Agreement.</w:t>
        <w:br/>
        <w:t>Section 7.08. Prepayments, Etc. of Indebtedness</w:t>
        <w:br/>
        <w:t>. Voluntarily prepay, redeem, purchase, defease or otherwise satisfy prior to the date that is six months prior to the scheduled maturity thereof in any manner (it being understood that payments of regularly scheduled interest and mandatory prepayments shall be permitted) the principal amount in respect of any Junior Indebtedness with an outstanding principal amount exceeding the Threshold Amount or make any payment in violation of any subordination terms of any such Junior Indebtedness (collectively, “Restricted Prepayments”), except:</w:t>
        <w:br/>
        <w:t>(a) the refinancing thereof with the net cash proceeds of (i) any issuance of Qualified Equity Interests of the Borrower (or Parent Entity thereof) to the extent not otherwise applied under this Agreement or</w:t>
        <w:br/>
        <w:t>150</w:t>
        <w:br/>
        <w:br/>
        <w:t>constituting a Cure Amount or (ii) Indebtedness that constitutes a Permitted Refinancing of such Junior Indebtedness;</w:t>
        <w:br/>
        <w:t>(b) the conversion of any Junior Indebtedness to Qualified Equity Interests;</w:t>
        <w:br/>
        <w:t>(c) Restricted Prepayments in an amount not to exceed the Available Amount; provided that with respect to Restricted Prepayments made in reliance on the Growth Amount, no Event of Default shall result therefrom;</w:t>
        <w:br/>
        <w:t>(d) Restricted Prepayments in an aggregate amount not to exceed</w:t>
        <w:br/>
        <w:t>(i) (A) the greater of (1) $260,000,000 and (2) 35.0% of Consolidated EBITDA of the Borrower for the most recently ended Test Period minus (B) Investments made pursuant to Section 7.02(s)(ii);</w:t>
        <w:br/>
        <w:t>(ii) (A) the greater of (1) $295,000,000 and (2) 40.0% of Consolidated EBITDA of the Borrower for the most recently ended Test Period minus (B) the amount of any Restricted Payment made pursuant to Section 7.06(i) minus (C) Investments made pursuant to Section 7.02(s)(iii);</w:t>
        <w:br/>
        <w:t>(e) additional Restricted Prepayments so long as (x) no Event of Default has occurred and is continuing or would result therefrom and (y) immediately after giving effect to such Restricted Prepayment, the Total Leverage Ratio calculated on a Pro Forma Basis is less than or equal to 4.50:1.00;</w:t>
        <w:br/>
        <w:t>(f) Restricted Prepayments as part of applicable high yield discount obligation “catch-up” payments; and</w:t>
        <w:br/>
        <w:t>(g) Restricted Prepayments with respect to intercompany Indebtedness owed to Holdings or any of its Restricted Subsidiaries permitted under Section 7.03, subject to the subordination provisions applicable thereto.</w:t>
        <w:br/>
        <w:t>Section 7.09. Subsidiary Distributions</w:t>
        <w:br/>
        <w:t>. Enter into or permit to exist any Contractual Obligation (other than this Agreement or any other Loan Document) that prohibits any Restricted Subsidiary from making Restricted Payments to any Loan Party or to otherwise transfer property to or invest in any Loan Party; provided that the foregoing shall not apply to Contractual Obligations which (i) (x) exist on the Closing Date (including the Senior Unsecured Notes Documents and the Senior Secured Notes Documents) and (y) to the extent Contractual Obligations permitted by clause (x) are set forth in an agreement evidencing Indebtedness, are set forth in any agreement evidencing any permitted renewal, extension or refinancing of such Indebtedness so long as such renewal, extension or refinancing does not expand the scope of such restrictions that are contained in such Contractual Obligation, (ii) are binding on a Restricted Subsidiary at the time such Restricted Subsidiary first becomes a Restricted Subsidiary, so long as such Contractual Obligations were not entered into solely in contemplation of such Person becoming a Restricted Subsidiary, (iii) arise in connection with any Disposition permitted by Section 7.05, (iv) are customary provisions in JV Entity agreements and other similar agreements applicable to JV Entities permitted under Section 7.02 and applicable solely to such JV Entity entered into in the ordinary course of business, (v) any encumbrance or restriction on cash or other deposits or net worth imposed by customers under agreements entered into in the ordinary course of business or consistent with past practice, (vi) are customary restrictions in leases, subleases, licenses or asset sale agreements, organizational documents and other similar agreements otherwise permitted hereby, (vii) are customary provisions restricting subletting or assignment of any lease governing a leasehold interest, (viii) are customary provisions restricting assignment or transfer of any agreement entered into in the ordinary course of business, (ix) are on cash, other deposits or net worth or similar restrictions imposed by Persons under contracts entered into in the ordinary course of business, (x) are contained in any employment, compensation or separation agreement or arrangement entered into by the Borrower or any Restricted Subsidiary in the ordinary course of business, (xi) arising in any Swap Contracts and/or any agreement relating to any Cash Management Obligation or obligations of</w:t>
        <w:br/>
        <w:t>151</w:t>
        <w:br/>
        <w:br/>
        <w:t>the type referred to in Section 7.02(l), (xii) are set forth in any agreement relating to any Lien permitted by Section 7.01, (xiii) restrictions created in connection with any Qualified Securitization Financing or Receivables Facility that, in the good faith determination of the Borrower, are necessary or advisable to effect such Securitization Facility or Receivables Facility, (xiv) other Indebtedness of Restricted Subsidiaries that are not Loan Parties permitted under Section 7.03 that impose restrictions solely on such Restricted Subsidiaries party thereto or their Subsidiaries, (xv) any encumbrance or restriction arising pursuant to an agreement or instrument relating to any Indebtedness permitted under Section 7.03(c) if the encumbrances and restrictions contained in any such agreement or instrument, taken as a whole, are not materially less favorable to the Lenders (in their capacity as such), as determined in good faith by the Borrower, than (x) the encumbrances and restrictions contained in this Agreement, together with the other Loan Documents, the Senior Unsecured Notes Indenture as in effect on the Closing Date or the Senior Secured Notes Indenture as in effect on the Closing Date, (y) in comparable financings and where, in the case of clause (y), either (A) the Borrower determines at the time of entry into such agreement or instrument that such encumbrances or restrictions will not adversely affect, in any material respect, the Borrower’s ability to make principal or interest payments under this Agreement or (B) such encumbrance or restriction applies only during the continuance of a default in respect of a payment relating to such agreement or instrument, and (xvi) any encumbrance or restriction pursuant to an agreement or instrument effecting a refinancing of Indebtedness incurred pursuant to, or that otherwise refinances, an agreement or instrument referred to in the clauses above or this clause (an “Initial Agreement”) or contained in any amendment, supplement or other modification to an agreement referred to in the clauses above or this clause; provided, that the encumbrances and restrictions with respect to such Restricted Subsidiary contained in any such agreement or instrument are no less favorable to the Lenders, in their capacity as such, taken as a whole, than the encumbrances and restrictions contained in the Initial Agreement or Initial Agreements to which such refinancing or amendment, supplement or other modification relates (as determined in good faith by the Borrower).</w:t>
        <w:br/>
        <w:t>Section 7.10. Financial Covenant</w:t>
        <w:br/>
        <w:t>. Except with the written consent of the Required Revolving Credit Lenders, permit the Senior Secured Leverage Ratio as of the last day of a Test Period (commencing with the Test Period ending on or about June 30, 2019) to exceed 6.75:1.00 (the “Financial Covenant”) (provided that, the provisions of this Section 7.10 shall not be applicable to any such Test Period if on the last day of such Test Period the aggregate principal amount of Revolving Credit Loans, Swing Line Loans and/or Letter of Credit (excluding up to $35,000,000 of Letters of Credit and other Letters of Credit which have been Cash Collateralized or backstopped by a letter of credit reasonably satisfactory to the applicable L/C Issuer) that are issued and/or outstanding is equal to or less than 35% of the aggregate outstanding Revolving Credit Commitments); provided that, Revolving Credit Loans funded under the Revolving Credit Facility to fund the Transactions on the Closing Date shall be excluded from the calculation of such threshold for the first two full fiscal quarter periods ending after the Closing Date.</w:t>
        <w:br/>
        <w:t>Article 8</w:t>
        <w:br/>
        <w:t>Events of Default and Remedies</w:t>
        <w:br/>
        <w:t>Section 8.01. Events of Default</w:t>
        <w:br/>
        <w:t>. Any of the following shall constitute an “Event of Default”:</w:t>
        <w:br/>
        <w:t>(a) Non-Payment. Any Loan Party fails to pay (i) when due, any amount of principal of any Loan, (ii) when and as required to be paid herein, any amount required to be prepaid and/or cash collateralized pursuant to Section 2.06(b)(vii) or (iii) within five Business Days after the same becomes due, any interest on any Loan or any other amount payable hereunder or with respect to any other Loan Document; or</w:t>
        <w:br/>
        <w:t>(b) Specific Covenants. the Borrower or any Restricted Subsidiary fails to perform or observe any term, covenant or agreement contained in any (i) of Section 6.03(a) or 6.05(a) (solely with respect to the Borrower) or Article 7 (other than Section 7.10), or (ii) Section 7.10; provided that (i) any Default or Event of Default under Section 7.10 shall (x) be subject to cure pursuant to Section 8.04 and (y) not constitute a Default or an Event of Default for purposes of any Term Loans and/or Repatriation Bridge Loans unless and until the Initial</w:t>
        <w:br/>
        <w:t>152</w:t>
        <w:br/>
        <w:br/>
        <w:t>Revolving Credit Lenders have actually terminated the Initial Revolving Credit Commitments and/or declared all outstanding Initial Revolving Credit Loans and obligations under the Initial Revolving Credit Facility to be immediately due and payable; provided further that no Default or Event of Default shall arise under Section 7.10 until the fifteenth (15th) Business Day after the day on which financial statements are required to be delivered for the relevant fiscal quarter or fiscal year, as applicable, under Sections 6.01(a) or (b), as applicable (unless Cure Rights have been exercised for an aggregate of five times over the life of this Agreement and/or Cure Rights have been exercised twice in the four consecutive fiscal quarter period most recently ended or the Borrower has notified the Administrative Agent that a Cure Right will not be exercised with respect thereto), and then only to the extent the Cure Amount has not been received on or prior to such date; provided that, commencing on the earlier of the day on which financial statements have been delivered or are required to be delivered for the relevant fiscal quarter or fiscal year, as applicable, under Sections 6.01(a) or (b), as applicable, no Revolving Credit Lender or L/C Issuer shall be required to make any Revolving Credit Loan or issue or amend any Letter of Credit until the Cure Amount is actually received; or</w:t>
        <w:br/>
        <w:t>(c) Other Defaults. Any Restricted Company fails to perform or observe any other term, covenant or agreement (not specified in Section 8.01(a) or (b) above) contained in any Loan Document on its part to be performed or observed and such failure continues for 30 days after written notice thereof by the Administrative Agent to the Borrower; or</w:t>
        <w:br/>
        <w:t>(d) Representations and Warranties. Any representation, warranty, certification or statement of fact made or deemed made by or on behalf of any Restricted Company herein, in any other Loan Document, or in any document required to be delivered in connection herewith or therewith shall be incorrect or misleading in any material and adverse respect when made or deemed made, subject, in the case of representations, warranties, certifications or statements of fact that are capable of being cured, to a grace period of 30 days following the Borrower’s receipt of written notice of the inaccuracy of the relevant representation, warranty or certification; it being understood and agreed that any breach of representation, warranty or certification resulting from the failure of the Administrative Agent to file any Uniform Commercial Code continuation statement shall not result in an Event of Default under this Section 7.01(d) or any other provision of any Loan Document; or</w:t>
        <w:br/>
        <w:t>(e) Cross-Default. Any Material Company (i) fails to make any payment after the applicable grace period with respect thereto, if any, (whether by scheduled maturity, required prepayment, acceleration, demand, or otherwise) in respect of any Indebtedness (other than Indebtedness hereunder and Indebtedness owed by one Restricted Company to another Restricted Company) having an outstanding principal amount of not less than the Threshold Amount or (ii) after giving effect to all relevant grace periods, fails to observe or perform any other agreement or condition relating to any such Indebtedness, or any other event occurs (other than, with respect to such Indebtedness consisting of Swap Contracts, termination events or equivalent events pursuant to the terms of such Swap Contracts (it being understood that clause (i) of this Section 7.01(e) will apply to any failure to make any payment required as a result of such termination or equivalent event)), the effect of which default or other event is to cause, or to permit the holder or holders of such Indebtedness (or a trustee or agent on behalf of such holder or holders or beneficiary or beneficiaries) to cause, with the giving of notice if required, (x) such Indebtedness to become due or to be repurchased, prepaid, defeased or redeemed (automatically or otherwise), or (y) a mandatory offer to repurchase, prepay, defease or redeem such Indebtedness to be made, prior to its stated maturity; provided that this clause (e)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any failure described under clauses (i) or (ii) above is unremedied or is not waived by the holders of such Indebtedness prior to any termination of the commitments or acceleration of the Loans pursuant to Article 8; or</w:t>
        <w:br/>
        <w:t>(f) Insolvency Proceedings, Etc. Any Material Company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administrator, administrative receiver or similar officer is appointed without the application or consent of such Person and the appointment continues undischarged</w:t>
        <w:br/>
        <w:t>153</w:t>
        <w:br/>
        <w:br/>
        <w:t>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w:t>
        <w:br/>
        <w:t>(g) Inability to Pay Debts; Attachment. (i) Any Material Company becomes unable or admits in writing its inability or fails generally to pay its debts as they become due, or (ii) any writ or warrant of attachment or execution or similar process is issued or levied against all or any material part of the property of any Material Company in an amount exceeding the Threshold Amount and is not paid, released, discharged, vacated or fully bonded within 60 days after its issue or levy; or</w:t>
        <w:br/>
        <w:t>(h) Judgments. There is entered against any Material Company a final judgment or order for the payment of money in an amount exceeding the Threshold Amount (to the extent not covered by independent third-party insurance as to which the insurer has been notified of such judgment or order and does not deny coverage) and there is a period of 60 consecutive days during which such judgment has not been paid and during which a stay of enforcement of such judgment, by reason of a pending appeal or otherwise, is not in effect; or</w:t>
        <w:br/>
        <w:t>(i) ERISA. (i) An ERISA Event occurs with respect to a Pension Plan or a Multiemployer Plan, or a similar event with respect to a Foreign Plan occurs, that, when taken together with all other such ERISA Events or events, has resulted or would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in an aggregate amount which would reasonably be expected to result in a Material Adverse Effect; or</w:t>
        <w:br/>
        <w:t>(j) Change of Control. There occurs any Change of Control; or</w:t>
        <w:br/>
        <w:t>(k) Collateral Documents. Any Collateral Document after delivery thereof pursuant to Section 4.01 or Section 6.13 shall for any reason (other than pursuant to the terms thereof including as a result of a transaction permitted under Section 7.04 or Section 7.05) cease to create a valid and perfected first priority Lien on and security interest in any material portion of the Collateral, subject to Liens permitted under the Loan Documents, or any Loan Party shall assert in writing such invalidity or lack of perfection or priority (other than in an informational notice delivered to the Administrative Agent), except to the extent that any such loss of perfection or priority results from (x) the failure of the Administrative Agent to maintain possession of certificates or other possessory collateral actually delivered to it representing securities or other collateral pledged under the Collateral Documents or to file Uniform Commercial Code financing statements and/or filings regarding IP Rights or equivalent filings that have been delivered to the Administrative Agent which the Administrative Agent (or its counsel) has agreed to file, (y) a release of Collateral in accordance with the terms hereof or thereof and/or (z) the occurrence of the Termination Date; or</w:t>
        <w:br/>
        <w:t>(l) Guaranty. Any material Guarantee purported to be created under any Loan Document shall cease to be, or shall be asserted by any Loan Party not to be, in full force and effect in accordance with its terms, except with respect to any Subsidiary Guarantor upon the consummation of any transaction permitted by this Agreement as a result of which such Subsidiary Guarantor providing such Guarantee ceases to be a Subsidiary or Becomes an Excluded Subsidiary or upon the termination of such Guarantee in accordance with its terms.</w:t>
        <w:br/>
        <w:t>With respect to any Default or Event of Default, the words “exists”, “is continuing” or similar expressions with respect thereto shall mean that the Default or Event of Default has occurred and has not yet been cured or waived.  If, prior to the taking of any action under Section 8.02 (or the occurrence of any event set forth in the proviso thereto), any Default or Event of Default occurs due to (i) the failure by any Loan Party to take any action (including any action by a specified time), such Default or Event of Default shall be deemed to have been cured at the time, if any, that the applicable Loan Party takes such action or (ii)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pursuant to an applicable amendment or waiver permitting such action and (y) the date on which such action is unwound or otherwise modified to the extent</w:t>
        <w:br/>
        <w:t>154</w:t>
        <w:br/>
        <w:br/>
        <w:t>necessary for such revised action to be permitted at such time by this Agreement and the other Loan Documents (including after giving effect to any amendments or waivers under Section 11.01); provided that, subject in all respects to subsection (iv) of the immediately succeeding paragraph, an Event of Default resulting from the failure to deliver a notice pursuant to Section 6.03(a) shall cease to exist and be cured in all respects if the Default or Event of Default giving rise to such notice requirement shall have ceased to exist and/or be cured (including pursuant to this paragraph).</w:t>
        <w:br/>
        <w:t>Notwithstanding anything to the contrary in this Section 8.01, an Event of Default (the “Initial Default”) may not be cured pursuant to the immediately preceding paragraph:</w:t>
        <w:br/>
        <w:t>(i) if the taking of any action by any Loan Party or Subsidiary of a Loan Party that is not permitted during, and as a result of, the continuance of such Initial Default directly results in the cure of such Initial Default and the applicable Loan Party or Subsidiary had actual knowledge at the time of taking any such action that was not permitted that the Initial Default had occurred and was continuing;</w:t>
        <w:br/>
        <w:t>(ii) in the case of an Event of Default under Section 8.01(k) or (l) that directly results in material impairment of the rights and remedies of the Lenders and Administrative Agent under the Loan Documents and that is incapable of being cured,</w:t>
        <w:br/>
        <w:t>(iii) in the case of an Event of Default under Section 8.01(c) arising due to the failure to perform or observe Section 6.07 that directly results in a material adverse effect on the ability of the Borrower and the other Loan Parties (taken as a whole) to perform their respective payment obligations under any Loan Document to which the Borrower or any of the other Loan Parties is a party;</w:t>
        <w:br/>
        <w:t>(iv) in the case of an Initial Default for which (i) the Borrower failed to give notice to the Agent and the Lenders of such Initial Default in accordance with Section 6.03(a) of this Agreement and (ii) the Borrower had actual knowledge of such failure to give such notice; or</w:t>
        <w:br/>
        <w:t>(v) if the Initial Default had a material adverse effect on the Lenders or Administrative Agent, in their capacity as such.</w:t>
        <w:br/>
        <w:t>Section 8.02. Remedies Upon Event of Default</w:t>
        <w:br/>
        <w:t>. (a) Except as provided in clause (b) below), if any Event of Default occurs and is continuing, the Administrative Agent shall, at the request of, or may, with the consent of, the Required Lenders, take any or all of the following actions:</w:t>
        <w:br/>
        <w:t>(i) declare the Commitment of each Lender to make Loans and any obligation of the L/C Issuer to make L/C Credit Extensions to be terminated, whereupon such Commitments and obligation shall be terminated;</w:t>
        <w:br/>
        <w:t>(ii)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(iii) require that the Borrower Cash Collateralize the L/C Obligations (in an amount equal to the then Outstanding Amount thereof);</w:t>
        <w:br/>
        <w:t>(iv) exercise on behalf of itself and the Lenders all rights and remedies available to it and the Lenders under the Loan Documents or applicable Law; and</w:t>
        <w:br/>
        <w:t>(b) Upon the occurrence of an Event of Default arising from a breach of Section 7.10 that has occurred and is continuing, the Administrative Agent shall, at the request of, or may, with the consent of, the</w:t>
        <w:br/>
        <w:t>155</w:t>
        <w:br/>
        <w:br/>
        <w:t>Required Revolving Credit Lenders, take any or all of the actions specified in Section 8.02(a) in respect of the Initial Revolving Credit Commitments (including any obligation of the L/C Issuer to make L/C Credit Extensions), the Initial Revolving Credit Loans and the L/C Obligations;</w:t>
        <w:br/>
        <w:t>provided that upon the occurrence of an actual or deemed entry of an order for relief with respect to the Borrower under the Bankruptcy Code of the United States, the Commitments shall automatically terminate and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Section 8.03. Application of Funds</w:t>
        <w:br/>
        <w:t>.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w:t>
        <w:br/>
        <w:t>First, to payment of that portion of the Obligations constituting fees, indemnities, expenses and other amounts (including Attorney Costs payable under Section 11.04 and amounts payable under Article 3 but excluding principal of, and interest on, any Loan) payable to the Administrative Agent in its capacity as such;</w:t>
        <w:br/>
        <w:t>Second, to payment of that portion of the Obligations constituting fees, indemnities and other amounts (other than principal and interest and Secured Hedging Obligations and Cash Management Obligations) payable to the Lenders (including Attorney Costs payable under Section 11.05 and amounts payable under Article 3), ratably among them in proportion to the amounts described in this clause Second payable to them;</w:t>
        <w:br/>
        <w:t>Third, to payment of that portion of the Obligations constituting accrued and unpaid interest on the Loans and L/C Borrowings, ratably among the Lenders in proportion to the respective amounts described in this clause Third payable to them;</w:t>
        <w:br/>
        <w:t>Fourth, to payment of that portion of the Obligations constituting unpaid principal of the Loans and L/C Borrowings, Secured Hedging Obligations and Cash Management Obligations ratably among the Lenders, each Hedge Bank or Cash Management Bank in proportion to the respective amounts described in this clause Fourth held by them;</w:t>
        <w:br/>
        <w:t>Fifth, to the Administrative Agent for the account of the L/C Issuer, to Cash Collateralize that portion of L/C Obligations comprised of the aggregate undrawn amount of Letters of Credit;</w:t>
        <w:br/>
        <w:t>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w:t>
        <w:br/>
        <w:t>Last, the balance, if any, after all of the Obligations have been paid in full, to the Borrower or as otherwise required by Law.</w:t>
        <w:br/>
        <w:t>Subject to Section 2.04(c),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delivered to the Borrower. Notwithstanding the foregoing, no amounts received from any Guarantor shall be applied to any Excluded Swap Obligation of such Guarantor.</w:t>
        <w:br/>
        <w:t>156</w:t>
        <w:br/>
        <w:br/>
        <w:t>Section 8.04. Borrower’s Right to Cure</w:t>
        <w:br/>
        <w:t>. Notwithstanding anything to the contrary in this Agreement (including this Article 8), upon the occurrence of a Default or Event of Default as a result of the Borrower’s failure to comply with Section 7.10 above for any fiscal quarter, the Borrower shall have the right (the “Cure Right”) (at any time during such fiscal quarter or thereafter until the date that is 15 Business Days after the date on which financial statements for such fiscal quarter are required to be delivered pursuant to Section 6.01(a) or (b), as applicable) to issue Qualified Equity Interests or other equity (such other equity to be on terms reasonably acceptable to the Administrative Agent) for cash or otherwise receive cash contributions in respect of its Qualified Equity Interests (the “Cure Amount”), and thereupon compliance with Section 7.10 shall be recalculated giving effect to a pro forma increase in the amount of Consolidated EBITDA by an amount equal to the Cure Amount (notwithstanding the absence of a related addback in the definition of “Consolidated EBITDA”) solely for the purpose of determining compliance with Section 7.10 as of the end of such fiscal quarter and for applicable subsequent periods that include such fiscal quarter. If, after giving effect to the foregoing recalculation (but not, for the avoidance of doubt, taking into account any repayment of Indebtedness in connection therewith), the requirements of Section 7.10 would be satisfied, then the requirements of Section 7.10 shall be deemed satisfied as of the end of the relevant fiscal quarter with the same effect as though there had been no failure to comply therewith at such date, and the applicable breach or default of Section 7.10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amount of the issuance of Qualified Equity Interests given effect as a Cure Amount shall be no greater than the amount required for the purpose of complying with Section 7.10, (iv) there shall be no pro forma or actual reduction of the amount of Indebtedness by the amount of any Cure Amount for purposes of determining compliance with Section 7.10 for the fiscal quarter in respect of which the Cure Right was exercised (provided that, with respect to any future period, to the extent of any portion of such Cure Amount that is actually applied to repay Indebtedness under the Loan Documents, such repayment may be given effect) and (v) such Cure Amount shall be disregarded for purposes of determining (x) any financial ratio-based condition to the availability of any carve-out set forth in Article 7 of this Agreement or any other basket set forth in Article 7 of this Agreement, (y) any ratio-based stepdown in Article 2 of this Agreement or (z) the Applicable Margin.</w:t>
        <w:br/>
        <w:t>Article 9</w:t>
        <w:br/>
        <w:t>Administrative Agent and Other Agents</w:t>
        <w:br/>
        <w:t>Section 9.01. Appointment and Authorization of Administrative Agent</w:t>
        <w:br/>
        <w:t>. (a)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have no duties or responsibilities, except those expressly set forth herein or therein,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(a) Each L/C Issuer shall act on behalf of the Lenders with respect to any Letters of Credit issued by it and the documents associated therewith, and each L/C Issuer shall have all of the benefits and immunities (i) provided to the Agents in this Article 9 with respect to any acts taken or omissions suffered by each L/C Issuer in connection with Letters of Credit issued by it or proposed to be issued by it and the applications and</w:t>
        <w:br/>
        <w:t>157</w:t>
        <w:br/>
        <w:br/>
        <w:t>agreements for letters of credit pertaining to such Letters of Credit as fully as if the term “Agent” as used in this Article 9 and in the definition of “Agent-Related Person” included such L/C Issuer with respect to such acts or omissions, and (ii) as additionally provided herein with respect to such L/C Issuer.</w:t>
        <w:br/>
        <w:t>(b) The Administrative Agent shall also act as the “collateral agent” under the Loan Documents, and each of the Lenders (in its capacities as a Lender, Swing Line Lender (if applicable), L/C Issuer (if applicable) potential provider of Cash Management Obligations and a potential Hedge Bank) hereby irrevocably appoints and authorizes the Administrative Agent to act as the agent of (and to hold any security interest created by the Collateral Documents for and on behalf of or on trust for)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Administrative Agent), shall be entitled to the benefits afforded to the Administrative Agent of all provisions of this Article 9 (including Section 9.07, as though such co-agents, sub-agents and attorneys-in-fact were the “collateral agent” under the Loan Documents) as if set forth in full herein with respect thereto.</w:t>
        <w:br/>
        <w:t>Section 9.02. Delegation of Duties</w:t>
        <w:br/>
        <w:t>.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9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Section 9.03. Exculpatory Provisions</w:t>
        <w:br/>
        <w:t>. The Administrative Agent shall not have any duties or obligations except those expressly set forth herein and in the other Loan Documents, and its duties hereunder shall be administrative in nature. Without limiting the generality of the foregoing, the Administrative Agent:</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158</w:t>
        <w:br/>
        <w:br/>
        <w:t>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the L/C Issuer.</w:t>
        <w:br/>
        <w:t>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4 or elsewhere herein, other than to confirm receipt of items expressly required to be delivered to the Administrative Agent or (vii) compliance by Sponsor Affiliated Lenders with the terms hereof relating to Sponsor Affiliated Lenders.</w:t>
        <w:br/>
        <w:t>The Administrative Agent, in its capacity as such, shall not be responsible or have any liability for, or have any duty to ascertain, inquire into, monitor or enforce, compliance with the provisions of this Agreement relating to Disqualified Institutions or Sponsor Affiliated Lenders. Without limiting the generality of the foregoing, the Administrative Agent, in its capacity as such, shall not (x) be obligated to ascertain, monitor or inquire as to whether any Lender or Participant or prospective Lender or Participant is a Disqualified Institution or Affiliated Lender or (y) have any liability with respect to or arising out of any assignment or participation of Loans, or disclosure of confidential information, to any Disqualified Institution or Sponsor Affiliated Lender.</w:t>
        <w:br/>
        <w:t>The Administrative Agent, in its capacity as such,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Section 9.04. Reliance by Administrative Agent</w:t>
        <w:br/>
        <w: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Section 9.05. Credit Decision; Disclosure of Information by Agents</w:t>
        <w:br/>
        <w:t>. Each Lender acknowledges that no Agent-Related Person or Arranger has made any representation or warranty to it, and that no act by any Agent or Arranger hereafter taken, including any consent to and acceptance of any assignment or review of the affairs of any Loan Party or any of their Subsidiaries thereof, shall be deemed to</w:t>
        <w:br/>
        <w:t>159</w:t>
        <w:br/>
        <w:br/>
        <w:t>constitute any representation or warranty by any Agent-Related Person or Arranger to any Lender as to any matter, including whether Agent-Related Persons or Arrangers have disclosed material information in their possession. Each Lender represents to each Agent that it has, independently and without reliance upon any Agent-Related Person or Arranger and based on such documents and information as it has deemed appropriate, made its own appraisal of and investigation into the business, prospects, operations, property, financial and other condition and creditworthiness of each Loan Party, and all applicable bank or other regulatory Laws relating to the transactions contemplated hereby, and made its own decision to enter into this Agreement and to extend credit hereunder. Each Lender also represents that it will, independently and without reliance upon any Agent-Related Person or Arranger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Loan Party or any of their Subsidiaries.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Loan Party or any of their Subsidiaries which may come into the possession of any Agent-Related Person. Each Lender acknowledges and agrees that the extensions of credit made hereunder are commercial loans and letters of credit and not investments in a business enterprise or securities.</w:t>
        <w:br/>
        <w:t>Section 9.06. Indemnification of Agents</w:t>
        <w:br/>
        <w:t>. The Lenders shall indemnify upon demand each Agent-Related Person (to the extent not reimbursed by or on behalf of any Loan Party and without limiting the obligation of any Loan Party to do so), pro rata, and hold harmless each Agent-Related Person from and against any and all Indemnified Liabilities in connection with its role as an Agent-Related Person; provided that no Lender shall be liable for the payment to any Agent-Related Person of any portion of such Indemnified Liabilities resulting from such Agent-Related Person’s own gross negligence, willful misconduct or material breach of the Loan Documents by it in bad faith; provided that no action taken in accordance with the directions of the Required Lenders shall be deemed to constitute gross negligence or willful misconduct for purposes of this Section 9.06; provided further that to the extent an L/C Issuer is entitled to indemnification under this Section 9.06 solely in connection with its role as an L/C Issuer, only the Initial Revolving Credit Lenders shall be required to indemnify such L/C Issuer in accordance with this Section 9.06. In the case of any investigation, litigation or proceeding giving rise to any Indemnified Liabilities, this Section 9.06 applies whether any such investigation, litigation or proceeding is brought by any Lender or any other Person. Without limitation of the foregoing, each Lender shall reimburse the Administrative Agent upon demand for its ratable share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The undertaking in this Section 9.06 shall survive termination of the Aggregate Commitments, the payment of all other Obligations and the resignation of the Administrative Agent.</w:t>
        <w:br/>
        <w:t>Section 9.07. Agents in their Individual Capacities</w:t>
        <w:br/>
        <w:t>. Bank of America and its Affiliates may make loans to, issue letters of credit for the account of, accept deposits from, acquire Equity Interests in and generally engage in any kind of banking, trust, financial advisory, underwriting or other business with each Loan Party or any of their Subsidiaries as though Bank of America were not the Administrative Agent or the L/C Issuer hereunder and without notice to or consent of the Lenders. The Lenders acknowledge that, pursuant to such activities, Bank of America or its Affiliates may receive information regarding any Loan Party or any of their Subsidiaries (including information that may be subject to confidentiality obligations in favor of such Loan Party or any of their Subsidiaries) and acknowledge that the Administrative Agent shall be under no obligation to provide such information to them. With respect to its Loans, Bank of America shall have the same rights and powers under this Agreement as any other Lender and may exercise such rights and powers as though it were not the Administrative Agent or the L/C Issuer, and the terms “Lender” and “Lenders” shall,</w:t>
        <w:br/>
        <w:t>160</w:t>
        <w:br/>
        <w:br/>
        <w:t>unless otherwise expressly indicated or unless the context otherwise requires, include Bank of America in its individual capacity.</w:t>
        <w:br/>
        <w:t>Section 9.08. Successor Agents</w:t>
        <w:br/>
        <w:t>.</w:t>
        <w:br/>
        <w:t>(a) The Administrative Agent may at any time give notice of its resignation to the Lenders, the L/C Issuer and the Borrower. Upon receipt of any such notice of resignation, the Required Lenders shall have the right, to appoint a successor, which shall be a bank with an office in the United States, or an Affiliate of any such bank with an office in the United States, which successor agent shall be consented to by the Borrower at all times other than during the existence of an Event of Default under Section 8.01(f) or (g) (with respect to the Borrower) (which consent of the Borrower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 appoint a successor Administrative Agent, which successor agent shall be consented to by the Borrower at all times other than during the existence of an Event of Default under Section 8.01(f) and (g) (which consent of the Borrower shall not be unreasonably withheld or delayed),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(b) If the Person serving as Administrative Agent is a Defaulting Lender pursuant to clause (d) of the definition thereof, the Borrower and/or the Required Lenders may, to the extent permitted by applicable law, by notice in writing to the Borrower and such Person remove such Person as Administrative Agent and, appoint a successor, which successor agent shall be consented to by the Borrower at all times other than during the existence of an Event of Default under Section 8.01(f) and (g) (which consent of the Borrower shall not be unreasonably withheld or delayed).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 If no successor agent is appointed by the Required Lenders pursuant to this Section 9.08(b) prior to the date that is ten (10) Business Days following the Removal Effective Date, the Borrower may appoint, after consulting with the Required Lenders, a successor agent from among the Lenders (other than any Sponsor Affiliated Lender).</w:t>
        <w:br/>
        <w:t>(c)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L/C Issuer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shall promptly enter into a licensing agreement with the Reference Pricing Agent,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w:t>
        <w:br/>
        <w:t>161</w:t>
        <w:br/>
        <w:br/>
        <w:t>Agent’s resignation or removal hereunder and under the other Loan Documents, the provisions of this Article, Section 11.04 and Section 11.05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(d)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2.05(c).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Section 9.09. Administrative Agent May File Proofs of Claim; Credit Bidding</w:t>
        <w:br/>
        <w:t>.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2.04(i), 2.04(j), 2.10 and 11.04)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the L/C Issuer to pay to the Administrative Agent any amount due for the reasonable compensation, expenses, disbursements and advances of the Agents and their respective agents and counsel, and any other amounts due the Administrative Agent under Sections 2.10 and 11.04.</w:t>
        <w:br/>
        <w:t>162</w:t>
        <w:br/>
        <w:br/>
        <w:t>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w:t>
        <w:br/>
        <w:t>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11.01(a)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Section 9.10. Collateral and Guaranty Matters</w:t>
        <w:br/>
        <w:t>. Each of the Secured Parties (including in its capacities as a potential Cash Management Bank and a potential Hedge Bank) irrevocably authorizes and directs the Administrative Agent:</w:t>
        <w:br/>
        <w:t>(a) to release any Lien on any property granted to or held by the Administrative Agent under any Loan Document (i) on the Termination Date, (ii) that is sold or to be sold as part of or in connection with any sale permitted hereunder or under any other Loan Document to any Person other than a Loan Party, (iii) subject to Section 11.01, if approved, authorized or ratified in writing by the Required Lenders, (iv) owned by a Subsidiary Guarantor upon release of such Subsidiary Guarantor from its obligations under its Subsidiary Guaranty pursuant to Section 9.10(b) below or (v) otherwise becomes an Excluded Asset or ceases to constitute Collateral;</w:t>
        <w:br/>
        <w:t>(b) to release any Subsidiary Guarantor from its obligations under any Loan Document to which it is a party if such Person (i) ceases to be a Restricted Subsidiary, (ii) ceases to be a Subsidiary, (iii) becomes an Excluded Subsidiary (other than any Excluded Subsidiary the Borrower elects to maintain as a Subsidiary Guarantor) or (iv) in the Borrower’s sole discretion, release at any time, any Excluded Subsidiary, that the Borrower, in its sole discretion, previously elected to cause to become a Subsidiary Guarantor, from its obligations under the</w:t>
        <w:br/>
        <w:t>163</w:t>
        <w:br/>
        <w:br/>
        <w:t>Guaranty Agreement, in each case of clauses (i), (ii) and (iii), as a result of a transaction or designation permitted hereunder; provided that no such release shall occur if such Subsidiary Guarantor continues to be a guarantor in respect of any Senior Unsecured Notes or any Permitted Refinancing thereof, any Senior Secured Notes or any Permitted Refinancing thereof or any Junior Indebtedness with a principal amount in excess of the Threshold Amount unless and until such Subsidiary Guarantor is (or is being simultaneously) released from its guarantee with respect to such Indebtedness; provided, further, that (a) solely in the case of any election to maintain a Non-U.S. Discretionary Guarantor as a Subsidiary Guarantor, consent of the Administrative Agent shall be required prior to such election,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Borrower’s election to maintain an Excluded Subsidiary as a Subsidiary Guarantor if such Excluded Subsidiary was already a Guarantor and has not changed its jurisdiction of organization and/or is organized under the laws of the United States, Canada, the United Kingdom, the Netherlands and Luxembourg) and (b) unless previously provided with respect to such Non-U.S. Discretionary Guarantor, the Administrative Agent shall have received at least two Business Days prior to such election all documentation and other information in respect of such Excluded Subsidiary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(c) to subordinate any Lien on any property granted to or held by the Administrative Agent or the Collateral Agent under any Loan Document to the holder of any Lien on such property that is permitted by Sections 7.01(f), 7.01(i), 7.01(m), 7.01(p), 7.01(s), 7.01(t), 7.01(v), 7.01(x) (to the extent the relevant Lien is of the type to which the Lien of the Administrative Agent is otherwise required to be subordinated under this clause (c) pursuant to any of the other exceptions to Section 7.01 that are expressly included in this clause (c)), 7.01(y) (to the extent the relevant Lien secures Indebtedness permitted under Section 7.03(z)(i)) and/or 7.01(ff); provided, that the subordination of any Lien on any property granted to or held by the Administrative Agent or the Collateral Agent shall only be required with respect to any Lien on such property that is permitted by Sections 7.01(f), 7.01(i), 7.01(m), 7.01(p), 7.01(s), 7.01(t), 7.01(v), 7.01(x), 7.01(y) and/or 7.01(ff) to the extent that the Lien of the Administrative Agent or the Collateral Agent (as applicable) with respect to such property is required to be subordinated to the relevant Lien permitted by Section 7.01 in accordance with the documentation governing the Indebtedness that is secured by such Lien permitted by Section 7.01; and</w:t>
        <w:br/>
        <w:t>(d) to enter into any subordination, intercreditor, collateral trust and/or similar agreement contemplated hereunder, including any Acceptable Intercreditor Agreement, including with respect to Indebtedness that is (i) required or permitted to be subordinated in right of payment hereunder and/or (ii) secured by Liens and required or permitted to be pari passu with or junior to the Liens securing the Secured Obligations, and with respect to which Indebtedness, an intercreditor, subordination, collateral trust or similar agreement is contemplated under this Agreement and including an Acceptable Intercreditor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 and the Secured Parties are intended third-party beneficiaries of such provisions and the provisions of any Intercreditor Agreement and/or any Additional Agreement.</w:t>
        <w:br/>
        <w:t>164</w:t>
        <w:br/>
        <w:br/>
        <w:t>Upon request by the Administrative Agent at any time, the Required Lenders will confirm in writing the Administrative Agent’s authority to release its interest in particular types or items of property, or to release any Subsidiary Guarantor from its obligations under the Loan Documents pursuant to this Section 9.10. In each case as specified in this Section 9.10, the Administrative Agent will (and each Lender irrevocably requires the Administrative Agent to), at the Borrower’s expense, execute and deliver to the applicable Loan Party such documents as such Loan Party may reasonably request to evidence (i) the release of such item of Collateral from the assignment and security interest granted under the Collateral Documents (including the filing of termination statements or the return of pledged collateral), or (ii) to release such Subsidiary Guarantor from its obligations under the Loan Documents, in each case in accordance with the terms of the Loan Documents and this Section 9.10; provided, that prior to any such request, the Borrower shall have in each case delivered to the Administrative Agent written request therefor and, to the extent reasonably requested by the Administrative Agent, a certificate of the Borrower to the effect that the release of such Guarantor or Collateral, as applicable, is in compliance with the Loan Documents. Each of the Lenders (including in its capacities as a potential Cash Management Bank and a potential Hedge Bank) irrevocably authorizes and directs the Administrative Agent to rely on any such certificate without independent investigation and release its interests in any Collateral or release any Subsidiary Guarantor from its obligations under the Loan Documents pursuant to this Section 9.10 (including, in each case of the foregoing, by filing applicable termination statements and/or returning pledged Collateral); it being acknowledged and agreed by each Lender that the Administrative Agent, in its capacity as such, shall have no liability with respect to relying on such certificate and taking actions to evidence such release.</w:t>
        <w:br/>
        <w:t>Subject to the second paragraph of Section 11.03, anything contained in any of the Loan Documents to the contrary notwithstanding, the Borrower, the Administrative Agent and each other Secured Party hereby agree that no Secured Party shall have any right individually to realize upon any of the Collateral, to enforce the Guaranty or take any other enforcement action hereunder or under any other Loan Document, it being understood and agreed that all powers, rights and remedies hereunder and under any of the Loan Documents may be exercised solely by the Administrative Agent for the benefit of the Secured Parties in accordance with the terms hereof and thereof and this paragraph is for the benefit of, and may be enforced by, each of the parties hereto.</w:t>
        <w:br/>
        <w:t>No Secured Hedging Agreement or Cash Management Obligations will create (or be deemed to create) in favor of counterparty that is a party thereto any rights in connection with the management or release of any Collateral or of the obligations of any Guarantor under the Loan Documents except as expressly provided in the Security Agreement. By accepting the benefits of the Collateral, such counterparty shall be deemed to have appointed Administrative Agent, in its capacity as collateral agent, as its agent and agreed to be bound by the Loan Documents as a Secured Party, subject to the limitations set forth in this paragraph. The benefit of the provisions of the Loan Documents directly relating to the Collateral or any Lien granted thereunder shall extend to and be available to any Secured Party that is not the Administrative Agent, a Lender or an L/C Issuer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9, and Section 11.09, and the decisions and actions of the Administrative Agent and the Required Lenders (or, where expressly required by the terms of this Agreement, a greater proportion of the Lenders) to the same extent a Lender is bound; provided that, notwithstanding the foregoing, (i) such Secured Party shall be bound by Section 11.05 only to the extent of liabilities, costs and expenses relating to the Collateral held for the benefit of such Secured Party, in which case the obligations of such Secured Party thereunder shall be such Secured Party’s pro rata share (based on the amount of Obligations owing to such Secured Party relative to the aggregate amount of Obligations) of such liabilities, costs and expenses, (ii) except as set forth specifically herein, the Administrative Agent, the Lenders and the L/C Issuer shall be entitled to act in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(iii) except as specifically set forth herein, such Secured Party shall not have any right to be notified of, consent to, direct, require or be heard with respect to, any action taken or omitted in respect of the Collateral or under any Loan Document.</w:t>
        <w:br/>
        <w:t>Section 9.11. Other Agents; Arrangers and Managers</w:t>
        <w:br/>
        <w:t>165</w:t>
        <w:br/>
        <w:br/>
        <w:t>. None of the Lenders or other Persons identified on the facing page and/or signature pages of this Agreement as a “senior managing agent”, “co-syndication agent,” “co-documentation agent,” “joint bookrunner,” “arranger,” or “joint lead arranger” shall have any right, power, obligation, liability, responsibility or duty under this Agreement. Without limiting the foregoing, none of the Persons so identified shall have or be deemed to have any fiduciary relationship with any Lender. Each Lender acknowledges that it has not relied, and will not rely, on any of the Persons so identified in deciding to enter into this Agreement or in taking or not taking action hereunder.</w:t>
        <w:br/>
        <w:t>Section 9.12. Secured Cash Management Agreements and Secured Hedge Agreements</w:t>
        <w:br/>
        <w:t>. No Cash Management Bank or Hedge Bank that obtains the benefits of Section 8.03, the Guaranty or any Collateral by virtue of the provisions hereof or of the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9 to the contrary, the Administrative Agent shall not be required to verify the payment of, or that other satisfactory arrangements have been made with respect to, Obligations arising under Cash Management Agreements and Hedge Agreements unless the Administrative Agent has received written notice of such Obligations, together with such supporting documentation as the Administrative Agent may request, from the applicable Cash Management Bank or Hedge Bank, as the case may be.</w:t>
        <w:br/>
        <w:t>Article 10</w:t>
        <w:br/>
        <w:t>[Reserved]</w:t>
        <w:br/>
        <w:t>Article 11</w:t>
        <w:br/>
        <w:t>MISCELLANEOUS</w:t>
        <w:br/>
        <w:t>Section 11.01. Amendments, Etc.</w:t>
        <w:br/>
        <w:t>(a) Except as provided in Section 2.16 with respect to any Incremental Joinder, Section 2.18 with respect to any Extension Amendment, Section 2.19 with respect to any Refinancing Amendment, Section 3.03 as it relates to any amendment to replace LIBOR with a LIBOR Successor Rate and any LIBOR Successor Rate Conforming Changes or as otherwise provided in this Agreement, no amendment or waiver of any provision of this Agreement or any other Loan Document, and no consent to any departure by any Loan Party therefrom, shall be effective unless in writing signed by the Required Lenders, the Borrower or the applicable Loan Party, as the case may be (with an executed copy thereof promptly delivered to the Administrative Agent if not otherwise party thereto; provided that, failure to deliver such a copy shall not result in any Default or Event of Default nor affect the effectiveness of any such amendment, waiver or consent) and each such waiver or consent shall be effective only in the specific instance and for the specific purpose for which given; provided that:</w:t>
        <w:br/>
        <w:t>(i) no amendment, waiver or consent shall, without the written consent of each Lender directly and adversely affected thereby (but, for the avoidance of doubt, not the Required Lenders):</w:t>
        <w:br/>
        <w:t>(A) extend or increase the Commitment of any Lender (it being understood that a waiver of any condition precedent set forth in Section 4.01 or 4.02, or the waiver of any Default, Event of Default or mandatory prepayment shall not constitute an extension or increase of any Commitment of any Lender);</w:t>
        <w:br/>
        <w:t>(B) postpone any date scheduled for any payment of principal or interest under Section 2.08 or 2.09 or fees under Section 2.04(i), 2.04(j), 2.10(b), 2.17(c)(iv), 2.17(c)(v), it being understood that the amendment, supplement, modification and/or waiver of (or amendment to the terms of) any mandatory prepayment of the Term Loans shall not constitute a postponement of any date scheduled for the payment of principal or interest and the application thereof shall not constitute a postponement or reduction of the amount of interest or other amounts;</w:t>
        <w:br/>
        <w:t>166</w:t>
        <w:br/>
        <w:br/>
        <w:t>(C) reduce or forgive the principal of, or the rate of interest specified herein on, any Loan or L/C Borrowing, or (subject to clause (3) of the second proviso to this Section 11.01(a)) any fees or other amounts payable hereunder or under any other Loan Document, it being understood that any change to the definition of any financial ratio (including the Senior Secured Leverage Ratio, the Secured Leverage Ratio, the Total Leverage Ratio and/or the Interest Coverage Ratio), or in each case, the component definitions thereof shall, in each case of the foregoing, not constitute a reduction in the rate of interest or fees or other amounts payable; provided that only the consent of the Required Lenders shall be necessary to amend the definition of “Default Rate”, to waive any obligation of the Borrower to pay interest at the Default Rate (including to waive interest that has already accrued at the Default Rate); or</w:t>
        <w:br/>
        <w:t>(D) change Section 8.03 in any manner (it being understood and agreed that this clause (D) shall not apply to any transaction permitted under Sections 2.15, 2.16, 2.18, 2.19, 11.07(k), or 11.07(l) or as otherwise provided in this Agreement); and</w:t>
        <w:br/>
        <w:t>(ii) no amendment, waiver or consent shall, without the written consent of each Lender:</w:t>
        <w:br/>
        <w:t>(A) change any provision of this Section 11.01 or lower the number or percentages set forth in the definition of “Required Lenders”, “Required Class Lenders”, “Required Revolving Credit Lenders” or any other provision hereof specifying the number or percentage of Lenders required to amend, waive or otherwise modify any rights hereunder or make any determination or grant any consent hereunder; or</w:t>
        <w:br/>
        <w:t>(B) release all or substantially all of the Collateral in any transaction or series of related transactions, or release all or substantially all of the value of the Guaranty;</w:t>
        <w:br/>
        <w:t>provided further that:</w:t>
        <w:br/>
        <w:t>(1) no amendment, waiver or consent shall, unless in writing and signed by the relevant L/C Issuer in addition to the Lenders required above, affect the rights or duties of such L/C Issuer under this Agreement or any Letter of Credit Application relating to any Letter of Credit issued or to be issued by it;</w:t>
        <w:br/>
        <w:t>(2) no amendment, waiver or consent shall, unless in writing and signed by the Swing Line Lender in addition to the Lenders required above, affect the rights or duties of the Swing Line Lender under this Agreement;</w:t>
        <w:br/>
        <w:t>(3)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w:t>
        <w:br/>
        <w:t>(4) the definition of “Letter of Credit Sublimit” may be amended or rights and privileges thereunder waived with only the consent of each L/C Issuer, the Administrative Agent and the Required Revolving Credit Lenders;</w:t>
        <w:br/>
        <w:t>(5) the Fee Letters may be amended, or rights or privileges thereunder waived, in a writing executed only by the parties thereto;</w:t>
        <w:br/>
        <w:t>(6) (I) any condition as to any Credit Extension under one or more Classes (including, with respect to any Revolving Credit Facility, any condition set forth in Section 4.02) may be amended or rights and privileges thereunder waived only with</w:t>
        <w:br/>
        <w:t>167</w:t>
        <w:br/>
        <w:br/>
        <w:t>the consent of the applicable Required Class Lenders (and, in the case of a Credit Extension that constitutes the issuance of a Letter of Credit, the applicable L/C Issuer) and (II) any term or provision which directly affects Lenders under one or more Classes and does not directly affect Lenders under any other Class, in each case, may be amended, waived or modified with only the written consent of the applicable Required Class Lenders under such applicable Class (and in the case of multiple Classes which are affected, with respect to all such Classes, such consent shall be effected by the Required Class Lenders of each such Class); provided, that, for the avoidance of doubt, the amendments, waivers or modifications described in this clause (6) shall not require the consent of any Lenders other than the applicable Required Class Lenders under such Class or Classes; and</w:t>
        <w:br/>
        <w:t>(7) only the consent of the Required Revolving Credit Lenders shall be necessary to amend, modify or waive the terms and provision of the financial covenants set forth in Section 7.10 (and any related definitions as used in such Section, but not as used in other Sections of this Agreement).</w:t>
        <w:br/>
        <w:t>(b) Notwithstanding anything to the contrary herein, no Defaulting Lender shall have any right to approve or disapprove any amendment, waiver or consent hereunder, except that the Commitment of such Lender may not be increased or extended nor the principal amount owed to such Lender reduced nor the final maturity thereof extended without the consent of such Lender (it being understood that any Commitments or Loans held or deemed held by any Defaulting Lender shall be excluded from a vote of the Lenders hereunder requiring any consent of the Lenders).</w:t>
        <w:br/>
        <w:t>(c) Notwithstanding the foregoing, this Agreement may be amended (or amended and restated) with the written consent of the Required Lenders and the Borrower (i) to add one or more additional credit facilities to this Agreement in accordance with Section 2.16, Section 2.18 or 2.19 and to permit the extensions of credit from time to time outstanding thereunder and the accrued interest and fees in respect thereof to share ratably in the benefits of this Agreement and the other Loan Documents with the Initial Term Loans, the Repatriation Bridge Loans and the Initial Revolving Credit Loans and the accrued interest and fees in respect thereof and (ii) to include appropriately the Lenders holding such credit facilities in any determination of the Required Lenders.</w:t>
        <w:br/>
        <w:t>(d) Notwithstanding anything to the contrary contained herein, in order to implement any Incremental Term Loan Class or Incremental Revolving Credit Commitments in accordance with Section 2.16, this Agreement and the other Loan Documents may be amended, without the consent of the other Lenders, as may be necessary or appropriate, as reasonably determined by the Administrative Agent and the Borrower, to add such Incremental Term Loan Class or Incremental Revolving Credit Commitments in accordance with Section 2.16 and otherwise effect the provisions of Section 2.16, which amendments may also be effectuated in the applicable Incremental Joinder. The Lenders hereby irrevocably authorize the Administrative Agent to enter into any Incremental Joinder and any amendment to any of the other Loan Documents with the Loan Parties, as may be requested by the Borrower from time to time, in order to establish new tranches or sub-tranches in respect of Loans or Commitments increased or extended pursuant to Section 2.16 and such technical amendments as may be necessary or appropriate in the reasonable opinion of the Administrative Agent and the Borrower in connection with the establishment of such new Loans or Commitments, in each case, on terms consistent with Section 2.16, including any changes to this Agreement as may be necessary to ensure that any Incremental Term Loan Class is fungible with the applicable Class of existing Term Loans if such Incremental Term Loan Class is intended to be of the same Class as the relevant existing Term Facility (including by adding terms to an existing Class of Loans or Commitments that are more favorable to the Lenders of such Class (as reasonably determined by the Administrative Agent)); it being acknowledged and agreed by each Lender that the Administrative Agent, in its capacity as such, shall have no liability with respect to entry in any of the foregoing amendments.</w:t>
        <w:br/>
        <w:t>(e) Notwithstanding anything to the contrary contained in this Section 11.01, any guarantees, collateral security documents and related documents executed by any Loan Party of its subsidiaries in connection with this Agreement may be in a form reasonably determined by the Administrative Agent and may be, together</w:t>
        <w:br/>
        <w:t>168</w:t>
        <w:br/>
        <w:br/>
        <w:t>with this Agreement, amended, supplemented and waived with the consent of the Administrative Agent at the request of the Borrower without the need to obtain the consent of any Lender if such amendment, supplement or waiver is delivered in order (i) to comply with local Law, (ii) to correct or cure (x) ambiguities, errors, mistakes, omissions or defects, (y) to effect administrative changes of a technical or immaterial nature or (z) incorrect cross references or similar inaccuracies in this Agreement or the applicable Loan Document or (iii) to cause such guarantee, collateral security document or other Loan Document to be consistent with this Agreement and the other Loan Documents; it being agreed that in the case of any conflict between this Agreement and any other Loan Document, the provisions of this Agreement shall control (except that in the case of any conflict between this Agreement and an Acceptable Intercreditor Agreement, such Acceptable Intercreditor Agreement with respect to the Collateral shall control).</w:t>
        <w:br/>
        <w:t>(f) Notwithstanding anything to the contrary contained in this Section 11.01, in the event that the Borrower requests that this Agreement be modified or amended in a manner that would require the unanimous consent of all of the Lenders (or all affected Lenders) and such modification or amendment is agreed to by the Required Lenders (other than in connection with an extension of maturity, in which case such consent shall not be necessary), then the Borrower shall be permitted to (A) replace the Lender or Lenders that did not agree to the modification or amendment requested by the Borrower (such Lender or Lenders, collectively the “Dissenting Lenders”) (without the consent of any Dissenting Lender) by causing such Dissenting Lenders to (and such Dissenting Lenders shall be obligated to) assign 100% of its relevant Commitments and the principal of its relevant outstanding Loans (including, for the avoidance of doubt, any L/C Advances and Swing Line Loans made by any Dissenting Lender) at par plus any accrued and unpaid interest pursuant to Section 11.07(d) (without any assignment fee to be paid by the Borrower) all of its relevant rights and obligations under this Agreement to one or more Eligible Assignees; or (B) terminate the Commitment of such Dissenting Lender and repay all obligations of the Borrower owing to such Dissenting Lender relating to the Loans and participations held by such Dissenting Lender as of such termination date;</w:t>
        <w:br/>
        <w:t>Section 11.02. Notices and Other Communications; Facsimile Copies</w:t>
        <w:br/>
        <w:t>. (a) Generally. Unless otherwise expressly provided herein, all notices and other communications provided for under any Loan Document shall be in writing (including by facsimile transmission and, except as otherwise specifically provided herein, electronic mail). All such written notices shall be mailed, faxed or delivered to the applicable address, facsimile number or (subject to Section 11.02(c)) electronic mail address, and all notices and other communications expressly permitted hereunder to be given by telephone shall be made to the applicable telephone number, as follows:</w:t>
        <w:br/>
        <w:t>(i) if to the Borrower, the Administrative Agent, the L/C Issuers or the Swing Line Lender, to the address, facsimile number, electronic mail address or telephone number specified for such Person on Schedule 11.02 or to such other address, facsimile number, electronic mail address or telephone number as shall be designated by such party in a notice to the other parties; and</w:t>
        <w:br/>
        <w:t>(ii)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L/C Issuer and the Swing Line Lender.</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169</w:t>
        <w:br/>
        <w:br/>
        <w:t>All such notices and other communications shall be deemed to be given or made upon the earlier of (x) actual receipt by the relevant party and (y) (A) if delivered by hand or by courier, when signed for by or on behalf of the relevant party; (B) if delivered by mail, four Business Days after deposit in the mails, postage prepaid; (C) if delivered by facsimile, when sent and receipt has been confirmed by telephone; and (D) if delivered by electronic mail, when delivered; provided that notices and other communications to the Administrative Agent, the L/C Issuer and the Swing Line Lender pursuant to Article 2 shall not be effective until actually received by such Person. In no event shall a voice mail message be effective as a notice, communication or confirmation hereunder.</w:t>
        <w:br/>
        <w:t>(b) Effectiveness of Facsimile Documents and Signatures. Loan Documents may be transmitted and/or signed by facsimile or other electronic means. The effectiveness of any such documents and signatures shall, subject to applicable Law, have the same force and effect as manually signed originals and shall be binding on each Loan Party, each Agent and each Lender. The Administrative Agent may also require that any such documents and signatures be confirmed by a manually signed original thereof; provided that the failure to request or deliver the same shall not limit the effectiveness of any facsimile document or signature.</w:t>
        <w:br/>
        <w:t>(c) Electronic Communications. Notices and other communications to the Lenders and the L/C Issuer hereunder may be delivered or furnished by electronic communication (including electronic mail, EPML Messaging and Internet or intranet websites) pursuant to procedures approved by the Administrative Agent; provided that the foregoing shall not apply to notices to any Lender or the L/C Issuer pursuant to Article 2 if such Lender or the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(d) Reliance by Agents and Lenders. Reliance by Agents and Lenders. The Administrative Agent, the L/C Issuer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the L/C Issuer, and each Lender from all losses, costs, expenses and liabilities resulting from the reliance by such Person on each notice purportedly given by or on behalf of the Borrower in the absence of gross negligence or willful misconduct. All telephonic notices to the Administrative Agent may be recorded by the Administrative Agent, and each of the parties hereto hereby consents to such recording; provided that, it is acknowledged and agreed that any recording of telephonic communications (other than such telephonic notices) between a Loan Party and the Administrative Agent may not be recorded without the express written consent of the Borrower.</w:t>
        <w:br/>
        <w:t>(e)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(collectively, the “Agent Parties”) or the Borrower have any liability to any other party hereto for losses, claims, damages, liabilities or expenses of any kind (whether in tort, contract or otherwise) arising out of the transmission of Borrower Materials or notices through the platform, any other electronic platform or electronic messaging service, or through the Internet; except to the extent such losses, claims, damages, liabilities or expenses result from the gross negligence, willful misconduct, bad faith or material breach of this Agreement (as determined by a court of competent jurisdiction).</w:t>
        <w:br/>
        <w:t>Section 11.03. No Waiver; Cumulative Remedies</w:t>
        <w:br/>
        <w:t>170</w:t>
        <w:br/>
        <w:br/>
        <w:t>.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under each Loan Document are cumulative and not exclusive of any rights, remedies, powers and privileges provided by Law.</w:t>
        <w:br/>
        <w:t>Notwithstanding anything to the contrary contained herein or in any other Loan Document, the Borrower, the Administrative Agent and each Secured Party hereby irrevocably agree that the authority to enforce rights and remedies hereunder and under the other Loan Documents against the Loan Parties or any of their Affiliates shall be vested exclusively in, and all actions and proceedings at law in connection with such enforcement shall be instituted and maintained exclusively by, the Administrative Agent in accordance with Section 8.02 for the benefit of all the Lenders and the L/C Issuers and the other Secured Parties; provided,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and (c) of the preceding proviso and subject to Section 2.14, any Lender may, with the consent of the Required Lenders, enforce any rights and remedies available to it solely during the time (and to the extent) authorized expressly in writing by the Required Lenders and agrees to cease such enforcement and rescind any ongoing actions and proceedings at law and if and to the extent directed by the Required Lenders.</w:t>
        <w:br/>
        <w:t>Section 11.04. Attorney Costs, Expenses</w:t>
        <w:br/>
        <w:t>. The Borrower agrees (a) to pay or reimburse the Administrative Agent and its Affiliates for all reasonable and documented out-of-pocket costs and expenses incurred in connection with the preparation, negotiation, syndication and execution of this Agreement and the other Loan Documents, and any amendment, waiver, consent or other modification of the provisions hereof and thereof (whether or not the transactions contemplated thereby are consummated), and the consummation and administration of the transactions contemplated hereby and thereby, but in the case of Attorney Costs, limited to the reasonable fees and reasonable documented out-of-pocket expenses of a single primary firm of counsel to the Arrangers and the Administrative Agent, and, if necessary, of a single firm of local counsel to the Arrangers and the Administrative Agent in each appropriate material jurisdiction, and (b) to pay or reimburse the Administrative Agent and each Lender for all reasonable and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but in the case of Attorney Costs, limited to the reasonable fees and reasonable documented out-of-pocket expenses of a single primary firm of counsel to (and, if necessary, of a single firm of local counsel in each appropriate material jurisdiction to the Administrative Agent and the Lenders, taken as a whole, unless the Administrative Agent and the Lenders reasonably determine that separate counsel is necessary to avoid an actual or perceived conflict of interest in which case one additional counsel may be appointed for all affected parties, taken as a whole). The foregoing costs and expenses shall include all search, filing, recording, title insurance and appraisal charges relevant to the Collateral and fees, and the related reasonable and documented out-of-pocket expenses incurred by any Agent. All amounts due under this Section 11.04 shall be paid within thirty (30) days after receipt by the Borrower of an invoice in reasonable detail. The agreements in this Section 11.04 shall survive the termination of the Aggregate Commitments and repayment of all other Obligations. Without limiting the provisions of Section 3.01, this Section 11.04 shall not apply with respect to Taxes other than any Taxes that represent costs or expenses arising from any non-Tax claim.</w:t>
        <w:br/>
        <w:t>Section 11.05. Indemnification by the Borrower</w:t>
        <w:br/>
        <w:t>171</w:t>
        <w:br/>
        <w:br/>
        <w:t>. Whether or not the transactions contemplated hereby are consummated, the Borrower shall indemnify and hold harmless each Agent, each Arranger, each Lender, each L/C Issuer and each of their respective Related Parties and other representatives and successors of the foregoing (collectively the “Indemnitees”) from and against any and all liabilities, losses, damages, claims and costs of any kind or nature (including Attorney Costs, which shall be limited to a single primary counsel to the Indemnitees, taken as a whole (and, if necessary, of a single firm of local counsel to the Indemnitees, taken as a whole, in each appropriate material jurisdiction)), unless the Indemnitees reasonably determine that separate counsel is necessary to avoid an actual or perceived conflict of interest, in which case one additional counsel may be appointed for all affected Indemnitees, taken as a whole, for any kind or nature whatsoever which may at any time be imposed on, incurred by or asserted against any such Indemnitee in any way relating to or arising out of or in connection with:</w:t>
        <w:br/>
        <w:t>(a) the execution, delivery, enforcement, performance or administration of any Loan Document or any other agreement, letter or instrument delivered in connection with the transactions contemplated thereby or the consummation of the transactions contemplated thereby or, in the case of the Administrative Agent (and any sub agent thereof) and its Related Parties only, the administration of this Agreement and the other Loan Documents (including in respect of any matters addressed in Section 3.01);</w:t>
        <w:br/>
        <w:t>(b) any Commitment,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or</w:t>
        <w:br/>
        <w:t>(c) any actual or alleged presence or release of Hazardous Materials on or from any property currently or formerly owned, leased or operated by any Restricted Company or any of their Subsidiaries, or any Environmental Liability related in any way to any Restricted Company or any of their Subsidiaries; or</w:t>
        <w:br/>
        <w:t>(d) any actual or prospective claim, litigation, investigation or proceeding relating to any of the foregoing, whether or not such claim, litigation, investigation or proceeding is brought by the Borrower or any other Loan Party or their respective equity holders, Affiliates, creditors or any other third Person and based on contract, tort or any other theory (including any investigation of, preparation for, or defense of any pending or threatened claim, investigation, litigation or proceeding) and regardless of whether any Indemnitee is a party thereto (a “Proceeding”);</w:t>
        <w:br/>
        <w:t>(all the foregoing, collectively, the “Indemnified Liabilities”), in all cases, whether or not caused by or arising, in whole or in part, out of the negligence of the Indemnitee; provided that such indemnity shall not, as to any Indemnitee, be available to the extent that such liabilities, losses, damages, claims and costs (collectively, the “Losses”) (x) have resulted from the gross negligence or willful misconduct or bad faith or material breach of the Loan Documents of or by such Indemnitee or any of its Affiliates or any of the officers, directors, employees, advisors, agents or other representatives or successors of any of the foregoing, as determined by the final non-appealable judgment of a court of competent jurisdiction, (y) arise from claims of any of the Indemnitees solely against one or more Indemnitees (other than any claims against an Indemnitee in its capacity as agent, arranger or other similar role hereunder) that have not resulted from any misrepresentation, default or the breach of any Loan Document or any actual or alleged performance or non-performance by the Borrower or any other Loan Party, any direct or indirect parent or controlling person thereof or their respective Subsidiaries or any of their respective officers, directors, stockholders, partners, members, employees, agents, representatives or advisors or (z) have resulted from any agreement governing any settlement referred to below by such Indemnitee that is effected without the Borrower’s prior written consent (which consent shall not be unreasonably withheld or delayed), but if settled with the Borrower’s written consent or if there is a final judgment in any such Proceeding, the Loan Parties agree to indemnify and hold harmless each Indemnitee from and against any and all losses, claims, damages, liabilities and expenses by reason of such settlement or judgment in accordance with, and to the extent required by, this Section 11.05. Each Indemnitee shall be obligated to refund and return any and all amounts paid by you (or on your behalf) under this Section 11.05 to such Indemnitee to the extent such Indemnitee is not entitled to payment of such amounts in accordance with the terms hereof. No Indemnitee shall be liable for any damages arising from the use by others of any information or other materials obtained through SyndTrak, IntraLinks or other similar information transmission</w:t>
        <w:br/>
        <w:t>172</w:t>
        <w:br/>
        <w:br/>
        <w:t>systems in connection with this Agreement, except to the extent resulting from the willful misconduct, gross negligence or material breach of the Loan Documents in bad faith of or by such Indemnitee as determined by the final non-appealable judgment of a court of competent jurisdiction, nor shall any Indemnitee or any Loan Party have any liability (whether direct or indirect, in contract or in tort or otherwise) for any special, punitive, indirect or consequential damages relating to this Agreement or any other Loan Document or arising out of its activities in connection herewith or therewith (whether before or after the Closing Date); provided, however, that the foregoing liability exclusion with respect to the Loan Parties shall not limit the indemnification obligations of the Loan Parties otherwise provided for above in respect of third party claims against the Indemnitees for which such Indemnitees are otherwise entitled to indemnification hereunder. In the case of an investigation, litigation or other proceeding to which the indemnity in this Section 11.05 applies, such indemnity shall be effective whether or not such investigation, litigation or proceeding is brought by any Loan Party, its directors, shareholders or creditors or an Indemnitee or any other Person, whether or not any Indemnitee is otherwise a party thereto and whether or not any of the transactions contemplated hereunder or under any of the other Loan Documents is consummated. All amounts due under this Section 11.05 shall be paid within thirty days of receipt by the Borrower of an invoice in reasonable detail. The agreements in this Section 11.05 shall survive the resignation of the Administrative Agent, the replacement of any Lender, the termination of the Aggregate Commitments and the repayment, satisfaction or discharge of all the other Obligations. Without limiting the provisions of Section 3.01, this Section 11.05 shall not apply with respect to Taxes other than any Taxes that represent Losses arising from any non-Tax claim.</w:t>
        <w:br/>
        <w:t>The Loan Parties shall not be liable for any settlement of any Proceeding (or any expenses related thereto) effected without the Borrower’s written consent (which consent shall not be unreasonably withheld or delayed), but if settled with the Borrower’s written consent or if there is a final and non-appealable judgment by a court of competent jurisdiction in any such Proceeding, the Loan Parties agree to indemnify and hold harmless each Indemnitee from and against any and all Losses and reasonable and documented or invoiced legal or other out-of-pocket expenses by reason of such settlement or judgment in accordance with and to the extent provided in the other provisions of this Section 11.05.</w:t>
        <w:br/>
        <w:t>The Loan Parties shall not shall not, without the prior written consent of any Indemnitee (which consent shall not be unreasonably withheld or delayed, it being understood that the withholding of consent due to non-satisfaction of any of the conditions described in clauses (i) and (ii) of this sentence shall be deemed reasonable), effect any settlement of any pending or threatened Proceeding in respect of which indemnity could have been sought hereunder by such Indemnitee unless such settlement (i) includes an unconditional release of such Indemnitee in form and substance reasonably satisfactory to such Indemnitee from all liability or claims that are the subject matter of such Proceeding and (ii) does not include any statement as to or any admission of fault, culpability, wrongdoing or a failure to act by or on behalf of any Indemnitee.</w:t>
        <w:br/>
        <w:t>In case any Proceeding is instituted involving any Indemnitee for which indemnification is to be sought hereunder by such Indemnitee, then such Indemnitee will promptly notify the Borrower of the commencement of any Proceeding; provided, however, that the failure to so notify the Borrower will not relieve the Borrower from any liability that it may have to such Indemnitee pursuant to this Section 11.05.</w:t>
        <w:br/>
        <w:t>Section 11.06. Payments Set Aside</w:t>
        <w:br/>
        <w:t>.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w:t>
        <w:br/>
        <w:t>(a) to the extent of such recovery, the obligation or part thereof originally intended to be satisfied shall be revived and continued in full force and effect as if such payment had not been made or such setoff had not occurred, and</w:t>
        <w:br/>
        <w:t>173</w:t>
        <w:br/>
        <w:br/>
        <w:t>(b)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Federal Funds Rate from time to time in effect.</w:t>
        <w:br/>
        <w:t>Section 11.07. Assigns</w:t>
        <w:br/>
        <w:t>. (a) The provisions of this Agreement shall be binding upon and inure to the benefit of the parties hereto and their respective successors and assigns permitted hereby. Nothing in this Agreement, expressed or implied, shall be construed to confer upon any Person (other than the parties hereto, their respective successors and assigns permitted hereby, Participants to the extent provided in Section 11.07(f) and, to the extent expressly contemplated hereby, the Indemnitees) any legal or equitable right, remedy or claim under or by reason of this Agreement.</w:t>
        <w:br/>
        <w:t>(a) Notwithstanding Section 11.07(a), the Borrower may not assign or otherwise transfer any of its rights or obligations hereunder without the prior written consent of each Lender, except as provided in Section 7.04.</w:t>
        <w:br/>
        <w:t>(b) Notwithstanding Section 11.07(a), no Lender may assign or otherwise transfer any of its rights or obligations hereunder except (i) to an Eligible Assignee in accordance with the provisions of Section 11.07(d), (ii) by way of participation in accordance with the provisions of Section 11.07(f), (iii) by way of pledge or assignment of a security interest subject to the restrictions of Sections 11.07(h) and 11.07(j) or (iv) to an SPC in accordance with the provisions of Section 11.07(i) (and any other attempted assignment or transfer by any party hereto shall be null and void).</w:t>
        <w:br/>
        <w:t>(c) Any Lender may at any time assign to one or more Eligible Assignees (which, for the avoidance of any doubt, shall not include any Disqualified Institutions to the extent the list of Disqualified Institutions has been provided to the Lenders) all or a portion of its rights and obligations under this Agreement; provided that</w:t>
        <w:br/>
        <w:t>(i) except in the case of an assignment of the entire remaining amount of the assigning Lender’s Commitment and the Loans at the time owing to it or, in the case of an assignment to a Lender or an Affiliate of a Lender or, in the case of the Term Loan Facility, an Approved Fund, the aggregate amount of the Commitment (which for this purpose includes Loans outstanding thereunder) or, if the applicable Commitment is not then in effect, the outstanding principal balance of the Loan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$5,000,000, in the case of any assignment in respect of the Revolving Credit Facility, or $1,000,000, in the case of any assignment in respect of any Term Loans and Repatriation Bridge Loans, unless each of the Administrative Agent and, the Borrower otherwise consents (each such consent not to be unreasonably withheld or delayed);</w:t>
        <w:br/>
        <w:t>(ii) each partial assignment shall be made as an assignment of a proportionate part of all the assigning Lender’s rights and obligations under this Agreement with respect to the Loans or the Commitment assigned, except that this clause (ii) shall not (x) apply to rights in respect of Swing Line Loans or (y) prohibit any Lender from assigning all or a portion of its rights and obligations among separate Facilities on a non-pro rata basis;</w:t>
        <w:br/>
        <w:t>(iii) any assignment of a Term Loan, Repatriation Bridge Loan or a Revolving Credit Commitment to an Eligible Assignee must be approved, if applicable, by the Persons specified for such assignment in the definition of Eligible Assignee; provided that solely in the case of assignments of Term Loans, the Borrower shall be deemed to have consented to any such assignment of Term Loans unless the Borrower has objected to such assignment by written notice to the Administrative Agent within fifteen (15) Business Days after having received written notice from the Administrative Agent requesting its consent to</w:t>
        <w:br/>
        <w:t>174</w:t>
        <w:br/>
        <w:br/>
        <w:t>such assignment; provided further that, it is agreed that the Borrower may withhold its consent to an assignment to any person that is known by it to be an affiliate of a Disqualified Institution (regardless of whether it is readily identifiable as an Affiliate by virtue of its name (other than, in the case of Disqualified Institutions under clause (ii) of the definition thereof, such Affiliates that are Bona Fide Lending Affiliates));</w:t>
        <w:br/>
        <w:t>(iv) the parties (other than the Borrower unless its consent to such assignment is required hereunder) to each assignment shall execute and deliver to the Administrative Agent an Assignment and Assumption, together with a processing and recordation fee of $3,500 (which fee the Borrower shall have no obligation to pay except as required in Section 3.09 and 11.01(f)) and if the assignee is not a Lender prior to such assignment, such assignee shall deliver to the Administrative Agent any Tax forms required by Section 3.01(e); and</w:t>
        <w:br/>
        <w:t>(v) the assigning Lender shall deliver any Notes evidencing such Loans to the Borrower or the Administrative Agent (and the Administrative Agent shall deliver such Notes to the Borrower).</w:t>
        <w:br/>
        <w:t>Subject to acceptance and recording thereof by the Administrative Agent pursuant to Section 11.07(e),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(subject to the obligations and limitations) of Sections 3.01, 3.04, 3.07, 11.04 and 11.05 with respect to facts and circumstances occurring prior to the effective date of such assignment). Upon request, and after the surrender by the assigning Lender of its Note, the Borrower (at its expense) shall execute and deliver a Note to the assignee Lender. Any assignment or transfer by a Lender of rights or obligations under this Agreement that does not comply with this clause (d) shall be treated for purposes of this Agreement as a sale by such Lender of a participation in such rights and obligations in accordance with Section 11.07(f). The Administrative Agent, in its capacity as such, shall not be responsible or have any liability for, or have any duty to inquire into, monitor, or enforce, the provisions set forth in this Agreement relating to Disqualified Institutions. Without limiting the generality of the foregoing, the Administrative Agent, in its capacity as such,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w:t>
        <w:br/>
        <w:t>(d) The Administrative Agent, acting solely for this purpose as a non-fiduciary agent of the Borrower, shall maintain at the Administrative Agent’s Office a copy of each 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Section 2.04 owing to each Lender pursuant to the terms hereof from time to time (the “Register”). The entries in the Register shall be conclusive, absent manifest error, and the Borrower, each Agent and each Lender shall treat each Person whose name is recorded in the Register pursuant to the terms hereof as a Lender hereunder for all purposes of this Agreement, notwithstanding notice to the contrary. The Register shall be available for inspection by the Borrower, any Agent and, as to entries pertaining to it, any Lender, at any reasonable time and from time to time upon reasonable prior notice. The parties intend that all extensions of credit to the Borrower and its Affiliates hereunder shall at all times be treated as being in registered form within the meaning of Sections 163(f), 871(h)(2), and 881(c)(2) of the Code (and any successor provisions) and the regulations thereunder and shall interpret the provisions herein regarding the Register and the Participant Register (as defined in clause (g) below) consistent with such intent.</w:t>
        <w:br/>
        <w:t>(e) Any Lender may at any time, without the consent of, or notice to, the Borrower or the Administrative Agent sell participations to any Person (other than to one or more natural persons, a holding</w:t>
        <w:br/>
        <w:t>175</w:t>
        <w:br/>
        <w:br/>
        <w:t>company, investment vehicle or trust for, or owned and operated by or for the primary benefit of a natural person, or solely to the extent the list of Disqualified Institutions is made available to the Lenders, a Disqualified Institution) (each, a “Participant”) in all or a portion of such Lender’s rights and/or obligations under this Agreement; provided that (i) such Lender’s obligations under this Agreement shall remain unchanged, (ii) such Lender shall remain solely responsible to the other parties hereto for the performance of such obligations and (iii) the Borrower, each Agent and each other Lender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Section 11.01(a)(i) or 11.01(a)(ii) that directly affects such Participant. Subject to Section 11.07(g), each Participant shall be entitled to the benefits of Section 3.01, and Sections 3.04 through 3.07 (subject to the requirements and limitations therein, including the requirements under Section 3.01(f) (it being understood that the documentation required under Section 3.01(f) shall be delivered to the participating Lender)) to the same extent as if it were a Lender and had acquired its interest by assignment pursuant to Section 11.07(d); provided that such Participant agrees to be subject to the provisions of Sections 3.08(e) and 3.09 as if it had acquired its interest by assignment pursuant to Section 11.07(d). To the extent permitted by law, each Participant also shall be entitled to the benefits of Section 11.10 as though it were a Lender; provided that such Participant agrees to be subject to Section 2.14 as though it were a Lender.</w:t>
        <w:br/>
        <w:t>(f) A Participant shall not be entitled to receive any greater payment under Section 3.01 and Sections 3.04 through 3.07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Each Lender that sells a participation and each Granting Lender shall, acting solely for this purpose as a non-fiduciary agent of the Borrower, maintain a register on which it enters the name and address of each Participant and each applicable SPC, as applicable, and the principal amounts (and stated interest) of each Participant’s or SPC’s, as applicable, interest in the Loans or other obligations under the Loan Documents (the “Participant Register”); provided that no Lender shall have any obligation to disclose all or any portion of the Participant Register (including the identity of any Participant or SPC, or any information relating to a Participant’s or SPC’s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as to the identity of each Participant and each SPC and the amount of Loans, Commitments and other obligations under the Loan Documents attributed to such Participant or SPC, and such Lender shall treat each Person whose name is recorded in the Participant Register as the owner of such participation or Loan granted to such SPC for all purposes of this Agreement notwithstanding any notice to the contrary. For the avoidance of doubt, the Administrative Agent (in its capacity as Administrative Agent) shall have no responsibility for maintaining a Participant Register.</w:t>
        <w:br/>
        <w:t>(g) Any Lender may at any time pledge or assign a security interest in all or any portion of its rights under this Agreement under its Note, if any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w:t>
        <w:br/>
        <w:t>(h) Notwithstanding anything to the contrary contained herein:</w:t>
        <w:br/>
        <w:t>(i) any Lender (a “Granting Lender”) may grant to a special purpose funding vehicle (an “SPC”) (which, for the avoidance of doubt, may not be a Disqualified Institution) identified as such in writing from time to time by the Granting Lender to the Administrative Agent and the Borrower the option to provide all or any part of any Loan that such Granting Lender would otherwise be obligated to make pursuant to this Agreement; provided that</w:t>
        <w:br/>
        <w:t>176</w:t>
        <w:br/>
        <w:br/>
        <w:t>(A) nothing herein shall constitute a commitment by any SPC to fund any Loan,</w:t>
        <w:br/>
        <w:t>(B) if an SPC elects not to exercise such option or otherwise fails to make all or any part of such Loan, the Granting Lender shall be obligated to make such Loan pursuant to the terms hereof, and</w:t>
        <w:br/>
        <w:t>(C) each SPC that elects to exercise such option shall satisfy the requirements under Section 3.01(e) (it being understood that the documentation required under Section 3.01(e) shall be delivered to the applicable Granting Lender).</w:t>
        <w:br/>
        <w:t>(ii) (A) Neither the grant to any SPC nor the exercise by any SPC of such option shall increase the costs or expenses or otherwise increase or change the obligations of the Borrower under this Agreement (including its obligations under Section 3.01 or Sections 3.04 through 3.07), (B) no SPC shall be liable for any indemnity or similar payment obligation under this Agreement for which a Lender would be liable, and (C) the Granting Lender shall for all purposes, including the approval of any amendment, waiver or other modification of any provision of any Loan Document and any indemnity or similar payment obligation under this Agreement, remain the lender of record hereunder. The making of a Loan by an SPC hereunder shall utilize the Commitment of the Granting Lender to the same extent, and as if, such Loan were made by such Granting Lender.</w:t>
        <w:br/>
        <w:t>(iii) Any SPC may (A) with notice to, but without prior consent of the Borrower or the Administrative Agent and with the payment of a processing fee of $3,500, assign all or any portion of its right to receive payment with respect to any Loan to the Granting Lender and (B) disclose on a confidential basis any non-public information relating to its funding of Loans to any rating agency, commercial paper dealer or provider of any surety or Guarantee or credit or liquidity enhancement to such SPC.</w:t>
        <w:br/>
        <w:t>(i) Notwithstanding anything to the contrary contained herein, any Lender that is a Fund may create a security interest in all or any portion of the Loans owing to it and the Note, if any, held by it to the trustee (who may not be a Disqualified Institution) for holders of obligations owed, or securities issued, by such Fund as security for such obligations or securities; provided that unless and until such trustee actually becomes a Lender in compliance with the other provisions of this Section 11.07, (i) no such pledge shall release the pledging Lender from any of its obligations under the Loan Documents, (ii) such trustee shall not be entitled to exercise any of the rights of a Lender under the Loan Documents even though such trustee may have acquired ownership rights with respect to the pledged interest through foreclosure or otherwise (unless such trustee is an Eligible Assignee which has complied with the requirements of Section 11.07(d)).</w:t>
        <w:br/>
        <w:t>(j) In case of an assignment to a Sponsor Affiliated Lender (other than an Affiliated Debt Fund, which shall, in each case, even if not expressly excluded, only be subject to the requirement set forth in clause (10)), (1) after giving effect to such assignment, together with all other assignments to Sponsor Affiliated Lenders, the aggregate principal amount of all Loans and Commitments then held by all Sponsor Affiliated Lenders (other than Affiliated Debt Funds) shall not exceed 25% of the aggregate unpaid principal amount of the Term Loans then outstanding (determined at the time of such purchase), (2) no Revolving Credit Loans or Revolving Credit Commitments shall be assigned to any Sponsor Affiliated Lender (other than Affiliated Debt Funds), (3) no proceeds of Revolving Credit Loans shall be used, directly or indirectly, to consummate such assignment, (4) any Loans assigned or contributed to Holdings or its Subsidiaries shall be automatically cancelled upon such assignment (it being agreed that documentation evidencing such cancellation, if necessary), may be entered promptly thereafter), (5) in the event that any proceeding under the Bankruptcy Code shall be instituted by or against the Borrower or any Guarantor, each Sponsor Affiliated Lender shall acknowledge and agree that they are each “insiders” under Section 101(31) of the Bankruptcy Code and, as such, the claims associated with the Loans and Commitments owned by it shall not be included in determining whether the applicable class of creditors holding such claims has voted to accept a proposed plan for purposes of Section 1129(a)(10) of the Bankruptcy Code, or, alternatively, to the extent that the foregoing designation is deemed unenforceable for any reason, each Sponsor Affiliated Lender shall vote in</w:t>
        <w:br/>
        <w:t>177</w:t>
        <w:br/>
        <w:br/>
        <w:t>such proceedings in the same proportion as the allocation of voting with respect to such matter by those Lenders who are not Sponsor Affiliated Lenders, except to the extent that any plan of reorganization proposes to treat the Obligations held by such Sponsor Affiliated Lender in a manner that is less favorable in any material respect to such Sponsor Affiliated Lender than the proposed treatment of similar Obligations held by Lenders that are not Sponsor Affiliated Lenders, (6) the assigning Lender and the Sponsor Affiliated Lender (other than Affiliated Debt Funds) purchasing such Lender’s Loans and/or Commitments shall execute and deliver to the Administrative Agent an assignment agreement substantially in the form of Exhibit A-2 hereto (an “Affiliated Lender Assignment and Assumption”), (7) such Sponsor Affiliated Lender will not receive information provided solely to Lenders and will not be permitted to attend or participate in (or receive any notice of) Lender meetings or conference calls, will not be entitled to challenge the Administrative Agent’s and the Lenders’ attorney-client privilege as a result of their status as Sponsor Affiliated Lenders and, other than with respect to Affiliated Debt Funds, will not have any rights to bring any action against the Administrative Agent in its capacity as such, (8) [reserved], (9) the portion of the Total Outstandings held or deemed held by any Lenders that are Sponsor Affiliated Lenders (other than Affiliated Debt Funds) shall be excluded for all purposes of making a determination of Required Lenders, (10) Affiliated Debt Funds may not, in the aggregate, account for more than 49.9% of the amount necessary to establish that the Required Lenders have consented to an action and the portion of the Total Outstandings held or deemed held by any Affiliated Debt Funds in excess of such amount shall be excluded for all purposes of making a determination of Required Lenders, (11) any purchases by Sponsor Affiliated Lenders shall require that such Sponsor Affiliated Lender clearly identify itself as a Sponsor Affiliated Lender in any Affiliated Lender Assignment and Assumption executed in connection with such purchases or sales and (12) each such Affiliated Lender Assignment and Assumption shall contain customary “big boy” representations but no requirement to make representations as to the absence of any material non-public information; it being understood and agreed that, notwithstanding anything to the contrary contained herein, any Loans or Commitments acquired by a Sponsor Affiliated Lender (other than Holdings or its Restricted Subsidiaries) may, with the consent of the Borrower, be contributed to the Borrower (whether through any of its Parent Entities or otherwise) and exchanged for debt or equity securities that are otherwise permitted to be issued at such time provided, that any such Loans or Commitments so contributed shall be deemed cancelled for all purposes and no longer outstanding.</w:t>
        <w:br/>
        <w:t>(k) The Administrative Agent, in its capacity as such, may conclusively rely upon any list provided by the Borrower in connection with any amendment or waiver hereunder and shall not have any responsibility for monitoring any acquisition or disposition of Term Loans by any Sponsor Affiliated Lender or liability for any losses suffered by any Person as a result of any purported assignment to or from a Sponsor Affiliated Lender.</w:t>
        <w:br/>
        <w:t>(l) Notwithstanding anything to the contrary contained herein, if any Loans or Commitments are assigned or participated (x) to a Disqualified Institution or (y) without complying with the Borrower consent or notice requirements of this Section 11.07, then: (a) the Borrower may (i) terminate any Commitment of such Person and prepay any applicable outstanding Loans at a price equal to the lesser of (x) the current trading price of the Loans, (y) par and (z) the amount such Person paid to acquire such Loans or Commitments, in each case, without premium, penalty, prepayment fee or breakage, and/or (ii) require such person to assign its rights and obligations to one or more Eligible Assignees at the price indicated above (which assignment shall not be subject to any processing and recordation fee) and if such person does not execute and deliver to the Administrative Agent a duly executed Assignment and Assumption reflecting such assignment within three (3) Business Days of the date on which the assignee Lender executes and delivers such Assignment and Assumption to such person, then such person shall be deemed to have executed and delivered such Assignment and Assumption without any action on its part, (b) no such Person shall receive any information or reporting provided by the Borrower, the Administrative Agent or any Lender, (c) for purposes of voting, any Loans or Commitments held by such person shall be deemed not to be outstanding, and such person shall have no voting or consent rights with respect to “Required Lender” or Class votes or consents, (d) for purposes of any matter requiring the vote or consent of each Lender affected by any amendment or waiver, such person shall be deemed to have voted or consented to approve such amendment or waiver if a majority of the affected Class (giving effect to clause (c) above) so approves, and (e) such person shall not be entitled to any expense reimbursement or indemnification rights under any Loan Documents (including Sections 11.04 and 11.05) and the Borrower expressly reserves all rights against such person under contract, tort or any other theory and shall be treated in all other respects as a Defaulting Lender; it being understood and agreed that</w:t>
        <w:br/>
        <w:t>178</w:t>
        <w:br/>
        <w:br/>
        <w:t>the foregoing provisions shall not apply to any assignee of a Disqualified Institution that becomes a Lender so long as such assignee is not a Disqualified Institution or an affiliate thereof. The Administrative Agent shall have the right, and the Borrower hereby expressly authorizes the Administrative Agent, to provide the list of Disqualified Institutions provided by the Borrower and any updates thereto from time to time (collectively, the “DQ List”) to each Lender requesting such DQ List.</w:t>
        <w:br/>
        <w:t>Section 11.08. Successors</w:t>
        <w:br/>
        <w:t>. Notwithstanding anything to the contrary contained herein, any or all of Bank of America or any other L/C Issuer may, upon 30 days’ notice to the Borrower and the Lenders, resign as L/C Issuer, and Bank of America may, upon 30 days’ notice to the Borrower and the Lenders, resign as Swing Line Lender; provided that on or prior to the expiration of such 30-day period with respect to such resignation as L/C Issuer, the applicable L/C Issuer shall have identified a successor L/C Issuer reasonably acceptable to the Borrower willing to accept its appointment as successor L/C Issuer with an L/C Commitment at equal to the L/C Commitment of the resigning L/C Issuer (unless otherwise agreed by the Borrower). In the event of any such resignation as L/C Issuer or Swing Line Lender, the Borrower shall be entitled to appoint a successor L/C Issuer or Swing Line Lender from among the Lenders willing to accept such appointment; provided that a failure by the Borrower to appoint any such successor shall not affect the resignation as L/C Issuer or Swing Line Lender, as the case may be, except as provided above. If an L/C Issuer resigns, it shall retain all the rights and obligations of the L/C Issuer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w:t>
        <w:br/>
        <w:t>Section 11.09. Confidentiality</w:t>
        <w:br/>
        <w:t>. Each Agent and each Lender agrees to maintain the confidentiality of the Information, except that the Information may be disclosed (a) to its Affiliates, and its and their respective Related Parties who need to know such information solely in connection with the Facilities (it being understood that the Persons to whom such disclosure is made will be informed of the confidential nature of such Information and who have agreed or are otherwise obligated to keep such Information confidential, and the applicable Agent or Lender shall be responsible for compliance by such Persons with such obligations); (b) to the extent requested by any regulatory authority having or purporting to have jurisdiction over the applicable Agent or Lender or any of its Affiliates provided that the Agent or Lender that discloses any Information pursuant to this clause (b) shall (except with respect to any audit or examination conducted by bank accountants or any self regulatory authority or governmental regulatory authority exercising examiner or regulatory authority), to the extent practicable and permitted by law, provide the Borrower prompt notice of such disclosure; (c) to the extent required by applicable Laws or regulations or by any subpoena or similar legal process (except with respect to any audit or examination conducted by bank accountants or any self regulatory authority or governmental regulatory authority exercising examiner or regulatory authority); provided that the Agent or Lender that discloses any Information pursuant to this clause (c) shall, to the extent practicable and permitted by law, provide the Borrower prompt notice of such disclosure; (d) to any other party to this Agreement; (e) [reserved], (x) to any Eligible Assignee of or Participant in, or any prospective Eligible Assignee of or Participant in, any of its rights or obligations under this Agreement or (y) to any direct, indirect, actual or prospective counterparty (and its advisor) to any swap, derivative or securitization transaction related to its obligations under this Agreement, in each case, other than a Disqualified Institution; provided that notwithstanding anything to the contrary in this Section 11.09, any Agent or any Lender may disclose the list of Disqualified Institutions to any prospective assignee, participant or counterparty who is not (i) a Disqualified Institution or (ii) readily identifiable as an Affiliate of a Disqualified Institution set forth on such list by virtue of its name to such Disqualified Institution for the purpose of such prospective assignee, participant or counterparty representing and warranting to the such Agent or such Lender that such prospective assignee, participant or counterparty is not a Disqualified Institution; (f) with the written consent of the Borrower; (g) to the extent such Information becomes publicly available other than as a result of a breach of this Section 11.09; (h) to the extent such Information is independently developed by such Agent or Lender without the use of any confidential information and without violating the terms of this Section 11.09; (i) to the extent such Information is received from a third party that is not known by such Agent or Lender to be subject to any confidentiality obligations owed to the Borrower; or (k) for</w:t>
        <w:br/>
        <w:t>179</w:t>
        <w:br/>
        <w:br/>
        <w:t>purposes of establishing a “due diligence” defense. In addition, any Agent and any Lender may disclose the existence of this Agreement and information about this Agreement to market data collectors, similar service providers to the lending industry, and service providers to any Agent and any Lender in connection with the administration and management of this Agreement, the other Loan Documents, the Commitments, and the Credit Extensions. For the purposes of this Section 11.09, “Information” means all information received from or on the behalf of any Loan Party relating to any Loan Party or its business, other than any such information that is publicly available to any Agent or any Lender prior to disclosure by any Loan Party other than as a result of a breach of this Section 11.09.</w:t>
        <w:br/>
        <w:t>Section 11.10.  Set-off</w:t>
        <w:br/>
        <w:t>. In addition to any rights and remedies of each Lender provided by Law, upon the occurrence and during the continuance of any Event of Default, after obtaining the prior written consent of the Administrative Agent, each Lender is authorized at any time and from time to time, without prior notice to any Loan Party, any such notice being waived by the Borrower (on its own behalf and on behalf of each other Loan Party) to the fullest extent permitted by Law, to set off and apply any and all deposits (general or special, time or demand, provisional or final, but not any deposits held in a custodial, trust or other fiduciary capacity),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such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 off and application made by such Lender; provided that the failure to give such notice shall not affect the validity of such setoff and application. The rights of the Administrative Agent and each Lender under this Section 11.10 are in addition to other rights and remedies (including other rights of setoff) that the Administrative Agent and such Lender may have.</w:t>
        <w:br/>
        <w:t>Section 11.11. Interest Rate Limitation</w:t>
        <w:br/>
        <w:t>. Notwithstanding anything to the contrary contained in any Loan Document, the interest paid or agreed to be paid under any Loan Document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11.12. Counterparts</w:t>
        <w:br/>
        <w:t>. This Agreement and each other Loan Document may be executed in one or more counterparts, each of which shall be deemed an original, but all of which together shall constitute one and the same instrument. Delivery by telecopier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be confirmed by a manually signed original thereof; provided that the failure to request or deliver the same shall not limit the effectiveness of any document or signature delivered by telecopier.</w:t>
        <w:br/>
        <w:t>Section 11.13. Integration</w:t>
        <w:br/>
        <w:t>.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w:t>
        <w:br/>
        <w:t>180</w:t>
        <w:br/>
        <w:br/>
        <w:t>Loan Document, the provisions of this Agreement shall control; provided that the inclusion of supplemental rights or remedies in favor of any Agent or any Lender in any other Loan Document shall not be deemed a conflict with this Agreement and subject, in the case of Letter of Credit Applications, to the last sentence of Section 2.04(b)(i). Each Loan Document was drafted with the joint participation of the respective parties thereto and shall be construed neither against nor in favor of any party, but rather in accordance with the fair meaning thereof.</w:t>
        <w:br/>
        <w:t>Section 11.14. Survival of Representations and Warranties</w:t>
        <w:br/>
        <w:t>.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Section 11.15. Severability</w:t>
        <w:br/>
        <w:t>. 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w:t>
        <w:br/>
        <w:t>Section 11.16. Governing Law</w:t>
        <w:br/>
        <w:t>. (a) THIS AGREEMENT AND EACH OTHER LOAN DOCUMENT SHALL BE GOVERNED BY, AND CONSTRUED IN ACCORDANCE WITH, THE LAW OF THE STATE OF NEW YORK; provided, that (i) 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MERGER SUB OR ITS APPLICABLE AFFILIATE HAS A RIGHT TO TERMINATE ITS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(a) ANY LEGAL ACTION OR PROCEEDING WITH RESPECT TO THIS AGREEMENT OR ANY OTHER LOAN DOCUMENT SHALL BE BROUGHT IN XXX XXXXXX XX XXX XXXXX XX XXX XXXX IN THE CITY OF NEW YORK SITTING IN THE BOROUGH OF MANHATTAN OR OF THE UNITED STATES FOR THE SOUTHERN DISTRICT OF SUCH STATE, AND BY EXECUTION AND DELIVERY OF THIS AGREEMENT, EACH LOAN PARTY, EACH AGENT AND EACH LENDER CONSENTS, FOR ITSELF AND IN RESPECT OF ITS PROPERTY, TO THE EXCLUSIVE JURISDICTION OF THOSE COURTS. EACH LOAN PARTY,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(EXCEPT THAT, (X) IN THE CASE OF ANY SECURITY DOCUMENT, PROCEEDINGS MAY ALSO BE BROUGHT BY THE ADMINISTRATIVE AGENT IN THE STATE OR OTHER JURISDICTION IN WHICH THE RESPECTIVE COLLATERAL IS LOCATED OR ANY OTHER RELEVANT JURISDICTION AND (Y) IN THE CASE OF ANY BANKRUPTCY, INSOLVENCY OR SIMILAR PROCEEDINGS WITH RESPECT TO THE ADMINISTRATIVE AGENT, ANY L/C ISSUER, ANY SWING</w:t>
        <w:br/>
        <w:t>181</w:t>
        <w:br/>
        <w:br/>
        <w:t>LINE LENDER OR ANY OTHER LENDER, ACTIONS OR PROCEEDINGS RELATED TO THIS AGREEMENT AND THE OTHER LOAN DOCUMENTS MAY BE BROUGHT IN SUCH COURT HOLDING SUCH BANKRUPTCY, INSOLVENCY OR SIMILAR PROCEEDINGS).</w:t>
        <w:br/>
        <w:t>Section 11.17. Waiver of Right to Trial by Jury</w:t>
        <w:br/>
        <w:t>.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11.17 WITH ANY COURT AS WRITTEN EVIDENCE OF THE CONSENT OF THE SIGNATORIES HERETO TO THE WAIVER OF THEIR RIGHT TO TRIAL BY JURY.</w:t>
        <w:br/>
        <w:t>Section 11.18. Binding Effect</w:t>
        <w:br/>
        <w:t>. This Agreement shall become effective when it shall have been executed by Holdings, the Borrower and each other Closing Date Loan Party and the Administrative Agent shall have been notified by each Lender, each Swing Line Lender and the L/C Issuer that each such Lender, Swing Line Lender and the L/C Issuer has executed it and thereafter shall be binding upon and inure to the benefit of the Borrower, each Agent and each Lender and their respective successors and assigns, except that the Borrower shall not have the right to assign its rights hereunder or any interest herein without the prior written consent of the Lenders.</w:t>
        <w:br/>
        <w:t>Section 11.19. No Implied Duties</w:t>
        <w:br/>
        <w:t>. The Borrower acknowledges that (a) the sole role of the Arrangers is to syndicate the Facilities and to arrange for future amendments and other modifications hereto and (b) no Agent has any duty other than as expressly provided herein. Without limiting the generality of the foregoing, the Borrower agrees that no Arranger, Agent or Lender shall in any event be subject to any fiduciary or other implied duties. Additionally, the Borrower acknowledges and agrees that the Arrangers are not advising the Borrower as to any legal, Tax, investment, accounting or regulatory matters in any jurisdiction. The Borrower has consulted and will continue to consult with its own advisors concerning such matters and shall be responsible for making its own independent investigation and appraisal of the transactions contemplated hereby (including any amendments or other modifications hereto), and no Arranger or Secured Party shall have any responsibility or liability to the Borrower with respect thereto. Any review by any Arranger or Secured Party of the Borrower, the transactions contemplated hereby or other matters relating to such transactions will be performed solely for the benefit of such Arranger or Secured Party and shall not be on behalf of the Borrower.</w:t>
        <w:br/>
        <w:t>Section 11.20. USA Patriot Act Notice</w:t>
        <w:br/>
        <w:t>. Each Lender that is subject to the USA Patriot Act (as hereinafter defined) and the Administrative Agent (for itself and not on behalf of any Lender) hereby notifies the Borrower that pursuant to the requirements of the USA Patriot Act (Title III of Pub. L. 107-56 (signed into law October 26, 2001)) (the “USA Patriot Act”), it is required to obtain, verify and record information that identifies the Borrower and each Guarantor, which information includes the name and address of the Borrower or Guarantor and other information that will allow such Lender or the Administrative Agent, as applicable, to identify the Borrower or such Guarantor in accordance with the Act. The Borrower shall, reasonably promptly following a request by the Administrative Agent, provide all documentation and other information that the Administrative Agent requests in order to comply with ongoing obligations under applicable “know your customer” and anti-money laundering rules and regulations, including the Act; provided that, no Default or Event of Default shall result from non-compliance by this Section 11.20.</w:t>
        <w:br/>
        <w:t>182</w:t>
        <w:br/>
        <w:br/>
        <w:t>Section 11.21. Acknowledgement and Consent to Bail-In of EEA Financial Institutions</w:t>
        <w:br/>
        <w:t>. Solely to the extent any Lender or L/C Issuer that is an EEA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EEA Financial Institution arising under any Loan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Lender or L/C Issuer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Section 11.22. ERISA Representations</w:t>
        <w:br/>
        <w:t>.</w:t>
        <w:br/>
        <w:t>(a)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(i) such Lender is not using Plan Assets in connection with such Lender’s entrance into, participation, administration of and performance of the Loans,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are satisfied with respect to such Lender’s entrance into, participation in, administration of and performance of the Loans, the Commitments and this Agreement, and the conditions for exemptive relief thereunder are and will continue to be satisfied in connection therewith, or</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w:t>
        <w:br/>
        <w:t>183</w:t>
        <w:br/>
        <w:br/>
        <w:t>Lender’s entrance into, participation in, administration of and performance of the Loans, the Commitments and this Agreement.</w:t>
        <w:br/>
        <w:t>(b) In addition, unless sub-clause (i) in the immediately preceding clause (a) is true with respect to a Lender,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11.23. No Advisory or Fiduciary Responsibility</w:t>
        <w:br/>
        <w:t>.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Arrangers, and the Lenders are arm’s-length commercial transactions between the Borrower, each other Loan Party and their respective Affiliates, on the one hand, and the Administrative Agent, the Arrangers, and the Lenders, on the other hand, (B) each of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Arrangers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the Arrangers nor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the Borrower, the other Loan Parties and their respective Affiliates, and neither the Administrative Agent, the Arrangers,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the Arrangers or any Lender with respect to any breach or alleged breach of agency or fiduciary duty in connection with any aspect of any transaction contemplated hereby.</w:t>
        <w:br/>
        <w:t>Section 11.24. Electronic Execution of Assignments and Certain Other Documents</w:t>
        <w:br/>
        <w:t>. The words “execute,” “execution,” “signed,” “signature,” and words of like import in or related to any document to be signed in connection with this Agreement and the transactions contemplated hereby (including without limitation Assignment and Assumptions, amendments or other modifications,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Section 11.25. The Borrower as Loan Party Representative</w:t>
        <w:br/>
        <w:t>184</w:t>
        <w:br/>
        <w:br/>
        <w:t>. Each Loan Party (other than the Borrower) hereby designates the Borrower as its representative and agent for all purposes under the Loan Documents, including requests for Revolving Credit Loans, designation of interest rates, delivery or receipt of communications, preparation and delivery of financial reports, receipt and payment of Obligations, requests for waivers, amendments or other accommodations, actions under the Loan Documents (including in respect of compliance with covenants), and all other dealings with the Administrative Agent or any Lender. The Borrower hereby accepts such appointment. The Administrative Agent and the Lenders shall be entitled to rely upon, and shall be fully protected in relying upon, any notice or communication (including any Loan Notice) delivered by Borrower on behalf of any other Loan Party. The Administrative Agent, the Collateral Agent and the Lenders may give any notice or communication with a Loan Party hereunder to the Borrower on behalf of such Loan party. Each of the Administrative Agent, the Collateral Agent and the Lenders shall have the right, in its discretion, to deal exclusively with the Borrower for any or all purposes under the Loan Documents. Each Loan Party agrees that any notice, election, communication, representation, agreement or undertaking made on its behalf by the Borrower shall be binding upon and enforceable against it.</w:t>
        <w:br/>
        <w:t>Section 11.26. Judgment Currency</w:t>
        <w:br/>
        <w:t>.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in the Agreement Currency, the Borrower agrees, as a separate obligation and notwithstanding any such judgment, to indemnify the Administrative Agent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t>Section 11.27.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w:t>
        <w:br/>
        <w:t>185</w:t>
        <w:br/>
        <w:br/>
        <w:t>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br/>
        <w:t xml:space="preserve">        (b) As used in this Section 11.27, the following terms have the following meanings:</w:t>
        <w:br/>
        <w:br/>
        <w:t>“BHC Act Affiliate” of a party means an “affiliate” (as such term is defined under, and interpreted in accordance with, 12 U.S.C. 1841(k)) of such party.</w:t>
        <w:br/>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br/>
        <w:t>“Default Right” has the meaning assigned to that term in, and shall be interpreted in accordance with, 12 C.F.R. §§ 252.81, 47.2 or 382.1, as applicable.</w:t>
        <w:br/>
        <w:br/>
        <w:t>“QFC” has the meaning assigned to the term “qualified financial contract” in, and shall be interpreted in accordance with, 12 U.S.C. 5390(c)(8)(D).</w:t>
        <w:br/>
        <w:br/>
        <w:br/>
        <w:br/>
        <w:t>[THE REMAINDER OF THIS PAGE IS INTENTIONALLY LEFT BLANK.]</w:t>
        <w:br/>
        <w:br/>
        <w:br/>
        <w:br/>
        <w:br/>
        <w:br/>
        <w:t>186</w:t>
        <w:br/>
        <w:br/>
        <w:br/>
        <w:br/>
        <w:t>Summary report:</w:t>
        <w:br/>
        <w:t>Litera® Change-Pro for Word 10.7.0.7 Document comparison done on 9/11/2020 11:51:50 AM</w:t>
        <w:br/>
        <w:t>Style name: Color Legislative Moves+Images</w:t>
        <w:br/>
        <w:t>Intelligent Table Comparison: Active</w:t>
        <w:br/>
        <w:t>Original DMS: iw://DMS/AmericasActive/93560214/2</w:t>
        <w:br/>
        <w:t>Modified DMS: iw://DMS/AmericasActive/93560214/3</w:t>
        <w:br/>
        <w:t>Changes:</w:t>
        <w:br/>
        <w:t>Add 7</w:t>
        <w:br/>
        <w:t>Delete 10</w:t>
        <w:br/>
        <w:t>Move From 0</w:t>
        <w:br/>
        <w:t>Move To 0</w:t>
        <w:br/>
        <w:t>Table Insert 0</w:t>
        <w:br/>
        <w:t>Table Delete 0</w:t>
        <w:br/>
        <w:t>Table moves to 0</w:t>
        <w:br/>
        <w:t>Table moves from 0</w:t>
        <w:br/>
        <w:t>Embedded Graphics (Visio, ChemDraw, Images etc.) 0</w:t>
        <w:br/>
        <w:t>Embedded Excel 0</w:t>
        <w:br/>
        <w:t>Format changes 0</w:t>
        <w:br/>
        <w:t>Total Changes: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