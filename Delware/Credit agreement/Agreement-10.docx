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Execution Version</w:t>
        <w:br/>
        <w:t xml:space="preserve">            CREDIT AGREEMENT</w:t>
        <w:br/>
        <w:t>Dated as of June 26,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