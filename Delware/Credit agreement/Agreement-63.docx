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 SIXTH AMENDMENT TO CREDIT AGREEMENT This SIXTH AMENDMENT TO CREDIT AGREEMENT (this “Amendment”), dated as of June 23, 2023, is entered into by and among Redwire Holdings, LLC, a Delaware limited liability company (the “Lead Borrower”) and Xxxxx Street Credit Advisors LP (“ASP”), as Administrative Agent (in such capacity, including any permitted successors thereto, the “Administrative Agent”). W I T N E S S E T H WHEREAS, on October 28, 2020, Lead Borrower, Redwire Intermediate Holdings, LLC, a Delaware limited liability company (“Parent”), the other Borrowers, the other Guarantors, the Lenders (as defined therein) from time to time parties thereto, ASP, Collateral Agent and Administrative Agent entered into that certain Credit Agreement (as amended and/or supplemented by that certain (i) First Amendment to Credit Agreement, dated as of February 17, 2021, (ii) Joinder to Credit Agreement, dated as of March 16, 2021, (iii) Second Amendment to Credit Agreement, dated as of September 2, 2021 (iv) Joinder to Credit Agreement, dated as of December 28, 2021, (v) Third Amendment to Credit Agreement, dated as of March 25, 2022, (vi) Fourth Amendment to Credit Agreement, dated as of August 8, 2022, (vii) Fifth Amendment to Credit Agreement, dated as of October 28, 2022 and (viii) as further amended, modified, renewed, extended, restated and/or supplemented from time to time prior to the date hereof, the “Existing Credit Agreement” and as further modified by this Amendment, the “Credit Agreement”). Capitalized terms used herein and not otherwise defined herein shall have the meaning ascribed thereto in the Credit Agreement. WHEREAS, Section 10.24 of the Existing Credit Agreement permits Lead Borrower and Administrative Agent to amend the Existing Credit Agreement to replace the Eurocurrency Rate (as defined in the Existing Credit Agreement) with a Benchmark Replacement (as defined in the Existing Credit Agreement) upon the occurrence of a Benchmark Transition Event (as defined in the Existing Credit Agreement), subject to the terms set forth in such Section 10.24. WHEREAS, a Benchmark Transition Event (as defined in the Existing Credit Agreement) with respect to the Eurocurrency Rate (as defined in the Existing Credit Agreement) applicable to loans denominated in Dollars has occurred. WHEREAS, pursuant to and in accordance with Section 10.24 of the Existing Credit Agreement, Lead Borrower and Administrative Agent have agreed to amend the Existing Credit Agreement as set forth herein. AGREEMENT NOW, THEREFORE, in consideration of the mutual promises contained herein, and for other good and valuable consideration, the receipt and sufficiency of which are hereby acknowledged, the parties hereto hereby agree as follows: ARTICLE I. AMENDMENTS Subject only to the satisfaction of the conditions set forth in Article II hereof, effective as of the Sixth Amendment Effective Date: Section 1.01. Existing Credit Agreement. Existing Credit Agreement shall be amended to delete the stricken text (indicated textually in the same manner as the following example: stricken text) and to add</w:t>
        <w:br/>
        <w:t xml:space="preserve">  2 the double-underlined text (indicated textually in the same manner as the following example: double- underlined text), and to move the green text (indicated textually in the same manner as the following examples: moved text and moved text), in each case, as set forth in the form attached as Annex A hereto. Section 1.02. Committed Loan Notice. Exhibit A of the Existing Credit Agreement is hereby amended and restated in its entirety in the form attached as Annex B hereto. ARTICLE II. CONDITIONS PRECEDENT The effectiveness of this Amendment shall be subject to the satisfaction of the following conditions precedent (the date of satisfaction, the “Sixth Amendment Effective Date”): Section 2.01. Execution. Administrative Agent shall have received a counterpart of this Amendment, executed and delivered by a duly authorized officer of Lead Borrower and Administrative Agent. Section 2.02. Negative Consent. Five (5) Business Days shall have elapsed since the date this Amendment was posted to all Lenders and the Lead Borrower, and Administrative Agent shall not have received, by 5:00 p.m. on such date, written notice of objection to this proposed Amendment from the Required Lenders. ARTICLE III REPRESENTATIONS AND WARRANTIES To induce Administrative Agent to consent to amend the Existing Credit Agreement in the manner provided herein, Lead Borrower hereby represents and warrants to Administrative Agent that, as of the Sixth Amendment Effective Date that this Amendment has been duly executed and delivered by Lead Borrower and this Amendment constitutes a legal, valid and binding obligation of Lead Borrower, enforceable against the Lead Borrower in accordance with its terms, except as such enforceability may be limited by applicable Enforcement Qualifications. ARTICLE IV MISCELLANEOUS Section 4.01. Execution of this Amendment. This Amendment is executed and shall be construed as an amendment to the Credit Agreement, and, as provided in the Credit Agreement, this Amendment forms a part thereof. Lead Borrower and Administrative Agent acknowledge that this Amendment shall constitute a Loan Document and on and after the Sixth Amendment Effective Date, each reference in the Credit Agreement to “this Agreement”, “hereunder”, “hereof”, “herein” or words of like import referring to the Credit Agreement, and each reference in the other Loan Documents to the “Credit Agreement”, “thereunder”, “thereof” or words of like import referring to the Credit Agreement shall mean and be a reference to the Existing Credit Agreement as amended by this Amendment. This Amendment shall not constitute a novation of the Credit Agreement or any of the Loan Documents. Section 4.02. No Waiver; Effect on Loan Documents. This Amendment is made in modification of, but not extinguishment of, the obligations set forth in the Credit Agreement and, except as specifically modified pursuant to the terms of this Amendment, the terms and conditions of the Credit Agreement and the other Loan Documents remain in full force and effect. Nothing herein shall limit in any way the rights and remedies of Administrative Agent and the Secured Parties under the Credit Agreement and the other Loan Documents. Except to the extent permitted or provided for herein, the execution, delivery and</w:t>
        <w:br/>
        <w:t xml:space="preserve">  3 performance by Administrative Agent party hereto of this Amendment shall not constitute a waiver, forbearance or other indulgence with respect to any Default or Event of Default now existing or hereafter arising or in any way limit, impair or otherwise affect the rights and remedies of Administrative Agent or the Secured Parties under the Loan Documents. To the extent that any of the terms and conditions in any of the Loan Documents shall contradict or be in conflict with any of the terms or conditions of the Credit Agreement after giving effect to this Amendment, such terms and conditions are hereby deemed modified or amended accordingly to reflect the terms and conditions of the Credit Agreement as modified or amended hereby. Section 4.03. Counterparts. This Amendment may be executed in any number of counterparts and by different parties in separate counterparts, each of which when so executed shall be deemed to be an original and all of which taken together shall constitute one and the same agreement. Signature pages may be detached from multiple separate counterparts and attached to a single counterpart. Delivery of an executed signature page of this Amendment or a signature page of any notice, certificate, document, agreement or instrument in respect thereof by facsimile transmission or electronic transmission (including “pdf”) shall be as effective as delivery of a manually executed counterpart hereof or thereof, as applicable. The words “execution,” “signed,” “signature,” and words of similar import in this Amendment or any notice, certificate, document, agreement or instrument in respect thereof shall be deemed to include electronic or digital signatures or the keeping of records in electronic form, each of which shall be of the same effect, validity and enforceability as manually executed signatures or a paper-based recordkeeping system, as the case may be, to the extent and as provided for under applicable law, including the Electronic Signatures in Global and National Commerce Act of 2000, the Electronic Signatures and Records Act of 1999, or any other similar state Laws based on the Uniform Electronic Transactions Act. Section 4.04. Entire Agreement. This Amendment embodies the entire agreement of the parties and supersedes all prior agreements and understandings relating to the subject matter hereof involving any Loan Party and any of Administrative Agent, any Lender or any of their respective Affiliates. Upon the effectiveness of this Amendment as set forth in Article II of this Amendment, this Amendment shall be binding upon and inure to the benefit of the parties hereto and, subject to and in accordance with Section 10.07 of the Credit Agreement, their respective successors and assigns. Section 4.05. Governing Law; Waiver of Jury Trial. Each of the parties hereto hereby agrees that Sections 10.15 and 10.16 of the Existing Credit Agreement are incorporated by reference herein, mutatis mutandis, and shall have the same force and effect with respect to this Amendment as if originally set forth herein. Section 4.06. Severability. Any provision of this Amendment being held illegal, invalid or unenforceable in any jurisdiction shall not affect any part of such provision not held illegal, invalid or unenforceable, any other provision of this Amendment or any part of such provision in any other jurisdiction. Section 4.07. Headings. Section headings herein are included herein for convenience of reference only and shall not affect the interpretation of this Agreement. Section 4.08. Amendment, Modification and Waiver. This Amendment may not be amended, modified or waived except as permitted by Section 10.01 the Credit Agreement. [Remainder of Page Intentionally Left Blank]</w:t>
        <w:br/>
        <w:t xml:space="preserve">  [Signature Page to Sixth Amendment to Credit Agreement (Redwire)] IN WITNESS WHEREOF, the parties hereto have caused this Amendment to be duly executed and delivered by their respective officers thereunto duly authorized as of the date first written above. REDWIRE HOLDINGS, LLC, as Lead Borrower By: /s/ Xxxxxxxx Xxxxxx Name: Xxxxxxxx Xxxxxx Title: Chief Financial Officer</w:t>
        <w:br/>
        <w:t xml:space="preserve">  [Signature Page to Sixth Amendment to Credit Agreement (Redwire)] XXXXX STREET CREDIT ADVISORS LP, as Administrative Agent By: Xxxxx Street Credit Advisors GP LLC, its general partner By: Xxxxx Street Partners, LLC, its member By: __/s/ Xxxxxxx Xxxxxxxxxx_______________ Name: Xxxxxxx Xxxxxxxxxx Title: Executive Vice President</w:t>
        <w:br/>
        <w:t xml:space="preserve">  ANNEX A CREDIT AGREEMENT [See attached.]</w:t>
        <w:br/>
        <w:t xml:space="preserve">  Execution Version CREDIT AGREEMENT dated as of October 28, 2020 Conformed through that certain First Amendment to Credit Agreement, dated as of February 17, 2021, Second Amendment to Credit Agreement, dated as of September 2, 2021, Third Amendment to Credit Agreement, dated as of March 25, 2022, Fourth Amendment to Credit Agreement, dated as of August 8, 2022 and, Fifth Amendment to Credit Agreement, dated as of October 28, 2022 and Sixth Amendment to Credit Agreement, dated as of June 23, 2023 among REDWIRE INTERMEDIATE HOLDINGS, LLC, as the Parent, REDWIRE HOLDINGS, LLC, as the Lead Borrower, THE OTHER BORROWERS PARTY HERETO FROM TIME TO TIME, THE OTHER GUARANTORS PARTY HERETO FROM TIME TO TIME, XXXXX STREET CREDIT ADVISORS LP, as Administrative Agent and Collateral Agent, and THE LENDERS PARTY HERETO FROM TIME TO TIME and XXXXX STREET CREDIT ADVISORS LP, as Sole Lead Arranger and Sole Bookrunner</w:t>
        <w:br/>
        <w:t xml:space="preserve">  TABLE OF CONTENTS Page ARTICLE I. DEFINITIONS AND ACCOUNTING TERMS Section 1.01. Defined Terms 1 Section 1.02. Other Interpretive Provisions 69 Section 1.03. Accounting Terms 70 Section 1.04. Rounding 70 Section 1.05. References to Agreements, Laws, Etc 70 Section 1.06. Exchange Rates 71 Section 1.07. Compliance with Certain Sections 71 Section 1.08. Times of Day 72 Section 1.09. Timing of Payment or Performance 72 Section 1.10. Cumulative Credit Transactions 72 Section 1.11. Pro Forma Calculations 72 Section 1.12. [Reserved] 75 Section 1.13. Appointment of Lead Borrower 75 Section 1.14. Certifications 76 ARTICLE II. THE COMMITMENTS AND CREDIT EXTENSIONS Section 2.01. The Loans 76 Section 2.02. Borrowings, Conversions and Continuations of Loans 77 Section 2.03. [Reserved] 79 Section 2.04. [Reserved] 79 Section 2.05. Prepayments 79 Section 2.06. Termination or Reduction of Commitments 90 Section 2.07. Repayment of Loans 90 Section 2.08. Interest 91 Section 2.09. Fees 91 Section 2.10. Computation of Interest and Fees 92 Section 2.11. Evidence of Indebtedness 92 Section 2.12. Payments Generally 93 Section 2.13. Sharing of Payments 95 Section 2.14. Incremental Credit Extensions 96 Section 2.15. Refinancing Amendments 102 Section 2.16. Extension of Term Loans; Extension of Revolving Credit Loans 103 Section 2.17. Defaulting Lenders 107 Section 2.18. Permitted Debt Exchanges 108 ARTICLE III. TAXES, INCREASED COSTS PROTECTION AND ILLEGALITY Section 3.01. Taxes 109 Section 3.02. Illegality 113 Section 3.03. Inability to Determine Rates 113 Section 3.04. Increased Cost and Reduced Return; Capital Adequacy; Eurocurrency Rate Loan Reserves 114 Section 3.05. Funding Losses 115 Section 3.06. Matters Applicable to All Requests for Compensation 115 i</w:t>
        <w:br/>
        <w:t xml:space="preserve">  Page Section 3.07. Replacement of Lenders under Certain Circumstances 117 Section 3.08. Survival 118 ARTICLE IV. CONDITIONS PRECEDENT TO CREDIT EXTENSIONS Section 4.01. Conditions to Initial Credit Extension 118 Section 4.02. Conditions to All Credit Extensions after the Closing Date 121 ARTICLE V. REPRESENTATIONS AND WARRANTIES Section 5.01. Existence, Qualification and Power; Compliance with Laws 121 Section 5.02. Authorization; No Contravention 122 Section 5.03. Governmental Authorization 122 Section 5.04. Binding Effect 122 Section 5.05. Financial Statements; No Material Adverse Effect 122 Section 5.06. Litigation 123 Section 5.07. Ownership of Real Property; Liens 123 Section 5.08. Environmental Matters 123 Section 5.09. Taxes 124 Section 5.10. ERISA Compliance 124 Section 5.11. Use of Proceeds 125 Section 5.12. Margin Regulations; Investment Company Act 125 Section 5.13. Disclosure 125 Section 5.14. Labor Matters 125 Section 5.15. Intellectual Property; Licenses, Etc 125 Section 5.16. Solvency 126 Section 5.17. USA Patriot Act; OFAC; FCPA 126 Section 5.18. Security Documents 127 ARTICLE VI. AFFIRMATIVE COVENANTS Section 6.01. Financial Statements 127 Section 6.02. Certificates; Other Information 130 Section 6.03. Notices 131 Section 6.04. Payment of Taxes 131 Section 6.05. Preservation of Existence, Etc 132 Section 6.06. Maintenance of Properties; Intellectual Property 132 Section 6.07. Maintenance of Insurance 132 Section 6.08. Compliance with Laws 133 Section 6.09. Books and Records 133 Section 6.10. Inspection Rights 133 Section 6.11. Additional Collateral; Additional Borrowers and Guarantors 133 Section 6.12. Compliance with Environmental Laws 136 Section 6.13. Further Assurances; Post Closing Obligations 136 Section 6.14. Designation of Subsidiaries 136 Section 6.15. Use of Proceeds 137 Section 6.16. Lines of Business 137 Section 6.17. End of Fiscal Years 137 Section 6.18. Lender Meetings 137 Section 6.19. Transactions with Affiliates 138 ii</w:t>
        <w:br/>
        <w:t xml:space="preserve">  Page ARTICLE VII. NEGATIVE COVENANTS Section 7.01. Liens 140 Section 7.02. Investments 146 Section 7.03. Indebtedness 150 Section 7.04. Fundamental Changes 154 Section 7.05. Dispositions 156 Section 7.06. Restricted Payments 159 Section 7.07. [Reserved] 164 Section 7.08. [Reserved] 164 Section 7.09. Burdensome Agreements 164 Section 7.10. Amendments or Waivers of Organizational Documents 166 Section 7.11. Financial Covenant 166 Section 7.12. Prepayments, Etc. of Junior Financings 167 Section 7.13. Permitted Activities 168 ARTICLE VIII. EVENTS OF DEFAULT AND REMEDIES Section 8.01. Events of Default 169 Section 8.02. Remedies Upon Event of Default 171 Section 8.03. Application of Funds 172 Section 8.04. Xxxxxxxx’s Right to Cure 173 ARTICLE IX. ADMINISTRATIVE AGENT AND OTHER AGENTS Section 9.01. Appointment and Authority 174 Section 9.02. Rights as a Lender 175 Section 9.03. Exculpatory Provisions 175 Section 9.04. Reliance by Administrative Agent and Collateral Agent 176 Section 9.05. Delegation of Duties 177 Section 9.06. Resignation of Administrative Agent 177 Section 9.07. Non-Reliance on Administrative Agent, Collateral Agent and Other Lenders 178 Section 9.08. No Other Duties, Etc 178 Section 9.09. Administrative Agent May File Proofs of Claim 178 Section 9.10. Collateral and Guaranty Matters 179 Section 9.11. Secured Treasury Services Agreements and Secured Hedge Agreements 180 Section 9.12. Withholding Tax Indemnity 181 ARTICLE X. MISCELLANEOUS Section 10.01. Amendments, Etc 181 Section 10.02. Notices and Other Communications; Facsimile Copies 184 Section 10.03. No Waiver; Cumulative Remedies 186 Section 10.04. Attorney Costs and Expenses 187 Section 10.05. Indemnification by the Borrower 187 Section 10.06. Payments Set Aside 189 Section 10.07. Successors and Assigns 189 Section 10.08. Confidentiality 198 Section 10.09. Setoff 199 Section 10.10. Interest Rate Limitation 200 iii</w:t>
        <w:br/>
        <w:t xml:space="preserve">  Page Section 10.11. Counterparts 200 Section 10.12. Integration 200 Section 10.13. Survival of Representations and Warranties 200 Section 10.14. Severability 200 Section 10.15. GOVERNING LAW 201 Section 10.16. WAIVER OF RIGHT TO TRIAL BY JURY 202 Section 10.17. Binding Effect 202 Section 10.18. USA Patriot Act and Beneficial Ownership Regulation Notice 202 Section 10.19. No Advisory or Fiduciary Responsibility 202 Section 10.20. Intercreditor Agreements 203 Section 10.21. Acknowledgement and Consent to Bail-In of Affected Financial Institutions 203 Section 10.22. Closing Date Joinder 203 Section 10.23. Acknowledgment Regarding Any Supported QFCs 204 Section 10.24. Benchmark Transition Event 204 ARTICLE XI. GUARANTEE Section 11.01. The Guarantee 208 Section 11.02. Obligations Unconditional 209 Section 11.03. Reinstatement 210 Section 11.04. Subrogation; Subordination 210 Section 11.05. Remedies 210 Section 11.06. Instrument for the Payment of Money 210 Section 11.07. Continuing Guarantee 210 Section 11.08. General Limitation on Guarantee Obligations 211 Section 11.09. Release of Guarantors 211 Section 11.10. Right of Contribution 211 Section 11.11. Keepwell 212 Section 11.12. Certain ERISA Matters 212 iv</w:t>
        <w:br/>
        <w:t xml:space="preserve">  i SCHEDULES I Guarantors 1.01A Commitments 5.06 Litigation 5.07 Real Property 5.08 Environmental Matters 6.01(a) Auditors 6.13(b) Post Closing Obligations 6.19 Affiliate Transactions 7.01(b) Existing Liens 7.02(f) Existing Investments 7.03(b) Existing Indebtedness 7.05(s) Dispositions 7.09 Burdensome Agreements 10.02 Administrative Agent’s Office, Certain Addresses for Notices EXHIBITS Form of A Committed Loan Notice B [Reserved] C-1 Term Note C-2 Revolving Credit Note C-3 [Reserved] C-4 Delayed Draw Term Loan Note D-1 Compliance Certificate D-2 Solvency Certificate E-1 Assignment and Assumption E-2 Sponsor-Controlled Affiliated Lender Notice E-3 Acceptance and Prepayment Notice E-4 Discount Range Prepayment Notice E-5 Discount Range Prepayment Offer E-6 Solicited Discounted Prepayment Notice E-7 Solicited Discounted Prepayment Offer E-8 Specified Discount Prepayment Notice E-9 Specified Discount Prepayment Response F Security Agreement G Intercompany Note H United States Tax Compliance Certificate I Sponsor-Controlled Affiliated Lender Assignment and Assumption J Joinder K Cash Flow Forecast</w:t>
        <w:br/>
        <w:t xml:space="preserve">  CREDIT AGREEMENT This CREDIT AGREEMENT is entered into as of October 28, 2020, among Redwire Holdings, LLC (formerly known as Cosmos Acquisition, LLC), a Delaware limited liability company (the “Buyer” and the “Lead Borrower”), Redwire Intermediate Holdings, LLC (formerly known as Cosmos Finance, LLC), a Delaware limited liability company (the “Parent”), the other Borrowers party hereto from time to time, the other Guarantors party hereto from time to time, Xxxxx Street Credit Advisors LP, as Administrative Agent (in such capacity, including any permitted successors thereto, the “Administrative Agent”) and as Collateral Agent (in such capacity, including any permitted successors thereto, the “Collateral Agent”) and each lender from time to time party hereto (collectively, the “Lenders” and, individually, a “Lender”), and the other Persons party hereto from time to time. PRELIMINARY STATEMENTS Pursuant to the Securities Purchase Agreement, dated as of October 28, 2020 (as amended, supplemented, waived or modified from time to time in accordance with the terms herein, the “Acquisition Agreement”), by and among Roccor, LLC, a Colorado limited liability company (the “Target”), the individuals executing a signature page thereto under the header “Sellers” (the “Sellers”), and Xxxxxxx Xxxxxxxx, as representative for the Sellers (the “Sellers’ Representative”), the Buyer will acquire, directly or indirectly, 100% of the issued and outstanding membership interests of the Target (referred to herein, together with its Subsidiaries, as the “Company”) (such acquisition, the “Acquisition”), following which the Company will become a direct or indirect, as applicable, Wholly-owned Subsidiary of the Buyer. The Lead Borrower has requested that, prior to but substantially simultaneously with the consummation of the Acquisition, the Lenders extend credit to the Lead Borrower in the form of Initial Term Loans (as this and other capitalized terms used in these preliminary statements are defined in Section 1.01 below), Delayed Draw Term Loan Commitments and Revolving Credit Commitments on the Closing Date. The proceeds of the Initial Term Loans and, if applicable, the Revolving Credit Loans, together with cash on hand, will be used on the Closing Date (i) to fund the Acquisition, (ii) to pay fees and expenses incurred in connection with the Transactions, and (iii) to fund working capital needs, including the payment of any working capital adjustment pursuant to the Acquisition Agreement. The applicable Lenders have indicated their willingness to lend on the terms and subject to the conditions set forth herein. In consideration of the mutual covenants and agreements herein contained, the parties hereto covenant and agree as follows: ARTICLE I. DEFINITIONS AND ACCOUNTING TERMS Section 1.01. Defined Terms. As used in this Agreement, the following terms shall have the meanings set forth below: “2022 Equity-Linked Instrument” means the PubCo’s Series A convertible preferred stock with the terms and conditions set forth in that certain Certificate of Designation of Series A Convertible 1</w:t>
        <w:br/>
        <w:t xml:space="preserve">  Preferred Stock of Redwire Corporation, dated as of October 28, 2022. “Acceptable Discount” has the meaning set forth in Section 2.05(a)(v)(D)(2). “Acceptable Prepayment Amount” has the meaning set forth in Section 2.05(a)(v)(D)(3). “Acceptance and Prepayment Notice” means a written notice of the Lead Borrower’s acceptance of the Acceptable Discount in substantially the form of Exhibit E-3. “Acceptance Date” has the meaning set forth in Section 2.05(a)(v)(D)(2). “Acquisition” has the meaning set forth in the preliminary statements to this Agreement. “Acquisition Agreement” has the meaning set forth in the preliminary statements to this Agreement. “Additional Lender” has the meaning set forth in Section 2.14(c). “Additional Refinancing Lender” means, at any time, any bank, financial institution or other institutional lender or investor (other than any such bank, financial institution or other institutional lender or investor that is a Lender at such time) that agrees to provide any portion of Credit Agreement Refinancing Indebtedness pursuant to a Refinancing Amendment in accordance with Section 2.15 (including any Sponsor-Controlled Affiliated Lender); provided that each Additional Refinancing Lender shall be subject to the approval of (i) the Administrative Agent, such approval not to be unreasonably withheld, conditioned, denied or delayed, and solely to the extent such consent would be required pursuant to Section 10.07 with respect to an assignment to such Person, to the extent that each such Additional Refinancing Lender is not then an existing Lender, an Affiliate of a then existing Lender, an Approved Fund, or (subject to the same restrictions set forth in Section 10.07(k) as it would otherwise be subject to with respect to any assignment to such a Sponsor-Controlled Affiliated Lender of Initial Term Loans) a Sponsor-Controlled Affiliated Lender and (ii) the Lead Borrower. “Administrative Agent” means Xxxxx Street Credit Advisors LP in its capacity as administrative agent under any of the Loan Documents, or any successor administrative agent, pursuant to Section 9.06. “Administrative Agent’s Office” means the Administrative Agent’s address and account as set forth on Schedule 10.02, or such other address or account as the Administrative Agent may from time to time notify the Lead Borrower and the Lenders. “Administrative Questionnaire” means an Administrative Questionnaire in a form supplied by the Administrative Agent. “Adjusted Term SOFR” means, for purposes of any calculation, the rate per annum equal to (a) Term SOFR for the applicable Interest Period plus (b) the applicable Term SOFR Adjustment; provided that if Adjusted Term SOFR as so determined shall ever be less than the Floor, then Adjusted Term SOFR shall be deemed to be the Floor. “Affected Class” has the meaning set forth in Section 3.07(a). “Affiliate” means, with respect to any Person, another Person that directly, or indirectly through one or more intermediaries, Controls or is Controlled by or is under common Control with the Person 2</w:t>
        <w:br/>
        <w:t xml:space="preserve">  specified. “Agent-Related Persons” means the Agents, together with their respective Affiliates, officers, directors, employees, partners, agents, advisors and other representatives. “Agents” means, collectively, the Administrative Agent, the Collateral Agent, the Lead Arranger and the Bookrunner. “Aggregate Commitments” means the Commitments of all the Lenders. “Agreement” means this Credit Agreement, as the same may be amended, restated, amended and restated, supplemented, extended, refinanced or otherwise modified from time to time. “AHYDO Payment” shall mean any mandatory prepayment or redemption pursuant to the terms of any Indebtedness, in an amount not to exceed the minimum amount necessary to cause such Indebtedness not to be treated as an “applicable high yield discount obligation” within the meaning of Code Section 163(i). “All-In Yield” shall mean, as to any Indebtedness, the effective yield on such Indebtedness in the reasonable determination of the Administrative Agent and consistent with generally accepted financial practices, taking into account the applicable interest rate margins and any amendments to the interest rate margin on the applicable Indebtedness that became effective subsequent to the Closing Date but prior to the applicable date of determination, any interest rate floors, or similar devices and all fees, including upfront or similar fees or original issue discount (amortized over the shorter of (i) the remaining Weighted Average Life to Maturity of such Indebtedness and (ii) the four years following the date of incurrence thereof) payable generally to all Lenders or other institutions providing such Indebtedness, but excluding any arrangement, underwriting, structuring, ticking, syndication, amendment, consent, unused line, commitment fees and other similar fees payable in connection therewith and other fees payable in connection therewith that are not generally paid to all relevant lenders providing Indebtedness of such type and, if applicable, consent fees for an amendment paid generally to consenting lenders; provided that, for purposes of determining the Weighted Average Life to Maturity of the applicable Indebtedness, the effects of any prepayments or amortization made on such applicable Indebtedness prior to the date of the applicable modification, refinancing, refunding, renewal, replacement or extension shall be disregarded; provided, further, that if the applicable Indebtedness includes an interest rate floor greater than the applicable interest rate floor under the existing Indebtedness, such differential between the interest rate floors shall be equated to the applicable interest rate margin for purposes of determining whether an actual increase to the interest rate margin under the existing Indebtedness shall be required, but only to the extent an increase in the interest rate floor under the existing Indebtedness would cause an increase in the interest rate then in effect thereunder, and in such case the interest rate floor (but not the interest rate margin) applicable to the existing Indebtedness shall be increased to the extent of such differential between interest rate floors. “Alternative Interest Rate Election Event” has the meaning set forth in Section 3.03(b). “Anti-Terrorism Laws” shall have the meaning assigned to such term in Section 5.17(a). “Applicable Asset Sale Percentage” means, for any Disposition, 100%. “Applicable Discount” has the meaning set forth in Section 2.05(a)(v)(C)(2). “Applicable ECF Percentage” means, for any fiscal year, (a) 50%, if the Consolidated Senior 3</w:t>
        <w:br/>
        <w:t xml:space="preserve">  Secured Net Leverage Ratio (determined on a Pro Forma Basis in accordance with Section 1.11) as of the last day of such fiscal year is greater than 4.00 to 1.00, (b) 25%, if the Consolidated Senior Secured Net Leverage Ratio (determined on a Pro Forma Basis in accordance with Section 1.11) as of the last day of such fiscal year is less than or equal to 4.00 to 1.00 and greater than 3.50 to 1.00, and (c) 0%, if the Consolidated Senior Secured Net Leverage Ratio (determined on a Pro Forma Basis in accordance with Section 1.11) as of the last day of such fiscal year is less than or equal to 3.50 to 1.00. “Applicable Rate” means a percentage per annum equal to: (a) prior to the Sixth Amendment Effective Date (or, with respect to any Existing Eurocurrency Rate Loans, prior to the applicable Term SOFR Conversion Date), with respect to Initial Term Loans and Delayed Draw Term Loans, (A) for Existing Eurocurrency Rate Loans, 6.00% per annum, and (B) for Base Rate Loans, 5.00% per annum; and (b) on and after the Sixth Amendment Effective Date (or, with respect to any Existing Eurocurrency Rate Loans, on and after the applicable Term SOFR Conversion Date), with respect to Initial Term Loans and Delayed Draw Term Loans, (A) for Term SOFR Loans, 6.00% per annum, and (B) for Base Rate Loans, 5.00% per annum; and (c) (b) prior to the Sixth Amendment Effective Date (or, with respect to any Existing Eurocurrency Rate Loans, prior to the applicable Term SOFR Conversion Date), with respect to Revolving Credit Loans, (A) in an aggregate principal outstanding amount of $5,000,000 or less (i) for Existing Eurocurrency Rate Loans, 6.00% per annum, and (ii) for Base Rate Loans, 5.00% per annum and (B) in an aggregate principal outstanding amount exceeding $5,000,000 (i) for Existing Eurocurrency Rate Loans, 7.50% per annum, and (ii) for Base Rate Loans, 6.50% per annum,; and (d) on and after the Sixth Amendment Effective Date (or, with respect to any Existing Eurocurrency Rate Loans, on and after the applicable Term SOFR Conversion Date), with respect to Revolving Credit Loans, (A) in an aggregate principal outstanding amount of $5,000,000 or less (i) for Term SOFR Loans, 6.00% per annum and (ii) for Base Rate Loans, 5.00% per annum and (B) in an aggregate principal outstanding amount exceeding $5,000,000 (i) for Term SOFR Loans, 7.50% per annum, and (ii) for Base Rate Loans, 6.50% per annum; and (e) (c) in the case of the undrawn commitment fees for the Revolving Credit Commitments, 0.50% per annum ; provided notwithstanding the foregoing, subject to Section 2.08(c), commencing on the Fourth Amendment Effective Date and ending on the earlier to occur of (i) the last day of the month during which the Lead Borrower delivers a Compliance Certificate pursuant to Section 6.02(a) demonstrating that the Consolidated Total Net Leverage Ratio as of the last day of the most recently ended fiscal quarter (calculated on a Pro Forma Basis) is less than or equal to 6.50 to 1.00 or (ii) the last day of the month during which the Lead Borrower delivers a Compliance Certificate pursuant to Section 6.02(a) demonstrating compliance with the financial covenant set forth in Section 7.11(a) (for the avoidance of doubt, without utilization of Section 8.04) (the “PIK Period”), the Applicable Rate under the preceding clauses (a) and (b) with respect to Initial Term Loans, Delayed Draw Term Loans and Revolving Credit Loans shall mean the Applicable Rate set forth in such clause (a) or (b), as applicable, plus a percentage per annum equal to 2.00% (such additional rate, the “Supplemental Applicable Rate”). Notwithstanding the foregoing, (v) the Applicable Rate in respect of any Class of Extended Revolving Credit Commitments or any Extended Term Loans or Revolving Credit Loans made pursuant to any Extended Revolving Credit Commitments shall be the applicable percentages per annum set forth 4</w:t>
        <w:br/>
        <w:t xml:space="preserve">  in the relevant Extension Amendment, (w) the Applicable Rate in respect of any Revolving Commitment Increase, any Class of Incremental Term Loans or any Class of Incremental Revolving Loans shall be the applicable percentages per annum set forth in the relevant Incremental Amendment, (x) the Applicable Rate in respect of any Class of Replacement Term Loans shall be the applicable percentages per annum set forth in the relevant agreement, (y) the Applicable Rate in respect of any Class of Refinancing Revolving Credit Commitments, any Class of Refinancing Revolving Credit Loans or any Class of Refinancing Term Loans shall be the applicable percentages per annum set forth in the relevant agreement and (z) in the case of the Initial Term Loans, the Applicable Rate shall be increased as, and to the extent, necessary to comply with the provisions of Section 2.14. “Appropriate Lender” means, at any time, with respect to Loans of any Class, the Lenders of such Class. “Approved Fund” means, with respect to any Lender, any Fund that is administered, advised or managed by (a) a Lender, (b) an Affiliate of a Lender or (c) an entity or an Affiliate of an entity that administers, advises or manages a Lender. “Assignee” has the meaning set forth in Section 10.07(b). “Assignment and Assumption” means an Assignment and Assumption substantially in the form of Exhibit E-1 hereto, or such other form approved by the Administrative Agent. “Assignment Taxes” has the meaning set forth in Section 3.01(b). “Attorney Costs” means and includes all reasonable and documented fees, out-of-pocket expenses and disbursements of (i) one primary external counsel, (ii) if reasonably necessary, one external local counsel in each relevant material jurisdiction, (iii) in the case of an actual or perceived conflict of interest, one firm of counsel for each group of similarly affected parties, and (iv) other external counsel otherwise retained with the Lead Borrower’s prior written consent. “Attributable Indebtedness” means, on any date, in respect of any Capitalized Lease of any Person, the capitalized amount thereof that would appear on a balance sheet of such Person prepared as of such date in accordance with GAAP. “Auction Agent” means (a) the Administrative Agent or (b) any other financial institution or advisor employed by the Lead Borrower or any Subsidiary (whether or not an Affiliate of the Administrative Agent) to act as an arranger in connection with any Discounted Term Loan Prepayment pursuant to Section 2.05(a)(v) or as an arranger in connection with any Permitted Debt Exchange pursuant to Section 2.18; provided that the Lead Borrower shall not designate the Administrative Agent as the Auction Agent without the written consent of the Administrative Agent (it being understood that the Administrative Agent shall be under no obligation to agree to act as the Auction Agent). “Available Tenor” means, as of any date of determination and with respect to the then-current Benchmark, as applicable, if such Benchmark is a term rate, any tenor for such Benchmark (or component thereof) that is or may be used for determining the length of an interest period pursuant to this Agreement as of such date and not including, for the avoidance of doubt, any tenor for such Benchmark that is then-removed from the definition of “Interest Period” pursuant to Section 10.24(d). “Bail-In Action” shall mean the exercise of any Write-Down and Conversion Powers by the applicable Resolution Authority in respect of any liability of an Affected Financial Institution. 5</w:t>
        <w:br/>
        <w:t xml:space="preserve">  “Bail-In Legislation” shall mean (i) with respect to any EEA Member Country implementing Article 55 of Directive 2014/59/EU of the European Parliament and of the Council of the European Union, the implementing law, regulation, rule or requirement for such EEA Member Country from time to time which is described in the EU Bail-In Legislation Schedule and (ii)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 “Base Rate” means for any day a fluctuating rate per annum equal to the highest of (a) the Federal Funds Rate plus 0.50%, (b) the Prime Rate in effect on such day and (c) the one-month Eurocurrency RateAdjusted Term SOFR calculated for such day based on an Interest Period of one month (giving effect to the Floor) plus 1.00% (or, if such day is not a Business Day, the immediately preceding Business Day). “Base Rate Loan” means a Loan that bears interest based on the Base Rate. “Benchmark” means, initially, the Term SOFR Reference Rate; provided that if a Benchmark Transition Event has occurred with respect to the Term SOFR Reference Rate or the then-current Benchmark, then “Benchmark” means the applicable Benchmark Replacement to the extent that such Benchmark Replacement has replaced such prior benchmark rate pursuant to Section 10.24(a). “Benchmark Replacement” means, with respect to any Benchmark Transition Event, the sum of: (a) the alternate benchmark rate that has been selected by the Administrative Agent and the Lead Borrower giving due consideration to (i) any selection or recommendation of a replacement benchmark rate or the mechanism for determining such a rate by the Relevant Governmental Body or (ii) any evolving or then-prevailing market convention for determining a benchmark rate as a replacement to the then-current Benchmark for U.S. dollar-denominated syndicated credit facilities and (b) the related Benchmark Replacement Adjustment; provided, if such Benchmark Replacement as so determined would be less than the Floor, such Benchmark Replacement will be deemed to be the Floor for the purposes of this Agreement and the other Loan Documents. “Benchmark Replacement Adjustment” means, with respect to any replacement of the then-current Benchmark with an Unadjusted Benchmark Replacement, the spread adjustment, or method for calculating or determining such spread adjustment, (which may be a positive or negative value or zero) that has been selected by the Administrative Agent and the Lead Borrower giving due consideration to (a) any selection or recommendation of a spread adjustment, or method for calculating or determining such spread adjustment, for the replacement of the then-current Benchmark with the applicable Unadjusted Benchmark Replacement by the Relevant Governmental Body or (b) any evolving or then-prevailing market convention for determining a spread adjustment, or method for calculating or determining such spread adjustment, for the replacement of the then-current Benchmark with the applicable Unadjusted Benchmark Replacement for Dollar-denominated syndicated credit facilities at such time. “Benchmark Replacement Date” means the earlier to occur of the following events with respect to the then-current Benchmark: (a) in the case of clause (A) or (B) of the definition of “Benchmark Transition Event,” the later of (i) the date of the public statement or publication of information referenced therein and (ii) the date on which the administrator of such Benchmark (or the published component used in the calculation thereof) permanently or indefinitely ceases to provide such Benchmark (or such component 6</w:t>
        <w:br/>
        <w:t xml:space="preserve">  thereof) or, if such Benchmark is a term rate, all Available Tenors of such Benchmark (or such component thereof); or (b) in the case of clause (C) of the definition of “Benchmark Transition Event,” (i) the first date on which such Benchmark (or the published component used in the calculation thereof) has been determined and announced by the regulatory supervisor for the administrator of such Benchmark (or such component thereof) to be no longer representative or, (ii) if such Benchmark is a term rate, all Available Tenors of such Benchmark (or such component thereof) have been determined and announced by the regulatory supervisor for the administrator of such Benchmark (or such component thereof) to be no longer representative; provided that for both clauses (i) and (ii) under this clause (B), such non-representativeness will be determined by reference to the most recent statement or publication referenced in such clause (C) and even if such Benchmark (or such component thereof) or, if such Benchmark is a term rate, any Available Tenor of such Benchmark (or such component thereof) continues to be provided on such date. For the avoidance of doubt, if such Benchmark is a term rate, the Benchmark Replacement Date will be deemed to have occurred in the case of clause (A) or (B) with respect to any Benchmark upon the occurrence of the applicable event or events set forth therein with respect to all then-current Available Tenors of such Benchmark (or the published component used in the calculation thereof). “Benchmark Transition Event” means the occurrence of one or more of the following events with respect to the then-current Benchmark: (a) a public statement or publication of information by or on behalf of the administrator of the such Benchmark (or the published component used in the calculation thereof) announcing (i) that such administrator has ceased or will cease to provide such Benchmark (or such component thereof) or, (ii) if such Benchmark is a term rate, all Available Tenors of such Benchmark (or such component thereof), permanently or indefinitely; provided that, at the time of such statement or publication, there is no successor administrator that will continue to provide such Benchmark (or such component thereof) or, if such Benchmark is a term rate, any Available Tenor of such Benchmark (or such component thereof); (b) a public statement or publication of information by the regulatory supervisor for the administrator of such Benchmark (or the published component used in the calculation thereof), the Federal Reserve Board, the Federal Reserve Bank of New York, an insolvency official with jurisdiction over the administrator for such Benchmark (or such component), a resolution authority with jurisdiction over the administrator for such Benchmark (or such component) or a court or an entity with similar insolvency or resolution authority over the administrator for such Benchmark (or such component), which states (i) that the administrator of such Benchmark (or such component) has ceased or will cease to provide such Benchmark (or such component thereof) or, (ii) if such Benchmark is a term rate, all Available Tenors of such Benchmark (or such component thereof) permanently or indefinitely; provided that, at the time of such statement or publication, there is no successor administrator that will continue to provide such Benchmark (or such component thereof) or, if such Benchmark is a term rate, any Available Tenor of such Benchmark (or such component thereof); or (c) a public statement or publication of information by the regulatory supervisor for the administrator of such Benchmark (or the published component used in the calculation thereof) announcing (i) that such Benchmark (or such component thereof) is not, or as of a specified future date will not be, representative or, (ii) if such Benchmark is a term rate, all Available Tenors of such Benchmark (or such component thereof) are not, or as of a specified future date will not be, 7</w:t>
        <w:br/>
        <w:t xml:space="preserve">  representative. For the avoidance of doubt, if such Benchmark is a term rate, a Benchmark Transition Event will be deemed to have occurred with respect to any Benchmark if a public statement or publication of information set forth above has occurred with respect to each then-current Available Tenor of such Benchmark (or the published component used in the calculation thereof). “Benchmark Transition Start Date” means in the case of a Benchmark Transition Event, the earlier of (a) the applicable Benchmark Replacement Date and (b) if such Benchmark Transition Event is a public statement or publication of information of a prospective event, the 90th day prior to the expected date of such event as of such public statement or publication of information (or if the expected date of such prospective event is fewer than 90 days after such statement or publication, the date of such statement or publication). “Benchmark Unavailability Period” means, the period (if any) (a) beginning at the time that a Benchmark Replacement Date has occurred if, at such time, no Benchmark Replacement has replaced the then-current Benchmark for all purposes hereunder and under any Loan Document in accordance with this Section and (b) ending at the time that a Benchmark Replacement has replaced the then-current Benchmark for all purposes hereunder and under any Loan Document pursuant to Section 10.24. “Beneficial Ownership Certification” means a certification regarding beneficial ownership as required by the Beneficial Ownership Regulation. “Beneficial Ownership Regulation” means 31 C.F.R. § 1010.230. “Benefit Plan” means any of (a) an “employee benefit plan” (as defined in Section 3(3) of ERISA) that is subject to Title I of ERISA, (b) a “plan” as defined in and subject to Section 4975 of the Code or (c) any Person whose assets include (for purposes of ERISA Section 3(42) or otherwise for purposes of Title I of ERISA or Section 4975 of the Code) the assets of any such “employee benefit plan” or “plan”. “BHC Act Affiliate” of a party means an “affiliate” (as such term is defined under, and interpreted in accordance with, 12 U.S.C. 1841(k)) of such party. “Bookrunner” means Xxxxx Street Credit Advisors LP, in its capacity as the sole bookrunner. “Borrower” shall mean, as the context may require, (a) the Lead Borrower and (b) thereafter, each Restricted Subsidiary of the Parent that is a Wholly-owned Material Domestic Subsidiary that shall have become a Borrower pursuant to Section 6.11. For the avoidance of doubt, the Lead Borrower may (subject to clause (b) and (f) of the “Collateral and Guarantee Requirement”) elect to cause any Restricted Subsidiary that is not a Borrower or a Guarantor to cease to be an Excluded Subsidiary and to become a Borrower by causing such Restricted Subsidiary to execute a joinder to this Agreement substantially in the form attached as Exhibit J or in another form and substance reasonably satisfactory to the Administrative Agent and the Lead Borrower and causing such Restricted Subsidiary to satisfy the Collateral and Guarantee Requirement, and any such Restricted Subsidiary shall be a Borrower and a Loan Party hereunder for all purposes (it being understood and agreed that no Foreign Subsidiary may become a “Borrower”). “Borrower Materials” has the meaning set forth in Section 6.01. “Borrower Offer of Specified Discount Prepayment” means the offer by any Company Party 8</w:t>
        <w:br/>
        <w:t xml:space="preserve">  to make a voluntary prepayment of Term Loans at a Specified Discount to par pursuant to Section 2.05(a)(v)(B). “Borrower Solicitation of Discounted Prepayment Offers” means the solicitation by any Company Party of offers for, and the subsequent acceptance, if any, by a Lender of, a voluntary prepayment of Term Loans at a discount to par pursuant to Section 2.05(a)(v)(D). “Borrower Solicitation of Discount Range Prepayment Offers” means the solicitation by any Company Party of offers for, and the corresponding acceptance by a Lender of, a voluntary prepayment of Term Loans at a specified range of discounts to par pursuant to Section 2.05(a)(v)(C). “Borrowing” means a Revolving Credit Borrowing or a Term Borrowing, as the context may require. “Business Day” means any day other than a Saturday, Sunday or other day on which commercial banks are authorized to close under the Laws of, or are in fact closed in, the State of New York, and, if such day relates to any Eurocurrency Rate Loan, means any such day that is also a London Banking; provided, that when used in connection with a Term SOFR Loan, the term “Business Day” shall also exclude any day which is not a U.S. Government Securities Business Day. “Buyer” has the meaning set forth in the preliminary statements to this Agreement. “Capital Expenditures” means, for any period, the aggregate of all expenditures (whether paid in cash or accrued as liabilities and including in all events all amounts expended or capitalized under Capitalized Leases) by the Parent and its Restricted Subsidiaries during such period that, in conformity with GAAP, are or are required to be included as capital expenditures on the consolidated statement of cash flows of the Parent and its Restricted Subsidiaries. “Capitalized Leases” means, subject to Section 1.03, all leases that have been or are required to be, in accordance with GAAP, recorded as financing leases; provided that for all purposes hereunder the amount of obligations under any Capitalized Lease shall be the amount thereof accounted for as a liability in accordance with GAAP; provided further, that all leases of any Person that are or would be characterized as operating leases in accordance with GAAP on December 31, 2019 (whether or not such operating leases were in effect on such date) shall continue to be accounted for as operating leases (and not as Capitalized Leases) for purposes of this Agreement regardless of any change in GAAP following December 31, 2019 that would otherwise require such leases to be recharacterized as Capitalized Leases. “Capitalized Software Expenditures” means, for any period, the aggregate of all expenditures (whether paid in cash or accrued as liabilities) by a Person and its Restricted Subsidiaries during such period in respect of purchased software or internally developed software and software enhancements that, in conformity with GAAP, are or are required to be reflected as capitalized costs on the consolidated balance sheet of a Person and its Restricted Subsidiaries. “Cash Equivalents” means any of the following types of Investments, to the extent owned by the Parent or any Restricted Subsidiary of the Parent: (a) Dollars, Euros, Pounds Sterling, Canadian Dollars, Mexican Pesos, Singapore Dollars or any national currency of any Participating Member State in the European Union or local currencies held from time to time in the ordinary course of business, (b) readily marketable securities issued or directly and fully and unconditionally 9</w:t>
        <w:br/>
        <w:t xml:space="preserve">  guaranteed or insured by the United States government or any country that is a member state of the European Union or any agency or instrumentality thereof the securities of which are unconditionally guaranteed as a full faith and credit obligation of such government with maturities of 24 months or less from the date of acquisition, (c) certificates of deposit, time deposits, and eurodollarDollar time deposits with maturities of one year or less from the date of acquisition, demand deposits, bankers’ acceptances with maturities not exceeding one year, and overnight bank deposits, in each case with any commercial bank having capital and surplus of not less than $250,000,000 in the case of U.S. banks and $100,000,000 (or the equivalent thereof as of the date of determination) in the case of foreign banks, (d) repurchase obligations for underlying securities of the types described in clauses (b) and (c) above and clause (h) below entered into with any financial institution meeting the qualifications specified in clause (c) above, (e) commercial paper rated at least P-2 (or the equivalent thereof) by Xxxxx’x or at least A-2 (or the equivalent thereof) by S&amp;P and in each case maturing within 12 months after the date of creation thereof, (f) marketable short-term money market and similar securities having a rating of at least P-2 or A-2 (or, in either case, the equivalent thereof) from either Xxxxx’x or S&amp;P, respectively (or, if at any time neither Xxxxx’x nor S&amp;P shall be rating such obligations, an equivalent rating from another nationally recognized ratings agency), and in each case maturing within 12 months after the date of creation or acquisition thereof, (g) readily marketable direct obligations issued by any state, commonwealth, or territory of the United States or any political subdivision or taxing authority thereof having one of the two highest rating categories obtainable from either Xxxxx’x or S&amp;P with maturities of 24 months or less from the date of acquisition, (h) Indebtedness or preferred Equity Interests issued by Persons with a rating of “A” (or the equivalent thereof) or higher from S&amp;P or “A2” (or the equivalent thereof) or higher from Xxxxx’x with maturities of 24 months or less from the date of acquisition, (i) solely with respect to any Foreign Subsidiary: (i) obligations of the national government of the country in which such Foreign Subsidiary maintains its chief executive office and principal place of business; provided such country is a member of the Organization for Economic Cooperation and Development, in each case, maturing within one year after the date of investment therein, (ii) certificates of deposit of, bankers acceptances of, or time deposits with, any commercial bank which is organized and existing under the laws of the country in which such Foreign Subsidiary maintains its chief executive office and principal place of business provided such country is a member of the Organization for Economic Cooperation and Development, and whose short-term commercial paper rating from S&amp;P is at least “A-2” or the equivalent thereof or from Xxxxx’x is at least “P-2” or the equivalent thereof (any such bank being an “Approved Foreign Bank”), and, in each case, with maturities of not more than 24 months from the date of acquisition and (iii) the equivalent of demand deposit accounts which are maintained with an Approved Foreign Bank, in each case, customarily used by entities for cash management purposes in any jurisdiction outside the United States to the extent reasonably required in connection with any business conducted by such Foreign Subsidiary organized in such jurisdiction, (j) in the case of investments by any Foreign Subsidiary or investments made in a 10</w:t>
        <w:br/>
        <w:t xml:space="preserve">  country outside the United States, Cash Equivalents shall also include investments of the type and maturity described in clauses (a) through (i) above of foreign obligors to the extent such investments are necessary or useful for the business of such Person, which investments have ratings, described in such clauses or equivalent ratings from comparable foreign rating agencies, and (k) investment funds investing all or substantially all of their assets in securities of the types described in clauses (a) through (i) above. Notwithstanding the foregoing, Cash Equivalents shall include amounts denominated in currencies other than those set forth in clause (a) above; provided that such amounts are converted into any currency listed in clause (a) as promptly as practicable and in any event within ten (10) Business Days following the receipt of such amounts. “Cash Flow Forecast” shall mean a 13-week cash flow forecast in form consistent with Exhibit K (attached to the Fourth Amendment as Annex B). “Cash Management Obligations” means obligations owed by any Borrower or any Restricted Subsidiary to any Hedge Bank in respect of any Cash Management Services, in each case, pursuant to a Treasury Services Agreement, and solely to the extent designated by the Lead Borrower and such Hedge Bank as “Cash Management Obligations” in writing to the Administrative Agent (but subject, in any event, to the limitations set forth in the definition of “Hedge Bank”). The designation of any Cash Management Obligations shall not create in favor of such Hedge Bank any rights in connection with the management or release of any Collateral or of the obligations of any Guarantor under the Loan Documents. “Cash Management Services” shall mean any one or more of the following types of services or facilities: (a) ACH transactions; (b) treasury and/or cash management services, including controlled disbursement services, depository, overdraft and electronic funds transfer services, return items and purchasing card services (including all “P-Card” arrangements); (c) foreign exchange facilities; (d) deposit and other accounts; (e) merchant services (other than those constituting a line of credit); (f) provision of performance bonds; and (g) credit card processing, credit or debit card services. For the avoidance of doubt, Cash Management Services do not include Hedging Obligations. “Casualty Event” means any event that gives rise to the receipt by any Borrower or any Restricted Subsidiary of any insurance proceeds or condemnation awards in respect of any equipment, fixed assets or real property (including any improvements thereon) to replace or repair such equipment, fixed assets or real property. “CFC” shall mean a “controlled foreign corporation” within the meaning of Section 957 of the Code. “CFC Holding Company” shall mean a Subsidiary of the Parent that has no material assets other than (a) the equity interests (including, for this purpose, any debt or other instrument treated as equity for U.S. federal income tax purposes), or equity interests and indebtedness, in one or more Foreign Subsidiaries, each of which is a CFC, and/or one or more CFC Holding Companies and (b) cash, Cash Equivalents and other assets being held incidental to the holding of assets described in clause (a) of this definition (excluding for purposes of this determination any indebtedness of such Foreign Subsidiaries). “Change of Control” shall be deemed to occur if: (a) at any time prior to a Qualified IPO, any combination of Permitted Holders shall 11</w:t>
        <w:br/>
        <w:t xml:space="preserve">  fail to own beneficially (within the meaning of Rule 13d-5 of the Exchange Act as in effect on the Closing Date), directly or indirectly, in the aggregate Equity Interests representing at least a majority of the aggregate ordinary voting power represented by the issued and outstanding Equity Interests of Parent; or (b) at any time after a Qualified IPO, any person or “group” (within the meaning of Rules 13d-3 and 13d-5 under the Exchange Act as in effect on the Closing Date), but excluding (w) any employee benefit plan of such person and its Subsidiaries and any Person or entity acting in its capacity as trustee, agent or other fiduciary or administrator of any such plan, (x) any combination of Permitted Holders, (y) any one or more direct or indirect parent companies of the Lead Borrower and in which there is no Person or “group” (other than any persons described in the preceding clause (x)), and (z) any one or more direct or indirect parent companies of Parent in which the Sponsor, directly or indirectly, owns the largest percentage of such parent company’s voting Equity Interests, shall have, directly or indirectly, acquired beneficial ownership of Equity Interests representing 40% or more of the aggregate voting power represented by the issued and outstanding Equity Interests of the Relevant Public Company and the Permitted Holders shall own, directly or indirectly, less than such person or “group” of the aggregate voting power represented by the issued and outstanding Equity Interests of the Relevant Public Company; or (c) a “change of control” (or similar event) shall occur in any document entered into in connection with Other Term Loans, Other Notes or Credit Agreement Refinancing Indebtedness or Permitted Ratio Debt (or any Permitted Refinancing of any of the foregoing), in each case, with an aggregate outstanding principal amount in excess of the Threshold Amount and secured on a pari passu or junior basis to the Obligations; or (d) prior to a Qualified IPO, Parent (or New Parent) shall cease to own, directly or indirectly, 100% of the Equity Interests of the Lead Borrower, unless, in the case of clause (a) or clause (b) of this definition of “Change of Control”, the Permitted Holders have, at such time, the right or the ability by voting power, contract, or otherwise to elect or designate for election at least a majority of the board of directors (or analogous governing body) of Parent or the Relevant Public Company, as applicable. Notwithstanding the preceding or any provision of Rule 13d-3 of the Exchange Act (or any successor provision), a Person or group shall not be deemed to beneficially own securities subject to an equity or asset purchase agreement, merger agreement or similar agreement (or voting or option or similar agreement related thereto) until the consummation of the transactions contemplated by such agreement. “Class” (a) when used with respect to any Lender, refers to whether such Lender has a Loan or Commitment with respect to a particular Class of Loans or Commitments, (b) when used with respect to Commitments, refers to whether such Commitments are Revolving Credit Commitments, Extended Revolving Credit Commitments of a given Extension Series, Refinancing Revolving Credit Commitments of a given Refinancing Series, Initial Term Commitments, Delayed Draw Term Loan Commitments, Incremental Term Commitments, Refinancing Term Commitments of a given Refinancing Series or Commitments in respect of Replacement Term Loans, and (c) when used with respect to Loans or a Borrowing, refers to whether such Loans, or the Loans comprising such Borrowing, are Revolving Credit Loans, Revolving Credit Loans under Extended Revolving Credit Commitments of a given Extension Series, Incremental Revolving Loans, Revolving Credit Loans under Refinancing Revolving Credit Commitments of a given Refinancing Series, Initial Term Loans, Delayed Draw Term Loans, Extended Term Loans of a given Extension Series, Incremental Term Loans, Refinancing Term Loans of 12</w:t>
        <w:br/>
        <w:t xml:space="preserve">  a given Refinancing Series or Replacement Term Loans. Commitments (and in each case, the Loans made pursuant to such Commitments) that have different terms and conditions shall be construed to be in different Classes. Commitments (and, in each case, the Loans made pursuant to such Commitments) that have the same terms and conditions shall be construed to be in the same Class. “Closing Date” means October 28, 2020. “Closing Date Financial Statements” means the reviewed consolidated balance sheets of the Company (as defined in the Acquisition Agreement) as of and for the periods ended (as applicable) December 31, 2018 and December 31, 2019, and the related reviewed statements of income, owners’ equity and cash flows (or the equivalent) for the fiscal year then ended. “Code” means the U.S. Internal Revenue Code of 1986, and the United States Treasury Regulations promulgated thereunder, as amended from time to time (unless as specifically provided otherwise). “Collateral” means the “Collateral” (or any comparable term) as defined in the Security Agreement and all the “Collateral” or “Pledged Assets” (or comparable terms) as defined in any other Collateral Document and any other assets pledged pursuant to any Collateral Document (but, in any event, excluding the Excluded Assets). “Collateral Agent” means Xxxxx Street Credit Advisors LP in its capacity as collateral agent under the Loan Documents and its successors and permitted assigns. “Collateral and Guarantee Requirement” means, at any time, the requirement that: (a) the Administrative Agent shall have received each Collateral Document required to be delivered (i) on the Closing Date, pursuant to Section 4.01(a)(iv) and (ii) at such time as may be designated therein, pursuant to the Collateral Documents or Sections 6.11 or 6.13, subject, in each case, and as applicable, to the limitations and exceptions of this Agreement and the other Loan Documents, if applicable, duly executed by each Loan Party a party thereto; (b) all Obligations shall have been unconditionally guaranteed by the Parent, each Borrower (other than with respect to the Obligations of such Borrower) and each existing and subsequently acquired or organized (including, without limitation, by division) Restricted Subsidiary of the Lead Borrower that is a direct or indirect Wholly-owned Material Domestic Subsidiary (other than any Excluded Subsidiary) and not designated as a Borrower hereunder, including those that are listed on Schedule I hereto; provided that the Lead Borrower may, in its sole discretion, designate any Restricted Subsidiary that is an Excluded Subsidiary as a Guarantor (or, if a Wholly-owned Material Domestic Subsidiary, a Borrower) in accordance with the definition of “Guarantor” (or “Borrower”, if applicable); provided that no Foreign Subsidiary shall become a Borrower or a Guarantor unless such security documents and other actions reasonably requested by the Administrative Agent and consistent with the market in such jurisdiction in respect of security and this Agreement (within such time periods as the Administrative Agent may agree in its reasonable discretion) shall have been delivered and/or taken to create and perfect the Liens on the Equity Interests and substantially all assets of such Foreign Subsidiary in its jurisdiction of organization; (c) the Obligations and the Guaranty shall have been secured by a first-priority security interest (subject to Liens permitted by Section 7.01) in (i) all of the Equity Interests of the Lead Borrower, of each other Borrower and of each Subsidiary Guarantor (if directly owned by a Loan Party), (ii) all of the Equity Interests of each Wholly-owned Restricted Subsidiary that is a Material Subsidiary 13</w:t>
        <w:br/>
        <w:t xml:space="preserve">  (other than a Domestic Subsidiary described in the following clause (iii) or a Foreign Subsidiary described in clause (iv) below) directly owned by the Parent, the Lead Borrower, any other Borrower or any Subsidiary Guarantor, (iii) 65% of the issued and outstanding voting Equity Interests and 100% of the non-voting Equity Interests of each Restricted Subsidiary that is a Wholly-owned Material Domestic Subsidiary and constitutes a CFC Holding Company that is directly owned by the Parent, the Lead Borrower, any other Borrower or by any Subsidiary Guarantor (other than, for the avoidance of doubt, in each case, any Domestic Subsidiary of any Foreign Subsidiary of the Lead Borrower that is a CFC or of any Domestic Subsidiary of the Lead Borrower that is a CFC Holding Company) and (iv) 65% of the issued and outstanding voting Equity Interests and 100% of the non-voting Equity Interests of each Restricted Subsidiary that is a Wholly-owned Material Foreign Subsidiary that is a CFC or CFC Holding Company and directly owned by Parent, the Lead Borrower, any other Borrower or by any Subsidiary Guarantor, in each case other than any Excluded Pledged Subsidiary; (d) except to the extent otherwise provided hereunder, including subject to Liens permitted by Section 7.01, or under any Collateral Document, the Obligations and the Guaranty shall have been secured by a perfected first-priority security interest (to the extent such security interest may be perfected by delivering certificated securities or instruments, filing financing statements under the Uniform Commercial Code or making any necessary filings with the United States Patent and Trademark Office or United States Copyright Office or as required in the Security Agreement) in substantially all assets of the Lead Borrower, each other Borrower and each Guarantor (including accounts, inventory, equipment, investment property, contract rights, applications and registrations of intellectual property filed in the United States, other general intangibles, Material Real Property, material intercompany notes, cash, deposit accounts, securities accounts and proceeds of the foregoing), in each case, (i) with the priority required by the Collateral Documents and (ii) subject to exceptions and limitations otherwise set forth in this Agreement (for the avoidance of doubt, including the limitations and exceptions set forth in Section 4.01) and the Collateral Documents; (e) with respect to Material Real Property, the Administrative Agent shall have received on or before the date required to be delivered pursuant to Section 6.11 or Section 6.13 (after giving effect to any extension by the Administrative Agent) (i) counterparts of a Mortgage with respect to each Material Real Property required to be delivered pursuant to Sections 6.11 and 6.13 (the “Mortgaged Properties”) duly executed and delivered by the applicable Loan Party, (ii) a policy or policies (or an unconditional binding commitment therefor to be replaced by a final title policy) of title insurance issued by a nationally recognized title insurance company, in such amounts as are customary or otherwise reasonably acceptable to the Administrative Agent not to exceed the Fair Market Value of the applicable Mortgaged Property, insuring the Lien of each Mortgage as a valid first Lien on the Mortgaged Property described therein, free of any other Liens except as permitted by Section 7.01 or as otherwise permitted by the Administrative Agent and otherwise in form and substance reasonably acceptable to the Administrative Agent and the Lead Borrower, together with such endorsements, coinsurance and reinsurance as the Administrative Agent may reasonably request but only to the extent such endorsements are (x) available in the relevant jurisdiction (provided that in no event shall the Administrative Agent request a creditors’ rights endorsement) and (y) at commercially reasonable rates (the “Mortgage Policies”), (iii) a completed Life-of-Loan Federal Emergency Management Agency Standard Flood Hazard Determination with respect to each Mortgaged Property (together with a notice about special flood hazard area status and flood disaster assistance duly executed by the Lead Borrower and each Loan Party relating thereto) and, if any improvements on any Mortgaged Property are located within an area designated a “flood hazard area”, evidence of such flood insurance as may be required under Section 6.07, (iv) ALTA surveys in form and substance reasonably acceptable to the Administrative Agent (such approval not to be unreasonably withheld, delayed, denied or conditioned) or such existing surveys together with no-change affidavits sufficient for the title company to remove all standard survey exceptions from the Mortgage Policies and issue the endorsements required in clause (ii) 14</w:t>
        <w:br/>
        <w:t xml:space="preserve">  above and (v) to the extent reasonably requested, such customary legal opinions and other documents as the Administrative Agent may reasonably request with respect to any such Mortgaged Property; and (f) in the case of any Foreign Subsidiary that the Lead Borrower has elected to become a Borrower or a Guarantor in accordance with clause (b) above and Section 6.11, the Administrative Agent shall have received such other customary Collateral Documents as it shall reasonably require to provide and perfect Liens on the Equity Interests and property of such Foreign Subsidiary constituting Collateral for the benefit of the Secured Parties securing the Secured Obligations on a basis substantially comparable to the Liens on the Collateral for the benefit of the Secured Parties securing the Secured Obligations granted by Borrowers and Guarantors that are not Foreign Subsidiaries, in each case, as mutually reasonably agreed by the Lead Borrower and the Administrative Agent and taking into account applicable foreign law and local market custom; provided, however, that (i) the foregoing definition (other than as expressly set forth in clauses (b) and (f) above) shall not require, and the Loan Documents shall not contain any requirements as to, the creation or perfection of pledges of, security interests in, Mortgages on, or the obtaining of title insurance, surveys, abstracts or appraisals or taking other actions with respect to any Excluded Assets and (ii) the Liens required to be granted from time to time pursuant to the Collateral and Guarantee Requirement shall be subject to exceptions and limitations set forth in this Agreement and the Collateral Documents. The Administrative Agent may grant extensions of time for the perfection of security interests in, or the delivery of the Collateral Documents and the obtaining of title insurance and surveys with respect to, particular assets and the delivery of assets (including extensions beyond the Closing Date for the perfection of security interests in the assets of the Loan Parties on such date) or any other compliance with the requirements of this definition where it reasonably determines, in consultation with the Lead Borrower, that perfection or compliance cannot be accomplished without undue effort or expense by the time or times at which it would otherwise be required by this Agreement, the Collateral Documents or any other Loan Documents. Notwithstanding anything herein to the contrary, if the Lead Borrower and the Collateral Agent mutually agree in their reasonable judgment that the cost or other consequences (including adverse tax, accounting and regulatory consequences (other than de minimis tax consequences)) of creating or perfecting any Lien on any property is excessive in relation to the benefits afforded to the Secured Parties thereby, then such property may be excluded from the Collateral for all purposes of the Loan Documents. Notwithstanding anything herein to the contrary (other than as expressly set forth in clauses (b) and (f) above), the Borrowers and the Guarantors shall not be required, nor shall the Collateral Agent be authorized (unless otherwise approved by the Lead Borrower), (i) to perfect the above-described pledges, security interests and mortgages by any means other than by (A) filings pursuant to the Uniform Commercial Code in the office of the secretary of state (or equivalent filing office of the relevant State of the respective jurisdiction of organization of Parent, the Lead Borrower, any other Borrower or any Guarantor), (B) filings in United States government offices with respect to intellectual property as expressly required herein and under the other Loan Documents, (C) delivery to the Collateral Agent, for its possession and control, of all Collateral consisting of intercompany notes, instruments, chattel paper and all stock (or similar) certificates of the Lead Borrower and the Restricted Subsidiaries to the extent required herein and under the other Loan Documents, or (D) Mortgages required to be delivered pursuant to this definition of “Collateral and Guarantee Requirement” and fixture filings relating to Material Real Property, (ii) to enter into any control agreement, including, without limitation, with respect to any deposit account, securities account or commodities account or contract, (iii) (a) other than a Foreign Subsidiary that becomes a Borrower or a Guarantor pursuant to Section 6.11, to take any action in any 15</w:t>
        <w:br/>
        <w:t xml:space="preserve">  non-U.S. jurisdiction or pursuant to the requirements of the laws of any non-U.S. jurisdiction in order to create any security interests (for the avoidance of doubt, other than the execution of documents by individuals located outside of the U.S.) or (b) to perfect any security interests in assets located outside of (or governed or arising under any Laws outside of) the United States, including with respect to any intellectual property registered outside of the United States (it being understood that there shall be no security agreements or pledge agreements governed by the laws of any non-U.S. jurisdiction), (iv) except as expressly provided above, to take any other action with respect to any Collateral to perfect through control agreements or to otherwise perfect by “control”, (v) to provide any notice or to obtain the consent of governmental authorities under the Federal Assignment of Claims Act (or any state equivalent thereof) or (vi) to enter into any source code escrow arrangement (or be obligated to register intellectual property); provided that, for the avoidance of doubt, the Lead Borrower may elect to perform any of the foregoing in its sole discretion. “Collateral Documents” means, collectively, the Security Agreement, any Intercreditor Agreement, the Intellectual Property Security Agreements, the Mortgages, Security Agreement Supplements, security agreements, pledge agreements, or other similar agreements delivered to the Administrative Agent or Collateral Agent pursuant to Sections 4.01(a)(iv), 6.11 or 6.13 and each of the other agreements, instruments or documents that creates or purports to create a Lien in favor of the Administrative Agent or the Collateral Agent (or pursuant to a parallel debt structure, if applicable) for the benefit of the Secured Parties. “Commitment” means a Revolving Credit Commitment, Extended Revolving Credit Commitment of a given Extension Series, Revolving Commitment Increase, Refinancing Revolving Credit Commitment of a given Refinancing Series, Initial Term Commitment, Incremental Term Commitment, Refinancing Term Commitment of a given Refinancing Series or Commitment in respect of Replacement Term Loans, as the context may require. “Committed Loan Notice” means a written notice of (a) a Borrowing, (b) a conversion of Loans from one Type to the other or (c) a continuation of Eurocurrency RateTerm SOFR Loans pursuant to Section 2.02(a), which shall be substantially in the form of Exhibit A hereto. “Commodity Exchange Act” means the Commodity Exchange Act (7 U.S.C. § 1 et seq.), as amended from time to time, and any successor statute. “Common Stock Purchase Agreement” means that certain Common Stock Purchase Agreement, dated as of April 14, 2022, by and between X. Xxxxx Principal Capital, LLC and PubCo, as amended, restated and supplemented from time to time. “Company” has the meaning set forth in the preliminary statements to this Agreement. “Company Parties” means the collective reference to the Parent and its Restricted Subsidiaries, and “Company Party” means any one of them. “Compensation Period” has the meaning set forth in Section 2.12(c)(ii). “Compliance Certificate” means a certificate substantially in the form of Exhibit D-1 hereto. “Conforming Changes” means, with respect to either the use or administration of any Benchmark or the use, administration, adoption or implementation of any Benchmark Replacement, any technical, administrative or operational changes (including changes to the definition of “Base Rate,” the definition of “Business Day,” the definition of “U.S. Government Securities Business Day,” the 16</w:t>
        <w:br/>
        <w:t xml:space="preserve">  definition of “Interest Period” or any similar or analogous definition (or the addition of a concept of “interest period”), timing and frequency of determining rates and making payments of interest, timing of borrowing requests or prepayment, conversion or continuation notices, the applicability and length of lookback periods and other technical, administrative or operational matters) that the Administrative Agent decides, in consultation with the Lead Borrower, may be appropriate to reflect the adoption and implementation of any such rate or to permit the use and administration thereof by the Administrative Agent in a manner substantially consistent with market practice (or, if the Administrative Agent decides that adoption of any portion of such market practice is not administratively feasible or if the Administrative Agent determines that no market practice for the administration of any such rate exists, in such other manner of administration as the Administrative Agent decides, in consultation with the Lead Borrower, is reasonably necessary in connection with the administration of this Agreement and the other Loan Documents); provided that, notwithstanding anything herein to the contrary, no “Conforming Changes” shall result in any material effect on the timing or amount of payments or borrowings unless consented to in writing by the Lead Borrower. “Consolidated EBITDA” means, for any period, Consolidated Net Income for such period, plus: (a) without duplication and, except with respect to clauses (vii)(B), (x) and (xi) below, to the extent deducted (and not added back or excluded) in arriving at such Consolidated Net Income, the sum of the following amounts for such period with respect to the Parent and its Restricted Subsidiaries: (i) total interest expense determined in accordance with GAAP (including, (A) amortization of original issue discount resulting from the issuance of Indebtedness at less than par, (B) all commissions, discounts and other fees and charges owed with respect to letters of credit or bankers acceptances, (C) non-cash interest payments, (D) the interest component of Capitalized Leases, (E) net payments, if any, pursuant to interest Swap Contracts with respect to Indebtedness, (F) amortization of deferred financing fees, debt issuance costs, commissions and fees, (G) the interest component of any pension or other post-employment benefit expense, and (H) to the extent not reflected in such total interest expense, any losses on hedging obligations or other derivative instruments entered into for the purpose of hedging interest rate risk, net of interest income and gains on such hedging obligations, and costs of surety bonds in connection with financing activities (whether amortized or immediately expensed), (ii) without duplication, provision for taxes based on income (or similar taxes in lieu of income taxes), profits or capital gains of the Parent and the Restricted Subsidiaries, including federal, foreign, state, local, franchise, excise and similar taxes and foreign withholding taxes paid or accrued during such period including penalties and interest related to such taxes or arising from any tax examinations paid or accrued during such period and, to the extent reflected as a charge in the statement of such Consolidated Net Income (regardless of classification), and any tax distributions made during, or with respect to, such period, (iii) depreciation and amortization expense, including the amortization of deferred financing fees or costs, debt issuance costs, commissions, fees, and expenses, capitalized expenditures, Capitalized Software Expenditures or costs, amortization of expenditures relating to software, license and intellectual property payments, amortization of any lease related assets recorded in purchase accounting, depreciation of lease payments, customer acquisition costs, unrecognized prior service costs and actuarial gains and losses related to pensions and other post-employment benefits, depreciation of goodwill, the amortization of original issue discount resulting from the issuance of Indebtedness at less than par and incentive 17</w:t>
        <w:br/>
        <w:t xml:space="preserve">  payments, conversion costs, and contract acquisition costs of such Person and its Restricted Subsidiaries for such period on a consolidated basis and otherwise determined in accordance with GAAP, (iv) (A) extraordinary, exceptional, unusual or non-recurring charges, expenses or losses or special items and (B) any losses on sales of assets outside of the ordinary course of business, (v) any other non-cash charges, expenses or losses, including, without limitation, any non-cash asset retirement costs, non-cash increase in expenses resulting from the revaluation of inventory (including any impact of changes to inventory valuation policy methods including changes in capitalization of variances) or other inventory adjustments or due to purchase accounting, or any other acquisition, non-cash compensation charges, non-cash expense relating to the vesting of warrants, impairment charges, write-offs or write-downs for such period (provided that if any such non-cash charges represent an accrual or reserve for potential cash items in any future period, (i) the Lead Borrower may determine not to add back such non-cash item in the current period or (ii) to the extent the Lead Borrower determines to add back such non-cash item in the current period, the cash payment in respect thereof in such future period shall be subtracted from Consolidated EBITDA to such extent, and excluding amortization of a prepaid cash item that was paid in a prior period), any non-cash asset retirement costs, non-cash compensation charges and non-cash translation (gain) loss, (vi) (x) retention, recruiting, relocation, integration and severance, signing and stay bonuses and expenses, including payments made to employees, producers or others who are subject to non-compete agreements, and stock option and other equity-based compensation expenses, and (y) costs associated with implementation of operational and reporting systems and technology initiatives (including any such payments made in connection with the consummation of the Transactions), (vii) (A)(x) restructuring costs, integration costs, opening, pre-opening, consolidation and closing costs for facilities, transactions fees and expenses and management, monitoring, consulting and advisory fees, indemnities and expenses, costs incurred in connection with any non-recurring strategic initiatives, costs incurred in connection with acquisitions and non-recurring intellectual property development after the Closing Date, contract termination costs, other business optimization expenses and charges (including costs and expenses relating to business optimization programs and new systems design, upgrade and implementation costs), project start-up costs and other restructuring charges, accruals or reserves (including restructuring costs related to acquisitions after the Closing Date and to closure/consolidation of facilities and retention charges), any one time expense relating to enhanced accounting function or other transaction costs, including those associated with becoming a standalone entity or public company and public company costs, and (y) transition costs (including systems establishment costs and excess pension charges) and (B) (i) LTM pro forma results for acquisitions and dispositions of business entities or properties or assets constituting a division or line of business of any business entity (and purchases and dispositions of intellectual property if pro forma treatment is elected by the Borrower in its discretion on a case-by-case basis), and new contracts and other customary specified transactions, and (ii) the “run rate” amount of cost savings, operating expense reductions, other operating improvements and cost synergies projected by the Lead Borrower in good faith to be realizable in connection with the Transactions or any Specified Transaction or the implementation of an operational initiative or operational change (including, to the extent applicable, from the Transactions or the effect of new customer contracts or projects or increased pricing or volume in existing customer contracts with such cash 18</w:t>
        <w:br/>
        <w:t xml:space="preserve">  flow to be generated within a 6 month period after contract signing) before or after the Closing Date (calculated on a Pro Forma Basis as though such cost savings, operating expense reductions, other operating improvements and cost synergies had been realized on the first day of such period and as if such cost savings, operating expense reductions, other operating improvements and cost synergies were realized during the entirety of such period), net of the amount of actual benefits realized during such period from such actions; provided that (x) a duly completed certificate signed by a Responsible Officer of the Lead Borrower shall be delivered to the Administrative Agent together with the Compliance Certificate required to be delivered pursuant to Section 6.02, certifying that such cost savings, operating expense reductions, other operating improvements and/or cost synergies are readily identifiable, factually supportable and have been determined in good faith by the Lead Borrower to be reasonably anticipated to be realizable within twenty-four (24) months after the consummation of the Transactions or the applicable Specified Transaction or the implementation of the applicable operational initiative or operational change, as applicable (with actions in respect of any such transaction occurring prior to the Closing Date occurring within twenty-four (24) months of the Closing Date) and (y) no cost savings, operating expense reductions and synergies shall be added pursuant to this clause (vii)(B) to the extent duplicative of any expenses or charges otherwise added to Consolidated EBITDA, whether through a pro forma adjustment or otherwise, for such period; (viii) any director’s fees and related expenses payable to any independent director or operating partner of the Parent or any direct or indirect parent entity thereof, in each case, in cash during such period, (ix) (A) other accruals, charges, payments, fees and expenses (including rationalization, legal, tax, structuring and other costs and expenses), or any amortization thereof, related to, or otherwise incurred in connection with, the Transactions (including all Transaction Expenses) and all such accruals, charges, payments, fees and expenses payable in connection with the Loan Documents, acquisitions, Investments, Restricted Payments, Dispositions, or any amortization thereof, refinancings, issuances or registrations (actual or proposed) of Indebtedness or Equity Interests whether or not permitted by the terms of this Agreement, any Qualified IPO or repayment of debt, issuance of equity securities, refinancing transactions, negotiation, forbearance, extension or amendment or other modification or waiver of any documentation governing the transactions described in this clause (ix)(A) (including the Loan Documents) (in each case, including any such transaction consummated on the Closing Date and any such transaction undertaken but not completed) (including, for the avoidance of doubt, the effects of expensing all transaction-related expenses in accordance with Account Standards Codification Topic No. 805, Business Combinations) and (B) costs of surety bonds incurred in such period in connection with financing activities permitted by the terms of this Agreement, (x) to the extent actually received or expected by the Lead Borrower in good faith to be received within 180 days of such determination and not already included in Consolidated Net Income, proceeds of business interruption insurance (it being understood and agreed that, to the extent such anticipated amounts are not actually received within such 180 day period, such amounts shall be deducted in calculating Consolidated EBITDA), (xi) cash receipts (or any netting arrangements resulting in reduced cash expenditures) not representing Consolidated EBITDA or Consolidated Net Income in any period to the extent non-cash gains relating to such income were deducted in the calculation of Consolidated EBITDA pursuant to paragraph (b) below for any previous period and not added back, 19</w:t>
        <w:br/>
        <w:t xml:space="preserve">  (xii) any non-cash increase in expenses (A) resulting from the revaluation of inventory (including any impact of changes to inventory valuation policy methods including changes in capitalization of variances) or other inventory adjustments (including any non-cash increase in expenses as a result of last-in first-out and/or first-in first-out methods of accounting) or any other acquisition or (B) due to purchase accounting, (xiii) the amount of any expense attributable to minority interests or non-controlling interests of third parties in any non-Wholly-owned Restricted Subsidiary, (xiv) the amount of (A) management, consulting, monitoring and advisory fees (including termination and exit fees), transaction fees and related expenses and indemnifications paid to the Permitted Holders in accordance with the Management Agreement and (B) payments by the Parent or any of its Restricted Subsidiaries to any of the Permitted Holders made for any financial advisory, financing, underwriting or placement services or in respect of other investment banking activities, including in connection with acquisitions or divestitures which payments are approved by the Lead Borrower in good faith, (xv) any Equity Funded Employee Plan Costs, (xvi) the amount of loss or discount on sale of (A) Receivables Assets and related assets in connection with a Receivables Facility and (B) Securitization Assets and related assets in connection with a Qualified Securitization Financing, (xvii) adjustments (A) of the type evidenced by or contained in the quality of earnings analysis and data or derived from quality of earnings reports prepared by PricewaterhouseCoopers LLP and delivered to the Administrative Agent on September 9, 2020, (B) evidenced by or contained in a quality of earnings report made available to the Administrative Agent prepared with respect to the target of a Permitted Acquisition or other Investment permitted hereunder by (x) a “big-four” nationally recognized accounting firm or regionally recognized accounting firm or (y) any other accounting firm that shall be reasonably acceptable to the Administrative Agent (such approval not to be unreasonably withheld, delayed, denied or conditioned) with respect to the target of a Permitted Acquisition or other permitted Investment, (C) consistent with Regulation S-X, or (D) including the pro forma adjustments (i) identified in writing and agreed to by the Administrative Agent and (ii) of the type set forth in the Sponsor Model, (xviii) payments or accruals by the Parent, the Borrowers and their Restricted Subsidiaries paid or accrued during such period in respect of purchase price holdbacks, earn-outs and other similar contingent obligations to the extent deducted in calculating Consolidated Net Income of the Parent, the Borrowers and their Restricted Subsidiaries, (xix) with respect to any joint venture that is not a Restricted Subsidiary, an amount equal to the proportion of those items described in clauses (i), (ii) and (iii) above relating to such joint venture corresponding to the Parent’s, the Borrowers’ and their Restricted Subsidiaries’ proportionate share of such joint venture’s Consolidated Net Income (determined as if such joint venture were a Restricted Subsidiary), (xx) any net loss from disposed, abandoned or discontinued operations or product lines, (xxi) to the extent reducing Consolidated Net Income, any charges, costs, 20</w:t>
        <w:br/>
        <w:t xml:space="preserve">  expenses or losses relating to any litigation (or the settlement thereof), (xxii) the amount of costs, charges and expenses relating to payments made to option holders of any direct or indirect parent of the Borrowers in connection with, or as a result of, any distribution being made to equityholders of such Person, which payments are being made to compensate such option holders as though they were equityholders at the time of, and entitled to share in, such distribution, in each case to the extent permitted under this Agreement, (xxiii) any fees, costs and expenses incurred in connection with the implementation of ASC 606 and any non-cash losses or charges resulting from the application of ASC 606, (xxiv) any net increases in deferred revenue liabilities (including current portion), (xxv) to the extent not otherwise added back pursuant to clause (xvii) above, the amount of all non-cash net periodic benefit costs recognized by Parent, the Borrowers or any of their Restricted Subsidiaries with respect to any defined benefit pension plan, and minus (b) without duplication and to the extent included in arriving at such Consolidated Net Income, (i) non-cash gains (excluding any non-cash gain to the extent it represents the reversal of an accrual or reserve for a potential cash item that reduced Consolidated EBITDA in any prior period) including non-cash gains as a result of last-in first-out and/or first-in first-out methods of accounting, (ii)(x) any extraordinary or unusual net gains and (y) any gains on sales of assets outside of the ordinary course of business (cash and non-cash) and (iii) any net decreases in deferred revenue liabilities (including current portion); provided that: (A) to the extent included in Consolidated Net Income, there shall be excluded in determining Consolidated EBITDA (x) currency translation gains and losses related to currency re-measurements of Indebtedness (including the net loss or gain (i) resulting from Swap Contracts for currency exchange risk and (ii) resulting from intercompany indebtedness) and (y) all other foreign currency translation gains or losses to the extent such gains or losses are non-cash items; (B) to the extent included in Consolidated Net Income, there shall be excluded in determining Consolidated EBITDA for any period any adjustments resulting from the application of FASB Accounting Standards Codification 815 and International Accounting Standard No. 39 and their respective related pronouncements and interpretations; (C) to the extent included in Consolidated Net Income, there shall be excluded in determining Consolidated EBITDA for any period any income (loss) for such period attributable to the early extinguishment of (i) Indebtedness, (ii) obligations under any Swap Contracts or (iii) other derivative instruments; and (D) to the extent included in Consolidated Net Income, there shall be excluded in determining Consolidated EBITDA for any period the estimated pro forma service costs of pension, post-retirement employee benefits plans and SERPs as evidenced by and derived from the quality of earnings reports prepared by PricewaterhouseCoopers LLP and delivered to the Administrative Agent on September 9, 2020. Notwithstanding anything to the contrary contained herein, (i)(x) all amounts added to 21</w:t>
        <w:br/>
        <w:t xml:space="preserve">  Consolidated EBITDA pursuant to clauses (a)(vi)(x), (a)(vii)(A) and (a)(vii)(B)(ii) above, together with all amounts added back to Consolidated EBITDA pursuant to Section 1.11(c)(ii), shall not exceed, in the aggregate, 30% of Consolidated EBITDA (determined after giving effect to all such amounts that would be added back pursuant to the foregoing) and (y) all amounts added to Consolidated EBITDA pursuant to clause (a)(vii)(B)(i) above in respect of new contracts shall not exceed, in the aggregate, 30% of Consolidated EBITDA (determined after giving effect to all such amounts that would be added back pursuant to the foregoing) and (ii) for purposes of determining Consolidated EBITDA under this Agreement for any period that includes any of the fiscal quarters ended December 31, 2019, March 31, 2020, June 30, 2020 and September 30, 2020, Consolidated EBITDA for such fiscal quarters shall be $5,478,677.64, $1,024,867.90, $3,103,283.35 and $2,916,090.17, respectively, in each case as may be subject to add-backs and adjustments (without duplication) pursuant to clause (vii)(B) and Section 1.11(c) for the applicable Test Period (subject to the limitations set forth in the immediately preceding clause (i) with respect to such add-backs and adjustments). For the avoidance of doubt, Consolidated EBITDA shall be calculated, including pro forma adjustments, in accordance with Section 1.11. “Consolidated Net Income” means, for any period, the net income (loss) of the Parent and its Restricted Subsidiaries for such period determined on a consolidated basis in accordance with GAAP; provided, however, that, without duplication, (a) (i) any after-tax effect of extraordinary items (less all fees and expenses relating thereto), charges or expenses (including relating to the Transactions), (ii) severance, recruiting, retention and relocation costs, charges and expenses, (iii) costs, expenses and charges incurred in connection with curtailments or modifications to pension and post-retirement employee benefits plans and (iv) one-time compensation charges shall be excluded, (b) the cumulative effect of a change in accounting principles during such period to the extent included in Consolidated Net Income shall be excluded, (c) accruals and reserves that are established or adjusted within 12 months after the Closing Date that are so required to be established or adjusted as a result of the Transactions (or within 12 months after the closing of any acquisition or other similar Investment that are so required to be established or adjusted as a result of such acquisition or other similar Investment) in accordance with GAAP or charges as a result of adoption or modification of accounting policies in accordance with GAAP shall be excluded, (d) any net after-tax effect of gains or losses (less all fees, expenses and charges relating thereto) attributable to asset dispositions or abandonments or the sale or other disposition of any Equity Interests of any Person, in each case other than in the ordinary course of business, as determined in good faith by the Lead Borrower, shall be excluded, (e) the net income (loss) for such period of any Person that is not a Subsidiary of the Parent, or is an Unrestricted Subsidiary, or that is accounted for by the equity method of accounting, shall be excluded; provided that Consolidated Net Income of the Parent shall be increased by the amount of dividends or distributions or other payments that are actually paid in cash or Cash Equivalents (or to the extent subsequently converted into cash or Cash Equivalents) to the Parent or a Restricted Subsidiary thereof in respect of such period, (f) any impairment charge or asset write-off or write-down, including impairment charges or asset write-offs or write-downs related to intangible assets, goodwill, long-lived assets, investments in debt and equity securities or as a result of a change in law or regulation, in 22</w:t>
        <w:br/>
        <w:t xml:space="preserve">  each case, pursuant to GAAP or SEC guidelines, and the amortization of intangibles arising pursuant to GAAP or SEC guidelines shall be excluded, (g) any (i) equity or phantom equity based non-cash compensation charge or expense, including any such charge or expense arising from the grants of stock appreciation or similar rights, stock options, restricted stock or other rights or equity incentive programs or any other equity-based compensation, and (ii) cash charges associated with the rollover, acceleration or payout of Equity Interests by managers, officers, directors, consultants or employees of the Parent, the Borrowers, any Restricted Subsidiary or any of the Borrowers’ direct or indirect parents, shall be excluded, (h) any expenses, charges or losses that are covered by indemnification or other reimbursement provisions in connection with any Investment, Permitted Acquisition or any sale, conveyance, transfer or other disposition of assets permitted under this Agreement, to the extent actually reimbursed, or, so long as the Lead Borrower has made a determination that a reasonable basis exists for indemnification or reimbursement and only to the extent that such amount is in fact indemnified or reimbursed within 365 days of such determination (with a deduction in the applicable future period for any amount so added back to the extent not so indemnified or reimbursed within such 365-day period), shall be excluded, (i) to the extent covered by insurance or a third party and actually paid for or reimbursed, or indemnified, or, so long as the Lead Borrower reasonably expects that such amount will in fact be paid for or reimbursed by the insurer or third party and only to the extent that such amount is in fact paid for, reimbursed or indemnified within 365 days of the date of such determination (with a deduction in the applicable future period for any amount so added back to the extent not so reimbursed within such 365 days), expenses, charges or losses with respect to liability or casualty events or business interruption shall be excluded, (j) the income (or loss) of any Person accrued prior to the date it becomes a Restricted Subsidiary of the Parent or is merged into or consolidated with the Parent or any of its Restricted Subsidiaries or such Person’s assets are acquired by the Parent or any of its Restricted Subsidiaries shall be excluded (except to the extent required for any calculation of Consolidated EBITDA on a Pro Forma Basis in accordance with Section 1.11), (k) [reserved], (l) the purchase accounting effects of adjustments in component amounts required or permitted by GAAP (including in the inventory, property and equipment, goodwill, intangible assets, in-process research and development, deferred revenue and debt line items thereof) and related authoritative pronouncements (including the effects of such adjustments pushed down to the Parent, the Borrowers and their Restricted Subsidiaries), as a result of the Transactions, any acquisition constituting an Investment permitted under this Agreement consummated prior to or after the Closing Date, or the amortization or write-off of any amounts thereof shall be excluded, (m) letter of credit fees shall be excluded, (n) any deferred tax expense associated with tax deductions or net operating losses arising as a result of the Transactions, or the release of any valuation allowance related to such items, shall be excluded, (o) gains and losses due solely to fluctuations in currency values and the related tax 23</w:t>
        <w:br/>
        <w:t xml:space="preserve">  effects determined in accordance with GAAP for such period shall be excluded, (p) any net pension or other post-employment benefit costs representing amortization of unrecognized prior service costs, actuarial losses, including amortization of such amounts arising in prior periods, amortization of the unrecognized net obligation (and loss or cost) existing at the date of initial application of Statement of Financial Accounting Standards Nos. 87, 106 and 112, and any other items of a similar nature, shall be excluded, (q) any non-cash adjustments resulting from the application of Accounting Standards Codification Topic No. 460, Guarantees, or any comparable regulation, shall be excluded, (r) earn-out obligations and other contingent consideration obligations (including to the extent accounted for as bonuses, compensation or otherwise (and including deferred performance incentives in connection with Permitted Acquisitions or other Investments permitted hereunder whether or not a service component is required from the transferor or its related party)) and adjustments thereof and purchase price adjustments, shall be excluded, (s) (i) accruals and reserves (including contingent liabilities) that are (A) established or adjusted within twelve months after the Closing Date that are so required to be established as a result of the Transactions or (B) established or adjusted within twelve months after the closing of any Permitted Acquisition or any other acquisition (other than any such other acquisition in the ordinary course of business) that are so required to be established or adjusted as a result of such Permitted Acquisition or such other acquisition, in each case in accordance with GAAP or (ii) charges, accruals, expenses and reserves as a result of adoption or modification of accounting policies, shall be excluded, (t) (i) extraordinary, exceptional, unusual or non-recurring charges, expenses or losses or special items and (ii) any losses on sales of assets outside of the ordinary course of business, shall be excluded, (u) retention, recruiting, relocation, integration and signing bonuses and expenses, stock option and other equity-based compensation expenses, severance costs, stay bonuses, transaction fees and expenses and management fees and expenses, including any one time expense relating to enhanced accounting function or other transaction costs, including those associated with becoming a standalone entity or public company and implementation, replacement, development or upgrade of operational, reporting and information technology systems and technology initiatives (including, without limitation, any such payments made in connection with the consummation of the Transactions), shall be excluded, (v) [reserved], and (w) the amount of (i) management, consulting, monitoring and advisory fees and related expenses paid to the Permitted Holders in accordance with the Management Agreement and (ii) payments by the Parent or any of its Restricted Subsidiaries to any of the Permitted Holders made for any financial advisory, financing, underwriting or placement services or in respect of other investment banking activities, including, without limitation, in connection with acquisitions or divestitures which payments are approved by the Lead Borrower in good faith, shall be excluded. In addition, to the extent not already included in the Consolidated Net Income of such Person and 24</w:t>
        <w:br/>
        <w:t xml:space="preserve">  its Restricted Subsidiaries in any period, notwithstanding anything to the contrary in the foregoing, Consolidated Net Income shall include the amount of proceeds received from business interruption insurance. For the avoidance of doubt, Consolidated Net Income shall be calculated, including pro forma adjustments, in accordance with Section 1.11. “Consolidated Secured Net Debt” means, as of any date of determination, “Consolidated Total Net Debt” outstanding on such date that is secured by a Lien on the assets of the Lead Borrower and its Restricted Subsidiaries. “Consolidated Secured Net Leverage Ratio” means, with respect to any Test Period, the ratio of (a) Consolidated Secured Net Debt as of the last day of such Test Period to (b) Consolidated EBITDA for such Test Period. “Consolidated Senior Secured Net Debt” means, as of any date of determination, “Consolidated Total Net Debt” outstanding on such date that is secured by a first priority Lien on the assets of the Lead Borrower and its Restricted Subsidiaries. “Consolidated Senior Secured Net Leverage Ratio” means, with respect to any Test Period, the ratio of (a) Consolidated Senior Secured Net Debt as of the last day of such Test Period to (b) Consolidated EBITDA for such Test Period. “Consolidated Total Net Debt” means, as of any date of determination, subject to Section 8.04(d)(ii), (a) the aggregate principal amount of gross Indebtedness of the Parent and its Restricted Subsidiaries outstanding on such date, in an amount that would be reflected on a balance sheet prepared as of such date on a consolidated basis in accordance with GAAP (but excluding the effects of any discounting of Indebtedness resulting from the application of purchase accounting in connection with the Transactions or any acquisition constituting an Investment permitted under this Agreement) consisting of (i) Indebtedness for borrowed money, (ii) Attributable Indebtedness and (iii) purchase money Indebtedness, minus (b) the aggregate amount of Qualified Cash; provided that Consolidated Total Net Debt shall not include Indebtedness in respect of letters of credit, except to the extent of unreimbursed amounts thereunder; provided, further, that any unreimbursed amount under commercial letters of credit shall not be counted as Consolidated Total Net Debt until three Business Days after such amount is drawn. For the avoidance of doubt, it is understood that obligations (w) under any PPP Loan (so long as, and solely to the extent to, each such PPP Loan is supported by a cash escrow account in respect thereof on terms reasonably acceptable to the Administrative Agent (it being understood and agreed that the cash collateral accounts in support of the PPP Loans as in effect on the Closing Date are reasonably acceptable to the Administrative Agent)), (x) under Swap Contracts and Treasury Services Agreements, (y) owed by Unrestricted Subsidiaries or (z) under Supplier Financing Facilities do not constitute Consolidated Total Net Debt. “Consolidated Total Net Leverage Ratio” means, with respect to any Test Period, the ratio of (a) Consolidated Total Net Debt as of the last day of such Test Period to (b) Consolidated EBITDA for such Test Period. “Consolidated Working Capital” means, with respect to the Parent and its Restricted Subsidiaries on a consolidated basis at any date of determination, Current Assets at such date of determination minus Current Liabilities at such date of determination; provided that increases or decreases in Consolidated Working Capital shall be calculated without regard to any changes in Current Assets or Current Liabilities as a result of (a) any reclassification in accordance with GAAP of assets or 25</w:t>
        <w:br/>
        <w:t xml:space="preserve">  liabilities, as applicable, between current and noncurrent, (b) the effects of purchase accounting or (c) the effect of fluctuations in the amount of accrued or contingent obligations, assets or liabilities under Swap Contracts. “Contract Consideration” has the meaning set forth in the definition of “Excess Cash Flow”. “Contractual Obligation” means, as to any Person, any provision of any security issued by such Person or of any agreement, instrument or other undertaking to which such Person is a party or by which it or any of its property is bound. “Control” means the possession, directly or indirectly, of the power to direct or cause the direction of the management or policies of a Person, whether through the ability to exercise voting power or by contract. “Controlling” and “Controlled” have meanings correlative thereto. “Core Intellectual Property” means the intellectual property owned by the Loan Parties that is material the operation of the business of the Parent and its Restricted Subsidiaries (taken as a whole) as of the Closing Date. “Covered Entity” means any of the following: (a) a “covered entity” as that term is defined in, and interpreted in accordance with, 12 C.F.R. § 252.82(b); (b) a “covered bank” as that term is defined in, and interpreted in accordance with, 12 C.F.R. § 47.3(b) or (c) a “covered FSI” as that term is defined in, and interpreted in accordance with, 12 C.F.R. § 382.2(b). “Covered Party” has the meaning assigned to such term in Section 10.23. “Credit Agreement Refinancing Indebtedness” means (a) Permitted First Priority Refinancing Debt, (b) Permitted Junior Priority Refinancing Debt, (c) Permitted Unsecured Refinancing Debt or (d) other Indebtedness, in each case, issued, incurred or otherwise obtained (including by means of the extension or renewal of existing Indebtedness) in exchange for, or to extend, renew, replace, repurchase, retire or refinance, in whole or in part, existing Term Loans or existing Revolving Credit Loans (or unused Revolving Credit Commitments), or any then-existing Credit Agreement Refinancing Indebtedness (the “Refinanced Debt”); provided that (i) such Indebtedness has a scheduled maturity no earlier, and, in the case of any refinancing of Term Loans, a Weighted Average Life to Maturity equal to or greater, than the Refinanced Debt (without giving effect to any amortization or prepayments of such outstanding Term Loans), (ii) such Indebtedness shall not have a greater principal amount than the principal amount of the Refinanced Debt, plus accrued interest, fees, premiums (if any) and penalties thereon and fees and expenses associated with the refinancing, plus an amount equal to any existing commitment unutilized thereunder, plus any other amount that could be incurred pursuant to Section 7.03, (iii) the terms and conditions of such Indebtedness (except as otherwise provided in clauses (i) and (ii) above and clauses (iv) through (ix) below, and excluding pricing, fees and optional prepayment or redemption terms) shall contain such terms as are reasonably satisfactory to the Lead Borrower, the borrower thereof (if not the Lead Borrower) and the lenders providing such Indebtedness; provided, that the terms of such Indebtedness shall be consistent with, or (taken as a whole) not materially more favorable to the lenders providing such Credit Agreement Refinancing Indebtedness than those applicable to the Term Facility or revolving commitments being refinanced (unless (x) the lenders under the corresponding class of Term Facility or Incremental Term Loans and Revolving Credit Facility (if applicable) also receive the benefit of such more favorable terms or (y) such covenants or other provisions are applicable only to periods after the latest final maturity date of the Term Facility and revolving credit commitments existing at the time of such refinancing), (iv) the All-In Yield with respect such Credit Agreement Refinancing Indebtedness shall be determined by the applicable Borrowers and the lenders providing such Credit Agreement Refinancing Indebtedness, (v) the applicable Refinanced 26</w:t>
        <w:br/>
        <w:t xml:space="preserve">  Debt shall be repaid, repurchased, retired, defeased or satisfied and discharged, and all accrued interest, fees, premiums (if any) and penalties in connection therewith shall be paid, on the date such Credit Agreement Refinancing Indebtedness is issued, incurred or obtained, (vi) such Indebtedness is not at any time guaranteed by any Person other than Guarantors, (vii) to the extent secured, such Indebtedness is not secured by property of the Parent, the Borrowers or any Restricted Subsidiary other than Collateral (or property the Administrative Agent has declined as Collateral) and shall be subject to an Intercreditor Agreement and/or another lien subordination and intercreditor arrangement reasonably satisfactory to the Lead Borrower and the Administrative Agent, (viii) if the applicable Refinanced Debt is subordinated in right of payment to the Obligations, then any Credit Agreement Refinancing Indebtedness in respect thereof shall be subordinated in right of payment to the Obligations, as applicable, on terms (A) with customary subordination agreements (as determined in good faith by the Lead Borrower) or (B) otherwise reasonably acceptable to the Lead Borrower and the Administrative Agent, (ix) any Credit Agreement Refinancing Indebtedness shall be pari passu or junior in right of payment and, if secured, secured on a pari passu or junior basis with respect to security, with respect to the Revolving Credit Facility and the Term Facility, (x) any Credit Agreement Refinancing Indebtedness may (i) participate on a pro rata basis, a greater than pro rata basis or on a less than pro rata basis in any voluntary prepayments hereunder, (ii) to the extent such Indebtedness is secured on a pari passu basis with the Obligations, may participate on a pro rata basis or on a less than pro rata basis (but not greater than pro rata basis) in any mandatory prepayments hereunder (unless such amounts are declined hereunder) and (iii) shall not require any mandatory prepayments in addition to those hereunder; provided that no Credit Agreement Refinancing Indebtedness that is in the form of term loans shall be permitted to be voluntarily or mandatorily prepaid prior to the repayment in full of all Term Loans hereunder, unless accompanied by a ratable offer of prepayment of the Term Loans hereunder, (xi) any Credit Agreement Refinancing Indebtedness that is Revolving Credit Loans does not mature (or require commitment reductions) prior to the latest maturity date of Revolving Credit Commitments being refinanced and is subject to no greater than pro rata borrowing, letter of credit participation and prepayment and commitment reduction provisions with the existing Revolving Credit Facility and (xii) solely to the extent the PIK Period remains in effect, all such Credit Agreement Refinancing Indebtedness shall be incurred under this Agreement; provided, further, that in determining if the foregoing conditions in this proviso are met, a certificate of a Responsible Officer of the Lead Borrower delivered to the Administrative Agent at least three Business Days (or such shorter period as may be agreed by the Administrative Agent) prior to the issuance of the applicable Credit Agreement Refinancing Indebtedness, together with a reasonably detailed description of the material terms and conditions of such resulting Indebtedness or drafts of the documentation relating thereto, stating that the Lead Borrower has determined in good faith that such terms and conditions satisfy the foregoing requirement, shall be conclusive evidence that such terms and conditions satisfy the foregoing requirement unless the Administrative Agent notifies the Lead Borrower within such three Business Day period (or such shorter period as may be reasonably agreed by the Administrative Agent) that it disagrees with such determination (including a reasonable description of the basis upon which it disagrees). “Credit Extension” means a Borrowing (but not a continuation or conversion of a Eurocurrency RateTerm SOFR Loan). “Cumulative Credit” means, at any date, an amount, not less than zero in the aggregate, determined on a cumulative basis equal to, without duplication: (a) to the extent the PIK Period is no longer in effect, the greater of (i) $2,500,000 and (ii) 25% of Consolidated EBITDA as of the last day of the last Test Period (calculated on a Pro Forma Basis), plus 27</w:t>
        <w:br/>
        <w:t xml:space="preserve">  (b) an amount equal to the Cumulative Retained Excess Cash Flow Amount, plus (c) the cumulative amount of aggregate net proceeds from (i) the sale of Qualified Equity Interests of the Parent or Equity Interests of any other direct or indirect parent of the Borrowers after the Closing Date and on or prior to such time (including upon exercise of warrants or options) (other than (1) a sale to a Restricted Subsidiary, (2) any amount designated as a Cure Amount, (3) any Excluded Contribution Amount, (4) any amount used to build Section 7.02(i), (5) any amount used for Equity Funded Employee Plan Costs, (6) any direct or indirect proceeds received under the Common Stock Purchase Agreement or (7) any XXX Proceeds) which proceeds have been contributed as common equity to the capital of the Lead Borrower or any Restricted Subsidiary and (ii) the Qualified Equity Interests of the Parent (or Equity Interests of any other direct or indirect parent of the Borrowers) (other than (1) any amount designated as a Cure Amount, (2) any Excluded Contribution Amount, (3) any amount used for Equity Funded Employee Plan Costs, (4) any direct or indirect proceeds received under the Common Stock Purchase Agreement or (5) any XXX Proceeds) issued upon conversion of Indebtedness (other than Indebtedness that is contractually subordinated in right of payment or security to the Obligations) of the Lead Borrower or any Restricted Subsidiary of the Lead Borrower owed to a Person other than a Loan Party or a Restricted Subsidiary of a Loan Party not previously applied for a purpose (including as a Cure Amount, any Excluded Contribution Amount or any amount used for Equity Funded Employee Plan Costs) other than use in the Cumulative Credit, plus (d) 100% of the aggregate amount of contributions to the common capital (including 100% of the Fair Market Value of property (other than cash and Cash Equivalents) as reasonably determined by the Lead Borrower) of the Lead Borrower and its Restricted Subsidiaries or the net proceeds of the issuance of Qualified Equity Interests of Parent (or any other direct or indirect parent of the Borrowers) contributed to the Lead Borrower and its Restricted Subsidiaries, received (x) in cash or Cash Equivalents by the Lead Borrower and its Restricted Subsidiaries after the Closing Date (other than from a Restricted Subsidiary or the Lead Borrower and other than (1) any amount designated as a Cure Amount, (2) any Excluded Contribution Amount, (3) any amount used to build Section 7.02(i), (4) any amount used for Equity Funded Employee Plan Costs, (5) any direct or indirect proceeds received under the Common Stock Purchase Agreement or (6) any XXX Proceeds) or (y) in other property, plus (e) 100% of the aggregate amount of cash, Cash Equivalents and the Fair Market Value of other property received by the Lead Borrower and each Restricted Subsidiary (as reasonably determined by the Lead Borrower) after the Closing Date from: (i) the sale, transfer or other disposition (other than to the Parent or any such Restricted Subsidiary) of the Equity Interests or any assets of an Unrestricted Subsidiary or any minority Investments or other joint venture (that is not a Restricted Subsidiary), (ii) any dividend or other distribution by an Unrestricted Subsidiary or received in respect of minority Investments or other joint venture (that is not a Restricted Subsidiary), or (iii) any interest, returns of principal, repayments and similar payments by such Unrestricted Subsidiary or received in respect of any minority Investments, (f) in the event any Unrestricted Subsidiary has been re-designated as a Restricted Subsidiary or has been merged, consolidated or amalgamated with or into, or transfers or conveys 28</w:t>
        <w:br/>
        <w:t xml:space="preserve">  its assets to, or is liquidated into, the Lead Borrower or a Restricted Subsidiary, the Fair Market Value of the Investments of the Lead Borrower and the Restricted Subsidiaries made using the Cumulative Credit in such Unrestricted Subsidiary at the time of such re-designation, combination or transfer (or of the assets transferred or conveyed, as applicable), plus (g) an amount equal to any returns in cash and Cash Equivalents (including dividends, interest, distributions, returns of principal, profits on sale, repayments, income, the Fair Market Value of property and similar amounts) actually received by the Lead Borrower or any Restricted Subsidiary in respect of any Investments to the extent of the Investments originally funded with and in reliance on the Cumulative Credit, plus (h) the proceeds and the fair market value (as reasonably determined by the Lead Borrower) of marketable securities or other property contributed to the Lead Borrower or a Restricted Subsidiary or contributed to the capital of the Lead Borrower and further contributed to a Borrower or a Restricted Subsidiary as cash common equity since the Closing Date from any Person other than the Lead Borrower or a Restricted Subsidiary of the Lead Borrower, plus (i) an aggregate amount equal to the sum of (i) Declined Proceeds and (ii) the Cumulative Retained Asset Sale Proceeds, minus (j) any amount of the Cumulative Credit used to make Investments pursuant to Sections 7.02(i)(iii) and 7.02(n)(y) after the Closing Date and prior to such time, minus (k) any amount of the Cumulative Credit used to pay dividends or make distributions or other Restricted Payments pursuant to Section 7.06(f)(A) or 7.06(g) after the Closing Date and prior to such time, minus (l) any amount of the Cumulative Credit used to make payments or distributions in respect of Junior Financings pursuant to Section 7.12 after the Closing Date and prior to such time, minus (m) any amount of the Cumulative Credit used to make any Permitted Acquisition pursuant to Section 7.02(i) after the Closing Date and prior to such time, minus (n) the aggregate amount of prepayments, redemptions, purchases, defeasances and other payments made in respect of Junior Financings in reliance on clause (v) of Section 7.12(a); provided that, with respect to the amounts set forth in clauses (e)(i), (e)(ii), (e)(iii) and (f) of this definition, such amount shall be limited to the Investments made in such Unrestricted Subsidiary, minority Investments or other joint venture, as applicable, originally funded with and in reliance on the Cumulative Credit (but not in excess of the original amount of the Cumulative Credit used to fund such Investment). “Cumulative Retained Asset Sale Proceeds” has the meaning set forth in the definition of “Net Proceeds”. “Cumulative Retained Excess Cash Flow Amount” shall mean, at any date, an amount, not less than zero, determined on a cumulative basis equal to the amount of Excess Cash Flow for all completed Excess Cash Flow Periods that was not required to be applied to prepay the Loans in accordance with Section 2.05(b)(i) (without giving effect to any reduction in respect of prepayments of Indebtedness as provided in clauses (B)(1) through (4) thereof) and including any amount that would 29</w:t>
        <w:br/>
        <w:t xml:space="preserve">  otherwise be payable but for not exceeding the dollar threshold contained therein. “Cure Amount” has the meaning set forth in Section 8.04(a). “Cure Expiration Date” has the meaning set forth in Section 8.04(a). “Current Assets” means, with respect to the Parent and the Restricted Subsidiaries on a consolidated basis at any date of determination, all assets (other than cash and Cash Equivalents) that would, in accordance with GAAP, be classified on a consolidated balance sheet of the Parent and its Restricted Subsidiaries as current assets at such date of determination, other than (i) amounts related to current or deferred Taxes based on income, profits or capital gains, (ii) assets held for sale, (iii) loans (permitted) to third parties, (iv) pension assets, (v) deferred bank fees, (vi) derivative financial instruments and (vii) in the event that any Securitization Facility is accounted for off-balance sheet, (A) gross accounts receivable comprising Securitization Assets sold pursuant to such Securitization Facility less (B) collection against the amount sold pursuant to clause (A), and excluding the effects of adjustments pursuant to GAAP resulting from the application of purchase accounting, as the case may be, in relation to the Acquisition or any consummated acquisition. “Current Liabilities” means, with respect to the Parent and the Restricted Subsidiaries on a consolidated basis at any date of determination, all liabilities that would, in accordance with GAAP, be classified on a consolidated balance sheet of the Parent and its Restricted Subsidiaries as current liabilities at such date of determination, other than (a) the current portion of any Indebtedness, (b) the current portion of interest expense, (c) accruals for current or deferred Taxes based on income or profits, (d) accruals of any costs or expenses related to restructuring reserves, (e) deferred revenue, (f) any Revolving Credit Exposure or Revolving Credit Loans, and (g) the current portion of pension liabilities and excluding the effects of adjustments pursuant to GAAP resulting from the application of purchase accounting, as the case may be, in relation to the Acquisition or any consummated acquisition. “Debt Fund Affiliate” means any affiliate of Parent or the Sponsor (other than a natural person) that is primarily engaged in, or advises funds or other investment vehicles that are engaged in, making, purchasing, holding or otherwise investing in commercial loans, bonds and similar extensions of credit in the ordinary course and whose managers have fiduciary duties to the third-party investors in such fund or investment vehicle independent of their duties to Parent or the Sponsor. “Debtor Relief Laws” means the Bankruptcy Code of the United States and all other liquidation, conservatorship, bankruptcy, assignment for the benefit of creditors, moratorium, rearrangement, receivership, insolvency, reorganization or similar debtor relief Laws of the United States or other applicable jurisdictions from time to time in effect and affecting the rights of creditors generally. “Declined Proceeds” has the meaning set forth in Section 2.05(b)(viii). “Default” shall mean any event, act, or condition set forth in Article VIII that with notice or lapse of time, or both, as set forth in such Article VIII would (unless cured or waived hereunder) constitute an Event of Default. “Default Rate” means (a) with respect to overdue principal, an interest rate equal to (i) the Base Rate plus (ii) the Applicable Rate, if any, applicable to Base Rate Loans plus (iii) 2.00% per annum; provided that with respect to a Eurocurrency RateTerm SOFR Loan, the Default Rate shall be an interest rate equal to the interest rate (including any Applicable Rate) otherwise applicable to such Loan plus 2.00% per annum, and (b) with respect to any other overdue amount (including overdue interest), the interest rate (including any Applicable Rate) applicable to Base Rate Loans plus 2.00% per annum, in 30</w:t>
        <w:br/>
        <w:t xml:space="preserve">  each case, to the fullest extent permitted by applicable Laws. “Default Right” has the meaning assigned to that term in, and shall be interpreted in accordance with, 12 C.F.R. §§ 252.81, 47.2 or 382.1, as applicable. “Defaulting Lender” means, subject to Section 2.17(b), any Lender that, as reasonably determined by the Administrative Agent and the Borrower, (a) has failed to perform any of its funding obligations hereunder, including in respect of its Loans within one Business Day of the date required to be funded by it hereunder, (b) has notified the Administrative Agent that it does not intend to comply with its funding obligations or has made a public statement to that effect with respect to its funding obligations hereunder or under other agreements in which it commits to extend credit, (c) has failed, within three Business Days after request by the Administrative Agent or the Lead Borrower, to confirm in a manner satisfactory to the Administrative Agent and the Lead Borrower, as applicable, that it will comply with its funding obligations, (d) has failed, within two Business Days after request by the Administrative Agent, to pay any amounts owing to the Administrative Agent or the other Lenders, (e) has, or has a direct or indirect parent company that has, (i) become the subject of a proceeding under any Debtor Relief Law, (ii) had a receiver, conservator, trustee, administrator, assignee for the benefit of creditors or similar Person charged with reorganization or liquidation of its business or a custodian appointed for it or (iii) taken any action in furtherance of, or indicated its consent to, approval of or acquiescence in any such proceeding or appointment ort (f) has, or has a direct or indirect parent company that has, become the subject of a Bail-in Action; provided that a Lender shall not be a Defaulting Lender solely by virtue of the ownership or acquisition of any equity interest in that Lender or any direct or indirect parent company thereof by a Governmental Authority. “Delayed Draw Term Loan Commitment” shall mean $15,000,000; provided, that the Delayed Draw Term Loan Commitment shall be reduced to zero ($0) on the Delayed Draw Term Loan Expiration Date. “Delayed Draw Term Loan Expiration Date” shall mean the earlier of (i) the first anniversary of the Closing Date or (ii) the date as of which the Delayed Draw Term Loan Commitment has been fully utilized in accordance with the terms of Section 2.01(b). “Delayed Draw Term Loans” shall mean a Loan made by the Delayed Draw Term Loan Lenders to the Borrowers pursuant to Section 2.01(b). “Delayed Draw Term Loan Note” shall mean a promissory note with respect to the Delayed Draw Term Loans substantially in the form of Exhibit C-4. “Designated Non-Cash Consideration” means non-cash consideration received by any Borrower or a Restricted Subsidiary in connection with a Disposition pursuant to Section 7.05(j) that is designated as Designated Non-Cash Consideration pursuant to a certificate of a Responsible Officer, setting forth the basis of such valuation. “Discount Prepayment Accepting Lender” has the meaning set forth in Section 2.05(a)(v)(B)(2). “Discount Range” has the meaning set forth in Section 2.05(a)(v)(C)(1). “Discount Range Prepayment Amount” has the meaning set forth in Section 2.05(a)(v)(C)(1). “Discount Range Prepayment Notice” means a written notice of a Borrower Solicitation of 31</w:t>
        <w:br/>
        <w:t xml:space="preserve">  Discount Range Prepayment Offers made pursuant to Section 2.05(a)(v)(C) substantially in the form of Exhibit E-4. “Discount Range Prepayment Offer” means the irrevocable written offer by a Lender, substantially in the form of Exhibit E-5, submitted in response to an invitation to submit offers following the Auction Agent’s receipt of a Discount Range Prepayment Notice. “Discount Range Prepayment Response Date” has the meaning set forth in Section 2.05(a)(v)(C)(1). “Discount Range Proration” has the meaning set forth in Section 2.05(a)(v)(C)(3). “Discounted Prepayment Determination Date” has the meaning set forth in Section 2.05(a)(v)(D)(3). “Discounted Prepayment Effective Date” means in the case of a Borrower Offer of Specified Discount Prepayment, Borrower Solicitation of Discount Range Prepayment Offer or Borrower Solicitation of Discounted Prepayment Offer, five Business Days following the Specified Discount Prepayment Response Date, the Discount Range Prepayment Response Date or the Solicited Discounted Prepayment Response Date, as applicable, in accordance with Sections 2.05(a)(v)(B)(1), 2.05(a)(v)(C)(1) or 2.05(a)(v)(D)(1), respectively, unless a shorter period is agreed to between the Lead Borrower and the Auction Agent. “Discounted Term Loan Prepayment” has the meaning set forth in Section 2.05(a)(v)(A). “Disposition” or “Dispose” means the sale, transfer, license, lease or other disposition (including any sale and leaseback transaction) of any property by any Person (including any sale of Equity Interests (other than by the issuance thereof)), including any sale, assignment, transfer or other disposal, with or without recourse, of any notes or accounts receivable or any rights and claims associated therewith. “Disqualified Equity Interests” means any Equity Interest that, by its terms (or by the terms of any security or other Equity Interests into which it is convertible or for which it is exchangeable), or upon the happening of any event or condition (a) matures or is mandatorily redeemable (other than solely for Qualified Equity Interests and cash in lieu of fractional shares), pursuant to a sinking fund obligation or otherwise (except as a result of a change of control, asset sale or similar event so long as any rights of the holders thereof upon the occurrence of a change of control, asset sale or similar event shall be subject to the prior repayment in full of the Loans and all other Obligations (other than (i) contingent indemnification obligations not then due and (ii) Cash Management Obligations or obligations and liabilities pursuant to Secured Hedge Agreements) that are accrued and payable and the termination of the Commitments), (b) is redeemable at the option of the holder thereof (other than (i) solely for Qualified Equity Interests and cash in lieu of fractional shares or (ii) as a result of a change of control, asset sale or similar event so long as any rights of the holders thereof upon the occurrence of a change of control, asset sale or similar event shall be subject to the prior repayment in full of the Loans and all other Obligations (other than (i) contingent indemnification obligations not then due and (ii) Cash Management Obligations or obligations and liabilities pursuant to Secured Hedge Agreements) that are accrued and payable and the termination of the Commitments), in whole or in part, (c) provides for the scheduled payments of dividends in cash or (d) is or becomes convertible into or exchangeable for Indebtedness or any other Equity Interests that would constitute Disqualified Equity Interests, in each case, prior to the date that is 91 days after the Latest Maturity Date at the time of issuance of such Equity Interests; provided that if such Equity Interests are issued pursuant to a plan for the benefit of employees of the Parent (or any direct or indirect parent thereof), the Borrowers or the Restricted Subsidiaries or by any 32</w:t>
        <w:br/>
        <w:t xml:space="preserve">  such plan to such employees, such Equity Interests shall not constitute Disqualified Equity Interests solely because they may be required to be repurchased by the Parent or its Restricted Subsidiaries in order to satisfy applicable statutory or regulatory obligations or as a result of the termination, death or disability of such employee. “Disqualified Lender” means any banks, financial institutions, institution lenders or any other Person (x) that have been specified to the Lead Arrangers by the Lead Borrower in writing at any time on or prior to the Closing Date (provided that such list may be updated by the Lead Borrower from time to time to include any other Person reasonably acceptable to the Administrative Agent) or to any Affiliates of such banks, financial institutions or institution lenders or other Persons, in each case that are readily identifiable as Affiliates on the basis of such affiliate’s name or that have been specified to the Lead Arrangers by the Lead Borrower in writing, (y) that constitutes a competitor of the Lead Borrower or the Lead Borrower’s subsidiaries or any Affiliate of such competitor that is readily identifiable as an Affiliate of such competitor on the basis of such Affiliate’s name or that have been specified to the Lead Arrangers by the Lead Borrower in writing (and in each case other than a competitor that is a bona fide debt fund), or (z) that is a Lender’s or any of a Lender’s Affiliates’ deal teams that are engaged as principals primarily in private equity, mezzanine financing or venture capital (other than a bona fide debt fund) or are engaged in the sale of the Company and its subsidiaries, including through the provision of advisory services (the “Excluded Affiliates”). Notwithstanding anything to the contrary contained in this Agreement, (a) the Administrative Agent shall not be responsible or have any liability for, or have any duty to ascertain, inquire into, monitor or enforce, compliance with the provisions hereof relating to Disqualified Lenders in such capacity and (b) the Borrowers (on behalf of themselves and the other Loan Parties) and the Lenders acknowledge and agree that the Administrative Agent shall have no responsibility or obligation to determine whether any Lender or potential Lender is a Disqualified Xxxxxx and that the Administrative Agent shall have no liability with respect to any assignment or participation made to a Disqualified Lender. “Dollar” and “$” mean lawful money of the United States. “Domestic Subsidiary” means any Subsidiary that is organized under the Laws of the United States, any state thereof or the District of Columbia. “DSS Acquisition” means Lead Borrower’s acquisition of Deployable Space Systems, Inc. pursuant to the DSS Acquisition Agreement. “DSS Acquisition Agreement” means that certain Securities Purchase Agreement, dated as of February 17, 2021, by and among Cosmos Acquisition, LLC, as the buyer, the Persons listed therein as sellers and the representative of the sellers party thereto, as amended, modified, supplemented or waived from time to time. “EEA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 “EEA Member Country” means any of the member states of the European Union, Iceland, Liechtenstein, and Norway. “EEA Resolution Authority” shall mean any public administrative authority or any person 33</w:t>
        <w:br/>
        <w:t xml:space="preserve">  entrusted with public administrative authority of any EEA Member Country (including any delegee) having responsibility for the resolution of any EEA Financial Institution. “XXX Proceeds” means the net cash proceeds received by PubCo or any Loan Party from the issuance date of the 2022 Equity-Linked Instrument. “Eligible Assignee” has the meaning set forth in Section 10.07(a)(i). “Enforcement Qualifications” has the meaning set forth in Section 5.04. “Environment” means indoor air, ambient air, surface water, groundwater, drinking water, land surface, subsurface strata or sediment, and natural resources such as wetlands, flora and fauna or as otherwise defined in any Environmental Law. “Environmental Laws” means any applicable Law relating to the prevention of pollution or the protection of the Environment and natural resources, and the protection of human health and safety as it relates to exposure to Hazardous Materials, including any applicable provisions of the Comprehensive Environmental Response, Compensation, and Liability Act, 42 U.S.C. § 9601 et seq., the Hazardous Materials Transportation Act, 49 U.S.C. § 5101 et seq., the Resource Conservation and Recovery Act, 42 U.S.C. § 6901 et seq., the Clean Water Act, 33 U.S.C. § 1251 et seq., the Clean Air Act, 42 U.S.C. § 7401 et seq., the Toxic Substances Control Act, 15 U.S.C. § 2601 et seq., the Occupational Safety and Health Act, 29 U.S.C. § 651 et seq. (as it relates to exposure to Hazardous Materials), and the Oil Pollution Act of 1990, 33 U.S.C. § 2701 et seq., and all analogous state or local statutes, and the regulations promulgated pursuant thereto. “Environmental Liability” means any liability, contingent or otherwise (including any liability for damages, costs of investigation and remediation, fines, penalties or indemnities), of the Loan Parties or any Restricted Subsidiary directly or indirectly resulting from or based upon (a) noncompliance with any Environmental Law including any failure to obtain, maintain or comply with any Environmental Permit, (b) the generation, use, handling, transportation, storage or treatment of any Hazardous Materials, (c) exposure to any Hazardous Materials, (d) the Release or threatened Release of any Hazardous Materials or (e) any contract or agreement to the extent pursuant to which liability is assumed or imposed with respect to any of the foregoing. “Environmental Permit” means any permit, approval, identification number, license or other authorization required under any applicable Environmental Law. “Equity Funded Employee Plan Costs” means cash costs or expenses, incurred pursuant to any management equity plan or stock option plan or any other management or employee benefit plan or agreement or any stock subscription or shareholder agreement, to the extent funded with cash proceeds contributed to the capital of the Lead Borrower or net cash proceeds of an issuance of Qualified Equity Interests of the Lead Borrower or Equity Interests of any direct or indirect parent of the Lead Borrower (other than any amount designated as a Cure Amount, any Excluded Contribution Amount or any amount used in calculating the Cumulative Credit). “Equity Interests” means, with respect to any Person, all of the shares, interests, rights, participations or other equivalents (however designated) of capital stock of (or other ownership or profit interests or units in) such Person and all of the warrants, options or other rights for the purchase, acquisition or exchange from such Person of any of the foregoing (including through convertible securities); provided, that any instrument evidencing Indebtedness convertible or exchangeable for Equity Interests shall not be deemed to be Equity Interests unless and until such instrument is so 34</w:t>
        <w:br/>
        <w:t xml:space="preserve">  converted or exchanged. “ERISA” means the Employee Retirement Income Security Act of 1974, as amended from time to time. “ERISA Affiliate” means any trade or business (whether or not incorporated) that is under common control with a Loan Party or any Restricted Subsidiary within the meaning of Section 414(b) or (c) of the Code or Section 4001 of ERISA (and Sections 414(m) and (o) of the Code for purposes of provisions relating to Section 412 of the Code). “ERISA Event” means (a) a Reportable Event with respect to a Pension Plan; (b) a withdrawal by a Loan Party, any Restricted Subsidiary or any ERISA Affiliate from a Pension Plan subject to Section 4063 of ERISA during a plan year in which it was a substantial employer (as defined in Section 4001(a)(2) of ERISA) or a cessation of operations that is treated as such a withdrawal under Section 4062(e) of ERISA; (c) a complete or partial withdrawal by a Loan Party, any Restricted Subsidiary or any ERISA Affiliate from a Multiemployer Plan or notification that a Multiemployer Plan is insolvent (within the meaning of Section 4245 of ERISA) or in “endangered” or “critical” status (within the meaning of Section 432 of the Code or Section 305 of ERISA); (d) a determination that any Pension Plan is in “at risk” status (within the meaning of Section 430 of the Code or Section 303 of ERISA); (e) the filing of a notice of intent to terminate, the treatment of a Pension Plan or Multiemployer Plan amendment as a termination under Sections 4041 or 4041A of ERISA, or the commencement of proceedings by the PBGC to terminate a Pension Plan or Multiemployer Plan; (f) an event or condition which constitutes grounds under Section 4042 of ERISA for, and that could reasonably be expected to result in, the termination of, or the appointment of a trustee to administer, any Pension Plan or Multiemployer Plan; (g) with respect to a Pension Plan, the failure to satisfy the minimum funding standard of Sections 412 or 430 of the Code or Sections 302 or 303 of ERISA, whether or not waived; (h) a failure by a Loan Party, any Restricted Subsidiary or any ERISA Affiliate to make a required contribution to a Multiemployer Plan; (i) the occurrence of a nonexempt prohibited transaction (within the meaning of Section 4975 of the Code or Section 406 of ERISA) which could reasonably be expected to result in liability to a Loan Party or any Restricted Subsidiary; or (j) the imposition of any liability under Title IV of ERISA, other than for PBGC premiums due under Section 4007 of ERISA, upon a Loan Party, any Restricted Subsidiary or any ERISA Affiliate. “EU Bail-In Legislation Schedule” shall mean the EU Bail-In Legislation Schedule published by the Loan Market Association (or any successor person), as in effect from time to time. “Eurocurrency Rate” means: for each Interest Period, the higher of (a) 1.00% per annum and (b) the offered rate per annum for deposits of Dollars for the applicable Interest Period that appears on the applicable Bloomberg screen page (or the applicable successor page) as of 11:00 A.M. (London, England time) two (2) Business Days prior to the first day in such Interest Period. If no such offered rate exists, such rate will be the rate of interest per annum, as determined by Administrative Agent in its reasonable discretion at which deposits of Dollars in immediately available funds are offered at 11:00 A.M. (London, England time) two (2) Business Days prior to the first day in such Interest Period by major financial institutions reasonably satisfactory to Administrative Agent in the London interbank market for such Interest Period for the applicable principal amount on such date of determination. “Eurocurrency Rate Loan” means a Loan that bears interest based on the Eurocurrency Rate. “Euros” means lawful currency of the European Union. 35</w:t>
        <w:br/>
        <w:t xml:space="preserve">  “Event of Default” has the meaning set forth in Section 8.01. “Excess Cash Flow” means, for any Excess Cash Flow Period, an amount equal to: (a) the sum, without duplication, of: (i) Consolidated Net Income for such Excess Cash Flow Period, (ii) an amount equal to the amount of all non-cash charges (including depreciation and amortization) to the extent deducted in arriving at such Consolidated Net Income, (iii) decreases in Consolidated Working Capital for such Excess Cash Flow Period (other than (A) any such decreases arising from acquisitions or dispositions by the Parent and its Restricted Subsidiaries completed during such Excess Cash Flow Period or (B) reclassification of items from short-term to long-term or vice versa in accordance with GAAP), (iv) an amount equal to the aggregate net non-cash loss on Dispositions by the Parent and its Restricted Subsidiaries during such Excess Cash Flow Period (other than sales in the ordinary course of business) to the extent deducted in arriving at such Consolidated Net Income, and (v) expenses deducted from Consolidated Net Income during such Excess Cash Flow Period in respect of expenditures made during any prior Excess Cash Flow Period for which a deduction from Excess Cash Flow was made in such Excess Cash Flow Period pursuant to clause (b)(xi), (xii), (xiii), (xv) or (xvi) below, minus (b) the sum, without duplication, of: (i) an amount equal to the amount of all non-cash gains and credits included in arriving at such Consolidated Net Income (including, to the extent constituting non-cash credits, amortization of deferred revenue acquired as a result of any Permitted Acquisition or other consummated acquisition permitted hereunder), and Transaction Expenses to the extent not deducted in arriving at such Consolidated Net Income and paid in cash during such period, and cash charges, losses, costs, fees or expenses to the extent excluded in arriving at such Consolidated Net Income during such period, (ii) without duplication of amounts deducted pursuant to clause (xi) below in prior Excess Cash Flow Periods, the amount of any Capital Expenditures, Capitalized Software Expenditures or acquisitions of intellectual property to the extent not expensed or accrued during such Excess Cash Flow Period, to the extent that such Capital Expenditures, Capitalized Software Expenditures or acquisitions were financed with Internally Generated Cash, (iii) to the extent financed with Internally Generated Cash, the aggregate amount of all principal payments of Indebtedness of the Parent and its Restricted Subsidiaries (including (A) the principal component of payments in respect of Capitalized Leases, (B) the amount of any scheduled repayment of Initial Term Loans pursuant to Section 2.07, Extended Term Loans, Refinancing Term Loans, Incremental Term Loans, Replacement Term Loans, Other Term Loans, Other Notes, (C) any mandatory prepayment of Term Loans pursuant to Section 2.05(b)(ii), Other Term Loans, Other Notes and Permitted Ratio Debt to the extent required due to a Disposition that resulted in an increase to Consolidated Net Income and not in 36</w:t>
        <w:br/>
        <w:t xml:space="preserve">  excess of the amount of such increase and (D) payments of earn-outs or seller notes or notes converted from an earn-out, but excluding (X) all other prepayments of Term Loans and any other Indebtedness secured on a pari passu basis with the Term Loans (other than (x) prepayments referred to in clause (C) above and (y) revolving Indebtedness) and (Y) all prepayments in respect of any revolving credit facility, except to the extent there is an equivalent permanent reduction in commitments thereunder), (iv) an amount equal to the aggregate net non-cash gain on dispositions by the Parent and its Restricted Subsidiaries during such Excess Cash Flow Period (other than dispositions in the ordinary course of business) to the extent included in arriving at such Consolidated Net Income, (v) increases in Consolidated Working Capital for such Excess Cash Flow Period (other than (A) any such increases arising from acquisitions or dispositions by the Parent and its Restricted Subsidiaries during such Excess Cash Flow Period or (B) reclassification of items from short-term to long-term or vice versa in accordance with GAAP), (vi) cash payments by the Parent and its Restricted Subsidiaries during such Excess Cash Flow Period in respect of long-term liabilities of the Parent and its Restricted Subsidiaries other than Indebtedness to the extent such payments are not expensed during such Excess Cash Flow Period or are not deducted in calculating Consolidated Net Income and to the extent financed with Internally Generated Cash, (vii) without duplication of amounts deducted pursuant to clause (xi) below in prior Excess Cash Flow Periods, the amount of any Investments or acquisitions during such Excess Cash Flow Period pursuant to Section 7.02 (other than Section 7.02(a) or (c)) to the extent that such Investments and acquisitions were financed with Internally Generated Cash, (viii) the amount of Restricted Payments paid during such Excess Cash Flow Period pursuant to Section 7.06 (other than Section 7.06(f)(A), (q) and (s)) to the extent such Restricted Payments were financed with Internally Generated Cash, (ix) the aggregate amount of expenditures actually made by the Parent and its Restricted Subsidiaries in cash during such Excess Cash Flow Period (including Capital Expenditures for the payment of financing fees) to the extent that such expenditures are not expensed during such Excess Cash Flow Period, in each case to the extent financed with Internally Generated Cash, (x) the aggregate amount of any premium, make-whole or penalty payments actually paid in cash by the Parent and its Restricted Subsidiaries during such Excess Cash Flow Period that are required to be made in connection with any prepayment of Indebtedness, in each case to the extent financed with Internally Generated Cash, (xi) without duplication of amounts deducted from Excess Cash Flow in prior Excess Cash Flow Periods and, at the option of the Lead Borrower, (1) the aggregate consideration required to be paid in cash by the Parent and its Restricted Subsidiaries pursuant to binding contracts or executed letters of intent (the “Contract Consideration”) entered into (x) prior to or during such Excess Cash Flow Period (including all contracts on account of which the Parent or any of its Subsidiaries have deferred revenue) or (y) at the election of the Lead Borrower, any Contract Consideration paid after year-end and prior to when such Excess Cash Flow prepayment is due, and (2) any planned cash expenditures by the Parent or any of the 37</w:t>
        <w:br/>
        <w:t xml:space="preserve">  Restricted Subsidiaries, in the case of each of clauses (1) and (2) relating to Permitted Acquisitions, Investments (other than Investments made pursuant to Section 7.02(a) or (c)), Capital Expenditures or Capitalized Software Expenditures to be consummated or made during the period of four consecutive fiscal quarters following the end of the applicable Excess Cash Flow Period, plus any restructuring cash expenses, pension payments or tax contingency payments then due and payable that have been added to Excess Cash Flow pursuant to clause (a)(ii) above; provided that to the extent the aggregate amount of Internally Generated Cash actually utilized to finance such acquisitions, Investments, Capital Expenditures or Capitalized Software Expenditures during such Excess Cash Flow Period is less than the Contract Consideration, together with the amount of planned cash expenditures pursuant to clause (2) above, the amount of such shortfall shall be added to the calculation of Excess Cash Flow for the next fiscal year, (xii) without duplication of amounts deducted from Excess Cash Flow in prior Excess Cash Flow Periods, the amount of cash taxes (including penalties and interest) paid or tax reserves set aside or payable (without duplication) in such Excess Cash Flow Period, plus the amount of distributions with respect to taxes made in such Excess Cash Flow Period under Section 7.06, in each case, to the extent they exceed the amount of tax expense deducted in determining Consolidated Net Income for such Excess Cash Flow Period, (xiii) cash expenditures in respect of Swap Contracts during such Excess Cash Flow Period to the extent not deducted in arriving at such Consolidated Net Income, (xiv) any payment of cash to be amortized or expensed over a future Excess Cash Flow Period and recorded as a long-term asset, (xv) reimbursable or insured expenses incurred during such Excess Cash Flow Period to the extent that such reimbursement has not yet been received and to the extent not deducted in arriving at such Consolidated Net Income, (xvi) cash expenditures for costs and expenses (including retention, recruiting, relocation, stay and signing bonuses and expenses) in connection with the Transactions (including all Transaction Expenses), acquisitions, Investments, Restricted Payments, dispositions and the issuance of equity interests or Indebtedness, repayments of debt, Qualified IPOs, refinancing transactions or amendments or other modifications of any debt instrument (including, in each case, any such transaction consummated on the Closing Date and any such transaction undertaken but not completed), in each case to the extent not deducted in arriving at such Consolidated Net Income, (xvii) payments by the Parent and its Restricted Subsidiaries during such Excess Cash Flow Period in respect of purchase price holdbacks, earn-outs, other contingent obligations and long-term liabilities (other than the current portion thereof) of the Parent and its Restricted Subsidiaries other than Indebtedness (including purchase price holdbacks, earn-outs, seller notes or notes converted from earn-outs and similar obligations), to the extent not already deducted from Consolidated Net Income; and (xviii) any cash fees, costs and expenses incurred in connection with the implementation of ASC 606. Notwithstanding anything in the definition of any term used in the definition of “Excess Cash Flow” to the contrary, all components of Excess Cash Flow shall be computed for the Parent and its 38</w:t>
        <w:br/>
        <w:t xml:space="preserve">  Restricted Subsidiaries on a consolidated basis. “Excess Cash Flow Period” shall mean each full fiscal year of the Parent commencing after the Closing Date. “Exchange Act” means the Securities Exchange Act of 1934, as amended. “Excluded Affiliate” shall have the meaning set forth in the definition of “Disqualified Lenders”. “Excluded Assets” means (unless otherwise elected by the Lead Borrower) (i) any fee owned real property (other than Material Real Property) and any leasehold rights and interests in real property (it being understood and agreed that there shall be no requirement on the part of the Loan Parties to deliver landlord or other third-party waivers, estoppels, consents or collateral access letters), (ii) motor vehicles, airplanes and other assets subject to certificates of title, except to the extent a security interest therein may be perfected by filing of a UCC financing statement, (iii) commercial tort claims for which a claim with a value of less than $1,000,000 is made, (iv) any lease related to or any property subject to a purchase money security interest, Capitalized Lease or similar arrangements, in each case, to the extent permitted under the Loan Documents, to the extent that a grant of a security interest therein would violate or invalidate such lease, purchase money, Capitalized Lease or a similar arrangement or create a right of termination or consent in favor of any other party thereto (other than of the Parent or a Restricted Subsidiary of the Parent) (it being understood and agreed that there shall be no obligation to seek or obtain such consent), (v) any lease, license, permit, franchise or other agreement, and the property subject thereto, in each case, to the extent that a grant of a security interest therein (A) is prohibited by applicable Law other than to the extent such prohibition is rendered ineffective under the UCC or other applicable Law notwithstanding such prohibition or (B) to the extent and for so long as it would violate the terms thereof (in each case, after giving effect to the relevant provisions of the UCC or other applicable Laws) or would give rise to a termination or governmental or other third-party consent right (other than of the Parent or a Restricted Subsidiary of the Parent) thereunder (except to the extent such provision is overridden by the UCC or other applicable Laws), in each case, solely to the extent that such limitation on such pledge or security interest is otherwise permitted under Section 7.09, (vi)(A) Margin Stock and (B)(1) to the extent not permitted by the terms of such Person’s organizational or joint venture documents (so long as such documents are not entered into in contemplation of this Agreement), Equity Interests in any Person other than the Borrowers and other Wholly-owned Restricted Subsidiaries of the Parent and (2) Equity Interests in any Person in an amount in excess of the amounts required to be pledged under the definition of “Collateral and Guarantee Requirement” above (and excluding, for the avoidance of doubt, Excluded Pledged Subsidiaries), (vii) any property subject to a Lien permitted by Sections 7.01(u) or (aa) (to the extent relating to a Lien originally incurred pursuant to Sections 7.01(u) or (aa) solely to the extent that a security interest therein is prohibited by the terms of the agreements governing such Lien, and such prohibition existed at the time such Restricted Subsidiary becomes a Loan Party (and was not incurred in contemplation thereof)), (viii) any property or assets (I) of any Subsidiary that is a CFC, CFC Holding Company or a Subsidiary of a CFC or CFC Holding Company or (II) for which the creation or perfection of pledges of, or security interests in, could result in adverse tax consequences (other than de minimis tax consequences) or adverse regulatory or accounting consequences to the Parent, the Borrowers or any of their Subsidiaries, each as reasonably determined by the Lead Borrower, (ix) letter of credit rights with a value of less than $1,000,000, except to the extent constituting support obligations for other Collateral as to which perfection of the security interest in such other Collateral is accomplished solely by the filing of a UCC financing statement (it being understood and agreed that no actions shall be required to perfect a security interest in letter of credit rights, other than the filing of a UCC financing statement), (x) deposit accounts maintained and used (I) for payroll or payroll taxes, (II) for withholding tax or other tax accounts, including without limitation, sales tax 39</w:t>
        <w:br/>
        <w:t xml:space="preserve">  accounts, (III) for employee benefits or wages, (IV) as escrow, trust or any other fiduciary account, (V) zero balance accounts, (VI) cash collateral accounts securing credit card facilities, or merchant accounts permitted hereunder, (VII) accounts that are used as cash collateral or escrow accounts or otherwise with third parties to the extent such deposits or securities therein constitute Liens permitted hereunder, (VIII) accounts that are maintained outside of the United States, (IX) to support performance bonds and (X) accounts in which the average daily balance of any five (5) consecutive Business Day period does not exceed $500,000 in the aggregate for all such accounts, taken as a whole, (xi) any intent-to-use Trademark application prior to the filing and acceptance of a “Statement of Use” or “Amendment to Allege Use” with respect thereto, to the extent, if any, that, and solely during the period, if any, in which, the grant of a security interest therein would impair the validity or enforceability of such intent-to-use Trademark application or any registration that issues therefrom under applicable federal Law, (xii) particular assets if and for so long as, if reasonably agreed by the Administrative Agent and the Lead Borrower, the cost of creating or perfecting such pledges or security interests in such assets or obtaining title insurance, surveys, abstracts or appraisals in respect of such assets is excessive in relation to the practical benefits to be obtained by the Lenders therefrom, (xiii)(a) Equity Interests of the type described in the proviso to Section 2.01(i) of the Security Agreement and (b) any assets of any Subsidiary of the Parent which is not a Loan Party, (xiv) Securitization Assets (or interests therein) sold to any Securitization Subsidiary or otherwise pledged, factored, transferred or sold in connection with a Qualified Securitization Financing permitted hereunder, (xv) Receivables Assets sold or otherwise pledged or transferred in connection with a Receivables Facility permitted hereunder and (xvi) Equity Interests and assets of captive insurance subsidiaries, Subsidiaries that are not Material Subsidiaries (except to the extent perfected by filing of a UCC financing statement), broker dealer subsidiaries, Unrestricted Subsidiaries and each other Excluded Pledged Subsidiary (other than, in each case, any such Subsidiary that is a Loan Party); provided, however, that Excluded Assets shall not include any Proceeds, substitutions or replacements of any Excluded Assets referred to in clauses (i) through (xvi) (unless such Proceeds, substitutions or replacements would independently constitute Excluded Assets referred to in clauses (i) through (xvi)). “Excluded Contribution Amount” shall mean net cash proceeds received by a Borrower as capital contributions to its common equity capital after the Closing Date (other than from a Restricted Subsidiary of the Parent) or from the issuance or sale (other than (i) to a Restricted Subsidiary of the Parent, (ii) to any management equity plan or equity option plan or any other management or employee benefit plan or agreement of the Lead Borrower or direct or indirect parent thereof, (iii) Cure Amounts or (iv) sales under the Common Stock Purchase Agreement) of Equity Interests (other than Disqualified Equity Interests) of a Borrower or direct or indirect parent thereof or the Fair Market Value of Investment Grade Securities or Qualified Proceeds contributed to a Borrower, in each case, designated as Excluded Contribution Amounts pursuant to an officer’s certificate executed by a Responsible Officer of the Lead Borrower from time to time, which are excluded from the calculation of Cumulative Credit, minus any Excluded Contribution Amount applied or used hereunder after the Closing Date and prior to such time; provided, notwithstanding anything herein to the contrary, the XXX Proceeds shall be excluded from any calculation of the Excluded Contribution Amount. “Excluded Information” has the meaning set forth in Section 2.05(a)(v)(F). “Excluded Pledged Subsidiary” means (a) any Subsidiary for which the pledge of its Equity Interests is prohibited by applicable Law or, solely in the case of a newly acquired Subsidiary, by Contractual Obligation in existence at the time of acquisition but not entered into in contemplation thereof, or for which governmental (including regulatory) consent, approval, license or authorization would be required unless such consent, approval, license or authorization has been received (it being understood and agreed that there shall be no obligation to seek or obtain such consent, approval, license or authorization), (b) any other Subsidiary with respect to which, to the extent reasonably agreed by the 40</w:t>
        <w:br/>
        <w:t xml:space="preserve">  Lead Borrower and the Administrative Agent, the burden or cost or other consequences (including any adverse tax, regulatory or accounting consequences (other than de minimis tax or regulatory consequences)) of the pledge of its Equity Interests shall be excessive in view of the benefits to be obtained by the Lenders therefrom (as reasonably determined by the Lead Borrower and the Administrative Agent), (c) any not-for-profit Subsidiaries, (d) any special purpose securitization vehicle, Securitization Subsidiary or Receivables Subsidiary (or similar entity), but only to the extent that the pledge of the Equity Interests in such vehicle is prohibited by applicable Law or by Contractual Obligations and (e) any Unrestricted Subsidiary. “Excluded Subsidiary” means, unless otherwise elected by the Lead Borrower, (a) any Subsidiary that is not a Wholly-owned Domestic Subsidiary of the Lead Borrower or a Guarantor and each joint venture, (b) any Subsidiary for which guarantees of the Obligations are (i) prohibited by applicable Law, rule or regulation or require consent, approval, license or authorization of a Governmental Authority, unless such consent, approval, license or authorization has been received; provided, that there shall be no obligation to obtain such consent, approval, license or authorization or (ii) contractually prohibited on the Closing Date or, following the Closing Date, the date of the acquisition thereof, so long as such prohibition exists and so long as such prohibition is not created in contemplation of the Transactions or any such acquisition, (c) any Subsidiary with respect to which, in the reasonable judgment of the Lead Borrower and the Administrative Agent, the burden or cost of providing a Guarantee shall be excessive in view of the benefits to be obtained by the Lenders therefrom (giving due consideration to regulatory, accounting and tax consequences), (d) any not-for-profit Subsidiaries, (e) any Unrestricted Subsidiaries, (f) any special purpose securitization vehicle (or similar entity), including each Receivables Subsidiary and Securitization Subsidiary, (g) any direct or indirect Subsidiary of the Lead Borrower or a Guarantor that is a CFC Holding Company or a CFC, (h) any Subsidiary that is a direct or indirect Subsidiary of a Subsidiary of the Lead Borrower or a Guarantor that is a CFC Holding Company or a CFC, (i) captive insurance Subsidiaries and any other Excluded Pledged Subsidiary, (j) any Subsidiary that is not a Material Subsidiary and (k) any Subsidiary acquired pursuant to a Permitted Acquisition or other Investment permitted under this Agreement and financed with assumed Indebtedness permitted to be incurred pursuant to this Agreement (and not incurred in contemplation of such Permitted Acquisition or Investment), and each Restricted Subsidiary acquired in such Permitted Acquisition or other Investment permitted hereunder that guarantees such Indebtedness, in each case to the extent that, and for so long as, the documentation relating to such Indebtedness to which such Subsidiary is a party prohibits such Subsidiary from guaranteeing the Obligations and such prohibition is not created in contemplation of such Permitted Acquisition or other Investment permitted hereunder. “Excluded Swap Obligation” means, with respect to any Guarantor, any obligation (a “Swap Obligation”) to pay or perform under any agreement, contract or transaction that constitutes a “swap” within the meaning of section 1a(47) of the Commodity Exchange Act, if, and to the extent that, all or a portion of the Guarantee of such Guarantor of, or the grant by such Guarantor of a security interest to secure, such Swap Obligation (or any Guarantee thereof) is or becomes illegal or unlawful under the Commodity Exchange Act or any rule, regulation or order of the Commodity Futures Trading Commission (or the application or official interpretation of any thereof) by virtue of such Guarantor’s failure for any reason not to constitute an “eligible contract participant” as defined in the Commodity Exchange Act. “Executive Order” shall have the meaning assigned to such term in Section 5.17(a). “Existing Eurocurrency Rate Loan” has the meaning specified in Section 2.02(c). 41</w:t>
        <w:br/>
        <w:t xml:space="preserve">  “Existing Term Loan Tranche” has the meaning set forth in Section 2.16(a). “Extended Revolving Credit Commitments” has the meaning set forth in Section 2.16(b). “Extended Revolving Credit Loans” means one or more Classes of Revolving Credit Loans that result from an Extension Amendment. “Extended Term Loans” has the meaning set forth in Section 2.16(a). “Extending Term Lender” has the meaning set forth in Section 2.16(c). “Extending Revolving Credit Lender” has the meaning set forth in Section 2.16(c). “Extension” means the establishment of an Extension Series by amending a Loan pursuant to the terms of Section 2.16 and the applicable Extension Amendment. “Extension Amendment” has the meaning set forth in Section 2.16(d). “Extension Election” has the meaning set forth in Section 2.16(c). “Extension Request” means any Term Loan Extension Request or a Revolving Credit Loan Extension Request, as the case may be. “Extension Series” means any Term Loan Extension Series or a Revolving Credit Loan Extension Series, as the case may be. “Facility” means the Revolving Credit Facility, a given Extension Series of Extended Revolving Credit Commitments, a given Refinancing Series of Refinancing Revolving Credit Loans, the Term Facility, a given Extension Series of Extended Term Loans, a given Class of Incremental Term Loans or a given Refinancing Series of Refinancing Term Loans, as the context may require. “Fair Market Value” means with respect to any asset or group of assets on any date of determination, the value of the consideration obtainable in a sale of such asset at such date of determination assuming a sale by a willing seller to a willing purchaser dealing at arm’s length and arranged in an orderly manner over a reasonable period of time having regard to the nature and characteristics of such asset, as determined in good faith by the Lead Borrower. “FATCA” means Sections 1471 through 1474 of the Code, as of the date of this Agreement (or any amended or successor version that is substantively comparable and not materially more onerous to comply with), any current or future regulations thereunder or official interpretations thereof, any agreements entered into pursuant to Section 1471(b)(1) of the Code as of the date of this Agreement (or any amended or successor version described above), any intergovernmental agreement implementing the foregoing, and any related fiscal or regulatory legislation, rules or official administrative practices adopted pursuant to any intergovernmental agreement, treaty or convention among Governmental Authorities implementing the foregoing. “FCPA” has the meaning set forth in Section 5.17(a). “Federal Funds Rate” means, for any day, the rate per annum equal to the weighted average of the rates on overnight Federal funds transactions with members of the Federal Reserve System on such day, as published by the Federal Reserve Bank on the Business Day next succeeding such day; provided that (a) if such day is not a Business Day, the Federal Funds Rate for such day shall be such rate on such 42</w:t>
        <w:br/>
        <w:t xml:space="preserve">  transactions on the next preceding Business Day as so published on the next succeeding Business Day, and (b) if no such rate is so published on such next succeeding Business Day, the Federal Funds Rate for such day shall be the average rate (rounded upward, if necessary, to a whole multiple of 1/100 of 1%) charged to the Administrative Agent by three federal funds brokers of recognized standing selected by it on such day on such transactions as reasonably determined by the Administrative Agent, but in no event less than 0.00% per annum. “Federal Reserve Board” means the Board of Governors of the Federal Reserve System of the United States. “Fee Letter” means the Fee Letter, dated as of October 28, 2020, among the Lead Borrower and the Administrative Agent. “FIRREA” means the Financial Institutions Reform, Recovery and Enforcement Act of 1989, as amended. “Fifth Amendment” means the Fifth Amendment to Credit Agreement dated as of October 28, 2022, among Lead Borrower, Parent, the other Guarantors party thereto, the financial institutions party thereto as Lenders and the Administrative Agent. “First Amendment” means the First Amendment to Credit Agreement dated as of February 17, 2021, among Lead Borrower, Parent, the other Guarantors party thereto, the financial institutions party thereto as Lenders and the Administrative Agent. “First Amendment Effective Date” has the meaning assigned to such term in the First Amendment. “First Amendment Term Commitment” has the meaning assigned to such term in the First Amendment. “First Amendment Term Lender” means each Lender described in clause (b) of the definition of Lender. “First Amendment Term Loans” has the meaning assigned to such term in the First Amendment. For the avoidance of doubt, the First Amendment Term Loans shall constitute Incremental Term Loans. “First Amendment Transactions” has the meaning assigned to such term in the First Amendment. “Flood Insurance Laws” means, collectively, (i) the National Flood Insurance Act of 1968 as now or hereafter in effect or any successor statute thereto, (ii) the Flood Disaster Protection Act of 1973 as now or hereafter in effect or any successor statue thereto, (iii) the National Flood Insurance Reform Act of 1994 as now or hereafter in effect or any successor statute thereto, and (iv) the Flood Insurance Reform Act of 2004 as now or hereafter in effect or any successor statute thereto. “Floor” means 1.00% per annum. “Foreign Lender” means any Lender which is not a United States person as defined in Section 7701(a)(30) of the Code. “Foreign Subsidiary” means any direct or indirect Restricted Subsidiary of the Lead Borrower 43</w:t>
        <w:br/>
        <w:t xml:space="preserve">  or any Guarantor which is not a Domestic Subsidiary. “Fourth Amendment” means the Fourth Amendment to Credit Agreement dated as of August 8, 2022, among Lead Borrower, Parent, the other Guarantors party thereto, the financial institutions party thereto as Lenders and the Administrative Agent. “Fourth Amendment Effective Date” has the meaning assigned to such term in the Fourth Amendment. “Fund” means any Person (other than a natural person) that is engaged in making, purchasing, holding or otherwise investing in commercial loans and similar extensions of credit in the ordinary course. “GAAP” means generally accepted accounting principles in the United States of America, as in effect from time to time; provided, however, that, subject to Section 1.03, if the Lead Borrower notifies the Administrative Agent that the Lead Borrower requests an amendment to any provision hereof to eliminate the effect of any change occurring after the Closing Date in GAAP or in the application thereof (including through conforming changes made consistent with IFRS) on the operation of such provision (or if the Administrative Agent notifies the Lead Borrower that the Required Lenders request an amendment to any provision hereof for such purpose), regardless of whether any such notice is given before or after such change in GAAP or in the application thereof (including through conforming changes made consistent with IFRS), then such provision shall be interpreted on the basis of GAAP as in effect and applied immediately before such change shall have become effective until such notice shall have been withdrawn or such provision amended in accordance herewith. “Governmental Authority” means any nation or government, any state or other political subdivision thereof, any agency, authority, instrumentality, regulatory body, court, administrative tribunal, central bank or other entity exercising executive, legislative, judicial, taxing, regulatory, or administrative powers or functions of or pertaining to government, or any supra-national bodies (such as the European Union or the European Central Bank). “Granting Lender” has the meaning set forth in Section 10.07(h). “Guarantee” means, as to any Person, without duplication, any obligation, contingent or otherwise, of such Person guaranteeing or having the economic effect of guaranteeing any Indebtedness of another Person (the “primary obligor”) in any manner, whether directly or indirectly, and including any obligation of such Person, direct or indirect, (i) to purchase or pay (or advance or supply funds for the purchase or payment of) such Indebtedness, (ii) to purchase or lease property, securities or services for the purpose of assuring the obligee in respect of such Indebtedness of the payment or performance of such Indebtedness, (iii) to maintain working capital, equity capital or any other financial statement condition or liquidity or level of income or cash flow of the primary obligor so as to enable the primary obligor to pay such Indebtedness or (iv) entered into for the purpose of assuring in any other manner the obligee in respect of such Indebtedness of the payment or performance thereof or to protect such obligee against loss in respect thereof (in whole or in part); provided, however, that the term “Guarantee” shall not include (i) endorsements of instruments for deposit or collection in the ordinary course of business or (ii) customary and reasonable indemnity obligations or product warranties in effect on the Closing Date or entered into in connection with any acquisition or disposition of assets permitted under this Agreement (other than such obligations with respect to Indebtedness).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determined by the guaranteeing Person in 44</w:t>
        <w:br/>
        <w:t xml:space="preserve">  good faith. The term “Guarantee” as a verb has a corresponding meaning. “Guaranteed Obligations” has the meaning set forth in Section 11.01. “Guarantors” means (1) the Parent, (2) each Borrower with respect to the obligations of each other Borrower and the obligations of each Restricted Subsidiary in respect of Cash Management Obligations and Hedge Obligations, (3) each existing Restricted Subsidiary of the Lead Borrower that is a direct or indirect Wholly-owned Material Domestic Subsidiary (other than any Excluded Subsidiary) as of the Closing Date and not designated as a Borrower hereunder and (4) each subsequently acquired or organized (including, without limitation, by division) Restricted Subsidiary of the Lead Borrower that is a direct or indirect Wholly-owned Material Domestic Subsidiary (other than any Excluded Subsidiary) and not designated as a Borrower hereunder that shall become a Guarantor pursuant to Section 6.11. For the avoidance of doubt, the Lead Borrower may (subject to the terms of clause (b) and (f) of the “Collateral and Guarantee Requirement”) elect to cause any Restricted Subsidiary that is not a Guarantor to cease to be an Excluded Subsidiary and to Guarantee the Obligations by causing such Restricted Subsidiary to execute a joinder to this Agreement substantially in the form attached as Exhibit J or in another form and substance reasonably satisfactory to the Administrative Agent and the Lead Borrower and causing such Restricted Subsidiary to satisfy the Collateral and Guarantee Requirement, whereupon any such Restricted Subsidiary shall be a Guarantor, Loan Party and Subsidiary Guarantor (but not a Borrower) hereunder for all purposes (any such Excluded Subsidiary that becomes a Guarantor, a “Specified Guarantor”). “Guaranty” means, collectively, the guaranty of the Obligations by the Guarantors pursuant to this Agreement. “Hazardous Materials” means all materials, substances or wastes, all pollutants or contaminants, in any form, including petroleum or petroleum distillates, friable asbestos or asbestos-containing materials, polychlorinated biphenyls, radon gas and toxic mold that are regulated pursuant to, or which could give rise to liability under, applicable Environmental Law because of their toxic, dangerous or deleterious properties or characteristics. “Hedge Bank” means any Person that is (x) a Lender or an Affiliate of a Lender or Agent at the time it enters into a Secured Hedge Agreement or a Treasury Services Agreement, as applicable or (y) at the option of the Lead Borrower, any other Person, in each case, in its capacity as a party thereto and that is designated a “Hedge Bank” with respect to such Secured Hedge Agreement or Treasury Services Agreement, as applicable, in a writing from the Lead Borrower to the Administrative Agent, and (other than a Person already party hereto as a Lender or Agent) that delivers to the Administrative Agent a letter agreement reasonably satisfactory to it (i) appointing the Administrative Agent as its agent under the applicable Loan Documents and (ii) agreeing to be bound by Sections 10.05, 10.15 and 10.16 and Article IX as if it were a Lender; provided that the aggregate principal amount of the Hedging Obligations and/or the Cash Management Obligations owed to all Persons so designated pursuant to the foregoing clause (y) at any time (other than in respect of purchasing card services, performance bonds and letters of credit permitted under Section 7.03(q), in each case, in the ordinary course of business) when taken together with the aggregate amount of Liens securing Swap Contracts pursuant to Section 7.01 below, shall not exceed $5,000,000 in the aggregate. “Hedging Obligations” shall mean, with respect to any Person, the obligations of such Person under any Secured Hedge Agreements. “Identified Participating Lenders” has the meaning set forth in Section 2.05(a)(v)(C)(3). 45</w:t>
        <w:br/>
        <w:t xml:space="preserve">  “Identified Qualifying Lenders” has the meaning set forth in Section 2.05(a)(v)(D)(3). “IFRS” means international accounting standards as promulgated by the International Accounting Standards Board. “Incremental Amendment” has the meaning set forth in Section 2.14(f). “Incremental Commitments” has the meaning set forth in Section 2.14(a). “Incremental Facility Closing Date” has the meaning set forth in Section 2.14(d). “Incremental Lenders” has the meaning set forth in Section 2.14(c). “Incremental Loan” has the meaning set forth in Section 2.14(b). “Incremental Request” has the meaning set forth in Section 2.14(a). “Incremental Revolving Credit Lender” has the meaning set forth in Section 2.14(c). “Incremental Revolving Loan” has the meaning set forth in Section 2.14(b). “Incremental Term Commitments” has the meaning set forth in Section 2.14(a). “Incremental Term Lender” has the meaning set forth in Section 2.14(c). “Incremental Term Loan” has the meaning set forth in Section 2.14(b). “Indebtedness” means, as to any Person at a particular time, without duplication, all of the following, whether or not included as indebtedness or liabilities in accordance with GAAP: (a) all obligations of such Person for borrowed money and all obligations of such Person evidenced by bonds, debentures, notes, loan agreements or other similar instruments; (b) the maximum amount (after giving effect to any prior drawings or reductions which may have been reimbursed) of all outstanding drawn letters of credit (including standby and commercial), bankers’ acceptances, and bank guaranties issued or created by or for the account of such Person; (c) net obligations of such Person under any Swap Contract; (d) all obligations of such Person to pay the deferred purchase price of property; (e) indebtedness described in clauses (a)-(d) and (f)-(h) (excluding prepaid interest thereon) secured by a Lien on property owned or being purchased by such Person (including indebtedness arising under conditional sales or other title retention agreements and mortgage, industrial revenue bond, industrial development bond and similar financings), whether or not such indebtedness shall have been assumed by such Person or is limited in recourse; (f) all Attributable Indebtedness; (g) all obligations of such Person in respect of Disqualified Equity Interests if and to the extent that the foregoing would constitute indebtedness or a liability in accordance with 46</w:t>
        <w:br/>
        <w:t xml:space="preserve">  GAAP; and (h) to the extent not otherwise included above, all Guarantees of such Person in respect of Indebtedness of the type described in clauses (a) through (g) in respect of any of the foregoing. For all purposes hereof, the Indebtedness of any Person shall (A) include the Indebtedness of any partnership or joint venture (other than a joint venture that is itself a corporation or limited liability company) in which such Person is a general partner, except to the extent such Person’s liability for such Indebtedness is otherwise limited and only to the extent such Indebtedness would be included in the calculation of Consolidated Total Net Debt, (B) in the case of the Parent and its Restricted Subsidiaries, exclude all intercompany Indebtedness having a term not exceeding 364 days (inclusive of any roll-over or extensions of terms) and made in the ordinary course of business and (C) exclude (i) trade accounts and accrued expenses payable in the ordinary course of business, (ii) any earn-out obligation until such obligation is not paid for ten (10) Business Days after becoming due and payable, (iii) accruals for payroll and other liabilities accrued in the ordinary course of business, (iv) purchase price holdbacks in respect of a portion of the purchase price of an asset to satisfy warranty or other unperformed obligations of the respective seller, (v) contingent obligations incurred in the ordinary course of business, (vi) deferred Taxes, deferred and prepaid or deferred revenue, in each case arising in the ordinary course of business and (vii) customary obligations under employment agreements and deferred compensation; provided, further, that Indebtedness of any direct or indirect parent company appearing upon the balance sheet of the Parent solely by reason of push down accounting under GAAP shall be excluded. The amount of any net obligation under any Swap Contract on any date shall be deemed to be the Swap Termination Value thereof as of such date. The amount of Indebtedness of any Person for purposes of clause (e), shall be deemed to be equal to the lesser of (x) the aggregate unpaid amount of such Indebtedness and (y) the Fair Market Value of the property encumbered thereby as determined by such Person in good faith. “Indemnified Liabilities” has the meaning set forth in Section 10.05. “Indemnified Taxes” means, with respect to any Agent or any Lender, all Taxes imposed on or with respect to payments made by or on account of any obligation of any Loan Party under the Loan Documents other than (i) any Taxes imposed on or measured by its net income, however denominated, and franchise Taxes, in each case, imposed by a jurisdiction (or any political subdivision thereof) as a result of such Agent or Lender being organized in or having its principal office or applicable lending office in such jurisdiction, or that are Other Connection Taxes, (ii) any Taxes attributable to the failure of such Agent or Lender to deliver the documentation required to be delivered pursuant to Section 3.01(d), Section 3.01(e), or Section 3.01(f), as applicable, (iii) any branch profits Taxes imposed by the United States under Section 884(a) of the Code or any similar Tax imposed by any jurisdiction described in clause (i) above, (iv) in the case of a Lender, any U.S. federal withholding Tax that would apply to amounts payable hereunder under the law applicable at such time the Lender becomes a party to this Agreement (other than pursuant to a request by the Lead Borrower under Section 3.07(a)), or designates a new Lending Office, except to the extent such Lender (or its assignor, if any) was entitled, immediately prior to the time of designation of a new Lending Office (or assignment), to receive additional amounts from any Borrower or any Guarantor with respect to such withholding Tax pursuant to Section 3.01 and (v) any withholding Taxes imposed under FATCA. “Indemnitees” has the meaning set forth in Section 10.05. “Independent Financial Advisor” means an accounting, appraisal, investment banking firm or consultant of nationally recognized standing that is, in the good faith judgment of the Lead Borrower, 47</w:t>
        <w:br/>
        <w:t xml:space="preserve">  qualified to perform the task for which it has been engaged and that is independent of the Lead Borrower and its Affiliates. “Information” has the meaning set forth in Section 10.08. “Initial Revolving Borrowing” means one or more borrowings of Revolving Credit Loans on the Closing Date which Revolving Credit Loans are used for Permitted Initial Revolving Credit Borrowing Purposes. “Initial Term Commitment” means, as to each Term Lender, its obligation to make an Initial Term Loan to the Borrowers pursuant to Section 2.01(a) in an aggregate amount not to exceed the amount set forth opposite such Lender’s name on Schedule 1.01A under the caption “Initial Term Commitment” or in the Assignment and Assumption pursuant to which such Term Lender becomes a party hereto, as applicable, as such amount may be adjusted from time to time in accordance with this Agreement (including Section 2.14). The aggregate amount of the Initial Term Commitments is $31,000,000. “Initial Term Loans” means the term loans made by the Lenders on the Closing Date to the Borrowers pursuant to Section 2.01(a). “Intellectual Property Security Agreement” has the meaning set forth in the Security Agreement. “Intercompany Note” means a promissory note substantially in the form of Exhibit G. “Intercreditor Agreement” shall mean an intercreditor agreement substantially in a form to be mutually agreed among the Lead Borrower and the Administrative Agent and the representatives for purposes thereof for holders of one or more classes of Indebtedness pari passu in right of payment and security (other than the Obligations) or secured by a Lien junior in priority to those securing the Obligations which shall be on customary terms in light of prevailing market conditions, which if deemed reasonably necessary by the Administrative Agent shall be posted to the Lenders not less than five Business Days before execution thereof and, if the Required Lenders shall not have objected to such agreement within five Business Days after posting, then the Required Lenders shall be deemed (a) to have agreed that the Administrative Agent’s entry into such intercreditor agreement (with such changes as the Administrative Agent deems reasonably necessary) is reasonable and to have consented to such intercreditor agreement (with such changes as the Administrative Agent and the Lead Borrower deem reasonably necessary) and to the Administrative Agent’s execution thereof and (b) to have directed the Administrative Agent to execute such agreement. “Interest Payment Date” means, (a) as to any Eurocurrency RateTerm SOFR Loan, the last day of each Interest Period applicable to such Loan and the Maturity Date of the Facility under which such Loan was made; provided that if any Interest Period for a Eurocurrency RateTerm SOFR Loan exceeds three months, the respective dates that fall every three months after the beginning of such Interest Period shall also be Interest Payment Dates and (b) as to any Base Rate Loan, the last Business Day of each March, June, September and December and the Maturity Date of the Facility under which such Loan was made. “Interest Period” means, as to each Eurocurrency RateTerm SOFR Loan, the period commencing on the date such Eurocurrency RateTerm SOFR Loan is disbursed or converted to or continued as a Eurocurrency RateTerm SOFR Loan and ending on the date one, three or six months thereafter or, to the extent agreed by each applicable Lender of such Eurocurrency Rate Loan, 12 months 48</w:t>
        <w:br/>
        <w:t xml:space="preserve">  or less than one month thereafter, as selected by the Lead Borrower in its Committed Loan Notice; provided that: (a) any Interest Period that would otherwise end on a day that is not a Business Day shall be extended to the next succeeding Business Day unless such Business Day falls in another calendar month, in which case such Interest Period shall end on the next preceding Business Day; (b) any Interest Period (other than an Interest Period having a duration of less than one month) that begins on the last Business Day of a calendar month (or on a day for which there is no numerically corresponding day in the calendar month at the end of such Interest Period) shall end on the last Business Day of the calendar month at the end of such Interest Period; and (c) no Interest Period shall extend beyond the applicable Maturity Date. of the Facility under which such Loan was made; and (d) no tenor that has been removed from this definition pursuant to Section 10.24(d) shall be available for specification in such Committed Loan Notice. “Internally Generated Cash” means, with respect to any Person, funds of such Person not constituting proceeds of the incurrence of long-term Indebtedness (other than revolving indebtedness or intercompany indebtedness) of such Person and its Restricted Subsidiaries. “Investment” means, as to any Person, any direct or indirect acquisition or investment by such Person, whether by means of (a) the purchase or other acquisition of Equity Interests or debt or other securities of another Person, (b) a loan, advance or capital contribution to, Guarantee or assumption of Indebtedness of, or purchase or other acquisition of any other debt or equity participation or interest in, another Person, including any partnership or joint venture interest in such other Person or (c) the purchase or other acquisition (in one transaction or a series of related transactions) of all or substantially all of the property and assets or business of another Person or assets constituting a business unit, line of business or division of such Person; provided, that Investments shall not include, in the case of the Parent and its Restricted Subsidiaries, intercompany loans, advances, or Indebtedness made to or owing by the Parent or a Restricted Subsidiary having a term not exceeding 364 days (inclusive of any roll-over or extensions of terms) and made in the ordinary course of business; provided, further, that, in the event that any Investment is made by Parent, any Borrower or any Restricted Subsidiary in any Person through substantially concurrent interim transfers of any amount through the Parent or any Restricted Subsidiary, then such other substantially concurrent interim transfers shall be disregarded for purposes of Section 7.02. For purposes of covenant compliance, the amount of any Investment at any time shall be the amount actually invested (measured at the time made), without adjustment for subsequent increases or decreases in the value of such Investment, less any Returns (except with respect to any Returns increasing the Cumulative Credit pursuant to clause (e) or (g) of the definition thereof) in respect of such Investment. “Investment Grade Securities” shall mean: (i) securities issued or directly, fully and unconditionally guaranteed by the United States government or any agency or instrumentality thereof (other than Cash Equivalents), (ii) debt securities or debt instruments with an investment grade rating, but excluding any debt securities or instruments constituting loans or advances among the Parent and its Subsidiaries, and (iii) investments in any fund that invests all or substantially all of its assets in investments of 49</w:t>
        <w:br/>
        <w:t xml:space="preserve">  the type described in clauses (i) and (ii), which fund may also hold immaterial amounts of cash pending investment or distribution. “IP Rights” has the meaning set forth in Section 5.15. “Junior Financing” has the meaning set forth in Section 7.12(a). “Junior Financing Documentation” means any documentation governing any Junior Financing. “Latest Maturity Date” means, at any date of determination, the latest Maturity Date applicable to any Loan or Commitment hereunder at such time, including the latest maturity date of any Extended Revolving Credit Commitments, Refinancing Revolving Credit Commitments, Extended Term Loans, Incremental Term Loans, Refinancing Term Loans, Replacement Term Loans and Refinancing Term Commitments, in each case, as extended in accordance with this Agreement from time to time. “Laws” means, collectively, all international, foreign, Federal, state and local statutes, treaties, rules, guidelines, regulations, ordinances, codes and administrative or judicial precedents or authorities, including the legally binding interpretation or administration thereof by any Governmental Authority charged with the enforcement, interpretation or administration thereof, and all applicable administrative orders, directed duties, legally binding requests, licenses, authorizations and permits of, and agreements with, any Governmental Authority. “Lead Arranger” means Xxxxx Street Credit Advisors LP, in its capacity as the sole lead arranger under this Agreement. “Lead Borrower” shall have the meaning provided in the preamble to this Agreement. “Lenders” (a) has the meaning set forth in the introductory paragraph to this Agreement, (b) effective as of the First Amendment Effective Date, includes the Persons listed on Schedule I to the First Amendment and (c) as the context requires, includes, in each case, their respective successors and assigns as permitted hereunder, each of which is referred to herein as a “Lender”. “Lending Office” means, as to any Lender, such office or offices as a Lender may from time to time notify the Lead Borrower and the Administrative Agent. “Lien” means any mortgage, deed of trust, deed to secure debt, pledge, hypothecation, collateral assignment, security deposit arrangement, encumbrance, lien (statutory or other), charge or other security interest or preferential arrangement of any kind or nature whatsoever (including any conditional sale or other title retention agreement, any easement, right of way or other encumbrance on title to Real Property, and any Capitalized Lease having substantially the same economic effect as any of the foregoing). “Limited Condition Transaction” shall mean any (i) Permitted Acquisition or other permitted acquisition of any assets, business or person or Investment (including acquisitions subject to a letter of intent or purchase agreement), in each case, the consummation of which is not conditioned on the availability of, or on obtaining, financing, (ii) redemption, repurchase, defeasance, satisfaction and discharge or repayment of Indebtedness requiring irrevocable notice in advance of such redemption, repurchase, defeasance, satisfaction and discharge or repayment, (iii) Disposition or (iv) Restricted Payment. “Liquidity” shall mean, as of any date of determination, the sum of (a) the total Revolving Credit Commitments as of such date, less the amount of any Revolving Credit Loans actually borrowed 50</w:t>
        <w:br/>
        <w:t xml:space="preserve">  and outstanding as of such date, plus (b) the amount of cash and Cash Equivalents of the Parent and the Restricted Subsidiaries to the extent not designated as Restricted Cash. “Loan” means an extension of credit hereunder by a Lender to the Borrowers, including, without limitation, in the form of a Term Loan, Delayed Draw Term Loan or Revolving Credit Loan (including, without limitation, any Initial Term Loans, any Incremental Term Loans and any extensions of credit under any Revolving Commitment Increase or Additional Revolving Commitments, any Extended Term Loans and any extensions of credit under any Extended Revolving Credit Commitment, any Refinancing Term Loans and any extensions of credit under any Refinancing Revolving Credit Commitment and any Replacement Term Loans). “Loan Documents” means, collectively, (i) this Agreement (including the schedules hereto), (ii) the Notes, (iii) the Collateral Documents, (iv) any Refinancing Amendment, Incremental Amendment or Extension Amendment, (v) each Intercreditor Agreement, (vi) the Fee Letter, (vii) the Support Agreement, and (viii) any amendment or joinder to this Agreement. For the avoidance of doubt, Swap Contracts and agreements for the provision of Cash Management Services shall not constitute “Loan Documents”. “Loan Parties” means, collectively, each Borrower and each Guarantor. “London Banking Day” means any day on which dealings in Dollar deposits are conducted by and between banks in the London interbank eurodollar market. “Management Agreement” means that certain Consulting Agreement, dated as of March 2, 2020, by and between Adcole Maryland Aerospace, LLC, a Delaware limited liability company, the Lead Borrower, Parent and AE Industrial Partners, LP, a Delaware limited partnership and its Affiliates from time to time party thereto, as amended by that certain Amendment No. 1 to Consulting Agreement, dated as of July 1, 2020. “Management Equityholders” shall mean any of (i) any current or former director, officer, employee or member of management of the Parent or any of its Subsidiaries or any direct or indirect parent company thereof (including with respect to warrants and options) in Parent or any direct or indirect parent thereof, (ii) any trust, partnership, limited liability company, corporate body or other entity established by any such director, officer, employee or member of management of Parent or any of its Subsidiaries or any direct or indirect parent thereof or any Person described in the succeeding clause (iii), as applicable, to hold an investment in the Parent or any direct or indirect parent thereof in connection with such Person’s estate or tax planning and (iii) any Person who acquires an investment in the Parent or any direct or indirect parent thereof by will or by the laws of intestate succession as a result of the death of any such director, officer or member of management of the Parent or any of its Subsidiaries or any direct or indirect parent thereof. “Margin Stock” shall have the meaning assigned to such term in Regulation U of the Board of Governors of the United States Federal Reserve SystemBoard, or any successor thereto. “Master Agreement” shall have the meaning set forth in the definition of “Swap Contract”. “Material Adverse Effect” means (a) on the Closing Date, a “Material Adverse Effect” (as defined in the Acquisition Agreement) or (b) after the Closing Date, any event, circumstance or condition that has had or could reasonably be expected to have a material and adverse effect on (i) the business, results of operations or financial condition of the Lead Borrower and its Restricted Subsidiaries, taken as a whole, (ii) material remedies (taken as a whole) of the Administrative Agent and the Lenders under this 51</w:t>
        <w:br/>
        <w:t xml:space="preserve">  Agreement and the other Loan Documents or (iii) the ability of the Lead Borrower and the Guarantors, taken as a whole, to perform their material payment obligations under this Agreement and the other Loan Documents. “Material Domestic Subsidiary” means, at any date of determination, each of the Parent’s Domestic Subsidiaries that are Restricted Subsidiaries (a) whose total assets at the last day of the most recent Test Period were equal to or greater than 5.00% of Total Assets at such date or (b) whose gross revenues for such Test Period were equal to or greater than 5.00% of the consolidated gross revenues of the Parent and its Restricted Subsidiaries for such period, in each case, determined in accordance with GAAP; provided that if, at any time and from time to time after the Closing Date, Domestic Subsidiaries that are Restricted Subsidiaries that are not Guarantors solely because they do not meet the thresholds set forth in clauses (a) or (b) comprise in the aggregate more than 7.50% of Total Assets as of the end of the most recently ended fiscal quarter of the Parent for which financial statements have been delivered pursuant to Section 6.01 or more than 7.50% of the consolidated gross revenues of the Parent and its Restricted Subsidiaries for such Test Period, then the Lead Borrower shall, not later than 60 days after the date by which financial statements for such quarter are required to be delivered pursuant to this Agreement (or such longer period as the Administrative Agent may agree in its reasonable discretion), (i) designate in writing to the Administrative Agent one or more of such Domestic Subsidiaries as “Material Domestic Subsidiaries” to the extent required such that the foregoing condition ceases to be true and (ii) comply with the provisions of Section 6.11 applicable to such Subsidiary. “Material Foreign Subsidiary” means, at any date of determination, each of the Parent’s Foreign Subsidiaries (a) whose consolidated total assets (calculated, for such purposes as the assets of such Foreign Subsidiary, together with the assets of its direct and indirect subsidiaries) at the last day of the most recent Test Period were equal to or greater than 5.00% of Total Assets at such date or (b) whose consolidated gross revenues (calculated, for such purposes as the gross revenues of such Foreign Subsidiary, together with the gross revenues of its direct and indirect subsidiaries) for such Test Period were equal to or greater than 5.00% of the consolidated gross revenues of the Parent and the Restricted Subsidiaries for such period, in each case, determined in accordance with GAAP; provided that if, at any time and from time to time after the Closing Date, Foreign Subsidiaries not meeting the thresholds set forth in clauses (a) or (b) comprise in the aggregate more than 7.50% of Total Assets as of the end of the most recently ended fiscal quarter of the Borrowers for which financial statements have been delivered pursuant to Section 6.01 or more than 7.50% of the consolidated gross revenues of the Parent and the Restricted Subsidiaries for such Test Period, then the Lead Borrower shall, not later than 60 days after the date by which financial statements for such quarter are required to be delivered pursuant to this Agreement (or such longer period as the Administrative Agent may agree in its reasonable discretion), (i) designate in writing to the Administrative Agent one or more of such Foreign Subsidiaries as “Material Foreign Subsidiaries” to the extent required such that the foregoing condition ceases to be true and (ii) comply with the provisions of the definition of “Collateral and Guarantee Requirement”. “Material Intellectual Property” means any material intellectual property that is necessary for the operation of the business of the Parent and its Restricted Subsidiaries as of the Closing Date, the loss of which would be reasonably expected to have a Material Adverse Effect on the business of the Borrower and its Restricted Subsidiaries (taken as a whole). “Material Non-Public Information” means, with respect to any Person, information that is (a) of a type that would not be publicly available (and could not be derived from publicly available information) if such Person and its Subsidiaries were public reporting companies and (b) material (as reasonably determined by the Lead Borrower) with respect to such Person, its Subsidiaries or the respective securities of such Person and its Subsidiaries for purposes of United States Federal and state 52</w:t>
        <w:br/>
        <w:t xml:space="preserve">  securities laws, in each case, assuming such laws were applicable to such Person and its Subsidiaries. “Material Real Property” means any fee-owned real property located in the United States that is owned by any Loan Party and that has a Fair Market Value in excess of $2,500,000 (at the Closing Date or, with respect to real property acquired after the Closing Date, at the time of acquisition, in each case, as reasonably estimated by the Lead Borrower in good faith). “Material Subsidiary” means any Material Domestic Subsidiary or any Material Foreign Subsidiary. “Maturity Date” means (i) with respect to the Initial Term Loans, October 28, 2026, (ii) with respect to the Delayed Draw Term Loans, October 28, 2026, (iii) with respect to the Revolving Credit Facility, October 28, 2026, (iv) with respect to any tranche of Extended Term Loans or Extended Revolving Credit Commitments, the final maturity date as specified in the applicable Extension Amendment, (v) with respect to any Incremental Term Loans, the final maturity date as specified in the applicable Incremental Amendment, (vi) with respect to any Refinancing Term Loans or Refinancing Revolving Credit Commitments, the final maturity date as specified in the applicable Refinancing Amendment, and (vii) with respect to any Replacement Term Loans, the final maturity date as specified in the applicable agreement; provided that, in each case, if such day is not a Business Day, the Maturity Date shall be the Business Day immediately succeeding such day. “Maximum Rate” has the meaning set forth in Section 10.10. “Minimum Tender Condition” has the meaning set forth in Section 2.18(b). “Xxxxx’x” means Xxxxx’x Investors Service, Inc. and any successor thereto. “Mortgage Policies” has the meaning set forth in the definition of “Collateral and Guarantee Requirement”. “Mortgaged Properties” has the meaning set forth in the definition of “Collateral and Guarantee Requirement”. “Mortgages” means collectively, the deeds of trust, trust deeds, deeds to secure debt, hypothecs and mortgages made by the Loan Parties in favor or for the benefit of the Administrative Agent on behalf of the Secured Parties creating and evidencing a Lien on a Mortgaged Property in form and substance reasonably satisfactory to the Administrative Agent and the Lead Borrower, and any other mortgages executed and delivered pursuant to Sections 6.11 and 6.13. “Multiemployer Plan” means any employee benefit plan of the type described in Section 4001(a)(3) of ERISA, to which a Loan Party, any Restricted Subsidiary or any ERISA Affiliate makes or is obligated to make contributions, or during the preceding six plan years, has made or been obligated to make contributions. “Net Proceeds” means: (a) 100% of the cash proceeds actually received by the Lead Borrower or any of its Restricted Subsidiaries (including any cash payments received by way of deferred payment of principal pursuant to a note or installment receivable or purchase price adjustment receivable or otherwise and including casualty insurance settlements and condemnation awards in respect of Casualty Events, but in each case only as and when received and, in any event, excluding the proceeds of business interruption insurance) from any Disposition or Casualty Event, net of (i) attorneys’ fees, accountants’ fees, 53</w:t>
        <w:br/>
        <w:t xml:space="preserve">  investment banking fees, survey costs, title insurance premiums, and related search and recording charges, transfer taxes, deed or mortgage recording taxes, other customary expenses and brokerage, consultant and other customary fees and expenses actually incurred in connection therewith, (ii) the principal amount of any Indebtedness that is secured by a Lien (other than a Lien contractually subordinated to the Liens securing the Obligations) on the asset subject to such Disposition or Casualty Event and that is required to be repaid in connection with such Disposition or Casualty Event (other than Indebtedness under the Loan Documents), together with any applicable premium, penalty, interest and breakage costs, (iii) in the case of any Disposition or Casualty Event by a non-Wholly-owned Restricted Subsidiary, the pro rata portion of the Net Proceeds thereof (calculated without regard to this clause (iii)) attributable to minority interests and not available for distribution to or for the account of the Lead Borrower or a Wholly-owned Restricted Subsidiary as a result thereof, (iv) Taxes paid or reasonably estimated to be payable (including Taxes that would be payable in connection with the repatriation of any such proceeds, whether or not such repatriation actually occurs) and tax distributions with regard to taxes made pursuant to Section 7.06(i)(iii) in connection with such event, (v) the amount of any reasonable reserve established in accordance with GAAP against any adjustment to the sale price or any liabilities (other than any taxes deducted pursuant to clause (i) above) (x) related to any of the applicable assets and (y) retained by the Lead Borrower or any of its Restricted Subsidiaries including, without limitation, pension and other post-employment benefit liabilities and liabilities related to environmental matters or against any indemnification obligations (provided, however, the amount of any subsequent reduction of such reserve (other than in connection with a payment in respect of any such liability) shall be deemed to be Net Proceeds of such Disposition or Casualty Event occurring on the date of such reduction) and (vi) any funded escrow established pursuant to the documents evidencing any such sale or disposition to secure any indemnification obligations or adjustments to the purchase price associated with any such sale or disposition (provided that to the extent that any amounts are released from such escrow to the Lead Borrower or a Restricted Subsidiary, such amounts net of any related expenses shall constitute Net Proceeds); provided that, subject to the restrictions set forth in Section 7.05(j), if the Lead Borrower or its Restricted Subsidiaries use any portion of such proceeds to acquire, maintain, develop, construct, improve, upgrade or repair assets useful in the business of the Lead Borrower or its Restricted Subsidiaries or to make Capital Expenditures, Permitted Acquisitions or other permitted Investments, in each case, within 12 months of such receipt (or, in the case of net cash proceeds from a Disposition, prior to the receipt of such net cash proceeds (so long as such reinvestment was made or committed to within 90 days prior to the receipt of such net cash proceeds)), such portion of such proceeds shall not constitute Net Proceeds except to the extent not, within 12 months of such receipt, so used or committed to be so used (it being understood that if any portion of such proceeds are not so used within such 12-month period but within such 12-month period are contractually committed to be used, then upon the termination of such contract or if such Net Proceeds are not so used within 18 months of such receipt, such remaining portion shall constitute Net Proceeds as of the date of such termination or expiry without giving effect to this proviso); provided, further, no proceeds realized in a single transaction or series of related transactions shall constitute Net Proceeds unless (x) such proceeds shall exceed $500,000 or (y) the aggregate net proceeds shall exceed $2,500,000 (and thereafter only net cash proceeds in excess of such amount shall constitute Net Proceeds under this clause (a) (the aggregate amount of net cash proceeds retained pursuant to this proviso, the “Cumulative Retained Asset Sale Proceeds”), and (b) 100% of the cash proceeds from the incurrence, issuance or sale by the Lead Borrower or any of its Restricted Subsidiaries of any Indebtedness, net of all taxes paid or reasonable estimated to be payable as a result thereof (including tax distributions in respect thereof) and fees (including investment banking fees and discounts), commissions, costs and other expenses, in each case incurred in connection with such issuance or sale. For purposes of calculating the amount of Net Proceeds, fees, commissions and other 54</w:t>
        <w:br/>
        <w:t xml:space="preserve">  costs and expenses payable to the Borrowers shall be disregarded. “Non-Consenting Lender” has the meaning set forth in Section 3.07(c). “Non-Debt Fund Affiliate” means any Affiliate of the Parent, including the Parent or any of its Subsidiaries, but excluding (a) any Debt Fund Affiliate and (b) any natural person. “Non-Defaulting Lender” means, at any time, a Lender that is not a Defaulting Lender. “Note” means a Term Note or a Revolving Credit Note, as the context may require. “Notice of Intent to Cure” has the meaning set forth in Section 8.04. “Obligations” means all advances to, and debts, liabilities, obligations, covenants and duties of, any Loan Party arising under any Loan Document or otherwise with respect to any Loan, whether direct or indirect (including those acquired by assumption), absolute or contingent, due or to become due, now existing or hereafter arising and including interest, PIK Interest, premium, fees and expenses that accrue after the commencement by or against any Loan Party of any proceeding under any Debtor Relief Laws naming such Person as the debtor in such proceeding, regardless of whether such interest, premium, fees and expenses are allowed claims in such proceeding. Without limiting the generality of the foregoing, the Obligations of the Loan Parties under the Loan Documents include (a) the obligation (including guarantee obligations) to pay principal, interest, reimbursement obligations, charges, expenses, fees, Attorney Costs, indemnities and other amounts payable by any Loan Party, in each case, in accordance with the terms of the Loan Documents and (b) the obligation of any Loan Party to reimburse any amount in respect of any of the foregoing that any Lender may elect to pay or advance on behalf of such Loan Party in accordance with the terms of the Loan Documents. “OFAC” has the meaning set forth in Section 5.17(b). “Offered Amount” has the meaning set forth in Section 2.05(a)(v)(D)(1). “Offered Discount” has the meaning set forth in Section 2.05(a)(v)(D)(1). “OID” means original issue discount. “Organization Documents” means, (a) with respect to any corporation, the certificate or articles of incorporation and the bylaws (or equivalent or comparable constitutive documents with respect to any non-U.S. jurisdiction); (b) with respect to any limited liability company, the certificate or articles of formation or organization and operating agreement; and (c) with respect to any partnership, joint venture, trust or other form of business entity, the partnership, joint venture or other applicable agreement of formation or organization and any agreement, instrument, filing or notice with respect thereto filed in connection with its formation or organization with the applicable Governmental Authority in the jurisdiction of its formation or organization and, if applicable, any certificate or articles of formation or organization of such entity. “Other Applicable Indebtedness” has the meaning set forth in Section 2.05(b)(i). “Other Commitments” has the meaning set forth in Section 2.14(a)(ii). “Other Connection Taxes” means, with respect to any Agent or Lender, Taxes imposed as a result of a present or former connection between such Agent or Lender and the jurisdiction imposing such Tax (other than connections arising from such Agent or Xxxxxx having executed, delivered, become 55</w:t>
        <w:br/>
        <w:t xml:space="preserve">  a party to, performed its obligations under, received payments under, received or perfected a security interest under, engaged in any other transaction pursuant to or enforced any Loan Document, or sold or assigned an interest in any Loan or Loan Document). “Other Notes” has the meaning set forth in Section 2.14(a)(iii). “Other Taxes” has the meaning set forth in Section 3.01(b). “Other Term Loans” has the meaning set forth in Section 2.14(a)(ii). “Outstanding Amount” means, with respect to the Term Loans and Revolving Credit Loans on any date, the outstanding principal amount thereof after giving effect to any borrowings and prepayments or repayments of Term Loans and Revolving Credit Loans, as the case may be, occurring on such date. “Overnight Rate” means, for any day, the greater of (a) the Federal Funds Rate and (b) an overnight rate determined by the Administrative Agent in accordance with banking industry rules on interbank compensation. “Parent” has the meaning (i) set forth in the introductory preamble to this Agreement or (ii) after the Closing Date, any other Person (“New Parent”) that is a Subsidiary of Parent (to the extent such Subsidiary ceases to be a Subsidiary in connection with becoming New Parent) or that is the direct or indirect parent of Parent (or the previous New Parent, as the case may be) but not the Lead Borrower (“Previous Parent”); provided that (a) such New Parent directly owns 100% of the Equity Interests of the Lead Borrower, (b) New Parent shall expressly assume all the obligations of Previous Parent under this Agreement and the other Loan Documents pursuant to a supplement hereto or thereto in form and substance reasonably satisfactory to the Administrative Agent and the Lead Borrower, (c) if reasonably requested by the Administrative Agent, a customary opinion of counsel shall be delivered on behalf of the Lead Borrower to the Administrative Agent, (d) all Equity Interests of the Lead Borrower and substantially all of the other assets of Previous Parent are contributed or otherwise transferred, directly or indirectly, to such New Parent and pledged to secure the Obligations to the extent constituting Collateral, (e)(x) no Event of Default has occurred and is continuing at the time of such substitution and such substitution does not result in any Event of Default and (y) such substitution does not result in any adverse tax consequences (other than de minimis tax consequences) to any Lender (unless reimbursed hereunder) or to the Administrative Agent (unless reimbursed hereunder), (f) the Administrative Agent shall have received at least five (5) Business Days’ prior written notice of the proposed transaction and Previous Parent, New Parent and the Lead Borrower shall promptly and in any event at least two (2) Business Days’ prior to the consummation of the transaction provide all information the Administrative Agent (or any Lender through the Administrative Agent) may reasonably request in writing to satisfy its “know your customer” and other similar requirements necessary for such Person to comply with its internal compliance and regulatory requirements with respect to the proposed successor New Parent, (g) New Parent shall be an entity organized or existing under the laws of the United States, any state thereof or the District of Columbia, (h) if reasonably requested by the Administrative Agent, the Loan Parties shall execute and deliver amendments, supplements and other modifications to all Loan Documents, instruments and agreements executed in connection therewith necessary to perfect and protect the liens and security interests in the Collateral of New Parent, in each case, in form and substance reasonably satisfactory to the Administrative Agent and the Lead Borrower, and (i) the Lead Borrower delivers a certificate of a Responsible Officer with respect to the satisfaction of the conditions set forth in clauses (a), (e)(x) and (y) and (g) of this definition; provided, further, that if each of the foregoing is satisfied, Previous Parent shall be automatically released of all its obligations under the Loan Documents and any reference to “Parent” in the Loan Documents shall refer to New Parent. 56</w:t>
        <w:br/>
        <w:t xml:space="preserve">  “Participant” has the meaning set forth in Section 10.07(e). “Participant Register” has the meaning set forth in Section 10.07(e). “Participating Lender” has the meaning set forth in Section 2.05(a)(v)(C)(2). “PBGC” means the Pension Benefit Guaranty Corporation. “Pension Plan” means any “employee pension benefit plan” (as such term is defined in Section 3(2) of ERISA), other than a Multiemployer Plan, that is subject to Title IV of ERISA and is sponsored or maintained by any Loan Party or to which any Loan Party contributes or has an obligation to contribute (including on account of any ERISA Affiliate), or in the case of a multiple employer or other plan described in Section 4064(a) of ERISA, has made contributions at any time during the immediately preceding five plan years. “Permitted Acquisition” has the meaning set forth in Section 7.02(i). “Permitted Debt Exchange” has the meaning set forth in Section 2.18(a). “Permitted Debt Exchange Notes” has the meaning set forth in Section 2.18(a). “Permitted Debt Exchange Offer” has the meaning set forth in Section 2.18(a). “Permitted First Priority Refinancing Debt” means any secured Indebtedness (including any Registered Equivalent Notes) incurred by the Borrowers or any other Loan Party in the form of one or more series of senior secured notes or loans; provided that such Indebtedness otherwise meets the requirements contained in the proviso to the definition of “Credit Agreement Refinancing Indebtedness”. “Permitted Holders” means each of (i) the Sponsor; (ii) the Management Equityholders; (iii) any Permitted Transferee of any of the foregoing Persons; and (iv) any “group” (within the meaning of Rules 13d-3 and 13d-5 under the Exchange Act as in effect on the Closing Date) including any of the foregoing Persons; provided, that (x) any combination of such foregoing Persons referred to in clauses (i), (ii) and (iii) shall hold a majority of the aggregate voting interests in the Equity Interests of the Parent or the Relevant Public Company, as the case may be, held by all members of such combination and (y) as of the Closing Date, no other Person (together with its Affiliates) shall have more Equity Interests representing the ordinary voting power than the Sponsor (together with its Affiliates). “Permitted Initial Revolving Credit Borrowing Purposes” means one or more Borrowings of Revolving Credit Loans to fund a portion of the purchase price of the Acquisition, to finance working capital, including in respect of working capital adjustments or purchases of working capital under the Acquisition Agreement, and for other general corporate purposes not prohibited by the Loan Documents, in an aggregate amount not to exceed $1,000,000. “Permitted IPO Reorganization” means any transactions or actions taken in connection with consummating an initial public offering of the Lead Borrower or any direct or indirect parent thereof, so long as, after giving effect thereto, neither the value of the security interest of the Collateral Agent and the Lenders in the Collateral, taken as a whole (including as to the perfection and priority thereof), nor the value of the Guaranty, taken as a whole, is materially impaired. “Permitted Junior Priority Refinancing Debt” means secured Indebtedness (including any Registered Equivalent Notes) incurred by the Borrowers or any other Loan Party in the form of one or more series of second lien (or other junior lien) secured notes or second lien (or other junior lien) secured 57</w:t>
        <w:br/>
        <w:t xml:space="preserve">  loans; provided that (i) such Indebtedness is secured only by all or a portion of the Collateral on a second priority (or other junior priority) basis to the Liens securing the Obligations and the obligations in respect of any Permitted First Priority Refinancing Debt, (ii) such Indebtedness otherwise constitutes Credit Agreement Refinancing Indebtedness and (iii) such Indebtedness meets the Permitted Other Debt Conditions. Permitted Junior Priority Refinancing Debt will include any Registered Equivalent Notes issued in exchange therefor. “Permitted Other Debt Conditions” means that such applicable Indebtedness does not mature or have scheduled amortization payments of principal or payments of principal and is not subject to mandatory redemption, repurchase, prepayment or sinking fund obligations (other than, in each case, customary offers or obligations to repurchase, redeem or repay upon a change of control, asset sale, excess cash flow sweeps, casualty or condemnation event or similar events, AHYDO Payments, customary acceleration rights after an event of default, solely with respect to any Indebtedness secured by a Lien ranking junior to the Secured Obligations, any payment obligations solely with respect to prepayment amounts declined by any Lender under this Agreement and/or any lender(s) in respect of any other Secured Obligations being prepaid or that constitute a customary prepayment provision with respect to Refinancing Indebtedness on a pro rata basis in connection with such prepayment in accordance with this Agreement, and solely with respect to any Indebtedness secured by a Lien ranking pari passu with the Secured Obligations, any payment obligations that will also be applied to the Term Loans hereunder on a pro rata or greater than pro rata basis or that constitute a customary prepayment provision with respect to Refinancing Indebtedness), in each case prior to the Latest Maturity Date at the time such Indebtedness is incurred. “Permitted Parent Holdco Financing” means the issuance of unsecured securities and other unsecured holding company debt issued or incurred by the Parent to fund any Excluded Contribution Amount described in Section 7.06(q); provided that (i) Sponsor at all times unconditionally guarantees such securities or debt, (ii) neither the Borrowers nor any other Restricted Subsidiary of the Parent is a borrower or a guarantor with respect to such securities or debt and (iii) neither the Borrowers nor any other Loan Party (other than Parent) shall otherwise be liable for such securities or debt. “Permitted Ratio Debt” means Indebtedness of the Borrowers or any other Restricted Subsidiary of the Parent; provided that immediately after giving Pro Forma Effect thereto and to the use of the proceeds thereof, (i) the aggregate amount of such Indebtedness outstanding at the time of incurrence or issuance shall not exceed the sum of (A) $7,500,000, plus (B) such additional amounts to the extent that, after giving effect thereto, for the most recently ended Test Period (on a Pro Forma Basis) at the time of incurrence or issuance, (1) in the case of Indebtedness secured by Liens on the Collateral that rank pari passu with the Liens securing the Initial Term Loans, the Consolidated Senior Secured Net Leverage Ratio (calculated on a Pro Forma Basis in accordance with Section 1.11) is not greater than 4.50:1.00, (2) in the case of Indebtedness secured by Liens on the Collateral that rank junior to the Liens on the Collateral securing the Initial Term Loans, the Consolidated Secured Net Leverage Ratio (calculated on a Pro Forma Basis in accordance with Section 1.1) is not greater than 4.50:1.00 and (3) in the case of unsecured Indebtedness or Indebtedness secured only by Xxxxx on assets that do not constitute Collateral, the Consolidated Total Net Leverage Ratio (calculated on a Pro Forma Basis in accordance with Section 1.11) is not greater than 4.50:1.00, in each case after giving effect to any acquisition consummated in connection therewith and all other appropriate pro forma adjustments (including giving effect to the prepayment of Indebtedness on or prior to the consummation of such acquisition) and assuming for purposes of this calculation that (I) the full committed amount of any revolving loans then being made shall be treated as fully drawn and outstanding for such purpose and (II) cash proceeds of any such Permitted Ratio Debt or other Indebtedness permitted hereunder then being incurred shall not be netted from the numerator in the Consolidated Total Net Leverage Ratio, Consolidated Secured Net Leverage Ratio or the Consolidated Senior Secured Net Leverage Ratio, as applicable plus (C) the sum, 58</w:t>
        <w:br/>
        <w:t xml:space="preserve">  without duplication, of all (i) voluntary prepayments and optional redemptions of Term Loans made pursuant to Section 2.05(a) or Section 10.07(l)(x) or mandatory assignments pursuant to Section 3.07 or of other pari passu Indebtedness incurred pursuant to clause (A) of Section 2.14(d)(iii), Section 7.03(m) or clause (i)(A) above and (ii) voluntary commitment reductions and voluntary prepayments of the Loans under the Revolving Credit Facility or any other pari passu revolving facility incurred pursuant to clause (A) of Section 2.14(d)(iii), Section 7.03(m) or clause (i)(A) above to the extent accompanied by a permanent commitment reduction, (in each case, including any substantially concurrent prepayment, redemption, reduction, termination, buy-back (the amount of any debt buy backs limited to the cash payment actually made in respect thereof) or purchase, other than to the extent funded with (A) proceeds of long term Indebtedness (other than revolving Indebtedness or intercompany Indebtedness) or (B) proceeds of Indebtedness incurred pursuant to clause (A) of Section 2.14(d)(iii), Section 7.03(m) or clause (i)(A) above; provided that in the case of Indebtedness incurred by Restricted Subsidiaries that are not Guarantors, the Indebtedness shall not exceed an aggregate amount at the time of incurrence equal to the greater of (x) $1,500,000 and (y) 15% of Consolidated EBITDA as of the last day of the most recently ended Test Period (calculated on a Pro Forma Basis), (ii)(x) in the case of any Indebtedness secured by a Lien on any Collateral ranking junior to the Lien securing the Secured Obligations, such Indebtedness shall have a final maturity not sooner than 91 days after the Latest Maturity Date in respect of Term Loans, as determined at the time of issuance or incurrence of such Indebtedness, and (y) in the case of any Indebtedness secured by a Lien on the Collateral ranking pari passu with the Secured Obligations, such Indebtedness shall have a final scheduled maturity date not sooner than the Latest Maturity Date in respect of Term Loans, as determined at the time of issuance or incurrence of such Indebtedness (in each case, other than any customary bridge facility so long as the Indebtedness into which such customary bridge facility is to be converted complies with such requirements), (iii) in the case of any secured Indebtedness, such Indebtedness shall be subject to customary intercreditor terms (including those in an Intercreditor Agreement and/or any other lien subordination and intercreditor arrangement, as applicable, reasonably satisfactory to the Lead Borrower and the Administrative Agent); provided that, notwithstanding anything to the contrary set forth herein, in no event shall any Permitted Ratio Debt which is secured by Liens on the Collateral that rank pari passu with the Liens securing the Initial Term Loans be incurred during the PIK Period, (iv) such Indebtedness shall not provide for any mandatory repayment (except, subject to clause (vii), scheduled principal amortization payments), redemption or sinking fund payment obligations prior to the Latest Maturity Date in respect of Term Loans, as determined at the time of issuance or incurrence of the Indebtedness (other than, in each case, customary offers or obligations to repurchase, redeem or repay upon a change of control, asset sale, excess cash flow sweep, casualty or condemnation event or similar events, AHYDO Payments, customary acceleration rights after an event of default, solely with respect to any such Indebtedness constituting Indebtedness secured by a Lien ranking junior to the Lien securing the Secured Obligations, any payment obligations solely with respect to prepayment amounts declined by any Lender under this Agreement and/or any lender(s) in respect of any other Indebtedness secured by a Lien ranking pari passu with the Secured Obligations being prepaid or that constitute a customary prepayment provision with respect to Refinancing Indebtedness on a pro rata basis in connection with such prepayment in accordance with this Agreement), and solely with respect to any such Indebtedness secured by a Lien ranking pari passu with the Lien securing the Secured Obligations, any payment obligations (including any mandatory repayment obligation relating to generation of excess cash flow) that will also be applied to the Term Loans hereunder on a pro rata or greater than pro rata basis or that constitute a customary prepayment provision with respect to Refinancing Indebtedness), (v) in the case of Indebtedness secured by a Lien ranking pari passu in right of payment and security with the Secured Obligations outstanding under this Agreement, the All-In Yield of the Initial Term Loans and the Delayed Draw Term Loans shall be subject to adjustment in the manner set forth in Section 2.14(e)(i)(D), determined for the purposes of this clause (v) as if such Indebtedness were Incremental Term Loans, (vi) other than as required by the preceding clauses (i) through (v) and the succeeding clauses (vii) and (viii), shall contain such terms as are reasonably satisfactory to the Lead Borrower, the borrower thereof (if not the Lead Borrower) and the 59</w:t>
        <w:br/>
        <w:t xml:space="preserve">  providers of such Indebtedness; provided, that the terms of such Indebtedness shall be no more favorable to the providers of such Indebtedness than the applicable terms of this Agreement and the other Loan Documents (except for any terms (w) applicable only to periods after the Latest Maturity Date in respect of Term Loans, as determined at the time of issuance or incurrence of such Permitted Ratio Debt, (x) that are also added for the benefit of the Term Lenders, (y) that are not materially more restrictive than the terms of this Agreement (as determined by the Lead Borrower in good faith) or (z) reasonably acceptable to the Administrative Agent (not to be unreasonably withheld, conditioned, delayed or denied)), (vii) the Weighted Average Life to Maturity of such Permitted Ratio Debt constituting Term Loans is not shorter than the remaining Weighted Average Life to Maturity of then-existing Term Loans (excluding in all events customary bridge financings so long as the Indebtedness into which such bridge financing is to be converted complies with such requirements); provided, that for purposes of determining the Weighted Average Life to Maturity of the applicable Indebtedness, the effects of any prepayments or amortization made on the then existing Term Loans prior to the date of the incurrence of the applicable Indebtedness shall be disregarded, and (viii) the Indebtedness shall not at any time be guaranteed by any Person other than the Guarantors (unless the Required Lenders have declined a guarantee from such other Person and except as otherwise permitted under this Agreement) and, to the extent secured, are not secured by a Lien on any property or asset that does not secure the Facilities (unless the Required Lenders have declined and except as otherwise permitted under this Agreement) (it being understood that (x) amounts under clause (i)(B) (to the extent compliant therewith) and/or clause (i)(C) shall be deemed to have been used prior to utilization of amounts under clause (i)(A), (y) Indebtedness may be incurred under clauses (i)(A), (i)(B) and (i)(C), and (i)(A), (i)(B) or (i)(C), and proceeds from any such incurrence under such clauses may be utilized in a single transaction or series of related transactions by first calculating the incurrence under clause (i)(B) and then calculating the incurrence under clause (i)(A) and/or (i)(C) and, for the avoidance of doubt, any such incurrence under clause (i)(A) and/or (i)(C) shall not be given pro forma effect for purposes of determining the Consolidated Total Net Leverage Ratio, Consolidated Senior Secured Net Leverage Ratio or Consolidated Secured Net Leverage Ratio, as applicable, for purposes of effectuating the incurrence under clause (i)(B) and/or clause (i)(C) in such single transaction or series of related transactions and (z) any Indebtedness originally incurred pursuant to clause (i)(A) and/or clause (i)(C) shall be automatically redesignated (unless otherwise elected by Lead Borrower) as incurred pursuant to clause (i)(B) if the Borrowers meet the applicable leverage ratio under clause (i)(B) at such time on a Pro Forma Basis (for purposes of clarity, with any such redesignation having the effect of increasing the ability to incur Indebtedness pursuant to clause (i)(A) and/or clause (i)(C) as of the date of such redesignation by the amount of such Indebtedness so redesignated). “Permitted Refinancing” means, with respect to any Person, any modification, refinancing, refunding, renewal, restructuring, replacement or extension of any Indebtedness of such Person; provided that (a) the principal amount (or accreted value, if applicable) thereof does not exceed the principal amount (or accreted value, if applicable) of the Indebtedness so modified, refinanced, restructured, refunded, renewed, replaced or extended except by an amount equal to unpaid accrued interest and premium thereon plus other amounts owing or paid related to such Indebtedness, and fees and expenses incurred, in connection with such modification, refinancing, refunding, renewal, restructuring, replacement or extension and by an amount equal to any existing commitments unutilized thereunder or other than to the extent permitted by another exception set forth in Section 7.03, (b) other than with respect to (x) a Permitted Refinancing in respect of Indebtedness permitted pursuant to Section 7.03(e), (g) or (u) or (y) a Permitted Refinancing in the form of a bridge loan intended to be refinanced with a securities offering the maturity date of which provides for an automatic extension of the maturity date thereof, to a date that is not earlier than the maturity date of the Indebtedness being refinanced, such modification, refinancing, refunding, renewal, restructuring, replacement or extension has a final maturity date equal to or later than the final maturity date of, and has a Weighted Average Life to Maturity equal to or greater than the Weighted Average Life to Maturity of, the Indebtedness being modified, refinanced, refunded, renewed, restructured, replaced or extended, (c) if such Permitted 60</w:t>
        <w:br/>
        <w:t xml:space="preserve">  Refinancing is secured by assets it shall not be secured by assets that do not secure the Indebtedness being refinanced and the priority of such Liens shall be pari passu or junior to the Liens securing the Indebtedness being refinanced, (d) if such Indebtedness being modified, refinanced, refunded, renewed, restructured, replaced or extended is subordinated in right of payment to the Obligations, such modification, refinancing, refunding, renewal, restructuring, replacement or extension is subordinated in right of payment to the Obligations on subordination terms (i) at least as favorable (taken as a whole) (as reasonably determined by the Lead Borrower) to the Lenders as those contained in the documentation governing the Indebtedness being modified, refinanced, refunded, renewed, restructured, replaced or extended or (ii) otherwise reasonably acceptable to the Administrative Agent (such approval not to be unreasonably withheld, delayed, conditioned or denied), (e) such Indebtedness is incurred and guaranteed by one or more Persons who is an obligor of the Indebtedness being modified, refinanced, refunded, renewed, restructured, replaced or extended (and no other Persons unless otherwise permitted under Section 7.03), (f) with respect to Permitted Refinancings of Indebtedness incurred pursuant to Section 7.03(s), (w) or (x), if such Indebtedness is secured, is not secured by assets or property other than Collateral (unless declined by the Administrative Agent or otherwise permitted) and (g) with respect to Permitted Refinancings of Indebtedness incurred pursuant to Section 7.03(s), (w) or (x), in the case of any Indebtedness secured by the Collateral, shall be subject to the intercreditor terms of an Intercreditor Agreement and/or any other lien subordination and intercreditor arrangement, as applicable, reasonably satisfactory to the Lead Borrower and the Administrative Agent. “Permitted Repricing Amendment” has the meaning set forth in Section 10.01. “Permitted Tax Restructuring” means any re-organizations and other activities among the Parent and its Restricted Subsidiaries related to tax planning and re-organization so long as, after giving effect thereto, (a) taken as a whole, the security interests of the Collateral Agent in the Collateral are not materially impaired and (b) taken as a whole, the value of the Collateral securing the Obligations and the Guaranty by the Guarantors of the Obligations are not materially reduced. “Permitted Transferee” means (A) in the case of any Management Equityholder, (i) his or her executor, administrator, testamentary trustee, legatee or beneficiaries, (ii) his or her spouse, parents, siblings, members of his or her immediate family (including adopted children and step children) and/or direct lineal descendants or (iii) a trust, the beneficiaries of which, or a corporation or partnership, the stockholders or partners of which, include only a Management Equityholder and his or her spouse, parents, siblings, members of his or her immediate family (including adopted children and step children) and/or direct lineal descendants or (B) in the case of the Sponsor, (i) any Sponsor Associate, (ii) the heirs, executors, administrators, testamentary trustees, legatees or beneficiaries of any Sponsor Associate and (iii) any trust, the beneficiaries of which, or a corporation or partnership, the stockholders or partners of which, include only a Sponsor Associate, his or her spouse, parents, siblings, members of his or her immediate family (including adopted children and step children) and/or direct lineal descendants. “Permitted Unsecured Refinancing Debt” means unsecured Indebtedness (including any unsecured Registered Equivalent Notes) incurred by the Lead Borrower or any Loan Party in the form of one or more series of senior unsecured notes or loans; provided that such Indebtedness (i) constitutes Credit Agreement Refinancing Indebtedness, (ii) meets the Permitted Other Debt Conditions and (iii) to the extent such unsecured Indebtedness is contractually subordinated in right of payment to the Obligations, the holders of such unsecured Indebtedness shall have entered into customary subordination agreements or provisions reasonably satisfactory to the Administrative Agent and the Lead Borrower. “Person” means any natural person, corporation, limited liability company, trust, joint venture, association, company, partnership, Governmental Authority or other entity. 61</w:t>
        <w:br/>
        <w:t xml:space="preserve">  “Plan” means any “employee benefit plan” (as such term is defined in Section 3(3) of ERISA) established or maintained by any Loan Party or any Restricted Subsidiary or, with respect to any such plan that is subject to Section 412 of the Code or Title IV of ERISA, any ERISA Affiliate. “PIK Interest” has the being set forth in Section 2.08(c). “Platform” has the meaning set forth in Section 6.01. “Pledged Debt” has the meaning set forth in the Security Agreement. “Pledged Equity” has the meaning set forth in the Security Agreement. “PPP Loans” means, individually or collectively as the context may require, (1) that certain Note, dated as of May 1, 2020, by Deep Space Systems Inc. in favor of Customers Bank, in an aggregate principal amount equal to $1,057,500, (2) that certain Promissory Note, dated as of April 15, 2020, by Made In Space, Inc. in favor of Bank of America, N.A., in an aggregate principal amount equal to $1,462,639, (3) that certain Promissory Note, dated as of April 15, 2020, by Xxxxxx, LLC in favor Citywide Banks, in an aggregate principal amount equal to $910,900 and (4) any other “paycheck protection program” that Parent or any Restricted Subsidiary applies for and obtains under the Coronavirus Aid, Relief and Economic Security Act (H.R. 748) (as in effect on the Closing Date and as may be amended or succeeded from time to time). “Prime Rate” means the rate of interest quoted in the print edition of The Wall Street Journal, Money Rates Section as the Prime Rate (currently defined as the base rate on corporate loans posted by at least 70% of the nation’s ten (10) largest banks), as in effect from time to time. The Prime Rate is a reference rate and does not necessarily represent the lowest or best rate actually charged to any customer. The Administrative Agent or any other Lender may make commercial loans or other loans at rates of interest at, above or below the Prime Rate. “Proceeding” has the meaning set forth in Section 10.05. “Proceeds” has the meaning set forth in the Security Agreement. “Pro Forma Balance Sheet” has the meaning set forth in Section 5.05(b). “Pro Forma Basis” and “Pro Forma Effect” means, with respect to compliance with any test or covenant or calculation of any ratio hereunder, the determination or calculation of such test, covenant or ratio (including in connection with Specified Transactions) in accordance with Section 1.11. “Pro Forma Compliance” means, with respect to the covenant in Section 7.11, compliance on a Pro Forma Basis with such covenant in accordance with Section 1.11. “Pro Forma Financial Statements” has the meaning set forth in Section 5.05(b). “Pro Rata Share” means, with respect to each Lender, at any time a fraction (expressed as a percentage, carried out to the ninth decimal place), the numerator of which is the amount of the Commitments and, if applicable and without duplication, Term Loans of such Lender under the applicable Facility or Facilities at such time and the denominator of which is the amount of the Aggregate Commitments under the applicable Facility or Facilities and, if applicable and without duplication, Term Loans under the applicable Facility or Facilities at such time; provided that, in the case of the Revolving Credit Facility, if such Commitments have been terminated, then the Pro Rata Share of each Lender shall be determined based on the Pro Rata Share of such Lender immediately prior to such 62</w:t>
        <w:br/>
        <w:t xml:space="preserve">  termination and after giving effect to any subsequent assignments made pursuant to the terms hereof. “Projections” has the meaning set forth in Section 6.01(d). “PTE” means a prohibited transaction class exemption issued by the U.S. Department of Labor, as any such exemption may be amended from time to time. “Public Lender” has the meaning set forth in Section 6.01. “Pubco” means Redwire Corporation, a Delaware corporation. “QFC” has the meaning assigned to the term “qualified financial contract” in, and shall be interpreted in accordance with, 12 U.S.C. 5390(c)(8)(D). “QFC Credit Support” has the meaning assigned to it in Section 10.23. “QinetiQ Acquisition” means that certain acquisition pursuant to the QinetiQ Acquisition Agreement whereby the Lead Borrower acquired, directly or indirectly, 100% of the Equity Interests of QinetiQ. “QinetiQ Acquisition Agreement” means that certain agreement relating to the sale and purchase of the whole of the issued share capital of QinetiQ, dated as of October 3, 2022, among Redwire Space Europe, LLC, a Delaware limited liability company, and the Vendors (as defined therein) party thereto. “QinetiQ” means QinetiQ Space NV, a public limited liability company (naamloze vennootschap / société anonyme) incorporated under the laws of Belgium. “Qualified Cash” means, as of any date of determination, an amount equal to the aggregate amount of cash and Cash Equivalents (other than Restricted Cash) of the Loan Parties on such date. “Qualified ECP Guarantor” means, in respect of any Swap Obligations, each Loan Party that has total assets exceeding $10,000,000 at the time such Swap Obligations are incurred. “Qualified Equity Interests” means any Equity Interests that are not Disqualified Equity Interests. “Qualified IPO” means (x) the issuance by the Lead Borrower or any direct or indirect parent of the Lead Borrower of its common Equity Interests in an underwritten primary public offering (other than a public offering pursuant to a registration statement on Form S-8) pursuant to an effective registration statement filed with the U.S. Securities and Exchange Commission or in a commonly underwritten offering (or series of related offerings of securities to the public pursuant to a final prospectus in accordance with the Securities Act (whether alone or in connection with a secondary public offering)) or (y) a transaction where the Equity Interests of any direct or indirect parent of Parent become publicly registered on any United States or Canadian national securities exchange through a merger, acquisition or other combination with a “SPAC” or similar entity. “Qualified Proceeds” shall mean assets that are used or useful in, or Equity Interests of any Person engaged in, any business conducted or proposed to be conducted by the Lead Borrower and its Restricted Subsidiaries, taken as a whole, on the Closing Date or any other business activities which are reasonable extensions thereof or otherwise similar, incidental, corollary, complementary, synergistic, reasonably related, or ancillary to any of the foregoing (including non-core incidental businesses 63</w:t>
        <w:br/>
        <w:t xml:space="preserve">  acquired in connection with any Permitted Acquisition or permitted Investment), in each case as determined by the Lead Borrower in good faith. “Qualified Securitization Financing” shall mean any Securitization Facility (and any guarantee of such Securitization Facility), that meets the following conditions: (i) the Lead Borrower shall have determined in good faith that such Securitization Facility (including financing terms, covenants, termination events and other provisions) is in the aggregate economically fair and reasonable to the Borrowers and the other Restricted Subsidiaries of the Parent; (ii) all transfers of Securitization Assets and related assets by any Borrower or any other Restricted Subsidiary of the Parent to the Securitization Subsidiary or any other Person are made at Fair Market Value, a portion of which may be paid in the form of an increase in the Seller’s Retained Interest; (iii) the financing terms, covenants, termination events and other provisions thereof shall be on market terms (as determined in good faith by the Lead Borrower) and may include Standard Securitization Undertakings; and (iv) the obligations under such Securitization Facility are non-recourse (except for customary representations, warranties, covenants, performance guarantees and indemnities made in connection with such facilities) to any Borrower or any other Restricted Subsidiary of the Parent (other than a Securitization Subsidiary). “Qualifying Lender” has the meaning set forth in Section 2.05(a)(v)(D)(3). “Real Property” means, collectively, all right, title and interest (including any leasehold, mineral or other estate) in and to any and all parcels of or interests in real property owned or leased by any Person, whether by lease, license or other means, together with, in each case, all easements, hereditaments and appurtenances relating thereto, all improvements and appurtenant fixtures and equipment, all general intangibles and contract rights and other property and rights incidental to the ownership, lease or operation thereof. “Receivables Assets” shall mean (a) any accounts receivable, including proceeds thereof, owed to any Borrower or any other Restricted Subsidiary of the Parent and arising in the ordinary course of business from the sale of goods and services and (b) all collateral securing such accounts receivable, all contracts and contract rights, guarantees or other obligations in respect of such accounts receivable, all records with respect to such accounts receivable and any other related assets customarily transferred together with accounts receivable in connection with a non-recourse accounts receivable factoring arrangement and which are sold, conveyed, assigned or otherwise transferred or pledged in connection with a Receivables Facility. “Receivables Facility” shall mean any of one or more receivables financing facilities (and any guarantee of such financing facility) that meets the following conditions: (i) the obligations under such facility are non-recourse (except for customary representations, warranties, covenants and indemnities made in connection with such facilities and customary Securitization Repurchasing Obligations) to the Borrowers and the other Restricted Subsidiaries of the Parent, (ii) pursuant to such facility any Borrower or any other Restricted Subsidiary of the Parent sells, directly or indirectly, grants a security interest in or otherwise transfers its Receivables Assets to either (a) a Person that is not a Borrower or another Restricted Subsidiary of the Parent or (b) a Receivables Subsidiary that in turn funds such purchase by (1) transferring its accounts receivable to a Person that is not a Borrower or another Restricted Subsidiary of the Parent or by borrowing from such Person or from another Receivables Subsidiary that in turn funds itself by borrowing from such Person or (2) the issuance to such Borrower or such Restricted Subsidiary of Seller’s Retained Interests or an increase in such Seller’s Retained Interests and (iii) the financing terms, covenants, termination events and other provisions thereof shall be on market terms (as determined in good faith by the Lead Borrower) and may include Standard Securitization Undertakings and shall include any guaranty in respect of such financing facility. 64</w:t>
        <w:br/>
        <w:t xml:space="preserve">  “Receivables Fee” shall mean distributions or payments made directly or by means of discounts with respect to any accounts receivable or participation interest issued or sold in connection with, and other fees paid to a Person that is not a Borrower or another Restricted Subsidiary of the Parent in connection with, any Receivables Facility. “Receivables Subsidiary” shall mean any Subsidiary of the Parent formed for the purpose of, and that solely engages in, facilitating or entering into one or more Receivables Facilities and any other activities reasonably related or incidental thereto or another Person formed for the purposes of engaging in a Receivables Facility in which the Lead Borrower or any Restricted Subsidiary makes an Investment and to which the Lead Borrower or such Restricted Subsidiary transfers accounts receivable and related assets or grants a security interest in Receivables Assets. “Refinanced Debt” has the meaning set forth in the definition of “Credit Agreement Refinancing Indebtedness”. “Refinanced Term Loans” has the meaning set forth in Section 10.01. “Refinancing Amendment” means an amendment to this Agreement executed by each of (a) the Lead Borrower, (b) the Administrative Agent, (c) each Additional Refinancing Lender and (d) each Lender that agrees to provide any portion of Refinancing Term Loans, Refinancing Revolving Credit Commitments or Refinancing Revolving Credit Loans incurred pursuant thereto, in accordance with Section 2.15. “Refinancing Revolving Credit Commitments” means one or more Classes of Revolving Credit Commitments hereunder that result from a Refinancing Amendment. “Refinancing Revolving Credit Loans” means one or more Classes of Revolving Credit Loans that result from a Refinancing Amendment. “Refinancing Series” means all Refinancing Term Loans or Refinancing Term Commitments, Refinancing Revolving Credit Loans or Refinancing Revolving Credit Commitments that are established pursuant to the same Refinancing Amendment (or any subsequent Refinancing Amendment to the extent such Refinancing Amendment expressly provides that the Refinancing Term Loans or Refinancing Term Commitments, Refinancing Revolving Credit Loans or Refinancing Revolving Credit Commitments provided for therein are intended to be a part of any previously established Refinancing Series) and that provide for the same All-In Yield (other than, for this purpose, any original issue discount or upfront fees), if applicable, and amortization schedule, if applicable. “Refinancing Term Commitments” means one or more term loan commitments hereunder that fund Refinancing Term Loans of the applicable Refinancing Series hereunder pursuant to a Refinancing Amendment. “Refinancing Term Loans” means one or more Classes of Term Loans that result from a Refinancing Amendment. “Register” has the meaning set forth in Section 10.07(d). “Registered Equivalent Notes” means, with respect to any notes originally issued in an offering pursuant to Rule 144A under the Securities Act or other private placement transaction under the Securities Act, substantially identical notes (having the same guarantees) issued in a dollar-for-dollar exchange therefor pursuant to an exchange offer registered with the SEC. 65</w:t>
        <w:br/>
        <w:t xml:space="preserve">  “Rejection Notice” has the meaning set forth in Section 2.05(b)(viii). “Related Parties” means, with respect to any Person, such Person’s Affiliates and the partners, directors, officers, employees, agents, trustees and advisors of such Person and of such Person’s Affiliates. “Release” means any spilling, leaking, pumping, pouring, emitting, emptying, discharging, injecting, escaping, leaching, dumping, or disposing into the Environment. “Relevant Governmental Body” means the Federal Reserve Board and/or the Federal Reserve Bank of New York, or a committee officially endorsed or convened by the Federal Reserve Board and/or the Federal Reserve Bank of New York or any successor thereto. “Relevant Public Company” means the Parent or any direct or indirect parent thereof that is the registrant with respect to a Qualified IPO. “Replacement Term Loans” has the meaning set forth in Section 10.01. “Reportable Event” means any of the events set forth in Section 4043(c) of ERISA or the regulations issued thereunder, other than events for which the otherwise applicable notice period has been waived by regulation or otherwise by the PBGC. “Request for Credit Extension” means, with respect to a Borrowing, continuation or conversion of Term Loans or Revolving Credit Loans, a Committed Loan Notice. “Required Lenders” means, as of any date of determination, Lenders having more than 50% of the sum of the (a) Total Outstandings, (b) aggregate unused Initial Term Commitments, Incremental Term Commitments and Refinancing Term Commitments and (c) aggregate unused Revolving Credit Commitments, unused Incremental Term Commitments and unused Refinancing Revolving Credit Commitments; provided that the unused Term Commitment, Incremental Term Commitment, Refinancing Term Commitment and unused Revolving Credit Commitment of, and the portion of the Total Outstandings held or deemed held by, any Defaulting Lender shall be excluded for purposes of making a determination of Required Lenders; provided, further, that, to the same extent set forth in Section 10.07(m) with respect to a determination of Required Lenders, the Loans of any Sponsor-Controlled Affiliated Lender shall in each case be excluded for purposes of making a determination of Required Lenders. “Resolution Authority” means an EEA Resolution Authority or, with respect to any UK Financial Institution, a UK Resolution Authority. “Responsible Officer” means the chief executive officer, president, vice president, chief financial officer, chief administrative officer, secretary or assistant secretary, treasurer or assistant treasurer, controller or other similar officer of a Loan Party. Any document delivered hereunder that is signed by a Responsible Officer of a Loan Party shall be conclusively presumed to have been authorized by all necessary corporate, partnership and/or other action on the part of such Loan Party and such Responsible Officer shall be conclusively presumed to have acted on behalf of such Loan Party. “Restricted Cash” means cash or Cash Equivalents of the Parent or any of its Restricted Subsidiaries that appears (or would be required to appear) as “restricted” on a consolidated balance sheet of the Parent (unless such appearance is related to the Loan Documents (or the Liens created thereunder) or other obligations or Indebtedness permitted under Section 7.03 which is permitted to be secured by a 66</w:t>
        <w:br/>
        <w:t xml:space="preserve">  Lien). “Restricted Payment” means any dividend or other distribution (whether in cash, securities or other property) on account of any Equity Interest of the Parent or any Restricted Subsidiary, or any payment (whether in cash, securities or other property), including any sinking fund or similar deposit, on account of the purchase, redemption, retirement, defeasance, acquisition, cancellation or termination of any such Equity Interest, or on account of any return of capital to the Parent’s or such Restricted Subsidiary’s stockholders, partners or members (or the equivalent Persons thereof). “Restricted Subsidiary” means any Subsidiary other than an Unrestricted Subsidiary. Unless otherwise specified, all references herein to a “Restricted Subsidiary” or to “Restricted Subsidiaries” shall refer to a Restricted Subsidiary or Restricted Subsidiaries of the Parent. “Returns” means, with respect to any Investment, any dividends, distributions, interest, fees, premium, return of capital, repayment of principal, income, profits (from a Disposition or otherwise) and other amounts received or realized in respect of such Investment (including the fair market value of any applicable assets). “Revolving Commitment Increase” has the meaning set forth in Section 2.14(a). “Revolving Credit Borrowing” means a borrowing consisting of simultaneous Revolving Credit Loans of the same Type and, in the case of Eurocurrency RateTerm SOFR Loans, having the same Interest Period, made by each of the Revolving Credit Lenders. “Revolving Credit Commitment” means, as to each Revolving Credit Lender, its obligation to make Revolving Credit Loans to the Borrowers in an aggregate principal amount at any one time outstanding not to exceed the amount set forth opposite such Xxxxxx’s name on Schedule 1.01A under the caption “Revolving Credit Commitment” or in the Assignment and Assumption pursuant to which such Lender becomes a party hereto, as applicable, as such amount may be adjusted from time to time in accordance with this Agreement (including Sections 2.14 and 10.07(b)). The aggregate Revolving Credit Commitments of all Revolving Credit Lenders shall be $25,0000,000 on the Third Amendment Effective Date, as such amount may be adjusted from time to time in accordance with the terms of this Agreement. “Revolving Credit Exposure” means, as to each Revolving Credit Lender, the sum of the amount of the Outstanding Amount of such Revolving Credit Xxxxxx’s Revolving Credit Loans. “Revolving Credit Facility” means the Revolving Credit Commitments, including any Revolving Commitment Increase, each Extension Series of Extended Revolving Credit Commitments, each Refinancing Series of Refinancing Revolving Credit Commitments and the Credit Extensions made thereunder. “Revolving Credit Lender” means, at any time, any Lender that has a Revolving Credit Commitment at such time or, if the Revolving Credit Commitments have terminated, Revolving Credit Exposure. “Revolving Credit Loan Extension Request” has the meaning set forth in Section 2.16(b). “Revolving Credit Loan Extension Series” has the meaning set forth in Section 2.16(b). “Revolving Credit Loans” has the meaning set forth in Section 2.01(b). “Revolving Credit Note” means a promissory note of the Borrowers payable to any Revolving 67</w:t>
        <w:br/>
        <w:t xml:space="preserve">  Credit Lender or its registered assigns, in substantially the form of Exhibit C-2 hereto, evidencing the aggregate Indebtedness of the Borrowers to such Revolving Credit Lender resulting from the Revolving Credit Loans made by such Revolving Credit Lender to the Borrowers. “S&amp;P” means Standard &amp; Poor’s Ratings Services, a division of The XxXxxx-Xxxx Companies, Inc., and any successor thereto. “Same Day Funds” means immediately available funds. “SEC” means the Securities and Exchange Commission, or any Governmental Authority succeeding to any of its principal functions. “Second Amendment” means the Second Amendment to Credit Agreement dated as of September 2, 2021, among Lead Borrower, Parent, the other Guarantors party thereto, the financial institutions party thereto as Lenders and the Administrative Agent. “Second Amendment Effective Date” has the meaning assigned to such term in the Second Amendment. “Secured Hedge Agreement” means any Swap Contract permitted under Article VII (and subject, for the avoidance of doubt, to the limitations set forth in the definition of “Hedge Bank”) that is entered into by and between any Borrower or any other Restricted Subsidiary of the Parent and any Hedge Bank, to the extent designated by the Lead Borrower and such Hedge Bank as a “Secured Hedge Agreement” in writing to the Administrative Agent. The designation of any Secured Hedge Agreement shall not create in favor of such Hedge Bank any rights in connection with the management or release of Collateral or of the obligations of any Guarantor under the Loan Documents. “Secured Obligations” means, collectively, the Obligations, the Cash Management Obligations and all Hedging Obligations. “Secured Parties” means, collectively, the Administrative Agent, the Collateral Agent, each Lender, the Hedge Banks (subject to the limitations set forth in the definition thereof) and each co-agent or sub-agent appointed by the Administrative Agent from time to time pursuant to Section 9.05. “Securities Act” means the Securities Act of 1933, as amended. “Securitization Asset” shall mean (a) any accounts receivable or related assets and the proceeds thereof owed to any Borrower or any other Restricted Subsidiary of the Parent and arising in the ordinary course of business from the sale of goods or services and (b) all collateral securing such receivable or asset, all contracts and contract rights, guaranties or other obligations in respect of such receivable or asset, lockbox accounts and records with respect to such account or asset and any other related assets customarily transferred (or in respect of which security interests are customarily granted), together with accounts or assets in a securitization financing and which in the case of clause (a) and (b) above are sold, conveyed, assigned or otherwise transferred or pledged in connection with a Qualified Securitization Financing. “Securitization Facility” shall mean any transaction or series of securitization financings that may be entered into by any Borrower or any other Restricted Subsidiary of the Parent pursuant to which any such Borrower or any such Restricted Subsidiary may sell, convey or otherwise transfer, or may grant a security interest in, Securitization Assets to either (a) a Person that is not a Borrower or another Restricted Subsidiary of the Parent or (b) a Securitization Subsidiary that in turn sells such Securitization 68</w:t>
        <w:br/>
        <w:t xml:space="preserve">  Assets to a Person that is not a Borrower or another Restricted Subsidiary of the Parent, or may grant a security interest in, any Securitization Assets of any Borrower, any other Restricted Subsidiary of the Parent or any of its Subsidiaries. “Securitization Fees” shall mean distributions or payments made directly or by means of discounts with respect to any Securitization Asset or participation interest therein issued or sold in connection with, and other fees and expenses (including reasonable fees and expenses of legal counsel) paid to a Person that is not a Borrower or another Restricted Subsidiary of the Parent in connection with, any Qualified Securitization Financing. “Securitization Repurchase Obligation” shall mean any obligation of a seller (or any guaranty of such obligation) of (i) Receivables Assets under a Receivables Facility to repurchase Receivables Assets or (ii) Securitization Assets in a Qualified Securitization Financing to repurchase Securitization Assets, in either case, arising as a result of a breach of a representation, warranty or covenant or otherwise, including, without limitation, as a result of a receivable or portion thereof becoming subject to any asserted defense, dispute, offset or counterclaim of any kind as a result of any action taken by, any failure to take action by or any other event relating to the seller. “Securitization Subsidiary” shall mean any Subsidiary of the Parent in each case formed for the purpose of, and that solely engages in, one or more Qualified Securitization Financings and other activities reasonably related thereto or another Person formed for the purposes of engaging in a Qualified Securitization Financing in which the Parent or any Restricted Subsidiary makes an Investment and to which the Parent or such Restricted Subsidiary transfers Securitization Assets and related assets. “Security Agreement” means a security agreement substantially in the form of Exhibit F. “Security Agreement Supplement” has the meaning set forth in the Security Agreement. “Seller’s Retained Interest” means the debt or equity interests held by the Lead Borrower or any Restricted Subsidiary in (i) a Securitization Subsidiary to which Securitization Assets have been transferred, and/or (ii) a Receivables Subsidiary to which Receivables Assets have been transferred including, in each case, any such debt or equity received as consideration for or as a portion of the purchase price for the Securitization Assets and/or Receivables Assets transferred, or any other instrument through which the Lead Borrower or any Restricted Subsidiary has rights to or receives distributions in respect of any deferred purchase price or other residual or excess interest in such Securitization Assets and/or Receivables Assets. “Senior Representative” means, with respect to any series of Permitted First Priority Refinancing Debt, Permitted Junior Priority Refinancing Debt, Other Term Loans or Other Notes (if secured), the trustee, administrative agent, collateral agent, security agent or similar agent under the indenture or agreement pursuant to which such Indebtedness is issued, incurred or otherwise obtained, as the case may be, and each of their successors in such capacities. “Sixth Amendment” means the Sixth Amendment to Credit Agreement dated as of June 23, 2023, among Lead Borrower and the Administrative Agent. “Sixth Amendment Effective Date” has the meaning assigned to such term in the Sixth Amendment. “SOFR” means a rate equal to the secured overnight financing rate as administered by the SOFR 69</w:t>
        <w:br/>
        <w:t xml:space="preserve">  Administrator. “SOFR Administrator” means the Federal Reserve Bank of New York (or a successor administrator of the secured overnight financing rate). “Solicited Discount Proration” has the meaning set forth in Section 2.05(a)(v)(D)(3). “Solicited Discounted Prepayment Amount” has the meaning set forth in Section 2.05(a)(v)(D)(1). “Solicited Discounted Prepayment Notice” means a written notice of the Borrower of Solicited Discounted Prepayment Offers made pursuant to Section 2.05(a)(v)(D) substantially in the form of Exhibit E-6. “Solicited Discounted Prepayment Offer” means the irrevocable written offer by each Lender, substantially in the form of Exhibit E-7, submitted following the Administrative Agent’s receipt of a Solicited Discounted Prepayment Notice. “Solicited Discounted Prepayment Response Date” has the meaning set forth in Section 2.05(a)(v)(D)(1). “Solvent” and “Solvency” mean, with respect to any Person or Persons on any date of determination, that on such date such Person or Persons (a) have property with fair value (on a going concern basis) that exceeds, on a consolidated basis, their debts and liabilities, subordinated, contingent or otherwise, (b) have assets with the present fair saleable value of the property (on a going concern basis) that is, on a consolidated basis, greater than the amount that will be required to pay the probable liability, on a consolidated basis, of their debts and other liabilities, subordinated, contingent or otherwise, as such debts and other liabilities become absolute and matured in the ordinary course of business, (c) will be able to pay, on a consolidated basis, their debts and liabilities, subordinated, contingent or otherwise, as they become absolute and matured in the ordinary course of business and (d) are not engaged in, and are not about to engage in, on a consolidated basis, business contemplated as of the date hereof for which they have unreasonably small capital. “SPC” has the meaning set forth in Section 10.07(h). “Specified Acquisition Agreement Representations” means the representations and warranties made with respect to the Companies (as defined in the Acquisition Agreement) in the Acquisition Agreement as are material to the interests of the Lenders, but only to the extent that the Buyer (or its Affiliates) has (or have) the right (taking into account any applicable cure provisions) to terminate its (or their) obligations under the Acquisition Agreement or decline to consummate the Acquisition (in each case, in accordance with the terms of the Acquisition Agreement) as a result of a breach of such representations and warranties in the Acquisition Agreement. “Specified Discount” has the meaning set forth in Section 2.05(a)(v)(B)(1). “Specified Discount Prepayment Amount” has the meaning set forth in Section 2.05(a)(v)(B)(1). “Specified Discount Prepayment Notice” means a written notice of the Borrower Offer of Specified Discount Prepayment made pursuant to Section 2.05(a)(v)(B) substantially in the form of Exhibit E-8. 70</w:t>
        <w:br/>
        <w:t xml:space="preserve">  “Specified Discount Prepayment Response” means the irrevocable written response by each Lender, substantially in the form of Exhibit E-9, to a Specified Discount Prepayment Notice. “Specified Discount Prepayment Response Date” has the meaning set forth in Section 2.05(a)(v)(B)(1). “Specified Discount Proration” has the meaning set forth in Section 2.05(a)(v)(B)(3). “Specified Guarantor” has the meaning set forth in the definition of “Guarantor”. “Specified Junior Financing Obligations” means any obligations in respect of any Junior Financing in respect of which any Loan Party is an obligor in a principal amount in excess of the Threshold Amount. “Specified Representations” means those representations and warranties made by the Loan Parties in Sections 5.01(a) (other than with respect to a Subsidiary which does not constitute a Material Subsidiary) 5.01(b), 5.02(a), 5.02(b)(i) (solely as it relates to the entering into and performing under the Loan Documents), 5.04, 5.12, 5.16, 5.17(a) (solely in respect of (i) the use of Loan proceeds on the Closing Date and (ii) the USA Patriot Act), 5.17(b) (solely in respect of the use of Loan proceeds on the Closing Date), 5.17(c) (solely in respect of the use of Loan proceeds on the Closing Date) and 5.18 (subject to the proviso at the end of Section 4.01(a)). “Specified Transaction” means (i) any Investment that results in a Person becoming a Restricted Subsidiary of the Parent, (ii) any designation of a Subsidiary as a Restricted Subsidiary or an Unrestricted Subsidiary, (iii) any Permitted Acquisition, (iv) any Disposition that results in a Restricted Subsidiary ceasing to be a Subsidiary of the Parent, (v) any Investment constituting an acquisition of assets constituting a business unit, line of business or division of, or all or substantially all of the Equity Interests of, another Person or any Disposition of a business unit, line of business or division of the Lead Borrower or a Restricted Subsidiary, in each case whether by merger, consolidation, amalgamation or otherwise, (vi) any incurrence or repayment of Indebtedness, (vii) any Restricted Payment, (viii) any of Revolving Commitment Increase, Incremental Revolving Loan or Incremental Term Loan or (ix) any other event that by the terms of this Agreement requires pro forma compliance with a test or covenant hereunder or requires such test or covenant to be calculated on a pro forma basis or giving pro forma effect to any such transaction or event that by the terms of this Agreement requires such test to be calculated on a “Pro Forma Basis” or after giving “Pro Forma Effect.” “Sponsor” means any of (i) AE Industrial Partners Fund II, L.P. and (ii) any successors of a Person set forth in clause (i) and any of their Affiliates, and funds or partnerships managed or advised by any of them or any of their respective Affiliates but not including, however, any portfolio company of any of the foregoing. “Sponsor Associate” means any managing director, general partner, limited partner, director, officer or employee of the Sponsor. “Sponsor-Controlled Affiliated Lender” means, at any time, any Lender that is the Sponsor or a Non-Debt Fund Affiliate, in each case, other than the Parent, any Borrower or any of its Restricted Subsidiaries, any Debt Fund Affiliate or any natural person “Sponsor-Controlled Affiliate Lender Assignment and Assumption” has the meaning set forth in Section 10.07(k)(ii). 71</w:t>
        <w:br/>
        <w:t xml:space="preserve">  “Sponsor-Controlled Affiliated Lender Cap” has the meaning set forth in Section 10.07(k)(v). “Support Agreement” means that certain Limited Guaranty executed by AE Industrial Partners Fund II, L.P., AE Industrial Partners Fund II-A, L.P. and AE Industrial Partners Fund II-B, L.P. in favor of Administrative Agent, dated the Third Amendment Effective Date, as amended, restated and supplemented from time to time. “Sponsor Model” means that certain projection model delivered by the Sponsor to the Administrative Agent and the Lead Arranger on September 11, 2020, and any subsequent modifications by the Sponsor thereto that are reasonably acceptable to the Administrative Agent. “Standard Securitization Undertakings” means representations, warranties, covenants, repurchase obligations and indemnities entered into by any Borrower or any other Restricted Subsidiary of the Parent which are customary for a seller or servicer of assets transferred in connection with a non-recourse, bankruptcy-remote financing of accounts receivable. “Submitted Amount” has the meaning set forth in Section 2.05(a)(v)(C)(1). “Submitted Discount” has the meaning set forth in Section 2.05(a)(v)(C)(1). “Subsidiary” of a Person means a corporation, partnership, joint venture, limited liability company or other business entity (excluding, for the avoidance of doubt, any charitable organizations, and any other Person that meets the requirements of Section 501(c)(3) of the Code) of which (i) a majority of the shares of securities or other interests having ordinary voting power for the election of directors or other governing body (other than securities or interests having such power only by reason of the happening of a contingency) are at the time beneficially owned, (ii) more than half of the issued share capital is at the time beneficially owned or (iii) the management of which is otherwise controlled, directly or indirectly, through one or more intermediaries, or both, by such Person. Unless otherwise specified, all references herein to a “Subsidiary” or to “Subsidiaries” shall refer to a Subsidiary or Subsidiaries of the Parent. “Subsidiary Guarantor” means any Guarantor other than the Parent. “Successor Company” has the meaning set forth in Section 7.04(d). “Supplemental Applicable Rate” has the mean set forth in the definition of “Applicable Rate.” “Supplier Financing Assets” shall mean (a) any accounts receivable owed to the Lead Borrower or any of its Subsidiaries subject to a Supplier Financing Facility and the proceeds thereof and (b) all collateral securing such accounts receivable, all contracts and contract rights, guarantees or other obligations in respect of such accounts receivable, all records with respect to such accounts receivable and any other assets customarily transferred together with accounts receivable in connection with a non-recourse accounts receivable factoring arrangement and which are sold, conveyed, assigned or otherwise transferred or pledged in connection with a Supplier Financing Facility. “Supplier Financing Facility” means any agreement between the Lead Borrower or any of its Subsidiaries and a financial institution that is entered into at the request of a customer or supplier of the Lead Borrower or any of its Subsidiaries, pursuant to which (a) such Person, as applicable, agrees to sell to such financial institution accounts receivable owing by such customer, together with Supplier Financing Assets related thereto, at a maximum discount, for each such account receivable, not to exceed 5.00% of the face value thereof and (b) the obligations of the Person, as applicable, thereunder are 72</w:t>
        <w:br/>
        <w:t xml:space="preserve">  non-recourse (except for customary representations, warranties, covenants and indemnities made in connection with such facilities) to the Parent and such Subsidiaries. “Support Agreement” means that certain Limited Guaranty executed by AE Industrial Partners Fund II, L.P., AE Industrial Partners Fund II-A, L.P. and AE Industrial Partners Fund II-B, L.P. in favor of Administrative Agent, dated the Third Amendment Effective Date, as amended, restated and supplemented from time to time. “Supported QFC” has the meaning assigned to it in Section 10.23. “Swap Contract” means (a)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(any such master agreement, together with any related schedules, a “Master Agreement”), including any such obligations or liabilities under any Master Agreement. “Swap Obligation” has the meaning set forth in the definition of “Excluded Swap Obligation.” “Swap Termination Value” means, in respect of any one or more Swap Contracts, after taking into account the effect of any legally enforceable netting agreement relating to such Swap Contracts, (a) for any date on or after the date such Swap Contracts have been closed out and termination value(s) determined in accordance therewith, such termination value(s), and (b) for any date prior to the date referenced in clause (a), the amount(s) determined as the mark-to-market value(s) for such Swap Contracts, as determined based upon one or more mid-market or other readily available quotations provided by any recognized dealer in such Swap Contracts (which may include a Lender or any Affiliate of a Lender). “Taxes” means all present or future taxes, duties, levies, imposts, deductions, assessments or withholdings (including backup withholding), fees or other charges imposed by any Governmental Authority, including any interest, penalties and additions to tax. “Term Borrowing” means a borrowing consisting of Term Loans of the same Type and, in the case of Eurocurrency RateTerm SOFR Loans, having the same Interest Period, made by each of the Term Lenders pursuant to Section 2.01(a), or under any Incremental Amendment, Extension Amendment or Refinancing Amendment or otherwise. “Term Commitment” means, as to each Term Lender, its obligation to make a Term Loan to the Borrowers hereunder, expressed as an amount representing the maximum principal amount of the Term Loan to be made by such Term Lender under this Agreement, as such commitment may be (a) reduced from time to time pursuant to Section 2.06 and (b) reduced or increased from time to time pursuant to (i) assignments by or to such Term Lender pursuant to an Assignment and Assumption, (ii) an Incremental Amendment, (iii) a Refinancing Amendment, (iv) an Extension Amendment or (v) the incurrence of Replacement Term Loans. The initial amount of each Term Lender’s Commitment on the 73</w:t>
        <w:br/>
        <w:t xml:space="preserve">  Closing Date is set forth on Schedule 1.01A under the caption “Initial Term Commitment” and the initial amount of each First Amendment Term Lender’s First Amendment Term Commitment on the First Amendment Effective Date is set forth on Schedule I to the First Amendment, or, otherwise, in the Assignment and Assumption, Incremental Amendment, Extension Amendment or Refinancing Amendment pursuant to which such Lender shall have assumed its Commitment, as the case may be. “Term Facility” means (a) prior to the Closing Date, the Initial Term Commitments and (b) thereafter, each Class of Term Loans and/or Term Commitments. “Term Lender” means, at any time, (a) any Lender that has (i) an Initial Term Commitment, Incremental Term Commitment or Refinancing Term Commitment or (ii) a Term Loan at such time and (b) on the First Amendment Effective Date, any First Amendment Term Lender that has a Term Commitment. “Term Loan” means any Initial Term Loan, Extended Term Loan, Delayed Draw Term Loan, Incremental Term Loan (including the Term Loans made on the First Amendment Effective Date by the First Amendment Term Lenders to the Borrowers pursuant to the First Amendment), Refinancing Term Loan or Replacement Term Loan, as the context may require. “Term Loan Extension Request” has the meaning set forth in Section 2.16(a). “Term Loan Extension Series” has the meaning set forth in Section 2.16(a). “Term Loan Increase” has the meaning set forth in Section 2.14(a). “Term Note” means a promissory note of the Borrowers payable to any Term Lender or its registered assigns, in substantially the form of Exhibit C-1 hereto, evidencing the aggregate Indebtedness of the Borrowers to such Term Lender resulting from the Term Loans made by such Term Lender. “Term SOFR” means, for the applicable tenor, the Term SOFR Reference Rate on the day (such day, the “Term SOFR Determination Day” that is two (2) U.S. Government Securities Business Days prior to (a) in the case of Term SOFR Loans, the first day of such applicable Interest Period, or (b) with respect to Base Rate, such day of determination of the Base Rate, in each case as such rate is published by the Term SOFR Administrator; provided, however, that if as of 5:00 p.m. on any Term SOFR Determination Day the Term SOFR Reference Rate for the applicable tenor has not been published by the Term SOFR Administrator and a Benchmark Replacement Date with respect to the Term SOFR Reference Rate has not occurred, then Term SOFR will be the Term SOFR Reference Rate for such tenor as published by the Term SOFR Administrator on the first preceding U.S. Government Securities Business Day for which such Term SOFR Reference Rate for such tenor was published by the Term SOFR Administrator so long as such first preceding U.S. Government Securities Business Day is not more than three (3) U.S. Government Securities Business Days prior to such Term SOFR Determination Day. “Term SOFR Adjustment” means a percentage equal to (i) with respect to an Interest Period of one month, 0.10% per annum, (ii) with respect to an Interest Period of three months, 0.15% per annum and (iii) with respect to an Interest Period of six months, 0.25% per annum. “Term SOFR Administrator” means CME Group Benchmark Administration Limited (CBA) (or a successor administrator of the Term SOFR Reference Rate selected by the Administrative Agent and the Lead Borrower). 74</w:t>
        <w:br/>
        <w:t xml:space="preserve">  “Term SOFR Borrowing” means, as to any Borrowing, the Term SOFR Loans comprising such Borrowing. “Term SOFR Conversion Date” has the meaning specified in Section 2.02(c). “Term SOFR Determination Day” has a meaning set forth in the definition of “Term SOFR”. “Term SOFR Loan” means a Loan that bears interest at a rate based on Adjusted Term SOFR, other than pursuant to clause (c) of the definition of “Base Rate”. “Term SOFR Reference Rate” means the forward-looking term rate based on SOFR. “Test Period” means, for any date of determination under this Agreement, the four consecutive fiscal quarters of the Parent most recently ended as of such date of determination for which financial statements have been delivered. “Third Amendment” means the Third Amendment to Credit Agreement dated as of March 25, 2022, among Lead Borrower, Parent, the other Guarantors party thereto, the financial institutions party thereto as Lenders and the Administrative Agent. “Third Amendment Effective Date” has the meaning assigned to such term in the Third Amendment. “Threshold Amount” means $3,000,000. “Total Assets” means the total assets of the Parent and the Restricted Subsidiaries on a consolidated basis in accordance with GAAP, as shown on the most recent balance sheet of the Parent delivered pursuant to Sections 6.01(a) or (b) or, for the period prior to the time any such statements are so delivered pursuant to Sections 6.01(a) or (b), the Pro Forma Financial Statements. “Total Outstandings” means the aggregate Outstanding Amount of all Loans. “Trademark” has the meaning set forth in the Security Agreement. “Transaction Expenses” means any fees or expenses incurred or paid by the Parent, the Borrowers or any of their respective Subsidiaries or any of their direct or indirect parent entities (including the Sponsor) in connection with the Transactions (including, without limitation, expenses in connection with hedging transactions), this Agreement and the other Loan Documents and the transactions contemplated hereby and thereby. “Transactions” means, collectively, (a) the Acquisition and other related transactions contemplated by the Acquisition Agreement, (b) the funding of the Initial Term Loans and the Initial Revolving Borrowing on the Closing Date and the execution and delivery of Loan Documents to be entered into on the Closing Date and (c) the payment of Transaction Expenses in connection with the foregoing. “Transferred Guarantor” has the meaning set forth in Section 11.09. “Treasury Services Agreement” means any agreement between any Loan Party or Restricted Subsidiary and any Hedge Bank relating to treasury, depository, credit card, debit card, credit card and cash management services or automated clearinghouse transfer of funds or any similar services. 75</w:t>
        <w:br/>
        <w:t xml:space="preserve">  “Type” means, with respect to a Loan, its character as a Base Rate Loan or a Eurocurrency RateTerm SOFR Loan. “U.S. Government Securities Business Day” means any day except for (a) a Saturday, (b) a Sunday or (c) a day on which the Securities Industry and Financial Markets Association recommends that the fixed income departments of its members be closed for the entire day for purposes of trading in United States government securities. “UK Financial Institution” means any BRRD Undertaking (as such term is defined under the PRA Rulebook (as amended from time to time) promulgated by the United Kingdom Prudential Regulation Authority) or any person falling within IFPRU 11.6 of the FCA Handbook (as amended from time to time) promulgated by the United Kingdom Financial Conduct Authority, which includes certain credit institutions and investment firms, and certain affiliates of such credit institutions or investment firms. “UK Resolution Authority” means the Bank of England or any other public administrative authority having responsibility for the resolution of any UK Financial Institution. “Unadjusted Benchmark Replacement” means the Benchmark Replacement excluding the Benchmark Replacement Adjustment. “Uniform Commercial Code” or “UCC” means (i) the Uniform Commercial Code as the same may from time to time be in effect in the State of New York or (ii) the Uniform Commercial Code (or similar code or statute) of another jurisdiction, to the extent it may be required to apply to any item or items of Collateral. References in this Agreement and the other Loan Documents to specific sections of the Uniform Commercial Code are based on the Uniform Commercial Code as in effect in the State of New York on the date hereof. In the event such Uniform Commercial Code is amended or another Uniform Commercial Code described in clause (ii) is applicable, such section reference shall be deemed to be a reference to the comparable section in such amended or other Uniform Commercial Code. “United States” and “U.S.” mean the United States of America. “United States Tax Compliance Certificate” has the meaning set forth in Section 3.01(d)(ii)(C) and is in substantially the form of Exhibit H hereto. “Unrestricted Subsidiary” means any Subsidiary of the Borrowers designated by the Lead Borrower as an Unrestricted Subsidiary pursuant to Section 6.14 subsequent to the Closing Date. “USA Patriot Act” means the Uniting and Strengthening America by Providing Appropriate Tools Required to Intercept and Obstruct Terrorism Act of 2001, Public Law 107-56. “Weighted Average Life to Maturity” means, when applied to any Indebtedness at any date, the number of years obtained by dividing: (i) the sum of the products obtained by multiplying (a) the amount of each then remaining installment, sinking fund, serial maturity or other required payments of principal, including payment at final maturity, in respect thereof, by (b) the number of years (calculated to the nearest one-twelfth) that will elapse between such date and the making of such payment; by (ii) the then outstanding principal amount of such Indebtedness; provided that for purposes of the Weighted Average Life to Maturity of such Indebtedness, the effects of any prepayments or amortization made on such Indebtedness prior to the date of the applicable modification, refinancing, refunding, renewal, replacement or extension shall be disregarded. 76</w:t>
        <w:br/>
        <w:t xml:space="preserve">  “Wholly-owned” means, with respect to a Subsidiary of a Person, a Subsidiary of such Person all of the outstanding Equity Interests of which (other than (x) director’s qualifying shares and (y) shares issued to foreign nationals to the extent required by applicable Law) are owned by such Person and/or by one or more wholly-owned Subsidiaries of such Person. “Write-Down and Conversion Powers” shall mean, (i)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and (ii)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 Section 1.02. Other Interpretive Provisions. With reference to this Agreement and each other Loan Document, unless otherwise specified herein or in such other Loan Document: (a) The meanings of defined terms are equally applicable to the singular and plural forms of the defined terms. (b) The words “herein,” “hereto,” “hereof” and “hereunder” and words of similar import when used in any Loan Document shall refer to such Loan Document as a whole and not to any particular provision thereof. (c) Article, Section, Exhibit and Schedule references are to the Loan Document in which such reference appears. (d) The term “including” is by way of example and not limitation. (e) The word “or” is not exclusive. (f) The term “documents” includes any and all instruments, documents, agreements, certificates, notices, reports, financial statements and other writings, however evidenced, whether in physical or electronic form. (g) In the computation of periods of time from a specified date to a later specified date, the word “from” means “from and including”; the words “to” and “until” each mean “to but excluding”; and the word “through” means “to and including”. (h) Section headings herein and in the other Loan Documents are included for convenience of reference only and shall not affect the interpretation of this Agreement or any other Loan Document. (i) [Reserved]. (j) All references to “knowledge” of any Loan Party or a Restricted Subsidiary of Parent means the actual knowledge of a Responsible Officer. 77</w:t>
        <w:br/>
        <w:t xml:space="preserve">  (k) The words “asset” and “property” shall be construed as having the same meaning and effect and to refer to any and all tangible and intangible assets and properties, including cash, securities, accounts and contract rights. (l) All references to any Person shall be constructed to include such Person’s successors and assigns (subject to any restriction on assignment set forth herein) and, in the case of any Governmental Authority, any other Governmental Authority that shall have succeeded to any or all of the functions thereof. (m) All references to “in the ordinary course of business” of the Parent or any Subsidiary thereof means (i) in the ordinary course of business of, or in furtherance of an objective that is in the ordinary course of business of the Parent or such Subsidiary, as applicable, (ii) generally consistent with the past or current practice of the Parent or such Subsidiary, as applicable, or any other jurisdiction in which the Parent or any Subsidiary does business, as applicable, or (iii) customary and usual in the industry or industries of the Parent and its Subsidiaries in the United States or any other jurisdiction in with the Parent or any Subsidiary does business, as applicable. (n) In the case of any cure or waiver, Parent, the Borrowers, the applicable Loan Parties, the Lenders and the Administrative Agent shall be restored to their former positions and rights hereunder and under the other Loan Documents, and any Default or Event of Default cured or waived shall be deemed to be cured or waived, as applicable, and not continuing, it being understood that no such cure or waiver shall extend to any subsequent or other Default or Event of Default or impair any right consequent thereon. (o) Any reference herein or in any other Loan Document to (i) a transfer, assignment, sale or disposition (including any Disposition), or similar term, shall be deemed to apply to a division (including, without limitation, a “plan of division” or similar plan under the Delaware Limited Liability Company Act) of or by a limited liability company, or an allocation of assets to a series of a limited liability company, as if it were a transfer, assignment, sale or disposition (including any Disposition), or similar term, as applicable, to a separate Person and (ii) a merger, consolidation, amalgamation or consolidation, or similar term, shall be deemed to apply to any division (including, without limitation, a “plan of division” or similar plan under the Delaware Limited Liability Company Act) or the unwinding of such a division or allocation, as if it were a merger, consolidation, amalgamation or consolidation or similar term, as applicable, with a separate Person. Section 1.03. Accounting Terms. All accounting terms not specifically or completely defined herein shall be construed in conformity with, and all financial data (including financial ratios and other financial calculations) required to be submitted pursuant to this Agreement shall be prepared in conformity with, GAAP, except as otherwise specifically prescribed herein. Notwithstanding any other provision contained herein, (a) unless the Lead Borrower has requested an amendment pursuant to this Section 1.03 with respect to the treatment of operating leases and Capitalized Leases and until such amendment has become effective, all obligations of any Person that would have been treated as operating leases for purposes of GAAP prior to the implementation of ASC 842 (whether before or after the Closing Date) shall continue to be accounted for as operating leases for purposes of all financial definitions and calculations for purposes of this Agreement (whether or not such operating lease obligations were in effect on such date) regardless of any change in or application of GAAP following such date pursuant to ASC 842 or otherwise that would require such leases (on a prospective or retroactive basis or otherwise) to be treated as Capitalized Leases and (b) all terms of an accounting or financial nature used herein shall be construed, and all computations of amounts and ratios referred to herein shall be made, without giving effect to Statement 78</w:t>
        <w:br/>
        <w:t xml:space="preserve">  of Financial Accounting Standards 141R or ASC 805 (or any other financial accounting standard having a similar result or effect). Section 1.04. Rounding. Any financial ratios required to be maintained by the Borrowers pursuant to this Agreement (or required to be satisfied in order for a specific action to be permitted under this Agreement) shall be calculated by dividing the appropriate component by the other component, carrying the result to one place more than the number of places by which such ratio is expressed herein and rounding the result up or down to the nearest number (with a rounding up if there is no nearest number). Section 1.05. References to Agreements, Laws, Etc. Unless otherwise expressly provided herein, (a) references to Organization Documents, agreements (including the Loan Documents) and other contractual instruments shall be deemed to include all subsequent amendments, refinancings, restatements, renewals, restructurings, extensions, supplements and other modifications thereto, but only to the extent that such amendments, refinancings, restatements, renewals, restructuring, extensions, supplements and other modifications are not prohibited by the Loan Documents and (b) references to any Law shall include all statutory and regulatory provisions consolidating, amending, replacing, supplementing or interpreting such Law. Section 1.06. Exchange Rates. (a) Any amount specified in this Agreement (other than in Article 2) or any of the other Loan Documents to be in Dollars shall also include the equivalent of such amount in any currency other than Dollars, such equivalent amount to be determined at the rate of exchange quoted on the applicable Bloomberg screen page for the applicable currency at 11:00 a.m. (London time) on such day (or, in the event such rate does not appear on any Bloomberg screen page, by reference to such other publicly available service for displaying exchange rates as may be agreed upon by the Administrative Agent and the Lead Borrower, or, in the absence of such agreement, by reference to such publicly available service for displaying exchange rates as the Administrative Agent selects in its reasonable discretion). (b) For purposes of determining the Consolidated Senior Secured Net Leverage Ratio, the Consolidated Secured Net Leverage Ratio and the Consolidated Total Net Leverage Ratio, the amount of Indebtedness shall reflect the currency translation effects, determined in accordance with GAAP, of Swap Contracts permitted hereunder for currency exchange risks with respect to the applicable currency in effect on the date of determination of the Dollar equivalent of such Indebtedness. (c) Notwithstanding the foregoing, for purposes of determining compliance with Article VII (and, in each case, other definitions used therein) with respect to the amount of any Indebtedness, Lien, Disposition, Investment, Restricted Payment or other applicable transaction in a currency other than Dollars, no Default or Event of Default shall be deemed to have occurred solely as a result of changes in rates of currency exchange occurring after the time such Indebtedness or Lien is incurred or such Disposition, Investment, Restricted Payment or other applicable transaction is made (or declared or notified, as applicable) (so long as such Indebtedness, Lien, Disposition, Investment, Restricted Payment or other applicable transaction at the time incurred or made (or declared or notified, as applicable) was permitted hereunder). (d) Each provision of this Agreement shall be subject to such reasonable changes of construction as the Administrative Agent may from time to time specify with the Lead Borrower’s prior written consent to appropriately reflect a change in currency of any country and any relevant market 79</w:t>
        <w:br/>
        <w:t xml:space="preserve">  conventions or practices relating to such change in currency. (e) The Administrative Agent does not warrant or accept any responsibility for, and shall not have any liability with respect to, (a) the continuation of, administration of, submission of, calculation of or any other matter related to the Base Rate, the Term SOFR Reference Rate, Adjusted Term SOFR or Term SOFR, or any component definition thereof or rates referred to in the definition thereof, or any alternative, successor or replacement rate thereto (including any Benchmark Replacement), including whether the composition or characteristics of any such alternative, successor or replacement rate (including any Benchmark Replacement) will be similar to, or produce the same value or economic equivalence of, or have the same volume or liquidity as, the Base Rate, the Term SOFR Reference Rate, Adjusted Term SOFR, Term SOFR or any other Benchmark prior to its discontinuance or unavailability, or (b) the effect, implementation or composition of any Benchmark Replacement Conforming Changes, in each case, except for liability resulting from (x) the gross negligence, bad faith or willful misconduct of the Administrative Agent or (y) a material breach of any obligations under any Loan Document by the Administrative Agent, in each case, as determined by a court of competent jurisdiction in a final and non-appealable judgment. The Administrative Agent and its affiliates or other related entities may engage in transactions that affect the calculation of the Base Rate, the Term SOFR Reference Rate, Term SOFR, Adjusted Term SOFR, any alternative, successor or replacement rate (including any Benchmark Replacement) or any relevant adjustments thereto, in each case, in a manner adverse to the Borrower. The Administrative Agent may select information sources or services in its reasonable discretion to ascertain the Base Rate, the Term SOFR Reference Rate, Term SOFR, Adjusted Term SOFR or any other Benchmark, or any component definition thereof or rates referred to in the definition thereof, in each case pursuant to the terms of this Agreement, and shall have no liability to the Borrower, any Lender or any other person or entity for damages of any kind, including direct or indirect, special, punitive, incidental or consequential damages, costs, losses or expenses (whether in tort, contract or otherwise and whether at law or in equity), for any error or calculation of any such rate (or component thereof) provided by any such information source or service, in each case, except for liability resulting from (x) the gross negligence, bad faith or willful misconduct of the Administrative Agent or (y) a material breach of any obligations under any Loan Document by the Administrative Agent, in each case, as determined by a court of competent jurisdiction in a final and non-appealable judgment. Section 1.07. Compliance with Certain Sections. For purposes of determining compliance with any of Section 6.19 or Sections 7.01 through 7.13 (other than Section 7.11), in the event that any Lien, Investment, Indebtedness (whether at the time of incurrence or upon application of all or a portion of the proceeds thereof), Disposition, Affiliate transaction, Contractual Obligation, Restricted Payment or prepayment of Junior Financing meets the criteria of one, or more than one, of the “baskets” or categories of transactions then permitted pursuant to any clause or subsection of any such section of Article VI or Article VII, as applicable, such transaction (or portion thereof) at any time shall be permitted under one or more of such clauses of such Section at the time of such transaction or any later time from time to time, in each case, as determined by the Lead Borrower in its sole discretion at such time and thereafter may be reclassified within such section by the Lead Borrower in any manner not expressly prohibited by this Agreement. With respect to (x) any amounts incurred or transactions entered into (or consummated) in reliance on a provision of this Agreement that does not require compliance with a financial ratio or test (including the Consolidated Total Net Leverage Ratio, the Consolidated Secured Net Leverage Ratio and/or the Consolidated Senior Secured Net Leverage Ratio) (any such amounts, the “Fixed Amounts”) substantially concurrently with (y) any amounts incurred or transactions entered into (or consummated) in reliance on a provision of this Agreement that requires compliance with a financial ratio or test (including the Consolidated Total Net Leverage Ratio, the Consolidated Secured Net Leverage Ratio and/or the Consolidated Senior Secured Net Leverage Ratio) (any such amounts, the “Incurrence-Based Amounts”), it is understood and agreed 80</w:t>
        <w:br/>
        <w:t xml:space="preserve">  that the Fixed Amounts shall be disregarded in the calculation of the financial ratio or test applicable to Incurrence-Based Amounts. In addition, any Indebtedness (and associated Liens, subject to the applicable priorities required pursuant to the applicable Incurrence-Based Amounts), Investments, prepayments of debt and Restricted Payment incurred in reliance on Fixed Amounts may be reclassified at any time, as the Lead Borrower may elect from time to time, as incurred under any applicable Incurrence-Based Amounts if the Lead Borrower subsequently meets the applicable ratio or test for such Incurrence-Based Amounts on a pro forma basis (or would have met such ratio or test, in which case, such reclassification shall be deemed to have automatically occurred if not elected by the Lead Borrower). Section 1.08. Times of Day. Unless otherwise specified, all references herein to times of day shall be references to Eastern time (daylight or standard, as applicable). Section 1.09. Timing of Payment or Performance. Except as otherwise expressly provided herein, when the payment of any obligation or the performance of any covenant, duty or obligation is stated to be due or performance required on a day which is not a Business Day, the date of such payment (other than as described in the definition of “Interest Period”) or performance shall extend to the immediately succeeding Business Day. Section 1.10. Cumulative Credit Transactions. If more than one action occurs on any given date the permissibility of the taking of which is determined hereunder by reference to the amount of the Cumulative Credit immediately prior to the taking of such action, the permissibility of the taking of each such action shall be determined independently and in no event may any two or more such actions be treated as occurring simultaneously. Section 1.11. Pro Forma Calculations. (a) Notwithstanding anything to the contrary herein, financial ratios and tests, including the Consolidated Total Net Leverage Ratio, the Consolidated Secured Net Leverage Ratio and the Consolidated Senior Secured Net Leverage Ratio shall be calculated in the manner prescribed by this Section 1.11; provided that notwithstanding anything to the contrary in this Section 1.11, when calculating the Consolidated Total Net Leverage Ratio for purposes of (i) the definition of “Applicable ECF Percentage,” (ii) the definition of “Applicable Asset Sale Percentage”, and (iii) determining actual compliance (and not Pro Forma Compliance or compliance on a Pro Forma Basis) with any covenant pursuant to Section 7.11, in each case, the events described in this Section 1.11 that occurred subsequent to the end of the applicable Test Period shall not be given pro forma effect. In addition, whenever a financial ratio or test is to be calculated on a pro forma basis, the reference to the “Test Period” for purposes of calculating such financial ratio or test shall be deemed to be a reference to, and shall be based on, the most recently ended Test Period for which financial statements of the Parent are available (as determined in good faith by the Lead Borrower); provided that, the provisions of this sentence shall not apply for purposes of calculating the Consolidated Senior Secured Net Leverage Ratio for purposes of the definition of “Applicable ECF Percentage”, the definition of “Applicable Asset Sale Percentage”, or determining actual compliance with Section 7.11 (other than for the purpose of determining pro forma compliance with Section 7.11), each of which shall be based on the financial statements delivered pursuant to Sections 6.01(a) or (b), as applicable, for the relevant Test Period. (b) For purposes of calculating any financial ratio or test or basket that is based on a 81</w:t>
        <w:br/>
        <w:t xml:space="preserve">  percentage of Consolidated EBITDA or Total Assets, Specified Transactions (with any incurrence or repayment of any Indebtedness in connection therewith to be subject to Section 1.11(d)) that have been made (i) during the applicable Test Period and (ii) if applicable as described in Section 1.11(a), subsequent to such Test Period and prior to or substantially concurrently with the event for which the calculation of any such ratio is made shall be calculated on a pro forma basis assuming that all such Specified Transactions (and any increase or decrease in Consolidated EBITDA, Total Assets and the component financial definitions used therein attributable to any Specified Transaction) had occurred on the first day of the applicable Test Period (or, in the case of the determination of Total Assets, the last day of the applicable Test Period). If since the beginning of any applicable Test Period any Person that subsequently became a Restricted Subsidiary of the Parent or was merged, amalgamated or consolidated with or into any Borrower or any of the Parent’s other Restricted Subsidiaries since the beginning of such Test Period shall have made any Specified Transaction that would have required adjustment pursuant to this Section 1.11, then such financial ratio or test (or the calculation of Total Assets) shall be calculated to give pro forma effect thereto in accordance with this Section 1.11. (c) Whenever pro forma effect is to be given to the Transactions, a Specified Transaction, the implementation of an operational initiative or operational change, the pro forma calculations (i) shall be made in good faith by a Responsible Officer of the Lead Borrower and (ii) may include, for the avoidance of doubt, the amount of “run-rate” cost savings, operating expense reductions, other operating improvements and cost synergies resulting from, or relating to, such initiative or change, such Transaction or such Specified Transaction projected by the Lead Borrower in good faith to be realizable as a result of actions taken or expected to be taken (calculated on a pro forma basis as though such cost savings, operating expense reductions, other operating improvements and cost synergies had been realized on the first day of such period as if such cost savings, operating expense reductions, other operating improvements and cost synergies were realized during the entirety of such period and such that “run-rate” means the full recurring projected benefit for a period that is associated with any action taken or expected to be taken (including any savings or other benefits expected to result from the elimination of a public target’s compliance costs with public company requirements) net of the amount of actual benefits realized during such period from such actions), and any such adjustments shall be included in the initial pro forma calculation of such financial ratios or tests or basket that is based on a percentage of Consolidated EBITDA relating to such initiative or change, such Transaction or such Specified Transaction (and in respect of any subsequent pro forma calculation in which such initiative or change, such Transaction or such Specified Transaction is given pro forma effect) and during any applicable subsequent Test Period in which the effects thereof are expected to be realizable, relating to such initiative or change, such Transaction or such Specified Transaction; provided that (x) a duly completed certificate signed by a Responsible Officer of the Lead Borrower shall be delivered to the Administrative Agent together with the Compliance Certificate required to be delivered pursuant to Section 6.02, certifying that such cost savings, operating expense reductions, other operating improvements and/or cost synergies are readily identifiable, factually supportable and have been determined in good faith by the Lead Borrower to be reasonably anticipated to be realizable in the good faith judgment of the Lead Borrower, within twenty-four (24) months after the consummation of such initiative or change (or, with respect to the Transactions, within 24 months after the consummation of the Transactions), such Transaction or such Specified Transaction, which is expected to result in such cost savings, operating expense reductions, other operating improvements or cost synergies and (y) no cost savings, operating expense reductions, other operating improvements or cost synergies shall be added pursuant to clause (ii) above to the extent duplicative of any expenses or charges otherwise added to Consolidated EBITDA (or any component thereof) , whether through a pro forma adjustment or otherwise, for such period; provided, further, that all amounts added back to Consolidated EBITDA pursuant to clause (ii) above, together with all amounts added back to Consolidated EBITDA pursuant to clauses (a)(iv) and (a)(vii) in the definition thereof, shall not exceed, in the aggregate 25% of Consolidated EBITDA (calculated after giving effect to such amounts that would be added back pursuant to such clause (ii) and clause (a)(vii)(B) 82</w:t>
        <w:br/>
        <w:t xml:space="preserve">  in the definition of Consolidated EBITDA). (d) In the event that any Borrower or any other Restricted Subsidiary of the Parent incurs (including by assumption or guarantees) or repays (including by redemption, repayment, retirement or extinguishment) any Indebtedness included in the calculations of any financial ratio or test, (i) during the applicable Test Period or (ii) subject to Section 1.11(a) subsequent to the end of the applicable Test Period and prior to or simultaneously with the event for which the calculation of any such ratio is made, then such financial ratio or test shall be calculated giving pro forma effect to such incurrence or repayment of Indebtedness, to the extent required, as if the same had occurred on the last day of the applicable Test Period. (e) Any provision requiring pro forma compliance with Section 7.11 shall be made assuming that compliance with the Consolidated Total Net Leverage Ratio pursuant to such Section is required with respect to the most recent Test Period prior to such time (it being understood that for purposes of determining Pro Forma Compliance with Section 7.11, if no Test Period with an applicable Consolidated Total Net Leverage Ratio cited in Section 7.11 has passed, the applicable Consolidated Total Net Leverage Ratio level shall be the level for the first Test Period cited in Section 7.11 with an indicated Consolidated Total Net Leverage Ratio level). (f) [Reserved]. (g) In connection with any action being taken in connection with a Limited Condition Transaction, for purposes of: (i) determining compliance with any provision of this Agreement which requires the calculation of any financial ratio or test, including the Consolidated Total Net Leverage Ratio, the Consolidated Secured Net Leverage Ratio or the Consolidated Senior Secured Net Leverage Ratio; (ii) testing availability under baskets set forth in this Agreement (including baskets measured as a percentage of Consolidated EBITDA); or (iii) determining compliance with representations, warranties, Defaults or Events of Default (other than for purposes of Section 4.02); in each case, at the option of the Lead Borrower (the Lead Borrower’s election to exercise such option in connection with any Limited Condition Transaction, an “LCT Election”), the date of determination of whether any such action is permitted hereunder shall be deemed to be the date the definitive agreement for such Limited Condition Transaction is entered into or irrevocable notice is given in respect of such transaction (or such later date as specified by the Lead Borrower in writing to the Administrative Agent from time to time) (the “LCT Test Date”), and if, after giving Pro Forma Effect to the Limited Condition Transaction and the other transactions to be entered into in connection therewith as if they had occurred at the beginning of the most recent Test Period ending prior to the LCT Test Date, the Parent or any of the Restricted Subsidiaries would have been permitted to take such action on the relevant LCT Test Date in compliance with such ratio, test or basket, such ratio, test or basket shall be deemed to have been complied with for all purposes; provided that if financial statements for one or more subsequent fiscal periods shall have been delivered pursuant to this Agreement, the Lead Borrower may elect, in its sole discretion, to redetermine all such ratios, tests or baskets on the basis of such financial statements, in which case such date or redetermination shall thereafter be deemed to be the applicable date the definitive agreements for such Limited Condition Transaction are entered into. For the avoidance of doubt, if the Lead Borrower has made an LCT Election and any of the ratios, tests or baskets for which compliance was determined or tested as of the LCT Test Date would have failed to 83</w:t>
        <w:br/>
        <w:t xml:space="preserve">  have been satisfied as a result of fluctuations in any such ratio, test or basket (including due to fluctuations of the target of any Limited Condition Transaction), including due to fluctuations in Consolidated EBITDA or Total Assets, at or prior to the consummation of the relevant transaction or action, such baskets, tests or ratios will not be deemed to have been exceeded or failed to have been satisfied as a result of such fluctuations. If the Lead Borrower has made an LCT Election for any Limited Condition Transaction, then in connection with any event or transaction occurring after the relevant LCT Test Date and prior to the earlier of (i) the date on which such Limited Condition Transaction is consummated or (ii) the date that the definitive agreement or date for redemption, repurchase, defeasance, satisfaction and discharge or repayment specified in an irrevocable notice for such Limited Condition Transaction is terminated, expires or passes, as applicable, without consummation of such Limited Condition Transaction (a “Subsequent Transaction”) in connection with which a ratio, test or basket availability calculation must be made on a pro forma basis or giving pro forma effect to such Subsequent Transaction, for purposes of determining whether such ratio, test or basket availability has been complied with under this Agreement, any such ratio, test or basket shall be required to be satisfied on a pro forma basis assuming such Limited Condition Transaction and other transactions in connection therewith have been consummated; provided that, solely with respect to any such ratio, test or basket calculated with respect to a Restricted Payment or payment on account of Indebtedness under any Junior Financing, the calculation of any such ratio, test or basket shall be required to be satisfied on a non-pro forma basis until such time as such Subsequent Transaction is actually consummated. (h) For purposes of the definition of “Applicable ECF Percentage”, (i) the Consolidated Senior Secured Net Leverage Ratio shall be recalculated to give Pro Forma Effect to (A) if the Lead Borrower elects any deduction be made pursuant to the clauses (B)(1) through (4) of Section 2.05(b)(i) after the end of the relevant fiscal year and prior to the time such Excess Cash Flow prepayment is due, any cash pay-downs or reductions made after the end of the relevant fiscal year and prior to the time the applicable Excess Cash Flow prepayment is due and (B) any repayments of the Loan to be made pursuant to Section 2.05(b)(i) utilizing such Excess Cash Flow and (ii) the Consolidated Senior Secured Net Leverage Ratio for the succeeding fiscal year shall not give Pro Forma Effect to such cash pay-downs or reductions. Section 1.12. [Reserved]. Section 1.13. Appointment of Lead Borrower. Each time that a Loan Party is joined to the Agreement as a “Borrower” in accordance with Section 6.11, such Borrower hereby designates the Buyer (or any successor Lead Borrower appointed prior to such joinder in accordance with this Section 1.13) as its representative and agent on its behalf for the purposes of selecting interest rate options, giving and receiving all other notices and consents hereunder or under any of the other Loan Documents and taking all other actions (including in respect of compliance with covenants) on behalf of any Borrower or the Borrowers under the Loan Documents, which appointment shall remain in full force and effect unless and until the Administrative Agent shall have received prior written notice signed by each Borrower that such appointment has been revoked and that another Borrower has been appointed as the Lead Borrower. The Lead Borrower, including the Buyer on the Closing Date, hereby accepts such appointment. Notwithstanding anything to the contrary contained in this Agreement, no Borrower other than the Lead Borrower shall be entitled to take any of the foregoing actions. Each Agent and each Lender may regard any notice or other communication from all of the Borrowers, and may give any notice or communication required or permitted to be given to any Borrower or all Borrowers hereunder to the Lead Borrower on behalf of such Borrower or all Borrowers. Each Borrower agrees that each notice, election, representation and warranty, covenant, agreement and undertaking made on its behalf by the Lead Borrower (in such capacity) shall be deemed for all purposes 84</w:t>
        <w:br/>
        <w:t xml:space="preserve">  to have been made by such Borrower and shall be binding upon and enforceable against such Borrower to the same extent as if the same had been made directly by such Borrower. Section 1.14. Certifications. All certifications to be made hereunder by an officer or representative of a Loan Party shall be made by such person in his or her capacity solely as an officer or a representative of such Loan Party, on such Loan Party’s behalf and not in such Person’s individual capacity. ARTICLE II. THE COMMITMENTS AND CREDIT EXTENSIONS Section 2.01. The Loans. (a) Term Borrowings. (i) Term Loan Borrowings. Subject to the terms and conditions expressly set forth herein, each Term Lender severally agrees to make to the Lead Borrower on the Closing Date one or more Term Borrowings denominated in Dollars in an aggregate amount not to exceed at any time outstanding the amount of such Term Lender’s Term Commitment. Subject to the terms and conditions expressly set forth herein, with respect to any First Amendment Term Lender having a Term Commitment as of the First Amendment Effective Date, each First Amendment Term Lender agrees to make a Term Loan to the Lead Borrower on the First Amendment Effective Date in the principal amount not to exceed its Term Commitment as of the First Amendment Effective Date. Amounts borrowed under this Section 2.01(a)(i) and repaid or prepaid may not be re-borrowed. Term Loans may be Base Rate Loans or Eurocurrency RateTerm SOFR Loans, as further provided herein.” (ii) Delayed Draw Term Loan Borrowings. Subject to the terms and conditions expressly set forth herein, each Term Lender agrees to make term loans denominated in Dollars equal to such Term Lenders’ Delayed Draw Term Loan Commitment (“Delayed Draw Term Loans”) in the amount requested from time to time by the Borrower at such time pursuant to this Section 2.01(b) on any Business Day during the period from the Closing Date until the Delayed Draw Term Loan Commitment Expiration Date, in an aggregate principal amount not to exceed at any time outstanding the amount of such Term Lenders’ Delayed Draw Term Loan Commitment; provided that (i) the amount of the Delayed Draw Term Loans requested by the Borrower at such time shall not exceed the aggregate amount of unfunded Delayed Draw Term Loan Commitments at such time; and (ii) the terms of each Delayed Draw Term Loan shall be identical to the terms applicable to the Initial Term Loans. Amounts borrowed under this Section 2.01(b) and repaid or prepaid may not be re-borrowed. (b) Revolving Credit Borrowings. Subject to the terms and conditions expressly set forth herein, each Revolving Credit Lender severally agrees to make Revolving Credit Loans denominated in Dollars to the Borrowers pursuant to Section 2.02 (each such loan, together with any loans made pursuant to an Extended Revolving Credit Commitment, Incremental Revolving Loans and Refinancing Revolving Credit Loans, a “Revolving Credit Loan”) from time to time, on any Business Day during the period from and including the Closing Date until the Maturity Date, in an aggregate principal amount not to exceed at any time outstanding the amount of such Xxxxxx’s Revolving Credit Commitment; provided that after giving effect to any Revolving Credit Borrowing, the aggregate Outstanding Amount of the Revolving Credit Loans of any Lender shall not exceed such Xxxxxx’s Revolving Credit Commitment. Within the limits of each Xxxxxx’s Revolving Credit Commitment, and subject to the other terms and 85</w:t>
        <w:br/>
        <w:t xml:space="preserve">  conditions hereof, the Borrowers may borrow, prepay, and re-borrow, in each case without premium or penalty (subject to Section 3.05). Revolving Credit Loans may be Base Rate Loans or Eurocurrency RateTerm SOFR Loans, as further provided herein. Section 2.02. Borrowings, Conversions and Continuations of Loans. (a) Each Term Borrowing, each Revolving Credit Borrowing, each conversion of Term Loans or Revolving Credit Loans from one Type to the other, and each continuation of Eurocurrency RateTerm SOFR Loans shall be made upon the Borrower’s delivery of a written Committed Loan Notice, appropriately completed and signed by a Responsible Officer of the Lead Borrower to the Administrative Agent (provided that the notices in respect of the Borrowings (i) on the Closing Date may be conditioned on the closing of the Acquisition and (ii) in connection with a Permitted Acquisition or other permitted Investment may be conditioned on the closing of the applicable Permitted Acquisition or other permitted Investment). Each such notice must be received by the Administrative Agent not later than 2:00 p.m., (I) three (3) Business Days prior to the requested date of any Borrowing or continuation of Eurocurrency RateTerm SOFR Loans or any conversion of Base Rate Loans to Eurocurrency RateTerm SOFR Loans, and (II) three (3) Business Days prior to the requested date of any Borrowing of Base Rate Loans or any conversion of EurocurrencyTerm SOFR Loans to Base Rate Loans; provided that the notice referred to in clause (I) above may be delivered no later than (x) three (3) Business Day prior to the Closing Date in the case of initial Credit Extensions and (y) one (1) Business Day prior to the First Amendment Effective Date in the case of the First Amendment Term Loans. Except as otherwise provided in Section 2.14, each Borrowing of, conversion to or continuation of Eurocurrency RateTerm SOFR Loans shall be in a minimum principal amount of $100,000 or a whole multiple of $100,000 in excess thereof. Except as otherwise provided herein, each Borrowing of or conversion to Base Rate Loans shall be in a minimum principal amount of $100,000 or a whole multiple of $100,000 in excess thereof. Each Committed Loan Notice (whether telephonic or written) shall specify (i) whether the Lead Borrower is requesting a Term Borrowing, a Revolving Credit Borrowing, a conversion of Term Loans or Revolving Credit Loans from one Type to the other or a continuation of Eurocurrency RateTerm SOFR Loans, (ii) the requested date of the Borrowing, conversion or continuation, as the case may be (which shall be a Business Day), (iii) the principal amount of Loans to be borrowed, converted or continued, (iv) the Type of Loans to be borrowed or to which existing Term Loans or Revolving Credit Loans are to be converted, (v) if applicable, the duration of the Interest Period with respect thereto and (vi) wire instructions of the account(s) to which funds are to be disbursed (it being understood, for the avoidance of doubt, that the amount to be disbursed to any particular account may be less than the minimum or multiple limitations set forth above so long as the aggregate amount to be disbursed to all such accounts pursuant to such Borrowing meets such minimums and multiples). If the Lead Borrower fails to specify a Type of Loan in a Committed Loan Notice, then the applicable Loans shall be made as one month Eurocurrency RateTerm SOFR Loans. If the Lead Borrower fails to give a timely notice requesting a conversion or continuation, then (x) with respect to existing Base Rate Loans, such Base Rate Loans shall be continued as Base Rate Loans and (ii) with respect to existing Eurocurrency RateTerm SOFR Loans, subject to Section 2.02(c), such Eurocurrency RateTerm SOFR Loans shall be continued as Eurocurrency RateTerm SOFR Loans with an Interest Period of one month. Any such automatic conversion to Eurocurrency RateTerm SOFR Loans shall be effective as of the last day of the Interest Period then in effect with respect to the applicable Eurocurrency RateTerm SOFR Loans. If the Lead Borrower requests a Borrowing of, conversion to, or continuation of Eurocurrency RateTerm SOFR Loans in any such Committed Loan Notice, but fails to specify an Interest Period, it will be deemed to have specified an Interest Period of one month. (b) Following receipt of a Committed Loan Notice, the Administrative Agent shall promptly notify each Lender of the amount of its Pro Rata Share or other applicable share provided for under this Agreement of the applicable Class of Loans, and if no timely notice of a conversion or continuation is 86</w:t>
        <w:br/>
        <w:t xml:space="preserve">  provided by the Lead Borrower, the Administrative Agent shall notify each Lender of the details of any automatic continuation described in Section 2.02(a). In the case of each Borrowing, each Appropriate Lender shall make the amount of its Loan available to the Administrative Agent in Same Day Funds at the Administrative Agent’s Office not later than 1:00 p.m. on the Business Day specified in the applicable Committed Loan Notice; provided that, on the Closing Date, such funds may be made available at such earlier time as may be agreed among the relevant Lenders, the Lead Borrower and the Administrative Agent for the purpose of consummating the Transactions. Upon receipt of all requested funds, the Administrative Agent shall make all funds so received available to the Borrowers in like funds as received by the Administrative Agent by wire transfer of such funds in accordance with instructions provided by the Lead Borrower to (and reasonably acceptable to) the Administrative Agent. (c) Except as otherwise provided herein, a Eurocurrency RateTerm SOFR Loan may be continued or converted only on the last day of an Interest Period for such Eurocurrency RateTerm SOFR Loan unless the Borrowers pay the amount due, if any, under Section 3.05 in connection therewith. During the occurrence and continuation of an Event of Default under Section 8.01(a) or 8.01(f), the Required Lenders may require (effective following written notice thereof) that no Loans may be converted to or continued as Term SOFR Loans. On the Sixth Amendment Effective Date, all Eurocurrency Rate Loans. (as such term was defined in this Agreement immediately prior to the effectiveness of the Sixth Amendment) outstanding immediately prior to the effectiveness of the Sixth Amendment on the Sixth Amendment Effective Date (the “Existing Eurocurrency Rate Loans”), shall continue as Eurocurrency Rate Loans and interest thereon shall continue to be calculated in a manner consistent with the interest calculated thereon immediately prior to the effectiveness of the Sixth Amendment on the Sixth Amendment Effective Date until the end of the applicable Interest Period(s) in effect and applicable to such Existing Eurocurrency Rate Loans; provided, that prior to the end of any Interest Period currently in effect and applicable to such Existing Eurocurrency Rate Loans, the Lead Borrower shall deliver to the Administrative Agent a notice pursuant to this Section 2.02 requesting a conversion of such Existing Eurocurrency Rate Loans to Term SOFR Loans or Base Rate Loans (any such date, a “Term SOFR Conversion Date”), and failing delivery of such timely notice of such conversion shall be deemed to have selected a conversion of such Existing Eurocurrency Rate Loans into Term SOFR Loans with an Interest Period of one month. (d) The Administrative Agent shall promptly notify the Lead Borrower and the Lenders of the interest rate applicable to any Interest Period for Eurocurrency RateTerm SOFR Loans upon determination of such interest rate. The determination of the Eurocurrency RateTerm SOFR by the Administrative Agent shall be conclusive in the absence of manifest error. At any time that Base Rate Loans are outstanding, the Administrative Agent shall notify the Lead Borrower and the Lenders of any change in the Prime Rate used in determining the Base Rate promptly following the announcement of such change. (e) After giving effect to all Term Borrowings, all Revolving Credit Borrowings, all conversions of Term Loans or Revolving Credit Loans from one Type to the other, and all continuations of Term Loans or Revolving Credit Loans as the same Type, there shall not be more than eight (8) Interest Periods plus three (3) additional Interest Periods in respect of each Incremental Loan, each Delayed Draw Term Loan, each Loan in connection with an Extension Amendment and each Loan in connection with a Refinancing Amendment (or such greater amount as may be agreed by the Administrative Agent in its reasonable discretion). (f) The failure of any Lender to make the Loan to be made by it as part of any Borrowing shall not relieve any other Lender of its obligation, if any, hereunder to make its Loan on the date of such Borrowing, but no Lender shall be responsible for the failure of any other Lender to make the Loan to be 87</w:t>
        <w:br/>
        <w:t xml:space="preserve">  made by such other Lender on the date of any Borrowing. (g) Unless the Administrative Agent shall have received notice from a Lender prior to the date of any Borrowing that such Lender will not make available to the Administrative Agent such Xxxxxx’s Pro Rata Share or other applicable share provided for under this Agreement of such Borrowing, the Administrative Agent may assume that such Lender has made such Pro Rata Share or other applicable share provided for under this Agreement available to the Administrative Agent on the date of such Borrowing in accordance with Section 2.02(b) above, and the Administrative Agent may, in reliance upon such assumption, make available to the Borrowers on such date a corresponding amount. If the Administrative Agent shall have so made funds available, then, to the extent that such Lender shall not have made such portion available to the Administrative Agent, each of such Lender and the Borrowers severally agree to repay to the Administrative Agent promptly after written demand such corresponding amount together with interest thereon, for each day from the date such amount is made available to the Borrowers until the date such amount is repaid to the Administrative Agent at (i) in the case of the Borrowers, the interest rate applicable at the time to the Loans comprising such Borrowing and (ii) in the case of such Lender, the Overnight Rate plus any administrative, processing, or similar fees customarily charged by the Administrative Agent in accordance with the foregoing. A certificate of the Administrative Agent submitted to any Lender with respect to any amounts owing under this Section 2.02(g) shall be conclusive in the absence of manifest error. If the Borrowers and such Lender shall pay such interest to the Administrative Agent for the same or an overlapping period, the Administrative Agent shall promptly remit to the Borrowers the amount of such interest paid by the Borrowers for such period. If such Lender pays its share of the applicable Borrowing to the Administrative Agent, then the amount so paid shall constitute such Lender’s Loan included in such Borrowing. Any payment by the Borrowers shall be without prejudice to any claim the Borrowers may have against a Lender that shall have failed to make such payment to the Administrative Agent. Section 2.03. [Reserved]. Section 2.04. [Reserved]. Section 2.05. Prepayments. Optional. (i) The Borrowers may, upon written notice to the Administrative Agent by the Lead Borrower, at any time or from time to time voluntarily prepay any Class or Classes of Term Loans and Revolving Credit Loans of any Class or Classes in whole or in part without premium or penalty (except as expressly set forth in this Section 2.05); provided that (1) such notice must be received by the Administrative Agent not later than 4:00 p.m. (A) three Business Days prior to any date of prepayment of Eurocurrency RateTerm SOFR Loans and (B) one Business Day prior to the date of prepayment of Base Rate Loans; (2) any prepayment of Eurocurrency RateTerm SOFR Loans shall be in a minimum principal amount of $100,000, or a whole multiple of $100,000 in excess thereof; and (3) any prepayment of Base Rate Loans shall be in a minimum principal amount of $100,000 or a whole multiple of $100,000 in excess thereof or, in each case, if less, the entire principal amount thereof then outstanding. Each such notice shall specify the date and amount of such prepayment and the Class(es) and Type(s) of Loans to be prepaid. In connection with any voluntary prepayment pursuant to this Section 2.05(a)(i) that is consummated in respect of all or any portion of the Term Loans prior to the date that is two years after the Third Amendment Effective Date, the Borrower shall pay to the Term Lenders a fee equal to 1.00% of the aggregate principal amount of the Term Loans prepaid pursuant to this Section 2.05(a)(i); provided that, notwithstanding the foregoing, no such fee shall be required to be paid under this sentence in respect of prepayments of the Term Loans under this Section 2.05(a)(i) in an aggregate amount of up to $7,500,000 so long as such prepayments occur after the Fourth Amendment Effective Date and prior to the earlier to occur of (i) the last day of the month during which the Lead Borrower has delivered 88</w:t>
        <w:br/>
        <w:t xml:space="preserve">  Compliance Certificates pursuant to Section 6.02(a) demonstrating that the Consolidated Total Net Leverage Ratio as of the last day of the four most recently ended Test Periods (calculated on a Pro Forma Basis) was less than or equal to 6.50 to 1.00 or (ii) the last day of the month during which the Lead Borrower has delivered Compliance Certificates pursuant to Section 6.02(a) demonstrating compliance with the financial covenant set forth in Section 7.11(a) as of the last day of the four most recently ended Test Periods (for the avoidance of doubt, without utilization of Section 8.04). The Administrative Agent will promptly notify each Appropriate Lender of its receipt of each such notice, and of the amount of such Lender’s Pro Rata Share or other applicable share provided for under this Agreement of such prepayment. If such notice is given by the Lead Borrower, unless rescinded pursuant to clause (iii) below, the Borrowers shall make such prepayment and the payment amount specified in such notice shall be due and payable on the date specified therein. Any prepayment of a Loan (other than prepayments of Base Rate Loans that are Revolving Credit Loans that are not made in connection with the termination or permanent reduction of the Revolving Credit Commitments) shall be accompanied by all accrued interest thereon, together with any additional amounts required pursuant to Section 3.05. In the case of each prepayment of the Loans pursuant to this Section 2.05(a), the Lead Borrower may in its sole discretion select the Borrowing or Borrowings (and the order of maturity of principal payments) to be repaid, and such payment shall be paid to the Lenders in accordance with their respective Pro Rata Shares or other applicable share provided for under this Agreement. (ii) [Reserved]. (iii) Notwithstanding anything to the contrary contained in this Agreement, the Lead Borrower may rescind any notice of prepayment under Sections 2.05(a)(i) or 2.05(a)(ii) by notice to the Administrative Agent on the date of prepayment if such prepayment would have resulted from a refinancing of all or any portion of the applicable Class or occurrence of any other event, which refinancing or other event shall not be consummated or shall otherwise be delayed. (iv) Voluntary prepayments of any Class of Term Loans permitted hereunder shall be applied to the remaining scheduled installments of principal thereof pursuant to Section 2.07(a) in a manner determined at the discretion of the Lead Borrower and specified in the notice of prepayment (and absent such direction, in direct order of maturity). (v) Notwithstanding anything in any Loan Document to the contrary, in addition to the terms set forth in Sections 2.05(a)(i) and (a)(ii) and 10.07, so long as no Event of Default has occurred and is continuing, any Company Party may prepay the outstanding Term Loans (which shall, for the avoidance of doubt, be automatically and permanently canceled immediately upon such prepayment) (or any Borrower or any of its Subsidiaries may purchase such outstanding Loans and in the case of any Borrower and each Restricted Subsidiary immediately cancel them) without premium or penalty on the following basis: (A) Any Company Party shall have the right to make a voluntary prepayment or purchase of Term Loans at a discount to par pursuant to a Borrower Offer of Specified Discount Prepayment, Borrower Solicitation of Discount Range Prepayment Offers or Borrower Solicitation of Discounted Prepayment Offers (any such prepayment or purchase, the “Discounted Term Loan Prepayment”), in each case made in accordance with this Section 2.05(a)(v) and without premium or penalty. (B) (1) Any Company Party may from time to time offer to make a Discounted Term Loan Prepayment by providing the Auction Agent (with a copy to the Administrative Agent, if the Administrative Agent is not acting as Auction Agent hereunder) with five Business Days’ notice in the form of a Specified Discount Prepayment Notice (or such 89</w:t>
        <w:br/>
        <w:t xml:space="preserve">  shorter period as agreed by the Auction Agent); provided that (I) any such offer shall be made available, at the sole discretion of the Company Party, to (x) each Term Lender and/or (y) each Term Lender with respect to any Class of Term Loans on an individual tranche basis, (II) any such offer shall specify the aggregate principal amount offered to be prepaid (the “Specified Discount Prepayment Amount”) with respect to each applicable tranche, the tranche or tranches of Term Loans subject to such offer and the specific percentage discount to par (the “Specified Discount”) of such Term Loans to be prepaid (or purchased) (it being understood that different Specified Discounts and/or Specified Discount Prepayment Amounts may be offered with respect to different tranches of Term Loans and, in such event, each such offer will be treated as a separate offer pursuant to the terms of this Section 2.05(a)(v)(B)), (III) the Specified Discount Prepayment Amount shall be in an aggregate amount not less than $500,000 and whole increments of $500,000 in excess thereof and (IV) unless rescinded pursuant to clause (iii) above, each such offer shall remain outstanding through the Specified Discount Prepayment Response Date. The Auction Agent will promptly provide each Appropriate Lender with a copy of such Specified Discount Prepayment Notice and a form of the Specified Discount Prepayment Response to be completed and returned by each such Term Lender to the Auction Agent (or its delegate) by no later than 5:00 p.m. on the third Business Day after the date of delivery of such notice to such Lenders (or such later date specified therein) (the “Specified Discount Prepayment Response Date”). (2) Each Term Lender receiving such offer shall notify the Auction Agent (or its delegate) by the Specified Discount Prepayment Response Date whether or not it agrees to accept a prepayment (or purchase) of any of its applicable then outstanding Term Loans at the Specified Discount and, if so (such accepting Lender, a “Discount Prepayment Accepting Lender”), the amount and the tranches of such Lender’s Term Loans to be prepaid (or purchased) at such offered discount. Each acceptance of a Discounted Term Loan Prepayment by a Discount Prepayment Accepting Lender shall be irrevocable. Any Term Lender whose Specified Discount Prepayment Response is not received by the Auction Agent by the Specified Discount Prepayment Response Date shall be deemed to have declined to accept the applicable Borrower Offer of Specified Discount Prepayment. (3) If there is at least one Discount Prepayment Accepting Lender, the relevant Company Party will make a prepayment (or purchase) of outstanding Term Loans pursuant to this Section 2.05(a)(v)(B) to each Discount Prepayment Accepting Lender in accordance with the respective outstanding amount and tranches of Term Loans specified in such Lender’s Specified Discount Prepayment Response given pursuant to clause (2) above; provided that, if the aggregate principal amount of Term Loans accepted for prepayment by all Discount Prepayment Accepting Lenders exceeds the Specified Discount Prepayment Amount, such prepayment (or purchase) shall be made pro rata among the Discount Prepayment Accepting Lenders in accordance with the respective principal amounts accepted to be prepaid (or purchased) by each such Discount Prepayment Accepting Lender and the Auction Agent (subject to the consent of such Company Party and subject to rounding requirements of the Auction Agent made in its reasonable discretion) will calculate such proration (the “Specified Discount Proration”). The Auction Agent shall promptly, and in any case within three Business Days following the Specified Discount Prepayment Response Date, notify (I) the relevant Company Party of the respective Term Lenders’ responses to such offer, the Discounted Prepayment Effective Date and the aggregate principal amount of the Discounted Term Loan Prepayment and the tranches to be prepaid, (II) each Term Lender and the Administrative Agent (if not the Auction Agent) of the Discounted Prepayment Effective Date, and the aggregate principal amount and the tranches of Term Loans to be prepaid at the Specified Discount on such date, (III) each Discount Prepayment Accepting Lender of the Specified Discount Proration, if any, 90</w:t>
        <w:br/>
        <w:t xml:space="preserve">  and confirmation of the principal amount, tranche and Type of Term Loans of such Lender to be prepaid (or purchased) at the Specified Discount on such date, and (IV) the Administrative Agent to the extent not acting as the Auction Agent. Each determination by the Auction Agent of the amounts stated in the foregoing notices to the Company Party and such Term Lenders shall be conclusive and binding for all purposes absent manifest error. The payment amount specified in such notice to the Company Party shall be due and payable by such Company Party on the Discounted Prepayment Effective Date in accordance with Section 2.05(a)(v)(F) below (subject to Section 2.05(a)(v)(I) below). (C) (1) Any Company Party may from time to time solicit Discount Range Prepayment Offers by providing the Auction Agent with five Business Days’ notice in the form of a Discount Range Prepayment Notice (or such shorter period as agreed by the Auction Agent); provided that (I) any such solicitation shall be extended, at the sole discretion of such Company Party, to (x) each Term Lender and/or (y) each Term Lender with respect to any Class of Term Loans on an individual tranche basis, (II) any such notice shall specify the maximum aggregate principal amount of the relevant Term Loans (the “Discount Range Prepayment Amount”), the tranche or tranches of Term Loans subject to such offer and the maximum and minimum percentage discounts to par (the “Discount Range”) of the principal amount of such Term Loans with respect to each relevant tranche of Term Loans willing to be prepaid (or purchased) by such Company Party (it being understood that different Discount Ranges and/or Discount Range Prepayment Amounts may be offered with respect to different tranches of Term Loans and, in such event, each such offer will be treated as separate offer pursuant to the terms of this Section 2.05(a)(v)(C)), (III) the Discount Range Prepayment Amount shall be in an aggregate amount not less than $500,000 and whole increments of $500,000 in excess thereof and (IV) unless rescinded pursuant to clause (iii) above, each such solicitation by a Company Party shall remain outstanding through the Discount Range Prepayment Response Date. The Auction Agent will promptly provide each Appropriate Lender with a copy of such Discount Range Prepayment Notice and a form of the Discount Range Prepayment Offer to be submitted by a responding Lender to the Auction Agent (or its delegate) by no later than 5:00 p.m. on the third Business Day after the date of delivery of such notice to such Lenders (or such later date specified therein) (the “Discount Range Prepayment Response Date”). Each Term Lender’s Discount Range Prepayment Offer shall be irrevocable and shall specify a discount to par within the Discount Range (the “Submitted Discount”) at which such Lender is willing to allow prepayment (or purchase) of any or all of its then outstanding Term Loans of the applicable tranche or tranches and the maximum aggregate principal amount and tranches of such Lender’s Term Loans (the “Submitted Amount”) such Term Lender is willing to have prepaid (or purchased) at the Submitted Discount. Any Term Lender whose Discount Range Prepayment Offer is not received by the Auction Agent by the Discount Range Prepayment Response Date shall be deemed to have declined to accept a Discounted Term Loan Prepayment of any of its Term Loans at any discount to their par value within the Discount Range. (2) The Auction Agent shall review all Discount Range Prepayment Offers received on or before the applicable Discount Range Prepayment Response Date and shall determine (with the consent of such Company Party and subject to rounding requirements of the Auction Agent made in its reasonable discretion) the Applicable Discount and Term Loans to be prepaid (or purchased) at such Applicable Discount in accordance with this Section 2.05(a)(v)(C). The relevant Company Party agrees to accept on the Discount Range Prepayment Response Date all Discount Range Prepayment Offers received by Auction Agent by the Discount Range Prepayment Response Date, in the order from the Submitted Discount that is the largest discount to par to the Submitted Discount that is the smallest discount to par, up to and including the Submitted Discount that is the smallest discount to par within the Discount 91</w:t>
        <w:br/>
        <w:t xml:space="preserve">  Range (such Submitted Discount that is the smallest discount to par within the Discount Range being referred to as the “Applicable Discount”) which yields a Discounted Term Loan Prepayment in an aggregate principal amount equal to the lower of (I) the Discount Range Prepayment Amount and (II) the sum of all Submitted Amounts. Each Term Lender that has submitted a Discount Range Prepayment Offer to accept prepayment at a discount to par that is larger than or equal to the Applicable Discount shall be deemed to have irrevocably consented to prepayment (or purchase) of Term Loans equal to its Submitted Amount (subject to any required proration pursuant to the following clause (3)) at the Applicable Discount (each such Term Lender, a “Participating Lender”). (3) If there is at least one Participating Lender, the relevant Company Party will prepay (or purchase) the respective outstanding Term Loans of each Participating Lender on the Discounted Prepayment Effective Date in the aggregate principal amount and of the tranches specified in such Lender’s Discount Range Prepayment Offer at the Applicable Discount; provided that if the Submitted Amount by all Participating Lenders offered at a discount to par greater than the Applicable Discount exceeds the Discount Range Prepayment Amount, prepayment (or purchase) of the principal amount of the relevant Term Loans for those Participating Lenders whose Submitted Discount is a discount to par greater than or equal to the Applicable Discount (the “Identified Participating Lenders”) shall be made pro rata among the Identified Participating Lenders in accordance with the Submitted Amount of each such Identified Participating Lender and the Auction Agent (with the consent of such Company Party and subject to rounding requirements of the Auction Agent made in its reasonable discretion) will calculate such proration (the “Discount Range Proration”). The Auction Agent shall promptly, and in any case within five Business Days following the Discount Range Prepayment Response Date, notify (I) the relevant Company Party of the respective Term Lenders’ responses to such solicitation, the Discounted Prepayment Effective Date, the Applicable Discount and the aggregate principal amount of the Discounted Term Loan Prepayment and the tranches to be prepaid (or purchased), (II) each Term Lender and the Administrative Agent (if not the Auction Agent) of the Discounted Prepayment Effective Date, the Applicable Discount and the aggregate principal amount and tranches of Term Loans to be prepaid (or purchased) at the Applicable Discount on such date, (III) each Participating Lender of the aggregate principal amount and tranches of such Term Lender to be prepaid (or purchased) at the Applicable Discount on such date, (IV) if applicable, each Identified Participating Lender of the Discount Range Proration, and (V) the Administrative Agent to the extent not acting as the Auction Agent. Each determination by the Auction Agent of the amounts stated in the foregoing notices to the relevant Company Party and Term Lenders shall be conclusive and binding for all purposes absent manifest error. The payment amount specified in such notice to the Company Party shall be due and payable by such Company Party on the Discounted Prepayment Effective Date in accordance with Section 2.05(a)(v)(F) below (subject to Section 2.05(a)(v)(I) below). (D) (1) Any Company Party may from time to time solicit Solicited Discounted Prepayment Offers by providing the Auction Agent with five Business Days’ notice in the form of a Solicited Discounted Prepayment Notice (or such later notice specified therein); provided that (I) any such solicitation shall be extended, at the sole discretion of such Company Party, to (x) each Term Lender and/or (y) each Lender with respect to any Class of Loans on an individual tranche basis, (II) any such notice shall specify the maximum aggregate amount of the Term Loans (the “Solicited Discounted Prepayment Amount”) and the tranche or tranches of Term Loans the applicable Company Party is willing to prepay (or purchase) at a discount (it being understood that different Solicited Discounted Prepayment Amounts may be offered with respect to different tranches of Term Loans and, in such event, each such offer will be treated as a separate offer pursuant to the terms of this Section 2.05(a)(v)(D)), (III) the Solicited 92</w:t>
        <w:br/>
        <w:t xml:space="preserve">  Discounted Prepayment Amount shall be in an aggregate amount not less than $500,000 and whole increments of $500,000 in excess thereof and (IV) unless rescinded, each such solicitation by a Company Party shall remain outstanding through the Solicited Discounted Prepayment Response Date. The Auction Agent will promptly provide each Appropriate Lender with a copy of such Solicited Discounted Prepayment Notice and a form of the Solicited Discounted Prepayment Offer to be submitted by a responding Lender to the Auction Agent (or its delegate) by no later than 5:00 p.m. on the third Business Day after the date of delivery of such notice to such Term Lenders (or such later date specified therein) (the “Solicited Discounted Prepayment Response Date”). Each Term Lender’s Solicited Discounted Prepayment Offer shall (x) be irrevocable, (y) remain outstanding until the Acceptance Date and (z) specify both a discount to par (the “Offered Discount”) at which such Term Lender is willing to allow prepayment (or purchase) of its then outstanding Term Loan and the maximum aggregate principal amount and tranches of such Term Loans (the “Offered Amount”) such Term Lender is willing to have prepaid (or purchased) at the Offered Discount. Any Term Lender whose Solicited Discounted Prepayment Offer is not received by the Auction Agent by the Solicited Discounted Prepayment Response Date shall be deemed to have declined prepayment of any of its Term Loans at any discount. (2) The Auction Agent shall promptly provide the relevant Company Party with a copy of all Solicited Discounted Prepayment Offers received on or before the Solicited Discounted Prepayment Response Date. Such Company Party shall review all such Solicited Discounted Prepayment Offers and select the largest of the Offered Discounts specified by the relevant responding Term Lenders in the Solicited Discounted Prepayment Offers that is acceptable to the Company Party in its sole discretion (the “Acceptable Discount”), if any. If the Company Party elects, in its sole discretion, to accept any Offered Discount as the Acceptable Discount, then as soon as practicable after the determination of the Acceptable Discount, but in no event later than by the fifth Business Day after the date of receipt by such Company Party from the Auction Agent of a copy of all Solicited Discounted Prepayment Offers pursuant to the first sentence of this clause (2) (the “Acceptance Date”), the Company Party shall submit an Acceptance and Prepayment Notice to the Auction Agent setting forth the Acceptable Discount. If the Auction Agent shall fail to receive an Acceptance and Prepayment Notice from the Company Party by the Acceptance Date, such Company Party shall be deemed to have rejected all Solicited Discounted Prepayment Offers. (3) Based upon the Acceptable Discount and the Solicited Discounted Prepayment Offers received by the Auction Agent by the Solicited Discounted Prepayment Response Date, within five Business Days after receipt of an Acceptance and Prepayment Notice (the “Discounted Prepayment Determination Date”), the Auction Agent will determine (with the consent of such Company Party and subject to rounding requirements of the Auction Agent made in its reasonable discretion) the aggregate principal amount and the tranches of Term Loans (the “Acceptable Prepayment Amount”) to be prepaid (or purchased) by the relevant Company Party at the Acceptable Discount in accordance with this Section 2.05(a)(v)(D). If the Company Party elects to accept any Acceptable Discount, then the Company Party agrees to accept all Solicited Discounted Prepayment Offers received by the Auction Agent by the Solicited Discounted Prepayment Response Date, in the order from largest Offered Discount to smallest Offered Discount, up to and including the Acceptable Discount. Each Term Lender that has submitted a Solicited Discounted Prepayment Offer with an Offered Discount that is greater than or equal to the Acceptable Discount shall be deemed to have irrevocably consented to prepayment (or purchase) of Term Loans equal to its Offered Amount (subject to any required pro rata reduction pursuant to the following sentence) at the Acceptable Discount (each such Lender, a “Qualifying Lender”). The Company Party will prepay (or purchase) outstanding 93</w:t>
        <w:br/>
        <w:t xml:space="preserve">  Term Loans pursuant to this Section 2.05(a)(v)(D) to each Qualifying Lender in the aggregate principal amount and of the tranches specified in such Lender’s Solicited Discounted Prepayment Offer at the Acceptable Discount; provided that if the aggregate Offered Amount by all Qualifying Lenders whose Offered Discount is greater than or equal to the Acceptable Discount exceeds the Solicited Discounted Prepayment Amount, prepayment (or purchase) of the principal amount of the Term Loans for those Qualifying Lenders whose Offered Discount is greater than or equal to the Acceptable Discount (the “Identified Qualifying Lenders”) shall be made pro rata among the Identified Qualifying Lenders in accordance with the Offered Amount of each such Identified Qualifying Lender and the Auction Agent (with the consent of such Company Party and subject to rounding requirements of the Auction Agent made in its sole reasonable discretion) will calculate such proration (the “Solicited Discount Proration”). On or prior to the Discounted Prepayment Determination Date, the Auction Agent shall promptly notify (I) the relevant Company Party of the Discounted Prepayment Effective Date and Acceptable Prepayment Amount comprising the Discounted Term Loan Prepayment and the tranches to be prepaid (or purchased), (II) each Term Lender and the Administrative Agent (if not the Auction Agent) of the Discounted Prepayment Effective Date, the Acceptable Discount and the Acceptable Prepayment Amount of all Term Loans and the tranches to be prepaid (or purchased) at the Applicable Discount on such date, (III) each Qualifying Lender of the aggregate principal amount and the tranches of such Term Lender to be prepaid (or purchased) at the Acceptable Discount on such date, (IV) if applicable, each Identified Qualifying Lender of the Solicited Discount Proration, and (V) the Administrative Agent to the extent not acting as the Auction Agent. Each determination by the Auction Agent of the amounts stated in the foregoing notices to such Company Party and Term Lenders shall be conclusive and binding for all purposes absent manifest error. The payment amount specified in such notice to such Company Party shall be due and payable by such Company Party on the Discounted Prepayment Effective Date in accordance with Section 2.05(a)(v)(F) below (subject to Section 2.05(a)(v)(I) below). (E) In connection with any Discounted Term Loan Prepayment, the Company Parties and the Term Lenders acknowledge and agree that the Auction Agent may require as a condition to any Discounted Term Loan Prepayment, the payment of customary and documented fees and out-of-pocket expenses from a Company Party in connection therewith. (F) If any Term Loan is prepaid (or purchased) in accordance with Sections 2.05(a)(v)(B) through 2.05(a)(v)(D) above, a Company Party shall prepay (or purchase) such Term Loans on the Discounted Prepayment Effective Date. The relevant Company Party shall make such prepayment (or purchase) to the Administrative Agent, for the account of the Discount Prepayment Accepting Lenders, Participating Lenders, or Qualifying Lenders, as applicable, at the Administrative Agent’s Office in immediately available funds not later than 1:00 p.m. on the Discounted Prepayment Effective Date and all such prepayments (or purchases) shall be applied to the remaining scheduled principal installments of the relevant tranche of Loans being prepaid (or purchased) on a pro rata basis across such installments. The Term Loans so prepaid shall be, as set forth in Section 2.05(c), accompanied by all accrued and unpaid interest on the par principal amount so prepaid (or purchased) up to, but not including, the Discounted Prepayment Effective Date. Each prepayment (or purchase) of the outstanding Term Loans pursuant to this Section 2.05(a)(v) shall be paid to the Discount Prepayment Accepting Lenders, Participating Lenders or Qualifying Lenders, as applicable, and shall be applied to the relevant Term Loans of such Lenders in accordance with their respective Pro Rata Share or other applicable share hereunder. The aggregate principal amount of the tranches and installments of the relevant Term Loans outstanding shall be deemed reduced by the full par value of the aggregate principal amount of the tranches of Term Loans prepaid (or purchased) on the Discounted Prepayment Effective Date in any Discounted Term Loan Prepayment. In connection 94</w:t>
        <w:br/>
        <w:t xml:space="preserve">  with each prepayment (or purchase) pursuant to this Section 2.05(a)(v), each Lender participating in any prepayment (or purchase) described in this Section 2.05(a)(v) acknowledges and agrees that in connection therewith, (1) any Borrower or any Company Party then may have, and later may come into possession of, information regarding the Borrowers, the Sponsor and their respective affiliates not known to such Lender and that may be material to a decision by such Lender to participate in such prepayment (including Material Non-Public Information) (“Excluded Information”), (2) such Lender has independently and, without reliance on any Borrower, any of its Subsidiaries, the Administrative Agent or any of their respective Affiliates, made its own analysis and determination to participate in such prepayment notwithstanding such Lender’s lack of knowledge of the Excluded Information, (3) none of the Borrowers, the Company Parties or the Sponsor or any of their respective Affiliates shall be required to make any representation that it is not in possession of material non-public information and all parties to the relevant transactions may render customary “big boy” disclaimer letters, and (4) none of the Borrowers, their Subsidiaries, the Administrative Agent, the Sponsor or any of their respective Affiliates shall have any liability to such Lender, and such Lender hereby waives and releases, to the extent permitted by law, any claims such Lender may have against the Borrowers, their Subsidiaries, the Administrative Agent, the Sponsor and their respective Affiliates, under applicable laws or otherwise, with respect to the nondisclosure of the Excluded Information. (G) To the extent not expressly provided for herein, each Discounted Term Loan Prepayment shall be consummated pursuant to procedures consistent with the provisions in this Section 2.05(a)(v), established by the Auction Agent acting in its reasonable discretion and as reasonably agreed by the applicable Company Party. (H) Each of the Company Parties and the Term Lenders acknowledge and agree that the Auction Agent may perform any and all of its duties under this Section 2.05(a)(v) by itself or through any Affiliate of the Auction Agent and expressly consents to any such delegation of duties by the Auction Agent to such Affiliate and the performance of such delegated duties by such Affiliate. The exculpatory provisions pursuant to this Agreement shall apply to each Affiliate of the Auction Agent and its respective activities in connection with any Discounted Term Loan Prepayment provided for in this Section 2.05(a)(v) as well as activities of the Auction Agent. (I) Each Company Party shall have the right, by written notice to the Auction Agent, to revoke in full (but not in part) its offer to make a Discounted Term Loan Prepayment and rescind the applicable Specified Discount Prepayment Notice, Discount Range Prepayment Notice or Solicited Discounted Prepayment Notice therefor at its discretion at any time on or prior to the applicable Specified Discount Prepayment Response Date (and if such offer is revoked pursuant to the preceding clauses, any failure by such Company Party to make any prepayment to a Lender, as applicable, pursuant to this Section 2.05(a)(v) shall not constitute a Default or Event of Default under Section 8.01 or otherwise). (b) Mandatory. (i) Within ten (10) Business Days after financial statements are required to have been delivered pursuant to Section 6.01(a) (commencing with the fiscal year ending December 31, 2021), the Borrowers shall cause to be prepaid an aggregate principal amount of Term Loans in an amount equal to (A) the Applicable ECF Percentage of Excess Cash Flow, if any, for the Excess Cash Flow Period covered by such financial statements, minus, without duplication of any amount deducted from Consolidated Net Income in calculating Excess Cash Flow for such Excess Cash Flow Period, (B) the sum (except to the extent such voluntary prepayments are funded with the proceeds of long term Indebtedness (other than revolving loans or intercompany Indebtedness)) of (1) all voluntary prepayments of Term Loans made during such Excess Cash Flow Period, in an amount equal to the 95</w:t>
        <w:br/>
        <w:t xml:space="preserve">  discounted amount actually paid in cash in respect of the principal amount of such Term Loans during such Excess Cash Flow Period or, at the election of the Lead Borrower, after year-end and prior to when such Excess Cash Flow prepayment is due, (2) all other voluntary prepayments of the Initial Term Loans, any Incremental Term Loans, Other Term Loans, Other Notes, Permitted Debt Exchange Notes, Credit Agreement Refinancing Indebtedness and any other Indebtedness, in each case, secured on a pari passu basis with the Initial Term Loans actually paid in cash in respect of the principal amount of such Initial Term Loans, Incremental Term Loans, Other Term Loans, Other Notes, Permitted Debt Exchange Notes, Credit Agreement Refinancing Indebtedness and any other Indebtedness, in each case, secured on a pari passu basis with the Term Loans during such Excess Cash Flow Period, or at the election of the Lead Borrower, after year-end and prior to when such Excess Cash Flow prepayment is due, (3) all voluntary prepayments of Revolving Credit Loans, Extended Revolving Credit Loans, Refinancing Revolving Credit Loans and Incremental Revolving Credit Loans secured on a pari passu basis with the Term Loans during such Excess Cash Flow Period, at the Lead Borrower’s option, or after year-end and prior to when such Excess Cash Flow prepayment is due, to the extent (x) the Revolving Credit Commitments, Extended Revolving Credit Commitments, Refinancing Revolving Credit Commitments or Revolving Commitment Increase, as the case may be, are permanently reduced by the amount of such payments and (y) such prepayments were not made with the proceeds of long term Indebtedness (other than the proceeds of revolving loans or intercompany loans) and (4) the amount equal to all payments in cash actually paid by the Borrowers or any other Restricted Subsidiary of the Parent in connection with (x) the buyback of Indebtedness secured on a pari passu basis with the Initial Term Loans to the extent such buybacks are funded with Internally Generated Cash and (y) in connection with mandatory assignments pursuant to Section 3.07; provided that, to the extent any deduction is made pursuant to the foregoing clauses (B)(1) through (4) after year-end and prior to when such Excess Cash Flow prepayment is due, such prepayment shall not be deducted with respect to the Excess Cash Flow prepayment for the succeeding fiscal year; provided, further, that a prepayment of the principal amount of Term Loans pursuant to this Section 2.05(b)(i) in respect of any fiscal year shall only be required in the amount by which such Excess Cash Flow prepayment for such fiscal year exceeds $1,000,000; provided, further that, at the option of the Lead Borrower, to the extent that the foregoing prepayments exceed the amount of payments otherwise due pursuant to this Section 2.05(b)(i) for the applicable fiscal year, any such amount in excess may be applied to reduce the amount of Excess Cash Flow prepayments in the immediately subsequent fiscal year; provided, further, that if at the time that any such prepayment would be required, the Borrowers are required to offer to repurchase permitted Indebtedness (in each case, to the extent secured by Liens on the Collateral on a pari passu basis with the Obligations) and the Permitted Refinancing of any such Indebtedness, in each case, pursuant to the terms of the documentation governing such Indebtedness with the Excess Cash Flow (such Indebtedness required to be offered to be so repurchased, “Other Applicable Indebtedness”), then the Borrowers may apply such Excess Cash Flow on a pro rata basis (and not greater than a pro rata basis) (determined on the basis of the aggregate outstanding principal amount of the Term Loans and Other Applicable Indebtedness at such time; provided that the portion of such Excess Cash Flow allocated to the Other Applicable Indebtedness shall not exceed the amount of such Excess Cash Flow required to be allocated to the Other Applicable Indebtedness pursuant to the terms thereof, and the remaining amount, if any, of such Excess Cash Flow shall be allocated to the Term Loans in accordance with the terms hereof) to the prepayment of the Term Loans and to the repurchase or prepayment of Other Applicable Indebtedness, and the amount of prepayment of the Term Loans that would have otherwise been required pursuant to this Section 2.05(b)(i) shall be reduced accordingly; provided, further, that to the extent the holders of Other Applicable Indebtedness decline to have such indebtedness repurchased or prepaid, the declined amount shall promptly (and in any event within five (5) Business Days after the date of such rejection) be offered to the Lenders in accordance herewith to be applied to repay the Term Loans in accordance with the terms hereof). (ii) If (1) the Lead Borrower or any Restricted Subsidiary of the Lead Borrower 96</w:t>
        <w:br/>
        <w:t xml:space="preserve">  Disposes of any property pursuant to Sections 7.05(j), (k) and (m) and, in each case, outside the ordinary course of business or (2) any Casualty Event occurs, which results in the realization or receipt by the Lead Borrower or any Restricted Subsidiary of the Lead Borrower of Net Proceeds, subject to this Section 2.05(b), the Borrowers shall cause to be prepaid on or prior to the date which is ten (10) Business Days after the date of the realization or receipt by the Lead Borrower or any Restricted Subsidiary of the Lead Borrower of such Net Proceeds, an aggregate principal amount of Term Loans in an amount equal to the Applicable Asset Sale Percentage of all such Net Proceeds; provided, that if at the time that any such prepayment would be required, the Borrowers are required to offer to repurchase Other Applicable Indebtedness pursuant to the terms of the documentation governing such Other Applicable Indebtedness with the Net Proceeds of such Disposition or Casualty Event, then the Borrowers may apply such Net Proceeds on a pro rata basis (determined on the basis of the aggregate outstanding principal amount of the Term Loans and Other Applicable Indebtedness at such time; provided that the portion of such Net Proceeds allocated to the Other Applicable Indebtedness shall not exceed the amount of such Net Proceeds required to be allocated to the Other Applicable Indebtedness pursuant to the terms thereof, and the remaining amount, if any, of such Net Proceeds shall be allocated to the Term Loans in accordance with the terms hereof) to the prepayment of the Term Loans and to the repurchase or prepayment of Other Applicable Indebtedness, and the amount of prepayment of the Term Loans that would have otherwise been required pursuant to this Section 2.05(b)(ii) shall be reduced accordingly; provided, further, that to the extent the holders of Other Applicable Indebtedness decline to have such indebtedness repurchased or prepaid, the declined amount shall promptly (and in any event within five (5) Business Days after the date of such rejection) be offered to the Lenders in accordance herewith to be applied to repay the Term Loans in accordance with the terms hereof. (iii) If the Lead Borrower or any Restricted Subsidiary of the Lead Borrower incurs or issues any Indebtedness after the Third Amendment Effective Date (A) not permitted to be incurred or issued pursuant to Section 7.03 or (B) that is intended to constitute Credit Agreement Refinancing Indebtedness in respect of any Class of Term Loans, the Borrowers shall cause to be prepaid an aggregate principal amount of Term Loans (or, in the case of Indebtedness constituting Credit Agreement Refinancing Indebtedness, the applicable Class of Term Loans) in an amount equal to 100% of all Net Proceeds, if any, received therefrom on or prior to the date which is three (3) Business Days after the receipt by the Lead Borrower or such Restricted Subsidiary of such Net Proceeds. In connection with any prepayment under Section 2.05(b)(iii)(B) that is consummated in respect of all or any portion of the Initial Term Loans prior to the date that is two years after the Third Amendment Effective Date, the Borrowers shall pay to the Term Lenders a fee equal to 1.00% of the aggregate principal amount of the Initial Term Loans subject to such prepayment. (iv) If for any reason the aggregate Outstanding Amount of Revolving Credit Loans at any time exceeds the aggregate Revolving Credit Commitments then in effect, the Borrowers shall promptly, following the earlier of written notice from the Administrative Agent and knowledge of the Lead Borrower, prepay Revolving Credit Loans in an aggregate amount equal to such excess. (v) Notwithstanding any other provisions of this Section 2.05, (i) to the extent that the repatriation to the United States of any Excess Cash Flow attributable to Foreign Subsidiaries (“Foreign Subsidiary Excess Cash Flow”) would be (x) prohibited or delayed by applicable Law or (y) restricted, prohibited or delayed by applicable material constituent documents or material agreements so long as such restrictions described in this clause (y) are not created in contemplation of such prepayments, an amount equal to the portion of such Foreign Subsidiary Excess Cash Flow that would be so affected were the Borrowers to attempt to repatriate such cash will not be required to be applied to repay Term Loans at the times provided in this Section 2.05 if the applicable local law or applicable material constituent documents or material agreements would not otherwise permit repatriation to the United States (the Lead Borrower hereby agrees to use commercially reasonable efforts during the year 97</w:t>
        <w:br/>
        <w:t xml:space="preserve">  following the date such prepayment would otherwise have been required to be paid to overcome or eliminate any such restrictions on repatriation, even if the Borrowers do not intend to actually repatriate such cash, so that an amount equal to the full amount of such Foreign Subsidiary Excess Cash Flow will otherwise be subject to repayment under this Section 2.05), and if within one year following the date on which the respective prepayment would otherwise have been required such repatriation of any of such affected Foreign Subsidiary Excess Cash Flow is permissible under the applicable Law or applicable material documents (even if such cash is actually not repatriated), an amount equal to the amount of the Foreign Subsidiary Excess Cash Flow that could be repatriated will be promptly (and in any event not later than five Business Days) applied (net of an amount equal to the additional taxes of each Borrower, its Subsidiaries and the direct and indirect holders of Equity Interests in such Borrower that would be payable or reserved against as a result of a repatriation and any additional costs that would be incurred as a result of a repatriation, whether or not a repatriation actually occurs, in each case to the extent not already taken into account in the definition of “Net Proceeds”) by the Borrowers to the repayment of the Term Loans pursuant to this Section 2.05 and (ii) to the extent that the Lead Borrower has determined in good faith that repatriation of any Foreign Subsidiary Excess Cash Flow could reasonably be expected to have adverse tax, regulatory or accounting consequences (other than de minimis consequences), an amount equal to such Foreign Subsidiary Excess Cash Flow that would be so affected will not be subject to repayment under this Section 2.05; provided that in the case of each of clauses (i) and (ii), such nonpayment prior to the time such amounts must be prepaid, if at all, shall not constitute an Event of Default (and such amounts shall be available, to repay local foreign indebtedness, if any, and for working capital purposes of the Borrowers and the Restricted Subsidiaries of the Borrowers). (vi) Notwithstanding any other provisions of this Section 2.05, (i) to the extent that the repatriation to the United States of any or all of the Net Proceeds of any Disposition by a Foreign Subsidiary (“Foreign Disposition”) or the Net Proceeds of any Casualty Event incurred by a Foreign Subsidiary (“Foreign Casualty Event”) would be (x) prohibited or delayed by applicable Law or (y) restricted, prohibited or delayed by applicable material agreements (including material documents) so long as such restrictions described in this clause (y) are not created in contemplation of such prepayments, an amount equal to the Net Proceeds that would be so affected were the Borrowers to attempt to repatriate such cash will not be required to be applied to repay Term Loans at the times provided in this Section 2.05 if the applicable local law or applicable material documents would not otherwise permit repatriation to the United States (the Lead Borrower hereby agrees to use all commercially reasonable efforts during the year following the date such prepayment would otherwise have been required to be made to overcome or eliminate any such restrictions on repatriation even if the Borrowers do not intend to actually repatriate such cash, so that an amount equal to the full amount of such Net Proceeds will otherwise be subject to repayment under this Section 2.05), and if within one year following the date on which the respective prepayment would otherwise have been required such repatriation of any of such affected Net Proceeds is permissible under the applicable Law or applicable material documents, even if such cash is not actually repatriated at such time, an amount equal to the amount of the Net Proceeds will be promptly (and in any event not later than five Business Days) applied (net of an amount equal to the additional taxes of each Borrower, its Subsidiaries and the direct and indirect holders of Equity Interests in such Borrower that would be payable or reserved against and any additional costs that would be incurred as a result of a repatriation, whether or not a repatriation actually occurs) by the Borrowers to the repayment of the Term Loans pursuant to this Section 2.05 and (ii) to the extent that the Lead Borrower has determined in good faith that repatriation of any of or all the Net Proceeds of any Foreign Disposition or Foreign Casualty Event could reasonably be expected to have adverse tax, regulatory or accounting consequences (other than de minimis tax consequences) with respect to such Net Proceeds, an amount equal to such Net Proceeds that would be so affected will not be subject to repayment under this Section 2.05; provided that in the case of each of clauses (i) and (ii), such nonpayment prior to the time such amounts must be prepaid, if at all, shall not constitute an Event of Default (and such amounts shall be available to repay local foreign indebtedness, if any, for working 98</w:t>
        <w:br/>
        <w:t xml:space="preserve">  capital purposes of the Borrowers and the Restricted Subsidiaries of the Borrower, in each case, subject to the prepayment provisions in this Section 2.05(b)(vi)). For the avoidance of doubt, nothing in this Section 2.05 shall require any Person to cause any amounts to be repatriated to the United States (whether or not such amounts are used in or excluded from the determination of the amount of any mandatory prepayments hereunder). (vii) Except as otherwise provided in any Refinancing Amendment, Extension Amendment or any Incremental Amendment or as otherwise provided herein, (A) each prepayment of Term Loans pursuant to this Section 2.05(b) shall be applied ratably to each Class of Term Loans then outstanding (provided that any prepayment of Term Loans with the Net Proceeds of Credit Agreement Refinancing Indebtedness shall be applied solely to each applicable Class of Refinanced Debt); (B) with respect to each Class of Term Loans, each prepayment pursuant to clauses (i), (ii) and (iii) of this Section 2.05(b) shall be applied to the remaining installments of the principal of such Class of Term Loans then payable following the date of such prepayment in direct order of maturity; and (C) each such prepayment shall be paid to the Lenders in accordance with their respective Pro Rata Shares of such prepayment. (viii) The Lead Borrower shall use commercially reasonable efforts to notify the Administrative Agent in writing of any mandatory prepayment of Term Loans required to be made by the Borrowers pursuant to clauses (i), (ii) and (iii) of this Section 2.05(b) not later than 3:00 p.m. at least three (3) Business Days prior to the date of such prepayment. Each such notice shall specify the date of such prepayment and provide a reasonably detailed estimated calculation of the aggregate amount of such prepayment to be made by the Borrowers. The Administrative Agent will promptly notify each Appropriate Lender of the contents of the Lead Borrower’s prepayment notice and of such Appropriate Lender’s Pro Rata Share of the prepayment. Each Term Lender may reject all or a portion of its Pro Rata Share of any mandatory prepayment (such declined amounts, the “Declined Proceeds”) of Term Loans required to be made pursuant to clauses (i), (ii) and (iii)(A) of this Section 2.05(b) by providing written notice (each, a “Rejection Notice”) to the Administrative Agent no later than 5:00 p.m. one Business Day prior to the date of such prepayment; provided, however, in no event may the proceeds of any Credit Agreement Refinancing Indebtedness be rejected. If a Term Lender fails to deliver a Rejection Notice to the Administrative Agent within the time frame specified above such failure will be deemed an acceptance of the total amount of such mandatory prepayment of Term Loans. The Borrower shall retain all Declined Proceeds. (c) Interest, Funding Losses, Etc. All prepayments under this Section 2.05 shall be accompanied by all accrued interest thereon (other than prepayments of Base Rate Revolving Credit Loans that are not made in connection with the termination or permanent reduction of the Revolving Credit Commitments), together with, in the case of any such prepayment of a Eurocurrency RateTerm SOFR Loan on a date prior to the last day of an Interest Period therefor, any amounts owing in respect of such Eurocurrency RateTerm SOFR Loan pursuant to Section 3.05. Notwithstanding any of the other provisions of this Section 2.05, so long as no Event of Default shall have occurred and be continuing, if any prepayment of Eurocurrency RateTerm SOFR Loans is required to be made under this Section 2.05, prior to the last day of the Interest Period therefor, in lieu of making any payment pursuant to this Section 2.05 in respect of any such Eurocurrency RateTerm SOFR Loan prior to the last day of the Interest Period therefor, the Borrowers may, in the Lead Borrower’s sole discretion, deposit an amount sufficient to make any such prepayment otherwise required to be made thereunder together with accrued interest to the last day of such Interest Period into a cash collateral account on terms reasonably satisfactory to the Administrative Agent until the last day of such Interest Period, at which time the Administrative Agent shall be authorized (without any further action by or notice to or from the Borrowers or any other Loan Party) to apply such amount to the prepayment of such 99</w:t>
        <w:br/>
        <w:t xml:space="preserve">  Loans in accordance with this Section 2.05. Upon the occurrence and during the continuance of any Event of Default, the Administrative Agent shall also be authorized (without any further action by or notice to or from the Borrowers or any other Loan Party) to apply such amount to the prepayment of the outstanding Loans in accordance with the relevant provisions of this Section 2.05. Such deposit shall be deemed to be a prepayment of such Loans by the Borrowers for all purposes under this Agreement. Section 2.06. Termination or Reduction of Commitments. (a) Optional. The Lead Borrower may, upon revocable written notice to the Administrative Agent, terminate the unused Commitments of any Class, or from time to time permanently reduce the unused Commitments of any Class, in each case without premium or penalty; provided that (i) the Administrative Agent shall receive any such notice by 2:00 p.m., one Business Day prior to the date of termination or reduction and (ii) any such partial reduction shall be in an aggregate amount of $250,000, or any whole multiple of $250,000 in excess thereof or, if less, the entire amount thereof. Notwithstanding the foregoing, the Lead Borrower may rescind or postpone any notice of termination of any Commitments if such termination would have resulted from a refinancing of all or any portion of the applicable Class or occurrence of any other event, which refinancing or other event shall not be consummated or otherwise shall be delayed. (b) Mandatory. (i) The Initial Term Commitments of each Term Lender shall be automatically and permanently reduced to $0 upon the funding of the Initial Term Loans to be made by such Term Lender on the Closing Date, (ii) the Delayed Draw Term Loan Commitments of each Term Lender shall be automatically and permanently reduced by the aggregate amount of any Delayed Draw Term Loan funded up by such Term Lender on the date such Delayed Draw Term Loan is funded and (iii) the First Amendment Term Commitments of each First Amendment Term Lender shall be automatically and permanently reduced to $0 upon the funding of the First Amendment Term Loans to be made by such First Amendment Term Lender on the First Amendment Effective Date. The Revolving Credit Commitments of each Revolving Credit Lender shall (i) automatically and permanently terminate on the Maturity Date, (ii) automatically and permanently terminate to the extent of all payments in respect of the principal of the Revolving Credit Loans by the guarantors under the Support Agreement and (iii) automatically and permanently terminate solely to the extent of each reduction (or, if applicable, termination) of the obligations of the guarantors under the Support Agreement pursuant to the third paragraph of Section 10 of the Support Agreement. (c) Application of Commitment Reductions; Payment of Fees. The Administrative Agent will promptly notify the Appropriate Lenders of any termination or reduction of the unused Commitments of any Class under this Section 2.06. Upon any reduction of unused Commitments of any Class, the Commitment of each Lender of such Class shall be reduced by such Lender’s Pro Rata Share of the amount by which such Commitments are reduced (other than the termination of the Commitment of any Lender as provided in Section 3.07). All commitment fees accrued until the effective date of any termination of the Aggregate Commitments of any Class shall be paid to the appropriate Lenders on the effective date of such termination. Section 2.07. Repayment of Loans. (a) Term Loans. The Borrowers shall repay to the Administrative Agent for the ratable account of the Appropriate Lenders (A) on the last Business Day of each March, June, September and December, commencing with the first full fiscal quarter after the Closing Date, an aggregate principal amount equal to the sum of (i) 0.25% of the aggregate principal amount of all Initial Term Loans outstanding on the Closing Date, and (ii) 0.25% of the aggregate principal amount of all funded Delayed Draw Term Loans (which payments shall be reduced as a result of the application of prepayments in 100</w:t>
        <w:br/>
        <w:t xml:space="preserve">  accordance with the order of priority set forth in Sections 2.05 or 10.07 (including pursuant to Dutch auctions or open market purchases, but for the avoidance of doubt without a reduction in the outstanding principal amount of any Loans not prepaid pursuant to such Dutch auction or open market purchase, as applicable)), (B) on the last Business Day of each March, June, September and December, commencing with the first full fiscal quarter after the First Amendment Effective Date, an aggregate principal amount equal to 0.25% of the aggregate principal amount of all First Amendment Term Loans outstanding on the First Amendment Effective Date (which payments shall be reduced as a result of the application of prepayments in accordance with the order of priority set forth in Sections 2.05 or 10.07 (including pursuant to Dutch auctions or open market purchases, but for the avoidance of doubt without a reduction in the outstanding principal amount of any Loans not prepaid pursuant to such Dutch auction or open market purchase, as applicable)) and (C) on the Maturity Date for the Initial Term Loans, the Delayed Draw Term Loans and the First Amendment Term Loans, the aggregate principal amount of all Initial Term Loans, the Delayed Draw Term Loans and the First Amendment Term Loans outstanding on such date. (b) Revolving Credit Loans. The Borrowers shall repay to the Administrative Agent for the ratable account of the Appropriate Lenders on the Maturity Date for the applicable Revolving Credit Facility the aggregate principal amount of all Revolving Credit Loans under such Facility outstanding on such date. Section 2.08. Interest. (a) Subject to the provisions of Section 2.08(b), (i) each Eurocurrency RateTerm SOFR Loan shall bear interest on the outstanding principal amount thereof for each Interest Period at a rate per annum equal to the EurocurrencyTerm SOFR Reference Rate, for such Interest Period, plus the Applicable Rate and (ii) each Base Rate Loan shall bear interest on the outstanding principal amount thereof from the applicable borrowing date at a rate per annum equal to the Base Rate, plus the Applicable Rate. (b) (i) During the continuance of an Event of Default under Sections 8.01(a) (with respect to principal, interest or fees) or non-payment after acceleration pursuant to Section 8.01(f) (in each case unless otherwise waived or consented to by the Required Lenders) or (y) if any other Event of Default has occurred and is continuing and the Required Lenders have provided written notice to the Lead Borrower under this Section 2.08(b) of their intention for the Borrowers to pay interest at the Default Rate, the Borrowers shall pay interest on past due amounts owing by it under the Term Loans and the Revolving Credit Loans at a fluctuating interest rate per annum at all times thereafter equal to the Default Rate to the fullest extent permitted by applicable Laws; provided that no interest at the Default Rate shall accrue or be payable to a Defaulting Lender so long as such Lender shall be a Defaulting Lender. Accrued and unpaid interest on such amounts (including interest at the Default Rate accruing on past due interest) shall be due and payable upon written demand. (c) Interest on each Loan shall be due and payable in arrears on each Interest Payment Date applicable thereto and at such other times as may be specified herein; provided that the interest on each Loan attributed to the Supplemental Applicable Rate and due on each Interest Payment Date shall be paid in-kind by increasing the principal amount of the outstanding Loans by the amount of such accrued interest (all interest paid by increasing the principal amount of the outstanding Loans by the amount of such accrued interest, “PIK Interest”). Interest hereunder shall be due and payable in accordance with the terms hereof before and after judgment, and before and after the commencement of any proceeding under any Debtor Relief Law. (d) In connection with the use or administration of any Benchmark, the Administrative 101</w:t>
        <w:br/>
        <w:t xml:space="preserve">  Agent, in consultation with the Lead Borrower, will have the right to make Conforming Changes from time to time and, notwithstanding anything to the contrary herein or in any other Loan Document, any amendments implementing such Conforming Changes will become effective without any further action or consent of any other party to this Agreement or any other Loan Document, except, in each case, as expressly required pursuant to this Section 2.08(d). The Administrative Agent will promptly notify the Lead Borrower and the Lenders of the effectiveness of any Conforming Changes in connection with the use or administration of such Benchmark. Section 2.09. Fees. (a) Commitment Fee. The Borrowers agree to pay to the Administrative Agent for the account of each Revolving Credit Lender under each Facility in accordance with its Pro Rata Share or other applicable share provided for under this Agreement, a commitment fee equal to the Applicable Rate as set forth in the definition thereof with respect to commitment fees for such Facility times the average daily amount by which the aggregate Revolving Credit Commitment for such Facility exceeds the Outstanding Amount of Revolving Credit Loans for such Facility; provided that any commitment fee accrued with respect to any of the Commitments of a Defaulting Lender during the period prior to the time such Lender became a Defaulting Lender and unpaid at such time shall not be payable by the Borrowers so long as such Lender shall be a Defaulting Lender except to the extent that such commitment fee shall otherwise have been due and payable by the Borrowers prior to such time; provided, further, that no commitment fee shall accrue on any of the Commitments of a Defaulting Lender so long as such Lender shall be a Defaulting Lender. The commitment fee on each Revolving Credit Facility shall accrue at all times from the Closing Date until the Maturity Date for the Revolving Credit Facility, including at any time during which one or more of the conditions in Article IV is not met, and shall be due and payable quarterly in arrears on the last Business Day of each March, June, September and December, commencing with the first such date during the first full fiscal quarter to occur after the Closing Date, and on the Maturity Date for the Revolving Credit Facility. The commitment fee shall be calculated quarterly in arrears, and if there is any change in the Applicable Rate during any quarter, the average daily amount shall be computed and multiplied by the Applicable Rate separately for each period during such quarter that such Applicable Rate was in effect. (b) [Reserved]. (c) Closing Date Fees. The Borrowers agree to pay on the Closing Date to the Administrative Agent the fees set forth in the Fee Letter and, at the election of the Borrowers, such fees shall be netted against Initial Term Loans made by such Xxxxxx. (d) Other Fees. The Borrowers shall pay to the Agents such fees as shall have been separately agreed upon in writing in the amounts and at the times so specified. Such fees shall be fully earned when paid and shall not be refundable for any reason whatsoever (except as agreed between the Lead Borrower and the applicable Agent). Section 2.10. Computation of Interest and Fees. All computations of interest for Base Rate Loans (including Base Rate Loans determined by reference to the EurocurrencyTerm SOFR Reference Rate) shall be made on the basis of a year of 365 days, or 366 days, as applicable, and actual days elapsed. All other computations of fees and interest shall be made on the basis of a 360-day year and actual days elapsed. Interest shall accrue on each Loan for the day on which the Loan is made, and shall not accrue on a Loan, or any portion thereof, for the day on which the Loan or such portion is paid; provided that any Loan that is repaid on the same day on which it is made shall, subject to Section 2.12(a), bear interest for one day. Each determination by the 102</w:t>
        <w:br/>
        <w:t xml:space="preserve">  Administrative Agent of an interest rate or fee hereunder shall be conclusive and binding for all purposes, absent manifest error. Section 2.11. Evidence of Indebtedness. (a) The Credit Extensions made by each Lender shall be evidenced by one or more accounts or records maintained by such Lender and evidenced by one or more entries in the Register maintained by the Administrative Agent in accordance with Section 10.07, acting solely for purposes of Treasury Regulation Section 5f.103-1(c), as non-fiduciary agent for the Borrowers, in each case in the ordinary course of business. The accounts or records maintained by the Administrative Agent and each Lender shall be prima facie evidence absent manifest error of the amount of the Credit Extensions made by the Lenders to the Borrowers and the interest and payments thereon. Any failure to so record or any error in doing so shall not, however, limit or otherwise affect the obligation of the Borrowers hereunder to pay any amount owing with respect to the Obligations. In the event of any conflict between the accounts and records maintained by any Xxxxxx and the accounts and records of the Administrative Agent in respect of such matters, the accounts and records of the Administrative Agent shall control in the absence of manifest error. Promptly following the reasonable request of any Xxxxxx made through the Administrative Agent, the Borrowers shall execute and deliver to such Lender a Note payable to such Lender (through the Administrative Agent), which shall evidence such Xxxxxx’s Loans in addition to such accounts or records. Each Lender may attach schedules to its Note and endorse thereon the date, Type (if applicable), amount and maturity of its Loans and payments with respect thereto. (b) [Reserved] (c) Entries made in good faith by the Administrative Agent in the Register pursuant to Section 2.11(a), and by each Lender in its account or accounts pursuant to Section 2.11(a), shall be prima facie evidence of the amount of principal and interest due and payable or to become due and payable from the Borrowers to, in the case of the Register, each Lender and, in the case of such account or accounts, such Lender, under this Agreement and the other Loan Documents, absent manifest error; provided that the failure of the Administrative Agent or such Lender to make an entry, or any finding that an entry is incorrect, in the Register or such account or accounts shall not limit or otherwise affect the obligations of the Borrowers under this Agreement and the other Loan Documents. In the event of any conflict between the Register maintained by the Administrative Agent and the accounts and records of any Lender in respect of such matters, the Register shall control. Section 2.12. Payments Generally. (a) All payments to be made by the Borrowers shall be made without condition or deduction for any counterclaim, defense, recoupment or setoff. Except as otherwise provided herein, all payments by the Borrowers hereunder shall be made to the Administrative Agent, for the account of the respective Lenders to which such payment is owed, at the applicable Administrative Agent’s Office in Dollars and in Same Day Funds not later than 1:00 p.m. on the date specified herein. The Administrative Agent will promptly distribute to each Appropriate Lender its Pro Rata Share (or other applicable share provided for under this Agreement) of such payment in like funds as received by wire transfer to such Lender’s applicable Lending Office. All payments received by the Administrative Agent after 1:00 p.m. may, in each case, in the Administrative Agent’s reasonable discretion, be deemed received on the next succeeding Business Day and any applicable interest or fee shall continue to accrue. (b) Except as otherwise provided herein, if any payment to be made by the Borrowers shall come due on a day other than a Business Day, payment shall be made on the next following Business Day, and such extension of time shall be reflected in computing interest or fees, as the case may be; 103</w:t>
        <w:br/>
        <w:t xml:space="preserve">  provided that, if such extension would cause payment of interest on or principal of Eurocurrency RateTerm SOFR Loans to be made in the next succeeding calendar month, such payment shall be made on the immediately preceding Business Day. (c) Unless the Lead Borrower or any Lender has notified the Administrative Agent, prior to the date any payment is required to be made by it to the Administrative Agent hereunder, that the Borrowers or such Lender, as the case may be, will not make such payment, the Administrative Agent may assume that the Borrowers or such Lender, as the case may be, has timely made such payment and may (but shall not be so required to), in reliance thereon, make available a corresponding amount to the Person entitled thereto. If and to the extent that such payment was not in fact made to the Administrative Agent in Same Day Funds, then: (i) if the Borrowers failed to make such payment, each Lender shall forthwith on demand repay to the Administrative Agent the portion of such assumed payment that was made available to such Lender in Same Day Funds, together with interest thereon in respect of each day from and including the date such amount was made available by the Administrative Agent to such Lender to the date such amount is repaid to the Administrative Agent in Same Day Funds at the applicable Overnight Rate from time to time in effect; and (ii) if any Lender failed to make such payment, such Lender shall forthwith on demand pay to the Administrative Agent the amount thereof in Same Day Funds, together with interest thereon for the period from the date such amount was made available by the Administrative Agent to the Borrowers to the date such amount is recovered by the Administrative Agent (the “Compensation Period”) at a rate per annum equal to the applicable Overnight Rate from time to time in effect. When such Lender makes payment to the Administrative Agent (together with all accrued interest thereon), then such payment amount (excluding the amount of any interest which may have accrued and been paid in respect of such late payment) shall constitute such Lender’s Loan included in the applicable Borrowing. If such Lender does not pay such amount forthwith upon the Administrative Agent’s demand therefor, the Administrative Agent may make a demand therefor upon the Borrowers, and the Borrowers shall promptly pay such amount to the Administrative Agent, together with interest thereon for the Compensation Period at a rate per annum equal to the rate of interest applicable to the applicable Borrowing. Nothing herein shall be deemed to relieve any Lender from its obligation to fulfill its Commitment or to prejudice any rights which the Administrative Agent or the Borrowers may have against any Lender as a result of any default by such Lender hereunder. A written notice (including documentation reasonably supporting such request) of the Administrative Agent to any Lender or the Borrowers with respect to any amount owing under this Section 2.12(c) shall be conclusive, absent manifest error. (d) If any Lender makes available to the Administrative Agent funds for any Loan to be made by such Xxxxxx as provided in the foregoing provisions of this Article II, and such funds are not made available to the Borrowers by the Administrative Agent because the conditions to the applicable Credit Extension set forth in Article IV are not satisfied or waived in accordance with the terms hereof, the Administrative Agent shall return such funds (in like funds as received from such Lender) to such Lender, without interest. (e) The obligations of the Lenders hereunder to make Loans are several and not joint. The failure of any Lender to make any Loan or to fund any such participation on any date required hereunder shall not relieve any other Lender of its corresponding obligation to do so on such date, and no Lender shall be responsible for the failure of any other Lender to so make its Loan or purchase its participation. (f) Nothing herein shall be deemed to obligate any Lender to obtain the funds for any Loan 104</w:t>
        <w:br/>
        <w:t xml:space="preserve">  in any particular place or manner or to constitute a representation by any Lender that it has obtained or will obtain the funds for any Loan in any particular place or manner. (g) Whenever any payment received by the Administrative Agent under this Agreement or any of the other Loan Documents is insufficient to pay in full all amounts due and payable to the Administrative Agent and the Lenders under or in respect of this Agreement and the other Loan Documents on any date, such payment shall be distributed by the Administrative Agent and applied by the Administrative Agent and the Lenders in the order of priority set forth in Section 8.03. If the Administrative Agent receives funds for application to the Obligations of the Loan Parties under or in respect of the Loan Documents under circumstances for which the Loan Documents do not specify the manner in which such funds are to be applied, the Administrative Agent may (to the fullest extent permitted by mandatory provisions of applicable Law), but shall not be obligated to, elect to distribute such funds to each of the Lenders in accordance with such Xxxxxx’s Pro Rata Share of the Outstanding Amount of all Loans outstanding at such time, in repayment or prepayment of such of the outstanding Loans or other Obligations then owing to such Lender. (h) Amounts to be applied to the prepayment of Loans in connection with any mandatory prepayments by the Borrowers of the Term Loans pursuant to Section 2.05(b) shall be applied, as applicable, on a pro rata basis (unless Lenders holding Term Loans incurred after the Closing Date elect a less than pro rata basis) to the then outstanding Term Loans in direct order of maturity being prepaid on a pro rata basis (except with respect to a Term Lender which has declined or otherwise agreed not to accept its Pro Rata Share of any such mandatory prepayment) irrespective of whether such outstanding Term Loans are Base Rate Loans or Eurocurrency RateTerm SOFR Loans; provided that if no Lenders exercise the right to waive a given mandatory prepayment of the Term Loans pursuant to Section 2.05(b)(viii), then, with respect to such mandatory prepayment, the amount of such mandatory prepayment shall be applied first to reduce outstanding Base Rate Loans. Any amounts remaining after each such application shall be applied to prepay Eurocurrency RateTerm SOFR Loans in a manner that minimizes the amount of any payments required to be made by the Borrowers pursuant to Section 3.05. Section 2.13. Sharing of Payments. If, other than as provided elsewhere herein, any Lender shall obtain payment (whether voluntary, involuntary, through the exercise of any right of setoff, or otherwise) in respect of any principal or interest on account of the Loans made by it in excess of its pro rata share (or other share contemplated hereunder) thereof, such Lender shall immediately (a) notify the Administrative Agent of such fact, and (b) purchase from the other Lenders such participations in the Loans made by them as shall be necessary to cause such purchasing Lender to share the excess payment in respect of any principal or interest on such Loans or such participations, as the case may be, pro rata with each of them; provided that if all or any portion of such excess payment is thereafter recovered from the purchasing Lender under any of the circumstances described in Section 10.06 (including pursuant to any settlement entered into by the purchasing Lender in its discretion), such purchase shall to that extent be rescinded and each other Lender shall repay to the purchasing Lender the purchase price paid therefor, together with an amount equal to such paying Lender’s pro rata share (according to the proportion of (i) the amount of such paying Xxxxxx’s required repayment to (ii) the total amount so recovered from the purchasing Lender) of any interest or other amount paid or payable by the purchasing Lender in respect of the total amount so recovered, without further interest thereon; provided that, notwithstanding the foregoing, all payments made under the Support Agreement shall be applied in accordance with the terms of the Support Agreement. For the avoidance of doubt, the provisions of this paragraph shall not be construed to apply to (A) any payment made by the Borrowers pursuant to and in accordance with the terms of this Agreement as in effect from time to time (including the application of funds arising from the existence of a Defaulting Lender), (B) any payment obtained by a Lender as consideration for the assignment of or 105</w:t>
        <w:br/>
        <w:t xml:space="preserve">  sale of a participation in any of its Loans to any assignee or participant permitted hereunder or (C) any payment made under the Support Agreement. The Borrowers agree that any Lender so purchasing a participation from another Lender may, to the fullest extent permitted by applicable Law, exercise all its rights of payment (including the right of setoff, but subject to Section 10.09) with respect to such participation as fully as if such Lender were the direct creditor of the Borrowers in the amount of such participation. The Administrative Agent will keep records (which shall be conclusive and binding in the absence of manifest error) of participations purchased under this Section 2.13 and will in each case notify the Lenders following any such purchases or repayments. Each Lender that purchases a participation pursuant to this Section 2.13 shall from and after such purchase have the right to give all notices, requests, demands, directions and other communications under this Agreement with respect to the portion of the Obligations purchased to the same extent as though the purchasing Lender were the original owner of the Obligations purchased. Notwithstanding anything to the contrary contained in this Section 2.13 or elsewhere in this Agreement, the Lead Borrower may extend the final maturity of Term Loans and/or Revolving Credit Commitments in connection with an Extension that is permitted under Section 2.16 or otherwise pursuant to Section 10.01 without being obligated to effect such extensions on a pro rata basis among the Lenders (it being understood that no such extension (i) shall constitute a payment or prepayment of any Term Loans or Revolving Credit Loans, as applicable, for purposes of this Section 2.13 or (ii) shall reduce the amount of any scheduled amortization payment due under Section 2.07(a), except that the amount of any scheduled amortization payment due to a Lender of Extended Term Loans may be reduced to the extent provided pursuant to the express terms of the respective Extension Request) without giving rise to any violation of this Section 2.13 or any other provision of this Agreement. Furthermore, the Lead Borrower may take all actions contemplated by Section 2.16 in connection with any Extension (including modifying pricing, amortization and repayments or prepayments), and in each case such actions shall be permitted, and the differing payments contemplated therein shall be permitted without giving rise to any violation of this Section 2.13 or any other provision of this Agreement. Section 2.14. Incremental Credit Extensions. (a) Incremental Commitments. The Loan Parties may at any time or from time to time after the Closing Date, by written notice to the Administrative Agent (an “Incremental Request”), request (i) one or more new commitments which shall be in the same Facility as any outstanding Term Loans (a “Term Loan Increase”) or a new Class of term loans (collectively with any Term Loan Increase, the “Incremental Term Commitments”) under this Agreement, (ii) one or more new term loans in a separate facility from the Facilities and that are either unsecured or secured on a pari passu or junior lien basis to the Facilities (the “Other Commitments” and the loans in respect thereof, the “Other Term Loans”), (iii) one or more series of pari passu first lien secured, junior lien secured or unsecured notes (the “Other Notes”), (iv) one or more increases in the amount of the Revolving Credit Commitments (a “Revolving Commitment Increase”), and (v) one or more new Classes of Revolving Credit Loans (the “Additional Revolving Commitments” and together with the Revolving Commitment Increase, the “Incremental Revolving Commitments and, collectively with any Incremental Term Commitments, the “Incremental Commitments”), in each case, solely to the extent the PIK Period remains in effect, under this Agreement, whereupon the Administrative Agent shall promptly deliver a copy to each of the Lenders. Notwithstanding anything herein to the contrary, the Lenders party to this Agreement at the time of delivery of the written notice by the Loan Parties to the Administrative Agent pursuant to this Section 2.14(a) shall have the right, on a pro rata basis, to (i) make an initial offer with respect to any such Other Commitments and/or Incremental Commitments (and the Indebtedness to be incurred in respect thereof) within five Business Days of receipt of such written notice and (ii) in the event such initial offer is not accepted by the Borrower or its applicable Restricted Subsidiary (provided that the Lead Borrower shall be deemed to have rejected such offer unless it shall accept the same in writing 106</w:t>
        <w:br/>
        <w:t xml:space="preserve">  within five Business Days after having received such initial offer), provide any such Other Commitments and/or Incremental Commitments (and the Indebtedness to be incurred in respect thereof) on the same terms as those being offered from any other financial institution or lending source. (b) Incremental Loans. Any Incremental Term Loans effected through the establishment of one or more new Term Loans made on an Incremental Facility Closing Date shall be designated a separate Class of Incremental Term Loans for all purposes of this Agreement. Any Additional Revolving Commitments effected through the establishment of one or more new Revolving Credit Commitments made on an Incremental Facility Closing Date shall be designated a separate Class of Incremental Revolving Commitments for all purposes of this Agreement. On any Incremental Facility Closing Date on which any Incremental Term Commitments of any Class are effected (including through any Term Loan Increase), subject to the satisfaction (or waiver) of the terms and conditions in this Section 2.14, (i) each Incremental Term Lender of such Class shall make a Loan to the Borrowers (an “Incremental Term Loan”) in an amount equal to its Incremental Term Commitment of such Class and (ii) each Incremental Term Lender of such Class shall become a Lender hereunder with respect to the Incremental Term Commitment of such Class and the Incremental Term Loans of such Class made pursuant thereto. On any Incremental Facility Closing Date on which any Revolving Commitment Increases or Additional Revolving Commitments, as applicable, are effected, subject to the satisfaction (or waiver) of the terms and conditions in this Section 2.14, (i) each Incremental Revolving Credit Lender shall make its Commitment available to the Borrowers (when borrowed, an “Incremental Revolving Loan” and collectively with any Incremental Term Loan, an “Incremental Loan”) in an amount equal to its Revolving Commitment Increase or Additional Revolving Commitment, as applicable, and (ii) each Incremental Revolving Credit Lender shall become a Lender hereunder with respect to the Revolving Commitment Increase or Additional Revolving Commitment, as applicable, and the Incremental Revolving Loans made pursuant thereto. Notwithstanding the foregoing, (i) Incremental Term Loans in the form of a Term Loan Increase shall have identical terms (other than with respect to original issue discount or upfront fees) to the relevant Class of increased Term Loans and shall be treated as the same Class as such Term Loans and (ii) Revolving Credit Loans under any Revolving Commitment Increase shall have identical terms (other than in respect of underwriting, arrangement, structuring, ticking, commitment, upfront or similar fees, and other fees payable in connection therewith) to the relevant increased Class of Revolving Credit Loans and be treated as the same Class as any such Revolving Credit Loans. (c) Incremental Request. Each Incremental Request from the Lead Borrower pursuant to this Section 2.14 shall set forth the requested amount and proposed terms of the relevant Incremental Term Loans, Revolving Commitment Increases, Additional Revolving Commitments, Other Term Loans or Other Notes. Incremental Term Loans, Other Term Loans and extensions of credit in respect of Other Notes may be made, and Revolving Commitment Increases and Additional Revolving Commitments, may be provided, by any existing Lender (but each existing Lender will not have an obligation to make any Incremental Commitment or Other Commitment, or to extend credit in respect of any Other Term Loans or Other Notes, nor will the Lead Borrower have any obligation to approach any existing lenders to provide any other Commitment, or to extend credit in respect of any Other Term Loans or Other Notes) or by any other bank or other financial institution (any such other bank or other financial institution being called an “Additional Lender”) (each such existing Lender or Additional Lender providing such, an “Incremental Revolving Credit Lender” or “Incremental Term Lender,” as applicable, and, collectively, the “Incremental Lenders”); provided that (i) the Administrative Agent shall have consented (not to be unreasonably withheld, conditioned, denied or delayed) to such Lender’s or Additional Lender’s making such Incremental Term Loans or providing such Revolving Commitment Increases or Additional Revolving Commitments to the extent such consent, if any, would be required under Section 10.07(b) for an assignment of Loans or Revolving Credit Commitments, as applicable, to such Lender or Additional Lender and (ii) with respect to Incremental Term Commitments, any 107</w:t>
        <w:br/>
        <w:t xml:space="preserve">  Sponsor-Controlled Affiliated Lender providing an Incremental Term Commitment shall (x) be subject to a requirement that such Incremental Term Commitments have been provided on arms-length terms and (y) be subject to the same restrictions set forth in Section 10.07(k) as they would otherwise be subject to with respect to any purchase by or assignment to such Sponsor-Controlled Affiliated Lender of Initial Term Loans. (d) Effectiveness of Incremental Amendment. The obtaining of Other Commitments, the making of Other Term Loans, the incurrence of Indebtedness in respect of Other Notes, the effectiveness of any Incremental Amendment, and the Incremental Commitments thereunder, shall be subject to the satisfaction (or waiver) on the date of such Incremental Amendment (or, in the case of Other Commitments, Other Term Loans and Other Notes, on the date of the extension of such commitments or the incurrence or issuance of such Other Term Loans or Other Notes, as applicable, in each case, subject to Section 1.11(g)) (the “Incremental Facility Closing Date”) of each of the following conditions: (i) (x) no Event of Default exists or shall exist after giving effect to such Incremental Commitments, Other Commitments, Other Term Loans or Other Notes, as applicable; provided, that in the case of Incremental Commitments, Other Commitments, Other Term Loans or Other Notes incurred in connection with a Limited Condition Transaction, no Event of Default shall exist on the date of execution of the definitive documentation (or notice, as applicable) with respect to such Limited Condition Transaction and no Event of Default under Section 8.01(a) or 8.01(f) shall exist on such Incremental Facility Closing Date and (y) the representations and warranties of the Loan Parties contained in Article V or any other Loan Document shall be true and correct in all material respects on and as of the date of such Incremental Amendment (provided that, to the extent that such representations and warranties specifically refer to an earlier date, they shall be true and correct in all material respects as of such earlier date); provided that the conditions in clause (y) shall only be required to the extent requested by the Persons providing more than 50.0% of the applicable Incremental Commitments, Other Commitments, Other Term Loans or Other Notes, as the case may be; provided, further, that in the case of Incremental Commitments, Other Commitments, Other Term Loans or Other Notes incurred in connection with a Limited Condition Transaction, if required, only certain customary specified representations (conformed as necessary for such acquisition, investment or other transaction) shall be true and correct in all material respects; (ii) each Incremental Term Commitment shall be in an aggregate principal amount that is not less than $500,000 and shall be in an increment of $500,000 (provided that such amount may be less than $500,000 if (x) approved by the Administrative Agent (such approval not to be unreasonably withheld, delayed, denied or conditioned) or (y) such amount represents all remaining availability under the limit set forth in clause (iii) below) and each Revolving Commitment Increase shall be in an aggregate principal amount that is not less than $500,000 and shall be in an increment of $500,000 (provided that such amount may be less than $500,000 if (x) approved by the Administrative Agent (such approval not to be unreasonably withheld, delayed, denied or conditioned) or (y) such amount represents all remaining availability under the limit set forth in clause (iii) below); and (iii) the aggregate amount of the Incremental Term Loans, the Other Term Loans, Revolving Commitment Increases and the Other Notes shall not exceed (A) [reserved], plus (B) an amount equal to the sum, without duplication, of all (i) voluntary prepayments and optional redemptions of Term Loans made pursuant to Section 2.05(a) or Section 10.07(l)(x) or mandatory assignments pursuant to Section 3.07 or of other pari passu Indebtedness incurred pursuant to clause (A) above, Section 7.03(m) or clause (i)(A) of the definition of “Permitted Ratio Debt” and (ii) voluntary commitment reductions and voluntary prepayments of the Loans under the Revolving Credit Facility or any other pari passu revolving facility incurred pursuant to clause (A) above, Section 7.03(m) or clause (i)(A) of the definition of “Permitted Ratio Debt” to the extent accompanied by a permanent commitment 108</w:t>
        <w:br/>
        <w:t xml:space="preserve">  reduction, (in each case, including any substantially concurrent prepayment, redemption, reduction, termination, buy-back (the amount of any debt buy backs limited to the cash payment actually made in respect thereof) or purchase, other than to the extent funded with (A) proceeds of long term Indebtedness (other than revolving Indebtedness or intercompany Indebtedness) or (B) proceeds of Indebtedness incurred pursuant to clause (A) above, Section 7.03(m) or clause (i)(A) of the definition of “Permitted Ratio Debt” plus (C) an unlimited amount so long as, in the case of this clause (C) only, such amount at such time could be incurred without causing (x) in the case of Indebtedness secured by Liens on the Collateral that rank pari passu with the Liens securing the Initial Term Loans, the Consolidated Senior Secured Net Leverage Ratio (calculated on a Pro Forma Basis) to exceed 4.50:1.00, (y) in the case of Indebtedness secured by Liens on the Collateral that rank junior to the Liens on the Collateral securing the Initial Term Loans, the Consolidated Secured Net Leverage Ratio (calculated on a Pro Forma Basis) to exceed 4.50:1.00, and (z) in the case of unsecured Indebtedness, the Consolidated Total Net Leverage Ratio (calculated on a Pro Forma Basis) to exceed 4.50:1.00, in each case, after giving effect to any acquisition consummated in connection therewith and all other appropriate pro forma adjustments (including giving effect to the prepayment of Indebtedness in connection therewith), and assuming for purposes of this calculation that (i) the full committed amount of any Additional Revolving Commitments or Revolving Commitment Increases then being made or incurred shall be treated as fully drawn and outstanding for such purpose and (ii) cash proceeds of any such Incremental Facility or other Indebtedness permitted hereunder then being incurred shall not be netted from Consolidated Total Net Debt, Consolidated Secured Net Debt or Consolidated Senior Secured Net Debt, as applicable, for purposes of calculating such Consolidated Senior Secured Net Leverage Ratio, Consolidated Secured Net Leverage Ratio or Consolidated Total Net Leverage Ratio, as applicable; provided, however, that if amounts incurred under this clause (C) are incurred concurrently with the incurrence of Incremental Loans in reliance on clause (A) and/or clause (B) above, the Consolidated Senior Secured Net Leverage Ratio, the Consolidated Secured Net Leverage Ratio or the Consolidated Total Net Leverage Ratio shall be permitted to exceed the Consolidated Senior Secured Net Leverage Ratio, the Consolidated Secured Net Leverage Ratio or the Consolidated Total Net Leverage Ratio, as applicable, set forth in clause (C) above to the extent of such amounts incurred in reliance on clause (A) and/or clause (B) (solely for the purpose of determining whether such concurrently incurred amounts incurred under this clause (C) are permissible) (it being understood that (I) if the Consolidated Senior Secured Net Leverage Ratio, the Consolidated Secured Net Leverage Ratio or the Consolidated Total Net Leverage Ratio, as applicable, incurrence test is met, then, at the election of the Lead Borrower, any Incremental Facility or other Indebtedness permitted hereunder may be incurred under clause (C) above regardless of whether there is capacity under clause (A) and/or clause (B) above and (II) any portion of any Incremental Facility or other Indebtedness permitted hereunder incurred in reliance on clause (A) and/or clause (B) shall be automatically reclassified (unless otherwise elected by the Lead Borrower) as incurred under clause (C) if the Borrowers meet the applicable leverage ratio under clause (C) at such time on a Pro Forma Basis). (e) Required Terms. The terms, provisions and documentation of the Incremental Term Loans and Incremental Term Commitments or the Incremental Revolving Loans and Revolving Commitment Increases or Additional Revolving Commitments, as the case may be, of any Class, and of the Other Term Loans and the Other Notes, except as otherwise set forth herein, shall be as agreed between the Lead Borrower and the applicable Incremental Lenders or Persons providing such Incremental Commitments, Other Term Loans or Other Notes, as applicable; provided that to the extent the terms of such Incremental Commitments are set forth in the Loan Documents and are not otherwise (taken as a whole) consistent with the Facilities (except to the extent permitted by this Section 2.14), the terms of such Incremental Commitments, Other Term Loans or Other Notes shall be reasonably satisfactory to the Administrative Agent (such approval not to be unreasonably withheld, delayed, denied or conditioned). In any event: (i) the Incremental Term Loans, Other Term Loans and Other Notes (except as 109</w:t>
        <w:br/>
        <w:t xml:space="preserve">  otherwise specified below in this clause (i)): (A) (I)(x) shall rank pari passu or junior in right of payment with the Initial Term Loans and (y) other than with respect to Other Term Loans and Other Notes, shall rank pari passu or junior in right of security with the Initial Term Loans and Delayed Draw Term Loans; (II) shall not at any time be guaranteed by any Subsidiary other than a Loan Party (unless the Required Lenders have declined or otherwise permitted a guarantee from such other Person and except as otherwise permitted under this Agreement), and (III) are not secured by a Lien on any property or asset of the Loan Parties that does not constitute Collateral (unless the Required Lenders have declined or otherwise permitted a Lien on such Collateral and except as otherwise permitted under this Agreement), and if secured by a junior Lien, subject to an Intercreditor Agreement; (B) shall not have a scheduled maturity date earlier than the Latest Maturity Date of the Initial Term Loans and Delayed Draw Term Loans outstanding at the time of incurrence of such Incremental Term Loans (or in the case of Other Term Loans and Other Notes at least 91 days thereafter) in each case, other than any customary bridge facility so long as the Indebtedness into which such customary bridge facility is to be converted complies with such requirements; (C) shall have a Weighted Average Life to Maturity not shorter than the remaining Weighted Average Life to Maturity of then-existing Initial Term Loans and Delayed Draw Term Loans (without giving effect to any amortization or prepayments on the outstanding Term Loans) excluding in all events customary bridge financings so long as the Indebtedness into which such bridge financing is to be converted complies with the requirements herein; (D) the pricing, interest rate margins, discounts, premiums, interest rate floors, fees, and, subject to clause (C) above, amortization schedule applicable thereto shall be determined by the Lead Borrower and the lender(s) thereunder; provided, however, that, with respect to any Other Term Loans, Other Notes or Incremental Term Loans which rank pari passu in right of payment and security with the Initial Term Loans and Delayed Draw Term Loans, if the All-In Yield (determined as of the initial funding date) in respect of any such Other Term Loans, Other Notes or Incremental Term Loans exceeds the All-In Yield in respect of any Initial Term Loans and Delayed Draw Term Loans by more than 0.50%, the Applicable Rate in respect of such Initial Term Loans and Delayed Draw Term Loans shall be adjusted so that the All-In Yield in respect of such Initial Term Loans and Delayed Draw Term Loans is equal to the All-In Yield in respect of such Other Term Loans, Other Notes or Incremental Term Loans minus 0.50%; provided, further, to the extent any change in the All-In Yield of the Initial Term Loans and Delayed Draw Term Loans is necessitated by this clause (D) on the basis of an effective interest rate floor in respect of the Other Term Loans, Other Notes or the Incremental Term Loans, the increased All-In Yield in the Initial Term Loans and Delayed Draw Term Loans shall (unless otherwise agreed in writing by the Lead Borrower) have such increase in the All-In Yield effected solely by increases in the interest rate floor(s) applicable to the Initial Term Loans and Delayed Draw Term Loans; (E) to the extent secured on a pari passu basis with the Initial Term Loans and Delayed Draw Term Loans, Incremental Term Loans may participate on a pro rata basis or less than pro rata basis (but not on a greater than pro rata basis except with respect to Declined Proceeds) in any mandatory prepayments of Initial Term Loans and Delayed Draw Term Loans hereunder, as specified in the applicable Incremental Amendment or definitive documentation; (F) [Reserved]; (G) may participate on a pro rata basis, greater than a pro rata basis (to the 110</w:t>
        <w:br/>
        <w:t xml:space="preserve">  extent secured on a pari passu basis with the Initial Term Loans) or less than a pro rata basis in any voluntary prepayment of any Class of Term Loans hereunder; and (H) all other terms of any Other Term Loans, Other Notes and Incremental Term Loans (other than Term Loan Increases, which terms shall be on terms (other than fees) applicable to the Term Loans) shall be as determined by the Lead Borrower and the lenders thereof; provided that such terms shall either be (x) on market terms and conditions (taken as a whole as determined by the Lead Borrower in good faith) at the time of such incurrence or (y) reasonably acceptable to the Administrative Agent (such approval not to be unreasonably withheld, conditioned, delayed or denied). (ii) All terms of any Revolving Commitment Increases and Incremental Revolving Loans thereunder shall be identical to the Revolving Credit Commitments and the Revolving Credit Loans; provided, that underwriting, arrangement, structuring, ticking, commitment, upfront or similar fees, and other fees payable in connection therewith that are not shared with all relevant lenders providing such Revolving Commitment Increases and related Incremental Revolving Loans, that may be agreed to among the Lead Borrower and the lender(s) providing and/or arranging Revolving Commitment Increases and related Incremental Revolving Loans may be paid in connection with Revolving Commitment Increases. (iii) Additional Revolving Commitments and Additional Revolving Loans shall have terms and conditions that are substantially the same as the terms and conditions applicable to the Initial Revolving Commitments and the related Revolving Loans, other than the Maturity Date of such Additional Revolving Commitments and loans in respect thereof (the “Additional Revolving Loans”) and as set forth in this Section 2.14(e)(iii); provided, further, that notwithstanding anything to the contrary in this Section 2.14 or otherwise: (A) any such Additional Revolving Commitments and Additional Revolving Loans shall rank pari passu in right of payment and of security with the Revolving Credit Loans; (B) any such Additional Revolving Commitments and Additional Revolving Loans shall not have a scheduled maturity earlier than the latest Revolving Credit Maturity Date, determined at the time of establishment of such Additional Revolving Commitments; (C) the borrowing and repayment (except for (1) payments of interest and fees at different rates on Additional Revolving Commitments (and related outstandings), (2) repayments required upon the Maturity Date of such Additional Revolving Commitments, and (3) repayment made in connection with a permanent repayment and termination of commitments (subject to clause (E) below)) of Additional Revolving Loans with respect to Additional Revolving Commitments shall be made on a pro rata basis with all other Revolving Commitments on the Incremental Facility Closing Date; (D) [reserved]; (E) the permanent repayment of Additional Revolving Loans with respect to, and termination of, Additional Revolving Commitments after the associated Incremental Facility Closing Date shall be made on a pro rata basis with all other Revolving Credit Commitments on such Incremental Facility Closing Date, except that the Borrower shall be permitted, in its sole discretion, to permanently repay and terminate commitments of any such Class on a greater than a pro rata basis (x) as compared to any other Class with a later Maturity Date than such Class and (y) as compared to any other Class in connection with the refinancing thereof with Refinancing Revolving Credit Commitments; (F) assignments and participations of Additional Revolving Commitments 111</w:t>
        <w:br/>
        <w:t xml:space="preserve">  and Additional Revolving Loans shall be governed by the same assignment and participation provisions applicable to the then-outstanding Revolving Credit Commitments and Revolving Credit Loans on the applicable Incremental Facility Closing Date; (G) the pricing, fees and other immaterial terms of the Additional Revolving Loans may be different and shall be determined by the Borrower and the lender(s) thereunder; and (H) any such Additional Revolving Commitments and Additional Revolving Loans shall not at any time be guaranteed by any Person other than the Guarantors, and shall not be secured by a Lien on any property or asset that does not constitute Collateral. (iv) The terms, provisions and documentation of the Incremental Term Loans and Incremental Term Commitments or the Incremental Revolving Loans and Revolving Commitment Increases or Additional Revolving Commitments, as the case may be, may at the option of the Lead Borrower in consultation with the Administrative Agent, incorporate terms that would be favorable to existing Lenders of the applicable Class or Classes for the benefit of such existing Lenders of the applicable Class or Classes including, for the avoidance of doubt, any increase in the applicable yield relating to any existing Class of Term Loans to achieve fungibility for U.S. federal income tax purposes with any existing Class of Term Loans. In addition, if required to consummate any Incremental Term Loans and Incremental Term Commitments or the Incremental Revolving Loans and Revolving Commitment Increases or Additional Revolving Commitments, the pricing, interest rate margins, rate floors, undrawn fees and premiums on the applicable Loan being increased may be increased or extended but additional upfront fees, original issue discount or similar fees may be payable to the Lenders participating in any such Incremental Term Loans and Incremental Term Commitments or the Incremental Revolving Loans and Revolving Commitment Increases or Additional Revolving Commitments without any requirement to pay such amounts to any existing Lenders. (f) Incremental Amendment. Commitments in respect of Incremental Term Loans and Revolving Commitment Increases and Additional Revolving Commitments hereunder shall become Commitments (or in the case of a Revolving Commitment Increase to be provided by an existing Revolving Credit Lender, an increase in such Lender’s applicable Revolving Credit Commitment), under this Agreement pursuant to an amendment (an “Incremental Amendment”) to this Agreement and, as appropriate, the other Loan Documents, executed by the Lead Borrower, each Incremental Lender providing such Commitments and the Administrative Agent. The Incremental Amendment may, without the consent of any other Loan Party, Agent or Lender, effect such amendments to this Agreement and the other Loan Documents as may be necessary or appropriate, in the reasonable opinion of the Lead Borrower and the Administrative Agent, to effect the provisions of this Section 2.14. The Borrowers will use the proceeds of the Incremental Term Loans, Additional Revolving Loans and Revolving Commitment Increases as determined by the Lead Borrower and the Lenders providing such Incremental Term Loans and Revolving Commitment Increases, subject to such use otherwise being permitted under the terms of this Agreement. No Lender shall be obligated to provide any Incremental Term Loans or Revolving Commitment Increases, unless it so agrees. (g) Reallocation of Revolving Credit Exposure. Upon any Incremental Facility Closing Date on which Revolving Commitment Increases or Additional Revolving Commitments are effected through an increase in the Revolving Credit Commitment are added hereunder pursuant to this Section 2.14, (a) if the increase relates to the Revolving Credit Facility, each of the Revolving Credit Lenders shall assign to each of the Incremental Revolving Credit Lenders, and each of the Incremental Revolving Credit Lenders shall purchase from each of the Revolving Credit Lenders, at the principal amount thereof, such interests in the Incremental Revolving Loans outstanding on such Incremental Facility Closing Date as shall be necessary in order that, after giving effect to all such assignments and purchases, such Revolving Credit 112</w:t>
        <w:br/>
        <w:t xml:space="preserve">  Loans will be held by existing Revolving Credit Lenders and Incremental Revolving Credit Lenders ratably in accordance with their Revolving Credit Commitments after giving effect to the addition of such Revolving Commitment Increases to the Revolving Credit Commitments, (b) each Revolving Commitment Increase shall be deemed for all purposes a Revolving Credit Commitment and each Loan made thereunder shall be deemed, for all purposes, a Revolving Credit Loan, and (c) each Incremental Revolving Credit Lender shall become a Lender with respect to the Revolving Commitment Increases and all matters relating thereto. The Administrative Agent and the Lenders hereby agree that the minimum borrowing, pro rata borrowing and pro rata payment requirements contained elsewhere in this Agreement shall not apply to the transactions effected pursuant to the immediately preceding sentence. (h) Documentation. If an Incremental Loan is not secured on a pari passu basis with the Secured Obligations, such Incremental Loan shall be documented outside of the Loan Documents, and to the extent secured, subject to customary intercreditor terms (including those in an Intercreditor Agreement and/or any other lien subordination and intercreditor arrangement reasonably satisfactory to the Lead Borrower and the Administrative Agent, as applicable). (i) Section 2.14 shall supersede any provisions of this Agreement to the contrary. Section 2.15. Refinancing Amendments. (a) On one or more occasions after the Closing Date, the Loan Parties may obtain, from any Lender or any Additional Refinancing Lender, Credit Agreement Refinancing Indebtedness in respect of all or any portion of the Term Loans and the Revolving Credit Loans (or unused Revolving Credit Commitments) then outstanding under this Agreement (which for purposes of this Section 2.15(a) will be deemed to include any then outstanding Refinancing Term Loans, Incremental Term Loans or Incremental Revolving Credit Commitments), in the form of Refinancing Term Loans, Refinancing Term Commitments, Refinancing Revolving Credit Commitments or Refinancing Revolving Credit Loans pursuant to a Refinancing Amendment; provided that notwithstanding anything to the contrary in this Section 2.15 or otherwise, (1) the borrowing and repayment (except for (A) payments of interest and fees at different rates on Refinancing Revolving Credit Commitments (and related outstandings), (B) repayments required upon the maturity date of the Refinancing Revolving Credit Commitments and (C) repayment made in connection with a permanent repayment and termination of commitments (subject to clause (3) below)) of Loans with respect to Refinancing Revolving Credit Commitments after the date of obtaining any Refinancing Revolving Credit Commitments shall be made on a pro rata basis with all other Revolving Credit Commitments, (2) [reserved], (3) the permanent repayment of Revolving Credit Loans with respect to, and termination of, Refinancing Revolving Credit Commitments after the date of obtaining any Refinancing Revolving Credit Commitments shall be made on a pro rata basis with all other Revolving Credit Commitments, except that the Borrowers shall be permitted to permanently repay and terminate commitments of any such Class on a better than a pro rata basis as compared to any other Class with a later maturity date than such Class and (4) assignments and participations of Refinancing Revolving Credit Commitments and Refinancing Revolving Credit Loans shall be governed by the same assignment and participation provisions applicable to Revolving Credit Commitments and Revolving Credit Loans. (b) Each issuance of Credit Agreement Refinancing Indebtedness under Section 2.15(a) shall be in an aggregate principal amount that is (x) not less than $500,000 (unless otherwise agreed by Administrative Agent) and (y) an integral multiple of $500,000 in excess thereof (or, if less, the remaining amount permitted to be incurred hereunder). (c) Each of the parties hereto hereby agrees that this Agreement and the other Loan Documents may be amended pursuant to a Refinancing Amendment, without the consent of any other 113</w:t>
        <w:br/>
        <w:t xml:space="preserve">  Lenders, to the extent (but only to the extent) necessary to (i) reflect the existence and terms of the Credit Agreement Refinancing Indebtedness incurred pursuant thereto, (ii) make such other changes to this Agreement and the other Loan Documents consistent with the provisions and intent of the third paragraph of Section 10.01 (without the consent of the Required Lenders called for therein) and (iii) effect such other amendments to this Agreement and the other Loan Documents as may be necessary or appropriate, in the reasonable opinion of the Administrative Agent and the Lead Borrower, to effect the provisions of this Section 2.15, and the Lenders hereby expressly authorize the Administrative Agent to enter into any such Refinancing Amendment. (d) This Section 2.15 shall supersede any provisions of this Agreement to the contrary. Section 2.16. Extension of Term Loans; Extension of Revolving Credit Loans. (a) Extension of Term Loans. The Lead Borrower may at any time and from time to time request that all or a portion of the Term Loans of a given Class (each, an “Existing Term Loan Tranche”) be amended or converted to extend the scheduled maturity date(s) with respect to all or a portion of any principal amount of such Term Loans (any such Term Loans which have been so amended or converted, “Extended Term Loans”) and to provide for other terms consistent with this Section 2.16. In order to establish any Extended Term Loans, the Lead Borrower shall provide a written notice to the Administrative Agent (who shall provide a copy of such notice to each of the Lenders under the applicable Existing Term Loan Tranche) (each, a “Term Loan Extension Request”) setting forth the proposed terms of the Extended Term Loans to be established, which shall (x) be identical as offered to each Lender under such Existing Term Loan Tranche (including as to the proposed interest rates and fees payable) and offered pro rata to each Lender under such Existing Term Loan Tranche and (y) (except as to interest rates, fees, amortization, final maturity date, “AHYDO” payments, optional prepayments, premium, required prepayment dates and participation in prepayments, which shall be determined by the Lead Borrower and the Extending Term Lenders and set forth in the relevant Term Loan Extension Request), shall either, at the option of the Lead Borrower, (i) be reasonably satisfactory to the Administrative Agent (such approval not to be unreasonably withheld, delayed, denied or conditioned), (ii) be consistent with, or (taken as a whole) not materially more favorable to the lenders providing such Extended Term Loans or (iii) be on market terms and conditions (as determined by the Lead Borrower in good faith) reasonably acceptable to Administrative Agent (unless (x) the lenders under the Existing Term Loan Tranche also receive the benefit of such more restrictive terms or (y) such covenants or other provisions are applicable only to periods after the latest final maturity date of the Existing Term Loan Tranche existing at the time of such refinancing); provided, however, that (1) the scheduled final maturity date shall be extended and all or any of the scheduled amortization payments of principal of the Extended Term Loans may be delayed to later dates than the scheduled amortization of principal of the Term Loans of such Existing Term Loan Tranche; provided, however, that at no time shall there be Classes of Term Loans hereunder (including Refinancing Term Loans and Extended Term Loans) which have more than eight different Maturity Dates, (with any such delay resulting in a corresponding adjustment to the scheduled amortization payments reflected in Section 2.07 or in the applicable joinder agreement, as the case may be, with respect to the Existing Term Loan Tranche from which such Extended Term Loans were amended or converted, in each case as more particularly set forth in Section 2.16), (2)(A) pricing, fees, optional prepayment or redemption terms shall be determined in good faith by the Lead Borrower and the interest margins and floors with respect to the Extended Term Loans may be higher or lower than the interest margins and floors for the Term Loans of such Existing Term Loan Tranche and/or (B) additional fees, premiums or AHYDO Payments may be payable to the Lenders providing such Extended Term Loans in addition to or in lieu of any increased margins and floors contemplated by the preceding clause (A), in each case, to the extent provided in the applicable Extension Amendment, (3) the Extended Term Loans may participate on a pro rata basis, greater than pro rata basis or less than pro rata basis in any voluntary prepayment of any Class of Term Loans 114</w:t>
        <w:br/>
        <w:t xml:space="preserve">  hereunder and may participate on a pro rata basis or less than pro rata basis (but, except as otherwise permitted by this Agreement, not on a greater than pro rata basis) in any mandatory prepayments of any Class of Term Loans hereunder, (4) Extended Term Loans may have call protection and redemption terms as may be agreed by the Lead Borrower and the Lenders thereof, (5) any Extended Term Loans shall not at any time be guaranteed by any Person other than the Guarantors (unless the Required Lenders have declined or otherwise permitted a guarantee from such other Person and except as otherwise permitted under this Agreement) and shall not be secured by a Lien on any property that does not constitute Collateral (unless the Required Lenders have declined or otherwise permitted such collateral and except as otherwise permitted under this Agreement l) and (6) to the extent that any such provision that applies after the Initial Term Loan Maturity Date is added for the benefit of any such Indebtedness, no consent shall be required by the Administrative Agent or any of the Lenders. No Lender shall have any obligation to agree to have any of its Term Loans of any Existing Term Loan Tranche converted into Extended Term Loans pursuant to any Extension Request. Any Extended Term Loans of any Extension Series shall constitute a separate Class of Term Loans from the Existing Term Loan Tranche from which they were converted; provided that any Extended Term Loans converted from an Existing Term Loan Tranche may, to the extent provided in the applicable Extension Amendment, be designated as an increase in any then outstanding Class of Term Loans other than the Existing Term Loan Tranche from which such Extended Term Loans were converted (in which case scheduled amortization with respect thereto shall be proportionally increased). Any Extended Term Loans amended pursuant to any Term Loan Extension Request shall be designated a series (each, a “Term Loan Extension Series”) of Extended Term Loans for all purposes of this Agreement; provided that any Extended Term Loans amended from an Existing Term Loan Tranche may, to the extent provided in the applicable Extension Amendment, be designated as an increase in any previously established Term Loan Extension Series with respect to such Existing Term Loan Tranche (in which case scheduled amortization with respect thereto shall be proportionally increased). Each Term Loan Extension Series of Extended Term Loans incurred under this Section 2.16 shall be in an aggregate principal amount that is not less than $500,000 (or, if less, the entire principal amount of the Indebtedness being extended pursuant to this Section 2.16(a) or such other amount approved by the Administrative Agent in its reasonable discretion). (b) Extension of Revolving Credit Commitments. The Lead Borrower may at any time and from time to time request that all or a portion of the Revolving Credit Commitments of any Class, each existing at the time of such request (each, an “Existing Revolving Credit Commitment” and any related Revolving Credit Loans thereunder, “Existing Revolving Credit Loans”; each Existing Revolving Credit Commitment and related Existing Revolving Credit Loans together being referred to as an “Existing Revolving Credit Class”) be converted to extend the termination date thereof and the scheduled maturity date(s) of any payment of principal with respect to all or a portion of any principal amount of Revolving Credit Loans related to such Existing Revolving Credit Commitments (any such Existing Revolving Credit Commitments which have been so extended, “Extended Revolving Credit Commitments”) and to provide for other terms consistent with this Section 2.16(b). In order to establish any Extended Revolving Credit Commitments, the Lead Borrower shall provide a notice to the Administrative Agent (who shall provide a copy of such notice to each of the Lenders of the applicable Class of Existing Revolving Credit Commitments which such request shall be offered equally to all such Lenders) (a “Revolving Credit Loan Extension Request”) setting forth the proposed terms of the Extended Revolving Credit Commitments to be established, which, if not consistent with the terms of the applicable Existing Revolving Credit Commitments, (i) shall not be materially more favorable to the Lenders providing such facility (as determined in good faith by the Lead Borrower), when taken as a whole, than the terms of such Existing Revolving Credit Commitments, (ii) shall be reasonably satisfactory to the Administrative Agent (such approval not to be unreasonably withheld, delayed, denied or conditioned) or (iii) be on market terms and conditions (as determined by the Lead Borrower in good faith) reasonably acceptable to the Administrative Agent (such approval not to be unreasonably withheld, delayed, denied or conditioned) (the “Specified Existing Revolving Credit Commitment”) unless 115</w:t>
        <w:br/>
        <w:t xml:space="preserve">  (x) the Lenders providing Existing Revolving Credit Loans receive the benefit of such more restrictive terms or (y) any such provisions apply after the latest maturity date of any Revolving Credit Commitments then outstanding under this Agreement, in each case, to the extent provided in the applicable Extension Amendment; provided, however, that (w) all or any of the final maturity dates of such Extended Revolving Credit Commitments may be delayed to later dates than the final maturity dates of the Specified Existing Revolving Credit Commitments, (x)(A) the interest margins and floors with respect to the Extended Revolving Credit Commitments may be higher or lower than the interest margins and floors for the Specified Existing Revolving Credit Commitments and/or (B) additional fees and premiums may be payable to the Lenders providing such Extended Revolving Credit Commitments in addition to or in lieu of any increased margins and floors contemplated by the preceding clause (A) and (y) the commitment fee rate with respect to the Extended Revolving Credit Commitments may be higher or lower than the commitment fee rate for the Specified Existing Revolving Credit Commitment; provided, that, notwithstanding anything to the contrary in this Section 2.16(b) or otherwise, (1) the borrowing and repayment (other than in connection with a permanent repayment and termination of commitments) of Loans with respect to any Existing Revolving Credit Commitments shall be made on a pro rata basis with all other Existing Revolving Credit Commitments and (2) assignments and participations of Extended Revolving Credit Commitments and Extended Revolving Credit Loans shall be governed by the same assignment and participation provisions applicable to Revolving Credit Commitments and the Revolving Credit Loans related to such Commitments set forth in Section 10.07. No Lender shall have any obligation to agree to have any of its Revolving Credit Loans or Revolving Credit Commitments of any Existing Revolving Credit Class converted into Extended Revolving Credit Loans or Extended Revolving Credit Commitments pursuant to any Revolving Credit Loan Extension Request. Any Extended Revolving Credit Commitments amended pursuant to any Revolving Credit Loan Extension Request shall be designated a series (each, a “Revolving Credit Loan Extension Series”) for all purposes of this Agreement and shall constitute a separate Class of revolving credit commitments from the Specified Existing Revolving Credit Commitments; provided, that any Extended Revolving Credit Commitments converted from an Existing Revolving Credit Commitment Class may, to the extent provided in the applicable Extension Amendment, be designated as an increase in any then outstanding Class of Revolving Credit Commitments other than the Existing Revolving Credit Commitment Class from which such Extended Revolving Credit Commitments were converted. (c) Extension Request. The Lead Borrower shall provide the applicable Extension Request at least three Business Days prior to the date on which Lenders under the Existing Term Loan Tranche or Existing Revolving Credit Commitment, as applicable, are requested to respond (or such shorter period as agreed by the Administrative Agent), and shall agree to such procedures, if any, as may be established by, or acceptable to, the Administrative Agent and the Lead Borrower, in each case acting reasonably to accomplish the purposes of this Section 2.16. Subject to Section 3.07, no Lender shall have any obligation to agree to have any of its Term Loans of any Existing Term Loan Tranche amended into Extended Term Loans or any of its Revolving Credit Commitments amended into Extended Revolving Credit Commitments, as applicable, pursuant to any Extension Request. Any Lender holding a Loan under an Existing Term Loan Tranche (each, an “Extending Term Lender”) wishing to have all or a portion of its Term Loans under the Existing Term Loan Tranche subject to such Extension Request amended or converted into Extended Term Loans and any Revolving Credit Lender (each, an “Extending Revolving Credit Lender”) wishing to have all or a portion of its Revolving Credit Commitments under the Existing Revolving Credit Commitment subject to such Extension Request amended into Extended Revolving Credit Commitments, as applicable, shall notify the Administrative Agent (each, an “Extension Election”) on or prior to the date specified in such Extension Request of the amount of its Term Loans under the Existing Term Loan Tranche or Revolving Credit Commitments under the Existing Revolving Credit Commitment, as applicable, which it has elected to request be amended into Extended Term Loans or Extended Revolving Credit Commitments, as applicable (subject to any minimum denomination requirements imposed by the Administrative Agent). In the event that the 116</w:t>
        <w:br/>
        <w:t xml:space="preserve">  aggregate principal amount of Term Loans under the Existing Term Loan Tranche or Revolving Credit Commitments under the Existing Revolving Credit Commitment, as applicable, in respect of which applicable Term Lenders or Revolving Credit Lenders, as the case may be, shall have accepted the relevant Extension Request exceeds the amount of Extended Term Loans or Extended Revolving Credit Commitments, as applicable, requested to be extended pursuant to the Extension Request, Term Loans or Revolving Credit Commitments, as applicable, subject to Extension Elections shall be amended to Extended Term Loans or Revolving Credit Commitments, as applicable, on a pro rata basis (subject to rounding by the Administrative Agent, which shall be conclusive) based on the aggregate principal amount of Term Loans or Revolving Credit Commitments, as applicable, included in each such Extension Election. (d) Extension Amendment. Extended Term Loans and Extended Revolving Credit Commitments shall be established pursuant to an amendment (each, an “Extension Amendment”) to this Agreement among the Borrower, the Administrative Agent and each Extending Term Lender or Extending Revolving Credit Lender, as applicable, providing an Extended Term Loan or Extended Revolving Credit Commitment, as applicable, thereunder, which shall be consistent with the provisions set forth in Section 2.16(a) or 2.16(b) above, respectively (but which shall not require the consent of any other Lender). The effectiveness of any Extension Amendment shall be subject to the satisfaction (or waiver) on the date thereof of each of the conditions set forth in Section 4.02 and, to the extent reasonably requested by the Administrative Agent, receipt by the Administrative Agent of (i) customary legal opinions, board resolutions and officers’ certificates certifying such resolutions and (ii) reaffirmation agreements and/or such amendments to the Collateral Documents as may be reasonably requested by the Administrative Agent in order to ensure that the Extended Term Loans or Extended Revolving Credit Commitments, as applicable, are provided with the benefit of the applicable Loan Documents. The Administrative Agent shall promptly notify each Lender as to the effectiveness of each Extension Amendment. Each of the parties hereto hereby agrees that this Agreement and the other Loan Documents may be amended pursuant to an Extension Amendment, without the consent of any other Lenders, to the extent (but only to the extent) necessary to (i) reflect the existence and terms of the Extended Term Loans or Extended Revolving Credit Commitments, as applicable, incurred pursuant thereto, (ii) modify the scheduled repayments set forth in Section 2.07 with respect to any Existing Term Loan Tranche subject to an Extension Election to reflect a reduction in the principal amount of the Term Loans thereunder in an amount equal to the aggregate principal amount of the Extended Term Loans amended pursuant to the applicable Extension Amendment (with such amount to be applied ratably to reduce scheduled repayments of such Term Loans required pursuant to Section 2.07), (iii) modify the prepayments set forth in Section 2.05 to reflect the existence of the Extended Term Loans and the application of prepayments with respect thereto, (iv) make such other changes to this Agreement and the other Loan Documents consistent with the provisions and intent of the third paragraph of Section 10.01 (without the consent of the Required Lenders called for therein) and (v) effect such other amendments to this Agreement and the other Loan Documents as may be necessary or appropriate, in the reasonable opinion of the Administrative Agent and the Lead Borrower, to effect the provisions of this Section 2.16, and the Required Lenders hereby expressly authorize the Administrative Agent to enter into any such Extension Amendment. (e) No conversion of Loans pursuant to any Extension Amendment in accordance with this Section 2.16 shall constitute a voluntary or mandatory payment or prepayment for purposes of this Agreement. This Section 2.16 shall supersede any provisions herein to the contrary. Section 2.17. Defaulting Lenders. (a) Adjustments. Notwithstanding anything to the contrary contained in this Agreement, if any Lender becomes a Defaulting Lender, then, until such time as that Lender is no longer a Defaulting 117</w:t>
        <w:br/>
        <w:t xml:space="preserve">  Lender, to the extent permitted by applicable Law: (i) Waivers and Amendments. That Defaulting Lender’s right to approve or disapprove any amendment, waiver or consent with respect to this Agreement shall be restricted as set forth in Section 10.01. (ii) Reallocation of Payments. Any payment of principal, interest, fees or other amounts received by the Administrative Agent for the account of that Defaulting Lender (whether voluntary or mandatory, at maturity, pursuant to Article VIII or otherwise), shall be applied at such time or times as may be determined by the Administrative Agent as follows: first, to the payment of any amounts owing by that Defaulting Lender to the Administrative Agent hereunder; second, as the Lead Borrower may request (so long as no Event of Default has occurred and is continuing), to the funding of any Loan in respect of which that Defaulting Lender has failed to fund its portion thereof as required by this Agreement, as reasonably determined by the Administrative Agent; third, if so determined by the Administrative Agent and the Lead Borrower, to be held in a deposit account and released in order to satisfy obligations of that Defaulting Lender to fund Loans under this Agreement; fourth, to the payment of any amounts owing to the Lenders as a result of any judgment of a court of competent jurisdiction obtained by any Lender against that Defaulting Lender as a result of that Defaulting Lender’s breach of its obligations under this Agreement; fifth, to the payment of any amounts owing to the Borrowers as a result of any judgment of a court of competent jurisdiction obtained by such Borrowers against that Defaulting Lender as a result of that Defaulting Lender’s breach of its obligations under this Agreement; and sixth, to that Defaulting Lender or as otherwise directed by a court of competent jurisdiction; provided that if (x) such payment is a payment of the principal amount of any Loans in respect of which that Defaulting Lender has not fully funded its appropriate share and (y) such Loans were made at a time when the conditions set forth in Section 4.02 were satisfied or waived, such payment shall be applied solely to pay the Loans of all Non-Defaulting Lenders on a pro rata basis prior to being applied to the payment of any Loans of that Defaulting Lender. Any payments, prepayments or other amounts paid or payable to a Defaulting Lender that are applied (or held) to pay amounts owed by a Defaulting Lender pursuant to this Section 2.17(a)(ii) shall be deemed paid to and redirected by that Defaulting Lender, and each Lender irrevocably consents hereto. (iii) Certain Fees. That Defaulting Lender (x) shall not be entitled to receive any commitment fee pursuant to Section 2.09(a) for any period during which that Lender is a Defaulting Lender (and the Borrowers shall not be required to pay any such fee that otherwise would have been required to have been paid to that Defaulting Lender) and (y) shall not be entitled to receive any interest at the default rate payable under Section 2.08 for any period during which that Lender is a Defaulting Lender (and the Borrowers shall not be required to pay any such fee or interest that otherwise would have been required to have been paid to that Defaulting Lender). (iv) [Reserved]. (b) Defaulting Lender Cure. If the Lead Borrower and the Administrative Agent agree in writing in their sole discretion that a Defaulting Lender should no longer be deemed to be a Defaulting Lender, the Administrative Agent will so notify the parties hereto, whereupon as of the effective date specified in such notice and subject to any conditions set forth therein, that Lender will, to the extent applicable, purchase that portion of outstanding Loans of the other Lenders or take such other actions as the Administrative Agent may determine to be necessary to cause the Revolving Credit Loans to be held on a pro rata basis by the Lenders in accordance with their Pro Rata Share (without giving effect to Section 2.17(a)(iv)), whereupon that Lender will cease to be a Defaulting Lender; provided that no adjustments will be made retroactively with respect to fees accrued or payments made by or on behalf of the Borrowers while that Lender was a Defaulting Lender; provided, further, that except to the extent 118</w:t>
        <w:br/>
        <w:t xml:space="preserve">  otherwise expressly agreed by the affected parties, no change hereunder from Defaulting Lender to Lender will constitute a waiver or release of any claim of any party hereunder arising from that Xxxxxx’s having been a Defaulting Lender. Section 2.18. Permitted Debt Exchanges. (a) Notwithstanding anything to the contrary contained in this Agreement, pursuant to one or more offers (each, a “Permitted Debt Exchange Offer”) made from time to time by the Lead Borrower, the Loan Parties may from time to time following the Closing Date consummate one or more exchanges of Term Loans for Indebtedness offered on a pro rata basis with respect to each Class of Term Loans in the form of notes or mezzanine Indebtedness whether issued in a public offering, Rule 144A or other private placement or any bridge facility in lieu of the foregoing or otherwise (such notes or mezzanine Indebtedness which satisfy the conditions described in clauses (ii) through (viii) of the definition of “Permitted Ratio Debt,” “Permitted Debt Exchange Notes,” and each such exchange a “Permitted Debt Exchange”), so long as the following conditions are satisfied or waived: (i) no Event of Default shall have occurred and be continuing at the time the initial offering document in respect of a Permitted Debt Exchange Offer is delivered to the relevant Lenders, (ii) the aggregate principal amount (calculated on the face amount thereof) of Term Loans exchanged shall equal no more than the aggregate principal amount (calculated on the face amount thereof) of Permitted Debt Exchange Notes issued in exchange for such Term Loans; provided that the aggregate principal amount of the Permitted Debt Exchange Notes may also include accrued interest, fees and premium (if any) under the Term Loans exchanged and underwriting discounts, fees, commissions and expenses (including original issue discount, upfront fees and similar items) in connection with the exchange of such Term Loans and the issuance of such Permitted Debt Exchange Notes, (iii) the aggregate principal amount (calculated on the face amount thereof) of all Term Loans exchanged under each applicable Class by the Borrowers pursuant to any Permitted Debt Exchange shall automatically be cancelled and retired by the Borrowers on the date of the settlement thereof (and, if requested by the Administrative Agent, any applicable exchanging Lender shall execute and deliver to the Administrative Agent an Assignment and Assumption, or such other form as may be reasonably requested by the Administrative Agent, in respect thereof pursuant to which the respective Lender assigns its interest in the Term Loans being exchanged pursuant to the Permitted Debt Exchange to the Borrowers for immediate cancellation), (iv) if the aggregate principal amount of all Term Loans of a given Class (calculated on the face amount thereof) tendered by Lenders in respect of the relevant Permitted Debt Exchange Offer (with no Lender being permitted to tender a principal amount of Term Loans which exceeds the principal amount thereof of the applicable Class actually held by it) shall exceed the maximum aggregate principal amount of Term Loans of such Class offered to be exchanged by the Borrower pursuant to such Permitted Debt Exchange Offer, then the Borrowers shall exchange Term Loans subject to such Permitted Debt Exchange Offer tendered by such Lenders ratably up to such maximum amount based on the respective principal amounts so tendered, (v) all documentation in respect of such Permitted Debt Exchange shall be consistent with the foregoing, and all written communications generally directed to the Lenders in connection therewith shall be in form and substance consistent with the foregoing and made in consultation with the Lead Borrower and the Auction Agent and (vi) any applicable Minimum Tender Condition shall be satisfied (or waived by the Lead Borrower in its sole discretion). (b) With respect to all Permitted Debt Exchanges effected by the Loan Parties pursuant to this Section 2.18, (i) such Permitted Debt Exchanges (and the cancellation of the exchanged Term Loans in connection therewith) shall not constitute voluntary or mandatory payments or prepayments for purposes of Section 2.05(a) or (b), and (ii) such Permitted Debt Exchange Offer shall be made for not less than $500,000 in aggregate principal amount of Term Loans; provided that subject to the foregoing clause (ii) the Lead Borrower may at its election specify as a condition (a “Minimum Tender Condition”) to consummating any such Permitted Debt Exchange that a minimum amount (to be 119</w:t>
        <w:br/>
        <w:t xml:space="preserve">  determined and specified in the relevant Permitted Debt Exchange Offer in the Lead Borrower’s discretion) of Term Loans of any or all applicable Classes be tendered. (c) In connection with each Permitted Debt Exchange, the Lead Borrower and the Auction Agent shall mutually agree to such procedures as may be necessary or advisable to accomplish the purposes of this Section 2.18 and without conflict with Section 2.18(d); provided that the terms of any Permitted Debt Exchange Offer shall provide that the date by which the relevant Lenders are required to indicate their election to participate in such Permitted Debt Exchange shall be not less than a reasonable period (in the discretion of the Lead Borrower and the Auction Agent) of time following the date on which the Permitted Debt Exchange Offer is made. (d) The Lead Borrower shall be responsible for compliance with, and hereby agrees to comply with, all applicable securities and other laws in connection with each Permitted Debt Exchange, it being understood and agreed that (x) none of the Auction Agent, the Administrative Agent nor any Lender assumes any responsibility in connection with the Lead Borrower’s compliance with such laws in connection with any Permitted Debt Exchange and (y) each Lender shall be solely responsible for its compliance with any applicable “xxxxxxx xxxxxxx” laws and regulations to which such Lender may be subject under the Exchange Act. ARTICLE III. TAXES, INCREASED COSTS PROTECTION AND ILLEGALITY Section 3.01. Taxes. (a) All payments made by or on account of any Borrower or Guarantor under any Loan Document shall be made free and clear of and without deduction or withholding for any Taxes, except as required by applicable Law. If any Borrower, any Guarantor or other applicable withholding agent shall be required (as determined in the good faith discretion of an applicable withholding agent) by any applicable Laws to deduct or withhold any Taxes from or in respect of any sum payable under any Loan Document to any Agent or any Lender, (i) if the Tax in question is an Indemnified Tax or Other Tax, the sum payable by any Borrower or any Guarantor shall be increased as necessary so that after making all required deductions and withholdings (including deductions and withholdings applicable to additional sums payable under this Section 3.01), each of such Agent and such Lender receives an amount equal to the sum it would have received had no such deductions or withholdings been made, (ii) the applicable withholding agent shall be entitled to make such deductions and withholdings, (iii) the applicable withholding agent shall pay the full amount deducted or withheld to the relevant taxation authority or other authority in accordance with applicable Laws, and (iv) within 30 days after the date of such payment (or, if receipts or evidence are not available within 30 days, as soon as possible thereafter), if any Borrower or any Guarantor is the applicable withholding agent, it shall furnish to such Agent or Lender (as the case may be) the original or a copy of a receipt evidencing payment thereof or other evidence reasonably satisfactory to such Agent or Lender. (b) In addition but without duplication of any obligation under Section 3.01(a), each Borrower agrees to pay any and all present or future stamp, court or documentary Taxes and any other excise, property, intangible or mortgage recording Taxes, imposed by any Governmental Authority, which arise from the execution, delivery, performance, enforcement or registration of, or otherwise with respect to, any Loan Document excluding, in each case, any such Tax that is an Other Connection Tax imposed as a result of an Agent or Lender’s Assignment and Assumption, grant of a participation, transfer or assignment to or designation of a new applicable Lending Office or other office for receiving payments under any Loan Document (collectively, “Assignment Taxes”), except for Assignment Taxes resulting from assignment or participation that is requested or required in writing by the Lead Borrower 120</w:t>
        <w:br/>
        <w:t xml:space="preserve">  (all such non-excluded taxes described in this Section 3.01(b) being hereinafter referred to as “Other Taxes”). (c) Without duplication of any obligation under Section 3.01(a) or (b), each Borrower and each Guarantor agrees to indemnify each Agent and each Lender within ten (10) Business Days after written demand therefor, for (i) the full amount of Indemnified Taxes and Other Taxes payable by such Agent or such Lender, and (ii) any reasonable and documented out-of-pocket expenses arising therefrom or with respect thereto, whether or not such Taxes were correctly or legally imposed or asserted by the Governmental Authority, provided that any Agent or Lender seeking indemnification pursuant to this Section 3.01(c) provides the Lead Borrower the original or a copy of a receipt evidencing payment thereof or other evidence reasonably acceptable to the Lead Borrower; provided further, that no Lender or Agent shall be required to provide any tax return or any other information relating to Taxes that it reasonably deems confidential. A certificate as to the amount of such payment or liability prepared in good faith and delivered to the Borrower by such Agent or Lender (or by an Agent on behalf of such Lender), accompanied by a written statement thereof setting forth in reasonable detail the basis and calculation of such amounts shall be conclusive absent manifest error. Notwithstanding anything to the contrary contained in this Section 3.01(c), no Loan Party shall be required to indemnify any Agent or Lender pursuant to this Section 3.01(c) for any interest or penalties that would not have been imposed but for the failure by an Agent or such Lender to notify the Lead Borrower of such possible indemnification claim within 120 days after the Agent or such Xxxxxx receives written notice from the applicable taxing authority of the specific tax assessment giving rise to such indemnification claim. (d) Each Lender and Agent shall, at such times as are reasonably requested by the Lead Borrower or the Administrative Agent, provide the Lead Borrower and the Administrative Agent with any documentation prescribed by Law or reasonably requested by the Lead Borrower or the Administrative Agent certifying as to any entitlement of such Lender to an exemption from, or reduction in, withholding Tax with respect to any payments to be made to such Lender or Agent under the Loan Documents. In addition, each Lender and Agent, if reasonably requested by the Lead Borrower or the Administrative Agent, shall deliver such other documentation prescribed by applicable Law or reasonably requested by the Lead Borrower or the Administrative Agent as will enable the Borrowers or the Administrative Agent to determine whether or not such Lender or Agent is subject to backup withholding or information reporting requirements. Each such Lender and Agent shall, whenever a lapse in time or change in circumstances renders such documentation obsolete or inaccurate in any material respect, deliver promptly and on or before the date such documentation expires, becomes obsolete or inaccurate to the Lead Borrower and the Administrative Agent updated or other appropriate documentation (including any new documentation reasonably requested by the Lead Borrower or the Administrative Agent) or promptly notify the Lead Borrower and the Administrative Agent in writing of its legal ineligibility to do so. Unless the applicable withholding agent has received forms or other documents satisfactory to it indicating that payments under any Loan Document to or for a Lender are not subject to withholding Tax or are subject to such Tax at a rate reduced by an applicable tax treaty, the applicable withholding agent shall withhold amounts required to be withheld by applicable Law from such payments at the applicable statutory rate. Notwithstanding any other provision of this Section 3.01(d), a Lender or an Agent shall not be required to complete, execute, or deliver any form pursuant to this Section 3.01(d), Section 3.01(e) or Section 3.01(f) that such Lender or such Agent is not legally eligible to deliver or that would subject such Lender or such Agent to any material unreimbursed cost or expense or would materially prejudice the legal or commercial position of such Lender. Without limiting the foregoing: (i) Each Lender that is a United States person (as defined in Section 7701(a)(30) of the Code) shall deliver to the Lead Borrower and the Administrative Agent on or before the date on which it becomes a party to this Agreement two properly completed and duly signed copies of Internal 121</w:t>
        <w:br/>
        <w:t xml:space="preserve">  Revenue Service Form W-9 certifying that such Lender is exempt from U.S. federal backup withholding. (ii) Each Lender that is not a United States person (as defined in Section 7701(a)(30) of the Code) shall deliver to the Lead Borrower and the Administrative Agent on or before the date on which it becomes a party to this Agreement (and from time to time thereafter upon the request of the Lead Borrower or the Administrative Agent) whichever of the following is applicable: (A) In the case of a Foreign Lender claiming the benefits of an income tax treaty to which the United States is a party, (A) with respect to payments of interest under any Loan Document, two properly completed and duly signed copies of Internal Revenue Service Form W-8BEN or Form W-8BEN-E (or any successor forms), as applicable, establishing an exemption from, or a reduction of, U.S. federal withholding Tax pursuant to the “interest” article of such tax treaty and (B) with respect to any other applicable payments under any Loan Document, IRS Form W-8BEN or IRS Form W-8BEN-E establishing an exemption from, or reduction of, U.S. federal withholding Tax pursuant to the “business profits” or “other income” article of such tax treaty, (B) two properly completed and duly signed copies of Internal Revenue Service Form W-8ECI (or any successor forms), (C) in the case of a Foreign Lender claiming the benefits of the exemption for portfolio interest under Section 881(c) of the Code, (A) a certificate substantially in the form of Exhibit H hereto to the effect that such Foreign Lender is not a “bank” within the meaning of Section 881(c)(3)(A) of the Code, a “10 percent shareholder” of the Borrower within the meaning of Section 871(h)(3)(B) of the Code, or a “controlled foreign corporation” related to the Borrower as described in Section 881(c)(3)(C) of the Code (any such certificate a “United States Tax Compliance Certificate”) and (B) two properly completed and duly signed original copies of Internal Revenue Service Form W-8BEN or Form W-8BEN-E (or any successor forms), or (D) to the extent a Foreign Lender is not the beneficial owner (for example, where the Lender is a partnership, or has sold a participation), Internal Revenue Service Form W-8IMY (or any successor forms) of the Lender, accompanied by a Form W-8ECI, Form W-8BEN Form W-8BEN-E, a United States Tax Compliance Certificate substantially in the form of Exhibit H-2, Exhibit H-3 or Exhibit H-4, Form W-9, Form W-8IMY or any other required information from each beneficial owner, as applicable (provided that, if the Foreign Lender is a partnership and if one or more beneficial owners are claiming the portfolio interest exemption, the United States Tax Compliance Certificate substantially in the form of Exhibit H-4 may be provided by such Foreign Lender on behalf of such beneficial owner). (e) If a payment made to a Lender or Agent under any Loan Document would be subject to U.S. federal withholding tax imposed under FATCA if such Lender or Agent were to fail to comply with the applicable reporting requirements of FATCA (including those contained in Section 1471(b) or 1472(b) of the Code, as applicable), such Lender or Agent shall deliver to the Lead Borrower and the Administrative Agent at the time or times prescribed by Laws and at such time or times reasonably requested by the Lead Borrower or the Administrative Agent such documentation prescribed by applicable Laws (including as prescribed by Section 1471(b)(3)(C)(i) of the Code) and such additional documentation reasonably requested by the Lead Borrower or the Administrative Agent as may be necessary for the Lead Borrower and the Administrative Agent to comply with their obligations under FATCA and to determine whether such Lender or Agent has or has not complied with such Person’s obligations under FATCA and, if necessary, to determine the amount to deduct and withhold from such payment. Solely for purposes of this Section 3.01(e), “FATCA” shall include any amendments made to 122</w:t>
        <w:br/>
        <w:t xml:space="preserve">  FATCA after the date of this Agreement. (f) If an Agent is a United States person (as defined in Section 7701(a)(30) of the Code), it shall deliver to the Lead Borrower on or prior to the date on which it becomes an Agent under this Agreement with two duly completed copies of Form W-9. If the Administrative Agent is not a United States person (as defined in Section 7701(a)(30) of the Code), it shall provide to the Lead Borrower on or prior to the date on which it becomes an Agent under this Agreement (and from time to time thereafter upon the reasonable request of the Lead Borrower): (A) two executed copies of Form W-8ECI with respect to any amounts payable to the Agent for its own account, and (B) two executed copies of Form W-8IMY with respect to any amounts payable to the Agent for the account of others, certifying that it is a “U.S. branch” and that the payments it receives for the account of others are not effectively connected with the conduct of its trade or business within the United States and that it is using such form as evidence of its agreement with the Borrowers to be treated as a United States person with respect to such payments (and the Borrowers and the Agent agree to so treat the Agent as a United States person with respect to such payments as contemplated by Section 1.1441-1(b)(2)(iv) of the United States Treasury Regulations). (g) Each Lender shall severally indemnify the Administrative Agent, within 10 days after demand therefor, for (i) any Indemnified Taxes or Other Taxes attributable to such Lender (but only to the extent that the Borrower has not already indemnified the Administrative Agent for such Indemnified Taxes and without limiting the obligation of the Borrower to do so), (ii) any Taxes attributable to such Lender’s failure to comply with the provisions of Section 10.07(e) relating to the maintenance of a Participant Register and (iii) any Taxes excluded from the definition of “Indemnified Taxes” or “Other Taxes” attributable to such Lender, in each case, that are payable or paid by the Administrative Agent in connection with any Loan Document, and any reasonable expenses arising therefrom or with respect thereto, whether or not such Taxes were correctly or legally imposed or asserted by the relevant Governmental Authority.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any Loan Document or otherwise payable by the Administrative Agent to the Lender from any other source against any amount due to the Administrative Agent under this paragraph (g). (h) If any Lender or Agent determines, in its sole discretion exercised in good faith, that it has received a refund in respect of any Indemnified Taxes or Other Taxes as to which indemnification or additional amounts have been paid to it by a Loan Party or a Lender pursuant to this Section 3.01, it shall promptly remit such refund to such indemnifying party (but only to the extent of indemnification or additional amounts paid by the indemnifying party under this Section 3.01 with respect to the Indemnified Taxes or Other Taxes giving rise to such refund), net of all out-of-pocket expenses (including any Taxes) of the Lender or Agent, as the case may be, and without interest (other than any interest paid by the relevant taxing authority with respect to such refund net of any Taxes payable by any Agent or Lender on such interest); provided that the indemnifying party, upon the request of the Lender or Agent, as the case may be, agrees to promptly return such refund (plus any penalties, interest or other charges imposed by the relevant taxing authority) to such indemnified party in the event such indemnified party is required to repay such refund to the relevant taxing authority; provided, further, that in no event will an indemnified party be required to pay any amount to an indemnifying party pursuant to this paragraph (h) the payment of which would place the indemnified party in a less favorable net after-Tax position than the indemnified party would have been in if the Tax subject to indemnification and giving rise to such refund had not been deducted, withheld or otherwise imposed and the indemnification payments or additional amounts with respect to such Tax had never been paid. This Section 3.01(h) shall not be construed to require any Agent or any Lender to make available its tax returns (or any other information relating to Taxes that it reasonably deems confidential) to the Lead 123</w:t>
        <w:br/>
        <w:t xml:space="preserve">  Borrower or any other person. (i) For purposes of this Section 3.01, the term “applicable Law” shall include FATCA. Section 3.02. Illegality. If any Law has made it unlawful, or that any Governmental Authority has asserted that it is unlawful, for any Lender or its applicable Lending Office to make, maintain or fund Eurocurrency RateTerm SOFR Loans, or to determine or charge interest rates based upon the EurocurrencyTerm SOFR Reference Rate, in each case after the Closing Date then, on written notice thereof by such Lender to the Lead Borrower through the Administrative Agent, any obligation of such Lender to make or continue Eurocurrency RateTerm SOFR Loans or to convert Base Rate Loans to Eurocurrency RateTerm SOFR Loans shall be suspended until such Lender notifies the Administrative Agent and the Lead Borrower that the circumstances giving rise to such determination no longer exist. Upon receipt of such notice, the Lead Borrower shall promptly following written demand from such Lender (with a copy to the Administrative Agent), prepay or, if applicable, convert all applicable Eurocurrency RateTerm SOFR Loans of such Lender to Base Rate Loans, either on the last day of the Interest Period therefor, if such Lender may lawfully continue to maintain such Eurocurrency RateTerm SOFR Loans to such day, or promptly, if such Lender may not lawfully continue to maintain such Eurocurrency RateTerm SOFR Loans. Section 3.03. Inability to Determine Rates. . Subject to Section 10.24, if, on or prior to the first day of any Interest Period for any Term SOFR Loan: (a) the Administrative Agent reasonably determines (which determination shall be conclusive and binding absent manifest error) that Adjusted Term SOFR cannot be determined pursuant to the definition thereof, or (b) (a) If the Required Lenders determine after the Closing Date that for any reason adequate and reasonable means do not exist for determining the applicable Eurocurrency Ratereasonably determine that in connection with any request for a Term SOFR Loan or a conversion thereto or a continuation thereof that Adjusted Term SOFR for any requested Interest Period with respect to a proposed Eurocurrency Rate Loan, or that the Eurocurrency Rate for any requested Interest Period with respect to a proposed Eurocurrency RateTerm SOFR Loan does not adequately and fairly reflect the cost to such Lenders of funding such Loan, or that Dollar deposits are not being offered to banks in the London interbank eurodollar, or other applicable market for the applicable amount and the Interest Period of such Eurocurrency Rate Loanmaking and maintaining such Loan, and the Required Lenders have provided notice of such determination to the Administrative Agent, then, in each case, the Administrative Agent will promptly so notify each of the Lead Borrower and each Lender in writing. Thereafter, (x) theUpon notice thereof by the Administrative Agent to the Lead Borrower, any obligation of the Lenders to make or maintain Eurocurrency Rate LoansTerm SOFR Loans, and any right of the Lead Borrower to continue Term SOFR Loans or to convert Base Rate Loans to Term SOFR Loans, shall be suspended and (y) in the event a determination described in the preceding sentence with respect to the Eurocurrency Rate component of the Base Rate, the utilization of the Eurocurrency Rate component in determining the Base Rate shall be suspended, in each case(to the extent of the affected Term SOFR Loans or affected Interest Periods) until the Administrative Agent (upon the instruction of the Required Lenders) revokes such notice. Upon receipt of such notice, (i) the Lead Borrower may revoke any pending request for a Borrowing of, conversion to or continuation of such Eurocurrency RateTerm SOFR Loans (to the extent of the affected Term SOFR Loans or affected Interest Periods) or, failing that, the Lead Borrower will be 124</w:t>
        <w:br/>
        <w:t xml:space="preserve">  deemed to have converted any such request, if applicable, into a request for a Borrowing of or conversion to Base Rate Loans in the amount specified therein. and (ii) any outstanding affected Term SOFR Loans will be deemed to have been converted into Base Rate Loans at the end of the applicable Interest Period. Upon any such conversion, the Lead Borrower shall also pay accrued interest on the amount so converted, together with any additional amounts required pursuant to Section 3.05. Subject to this Section, if the Administrative Agent determines (which determination shall be conclusive and binding absent manifest error) that Adjusted Term SOFR cannot be determined pursuant to the definition thereof on any given day, the interest rate on Base Rate Loans shall be determined by the Administrative Agent without reference to clause (c) of the definition of Base Rate until the Administrative Agent revokes such determination. (b) If at any time the Administrative Agent determines (which determination shall be conclusive absent manifest error) that either (i) the circumstances set forth in subparagraph (a) of this Section 3.03 have arisen and such circumstances are unlikely to be temporary or (ii) the circumstances set forth in subparagraph (a) of this Section 3.03 have not arisen but the supervisor for the administrator of the Eurocurrency Rate or a Governmental Authority having jurisdiction over the Administrative Agent has made a public statement identifying a specific date after which the Eurocurrency Rate shall no longer be used for determining interest rates for loans (in the case of either such clause (i) or (ii), an “Alternative Interest Rate Election Event”), the Administrative Agent and the Lead Borrower shall endeavor to establish an alternate rate of interest to the Eurocurrency Rate that gives due consideration to the then prevailing market convention for determining a rate of interest for leveraged syndicated loans in the United States at such time, and shall enter into an amendment to this Agreement to reflect such alternate rate of interest and such other related changes to this Agreement as may be applicable. Notwithstanding anything to the contrary in Section 10.01, such amendment shall become effective without any further action or consent of any other party to this Agreement so long as the Administrative Agent shall not have received, within five (5) Business Days after the date notice of such alternate rate of interest is provided to the Lenders, a written notice from Required Lenders stating that they object to such amendment (which amendment shall not be effective prior to the end of such five (5) Business Day notice period). To the extent an alternate rate of interest is adopted as contemplated hereby, the approved rate shall be applied in a manner consistent with prevailing market convention; provided that, to the extent such prevailing market convention is not administratively feasible for the Administrative Agent, such approved rate shall be applied in a manner as otherwise reasonably determined by the Administrative Agent and the Lead Borrower. From such time as an Alternative Interest Rate Election Event has occurred and is continuing until an alternate rate of interest has been determined in accordance with the terms and conditions of this paragraph, (x) any notice requesting a conversion or a continuation that requests the conversion of any Borrowing to, or continuation of any Borrowing as, a Eurocurrency Rate Loan shall be ineffective, and (y) if any Committed Loan Notice requests a Eurocurrency Rate Loan, such Borrowing shall be made as Base Rate Loan; provided that, to the extent such Alternative Interest Rate Election Event is as a result of clause (ii) above in this subparagraph (b), then clauses (x) and (y) of this sentence shall apply during such period only if the Eurocurrency Rate for such Interest Period is not available or published at such time on a current basis. Notwithstanding anything contained herein to the contrary, if such alternate rate of interest as determined in this subparagraph (b) is determined to be less than 1.00%, such rate shall be deemed to be 1.00% for the purposes of this Agreement. Section 3.04. Increased Cost and Reduced Return; Capital Adequacy; Eurocurrency Rate Loan Reserves.. (a) If any Lender reasonably determines that as a result of the introduction of or any change in or in the interpretation of any Law, in each case after the Closing Date, or such Lender’s compliance therewith, there shall be any increase in the cost to such Lender of agreeing to make or making, funding or maintaining any Loans or a reduction in the amount received or receivable by such Lender in connection with any of the foregoing (excluding for purposes of this Section 3.04(a) any such increased costs or reduction in amount resulting from (i) Indemnified Taxes or Other Taxes indemnified pursuant to Section 3.01, or any Taxes excluded from the definition of (x) “Indemnified Taxes” or (y) “Other Taxes” or (ii) reserve requirements contemplated by Section 3.04(c)) and the result of any of the foregoing shall be to materially increase the cost to such Lender of making or maintaining the Eurocurrency RateTerm SOFR Loan (or of maintaining its obligations to make any Loan), or to reduce 125</w:t>
        <w:br/>
        <w:t xml:space="preserve">  the amount of any sum received or receivable by such Lender, then from time to time within 15 Business Days after written demand by such Lender setting forth in reasonable detail such increased costs (with a copy of such demand to the Administrative Agent given in accordance with Section 3.06), the Borrowers shall pay to such Lender such additional amounts as will compensate such Lender for such increased cost or reduction. Notwithstanding anything herein to the contrary, for all purposes under this Agreement, (x) the Xxxx-Xxxxx Xxxx Street Reform and Consumer Protection Act and all requests, rules, guidelines or directives thereunder or issued in connection therewith and (y) all requests, rules, guidelines or directives promulgated by the Bank for International settlements, the Basel Committee on Banking Supervision (or any successor or similar authority) or the United States regulatory authorities, in each case pursuant to Basel III, shall in each case be deemed to be a change in Law, regardless of the date enacted, adopted or issued, in each case pursuant to Basel III, shall in each case be deemed to be a change in Law, regardless of the date enacted, adopted or issued. (b) If any Lender determines that the introduction of any Law regarding capital adequacy or liquidity requirements or any change therein or in the interpretation thereof, in each case after the Closing Date, or compliance by such Lender (or its Lending Office) therewith, has the effect of materially reducing the rate of return on the capital of such Lender or any corporation controlling such Lender as a consequence of such Lender’s obligations hereunder (taking into consideration its policies with respect to capital adequacy and such Xxxxxx’s desired return on capital), then from time to time promptly following written demand of such Lender setting forth in reasonable detail the charge and the calculation of such reduced rate of return (with a copy of such written demand to the Administrative Agent given in accordance with Section 3.06), the Borrowers shall pay to such Lender such additional amounts as will compensate such Lender for such reduction within 15 Business Days after receipt of such written demand. (c) The Borrowers shall pay to each Lender, (i) as long as such Lender shall be required to maintain reserves with respect to liabilities or assets consisting of or including Eurocurrency funds or deposits, additional interest on the unpaid principal amount of each applicable Eurocurrency Rate Loan of the Borrowers equal to the actual costs of such reserves allocated to such Loan by such Lender (as determined by such Lender in good faith, which determination shall be conclusive in the absence of manifest error), and (ii) as long as such Lender shall be required to comply with any reserve ratio requirement or analogous requirement of any other central banking or financial regulatory authority imposed in respect of the maintenance of the Commitments or the funding of any Eurocurrency Rate Loans of the Borrowers, such additional costs (expressed as a percentage per annum and rounded upwards, if necessary, to the nearest five decimal places) equal to the actual costs allocated to such Commitment or Loan by such Lender (as determined by such Lender in good faith, which determination shall be conclusive absent manifest error), which in each case shall be due and payable on each date on which interest is payable on such Loan, provided the Lead Borrower shall have received at least 15 Business Days’ prior written notice (with a copy to the Administrative Agent) of such additional interest or cost from such Lender. If a Lender fails to give notice 15 Business Days prior to the relevant Interest Payment Date, such additional interest or cost shall be due and payable 15 Business Days from receipt of such notice. (c) (d) Subject to Section 3.06, failure or delay on the part of any Lender to demand compensation pursuant to this Section 3.04 shall not constitute a waiver of such Lender’s right to demand such compensation. Section 3.05. Funding Losses. Promptly following written demand of any Lender (with a copy to the Administrative Agent) from time to time, which demand shall set forth in reasonable detail the basis for requesting such amount, the Borrowers shall promptly compensate such Lender for and hold such Lender harmless from any loss, cost or expense (excluding loss of anticipated profits) actually incurred by it as a result of: (a) any continuation, conversion, payment or prepayment of any Eurocurrency 126</w:t>
        <w:br/>
        <w:t xml:space="preserve">  RateTerm SOFR Loan of the Borrowers on a day other than the last day of the Interest Period for such Loan; or (b) any failure by the Borrowers (for a reason other than the failure of such Lender to make a Loan) to prepay, borrow, continue or convert any Eurocurrency RateTerm SOFR Loan of the Borrowers on the date or in the amount notified by the Lead Borrower; including any loss or expense (excluding loss of anticipated profits) arising from the liquidation or reemployment of funds obtained by it to maintain such Loan or from fees payable to terminate the deposits from which such funds were obtained. Section 3.06. Matters Applicable to All Requests for Compensation. (a) Any Agent or any Lender claiming compensation under this Article III shall deliver a certificate to the Lead Borrower setting forth in reasonable detail the calculation of the additional amount or amounts to be paid to it hereunder which shall be conclusive in the absence of manifest error. In determining such amount, such Agent or such Lender may use any reasonable and customary averaging and attribution methods. (b) With respect to any Lender’s claim for compensation for any amounts under Sections 3.02, 3.03 or 3.04, the Borrowers shall not be required to compensate such Lender for the interest and penalties with respect to such amounts if such Lender notifies the Lead Borrower of the event that gives rise to such claim more than 120 days after such event (to the extent that such interest and penalties accrue more than 120 days after such event); provided, that if the circumstance giving rise to such claim is retroactive, then such 120-day period referred to above shall be extended to include the period of retroactive effect thereof. If any Lender requests compensation by the Borrowers under Section 3.04, the Lead Borrower may, by notice to such Lender (with a copy to the Administrative Agent), suspend the obligation of such Lender to make or continue Term SOFR Loans from one Interest Period to another applicable Eurocurrency Rate Loan, or, if applicable, to convert Base Rate Loans into Eurocurrency Rate LoanTerm SOFR Loans, until the event or condition giving rise to such request ceases to be in effect (in which case the provisions of Section 3.06(c) shall be applicable); provided that such suspension shall not affect the right of such Lender to receive the compensation so requested. (c) If the obligation of any Lender to make or continue any Eurocurrency RateTerm SOFR Loan, or to convert Base Rate Loans into Eurocurrency RateTerm SOFR Loans shall be suspended pursuant to Section 3.06(b) hereof, such Lender’s applicable Eurocurrency RateTerm SOFR Loans shall be automatically converted into Base Rate Loans (or, if such conversion is not possible, repaid) on the last day(s) of the then currentthen-current Interest Period(s) for such Eurocurrency RateTerm SOFR Loans (or, in the case of an immediate conversion required by Section 3.02, on such earlier date as required by Law) and, unless and until such Lender gives notice as provided below that the circumstances specified in Sections 3.02, 3.03 or 3.04 hereof that gave rise to such conversion no longer exist: (i) to the extent that such Lender’s Eurocurrency RateTerm SOFR Loans have been so converted, all payments and prepayments of principal that would otherwise be applied to such Lender’s applicable Eurocurrency RateTerm SOFR Loans shall be applied instead to its Base Rate Loans; and (ii) all Loans that would otherwise be made or continued from one Interest Period to another by such Lender as Eurocurrency RateTerm SOFR Loans shall be made or continued instead as Base Rate Loans (if possible), and all Base Rate Loans of such Lender that would otherwise be converted 127</w:t>
        <w:br/>
        <w:t xml:space="preserve">  into Eurocurrency RateTerm SOFR Loans shall remain as Base Rate Loans. (d) If any Lender gives notice to the Lead Borrower (with a copy to the Administrative Agent) that the circumstances specified in Sections 3.02, 3.03 or 3.04 hereof that gave rise to the conversion of any of such Xxxxxx’s Eurocurrency RateTerm SOFR Loans pursuant to this Section 3.06 no longer exist (which such Xxxxxx agrees to do promptly upon such circumstances ceasing to exist) at a time when Eurocurrency RateTerm SOFR Loans made by other Lenders under the applicable Facility are outstanding, if applicable, such Lender’s Base Rate Loans shall be automatically converted, on the first day(s) of the next succeeding Interest Period(s) for such outstanding Eurocurrency RateTerm SOFR Loans, to the extent necessary so that, after giving effect thereto, all Loans held by the Lenders holding Eurocurrency RateTerm SOFR Loans under such Facility and by such Lender are held pro rata (as to principal amounts, interest rate basis, and Interest Periods) in accordance with their respective Commitments for the applicable Facility. (e) Notwithstanding anything to the contrary in this Article III, no Lender shall demand compensation pursuant Sections 3.01, 3.02, 3.03, or 3.04 if it shall not at the time be the general policy or practice of such Lender to demand such compensation in substantially the same manner as applied to other similarly situated borrowers under comparable credit facilities. (f) Each Lender agrees that, upon the occurrence of any event giving rise to the operation of Sections 3.01, 3.02, 3.03, or 3.04 with respect to such Lender, it will, if requested by the Lead Borrower use reasonable efforts (subject to overall policy considerations of such Lender) to designate another lending office for any Loans affected by such event; provided that such designation is made on such terms that such Lender and its lending office suffer no material disadvantage (as reasonably determined by such Lender in good faith), with the object of avoiding the consequence of the event giving rise to the operation of any such section. Section 3.07. Replacement of Lenders under Certain Circumstances. (a) If at any time (i) the Borrowers become obligated to pay additional amounts or indemnity payments described in Sections 3.01 or 3.04 as a result of any condition described in such Sections or any Lender ceases to make any Eurocurrency RateTerm SOFR Loans as a result of any condition described in Sections 3.02 or 3.04 or requires the Borrowers to pay additional amounts as a result thereof, (ii) any Lender becomes a Defaulting Lender, (iii) any Lender becomes a Non-Consenting Lender or (iv) any Lender refuses to make an Extension Election pursuant to Section 2.16, a Refinancing Amendment pursuant to Section 2.15 or a Permitted Repricing Amendment or an amendment effecting a Replacement Term Loan pursuant to Section 10.01, then the Lead Borrower may, on written notice to the Administrative Agent and such Lender, either (x) replace such Lender by causing such Lender to (and such Lender shall be obligated to) assign pursuant to Section 10.07(b) all of its rights and obligations under this Agreement (which such assignment shall only apply (I) in respect of any applicable Facility (and not all Facilities hereunder), in the case of clause (i), (II) in the case of a Non-Consenting Lender with respect to a vote of directly and adversely affected (or all Lenders) Lenders (“Affected Class”), in the case of clause (iii), or (III) with respect to an Extension Election only, in the case of clause (iv)) to one or more Eligible Assignees; provided that neither the Administrative Agent nor any Lender shall have any obligation to the Borrowers to find a replacement Lender or other such Person; provided, further, that (A) in the case of any such assignment resulting from a claim for compensation under Section 3.04 or payments required to be made pursuant to Section 3.01, such assignment will result in a reduction in such compensation or payments and (B) in the case of any such assignment resulting from a Lender becoming a Non-Consenting Lender, the applicable Eligible Assignees shall have agreed to, and shall be sufficient (together with all other consenting Lenders) to cause the adoption of, the applicable departure, waiver or amendment of the Loan Documents; or (y) terminate the commitment of such 128</w:t>
        <w:br/>
        <w:t xml:space="preserve">  Lender and repay on a non-pro rata basis all Obligations of the Borrowers due and owing to such Lender relating to the Loans and participations held by such Lender as of such termination date; provided that (I) in the case of any such termination of a Non-Consenting Lender such termination shall be sufficient (together with all other consenting Lenders after giving effect hereto) to cause the adoption of the applicable departure, waiver or amendment of the Loan Documents and (II) such termination shall be in respect of any applicable facility (and not all Facilities hereunder). Any such replacement, termination or prepayment shall not be deemed to be a waiver of any rights that the Borrowers, the Administrative Agent or any other Lender shall have against the replaced or prepaid Lender. Notwithstanding anything herein to the contrary, any replacement, or repayment of the Obligations, of a Non-Consenting Lender pursuant to this Section 3.07(a)(iii) or (iv) shall be accompanied by a payment to such Non-Consenting Lender of any prepayment premium that would have been due and owing to such Non-Consenting Lender had its obligations been voluntary prepaid pursuant to Section 2.05(a)(i). (b) Any Lender being replaced pursuant to Section 3.07(a) above shall (i) execute and deliver an Assignment and Assumption with respect to such Lender’s applicable Commitment and outstanding Loans, and (ii) deliver any Notes evidencing such Loans to the Lead Borrower or the Administrative Agent. Pursuant to such Assignment and Assumption, (A) the assignee Lender shall acquire all or a portion, as the case may be, of the assigning Lender’s Commitment and outstanding Loans, (B) all obligations of the Borrowers owing to the assigning Lender relating to the Loans, Commitments and participations so assigned shall be paid in full by the assignee Lender to such assigning Lender concurrently with such Assignment and Assumption and (C) upon such payment and, if so requested by the assignee Lender, delivery to the assignee Lender of the appropriate Note or Notes executed by the Borrowers, the assignee Lender shall become a Lender hereunder and the assigning Lender shall cease to constitute a Lender hereunder with respect to such assigned Loans, Commitments and participations, except with respect to indemnification provisions under this Agreement, which shall survive as to such assigning Lender. In connection with any such replacement, if any such Lender does not execute and deliver to the Administrative Agent a duly executed Assignment and Assumption reflecting such replacement within five Business Days of the date on which the assignee Lender executes and delivers such Assignment and Assumption to such Lender, then such Lender shall be deemed to have executed and delivered such Assignment and Assumption without any action on the part of the Lender. (c) In the event that (i) the Lead Borrower or the Administrative Agent has requested that the Lenders consent to a departure or waiver of any provisions of the Loan Documents or agree to any amendment thereto, (ii) the consent, waiver or amendment in question requires the agreement of each affected Lender or each Lender of a Class in accordance with the terms of Section 10.01 or an Affected Class or all Lenders holding Term Loans subject to a Permitted Repricing Amendment and (iii) the Required Lenders (or, in the case of a consent, waiver or amendment (1) involving all of an Affected Class, at least 50.1% of such Affected Class or (2) involving a Permitted Repricing Amendment, all other Lenders holding a tranche of Term Loans subject to such repricing that will continue as repriced or modified Term Loans) have agreed to such consent, waiver or amendment, then any Lender who does not agree to such consent, waiver or amendment shall be deemed a “Non-Consenting Lender”. (d) Notwithstanding anything to the contrary contained above, the Lender that acts as the Administrative Agent may not be replaced hereunder except in accordance with the terms of Section 9.06. (e) This Section 3.07 shall supersede any provisions in Section 2.13 or 10.01 to the contrary. Section 3.08. Survival. Each party’s obligations under this Article III shall survive the resignation or replacement of the 129</w:t>
        <w:br/>
        <w:t xml:space="preserve">  Administrative Agent or any assignment of rights by, or the replacement of, a Lender, the termination of the Commitments and the repayment, satisfaction or discharge of all other obligations under any Loan Document. ARTICLE IV. CONDITIONS PRECEDENT TO CREDIT EXTENSIONS Section 4.01. Conditions to Initial Credit Extension. The obligation of each Lender to make a Credit Extension hereunder on the Closing Date is subject to satisfaction (or waiver by the Lead Arranger) of the following conditions precedent, except as otherwise agreed between the Lead Borrower and the Administrative Agent: (a) The Administrative Agent’s receipt of the following, each of which shall be original, .pdf or facsimile copies or delivered by other electronic method (followed promptly by originals) unless otherwise specified, each properly executed by a Responsible Officer of the signing Loan Party: (i) a Committed Loan Notice, executed by a Responsible Officer of the signing Loan Party and in accordance with the requirements hereof; (ii) counterparts of this Agreement executed by the Parent, the Lead Borrower and each of the Subsidiary Guarantors; (iii) a Note executed by the Lead Borrower in favor of each Lender that has requested a Note at least three (3) Business Days in advance of the Closing Date; (iv) each Collateral Document duly executed by each Loan Party party thereto, together with: (A) if required pursuant to the terms of the relevant Collateral Documents, certificates, if any, representing the Pledged Equity referred to therein accompanied by undated stock or comparable powers executed in blank and instruments, if any, evidencing the Pledged Debt indorsed in blank; and (B) proper financing statements (Form UCC-1 or the equivalent) for filing under the UCC or other appropriate filing offices of each jurisdiction as may be necessary to perfect the security interests purported to be created by the Security Agreement; (v) such certificates of good standing (to the extent such concept exists and subject to Schedule 6.13(b)) and corporate charters from the applicable secretary of state of the state of organization of each Loan Party, certificates of resolutions or other corporate or limited liability company action, incumbency certificates and other certificates of Responsible Officers of each Loan Party as the Administrative Agent may reasonably require evidencing the identity, authority and capacity of each Responsible Officer thereof authorized to act as a Responsible Officer in connection with this Agreement and the other Loan Documents to which such Loan Party is a party or is to be a party on the Closing Date; (vi) a customary opinion from each of Xxxxxxxx &amp; Xxxxx LLP and Xxxxxxxxxx Xxxxx Xxxxxx Xxxxxxx, LLP, as counsel to the Loan Parties; and (vii) a solvency certificate from the chief financial officer (or equivalent officer) 130</w:t>
        <w:br/>
        <w:t xml:space="preserve">  substantially in the form attached hereto as Exhibit D-2. provided, however, to the extent that each of the requirements set forth in clause (iv)(A) and (B) above relating to perfection of security interests in Collateral, including the delivery of documents and instruments necessary to satisfy the requirement of the Collateral and Guarantee Requirement to perfect security interests in the Collateral, cannot be satisfied or provided on the Closing Date (other than the perfection of security interests in (x) assets with respect to which a lien may be perfected by the filing of a financing statement under the Uniform Commercial Code or (y) Equity Interests of the Lead Borrower or a Wholly-owned Material Domestic Subsidiary of the Lead Borrower with respect to which a lien may be perfected by the delivery of a stock (or comparable) certificate (in the case of Subsidiaries of the Lead Borrower, to the extent in the Lead Borrower’s possession after use of commercially reasonably efforts to obtain the same)) after the Lead Borrower’s use of commercially reasonable efforts to do so or without undue burden or expense, then such requirements shall not constitute a condition precedent to the Credit Extensions on the Closing Date but shall instead be required to be delivered and/or satisfied after the Closing Date within ninety (90) days after the Closing Date (or such later date as may reasonably be agreed by the Administrative Agent). (b) All costs, fees and expenses required to be paid to the Administrative Agent, the Collateral Agent, the Lead Arranger and the Lenders hereunder and pursuant to the Fee Letter, in each case invoiced at least three (3) Business Days before the Closing Date (or such later date as consented to by the Lead Borrower) shall have been paid, or shall be paid substantially concurrently with, the initial Borrowing on the Closing Date (which amount may be offset against the proceeds of the initial funding under the Facilities). (c) Prior to or substantially concurrently with the initial Borrowing on the Closing Date: the Acquisition shall have been consummated in all material respects in accordance with the Acquisition Agreement (without giving effect to any modifications, amendments, requests or approvals, waivers or consent thereto that are materially adverse to the Lenders in their capacity as such without the consent of the Lead Arranger (such consent not to be unreasonably withheld, delayed, denied or conditioned and provided that the Lead Arranger shall be deemed to have consented to such waiver, amendment, consent or other modification unless it shall object thereto within three (3) Business Days after written notice of such waiver, amendment, supplement, consent or other modification)), it being understood and agreed that (i) (x) any reduction in the aggregate purchase price for the Acquisition set forth in the Acquisition Agreement shall not be deemed to be material and adverse to the Lenders so long as the amount of such reduction (A) is pursuant to any purchase price or similar adjustment provisions set forth in the Acquisition Agreement, or (B) excluding the amount of any such purchase price or similar adjustment, is less than twelve and a half percent (12.5%) of the total Acquisition consideration, and (y) any increase in the purchase price that is funded solely with net cash proceeds received by a Borrower as capital contributions to its equity capital shall not be, in either case, deemed to be material and adverse to the Lenders and (ii) any modification, amendment, consent, waiver or determination in respect of the definition of Material Adverse Effect (as defined in the Acquisition Agreement as of the date hereof) shall be deemed to be material and adverse to the Initial Lender. (d) Since June 30, 2020, there has occurred no Material Adverse Effect (as defined in the Acquisition Agreement). (e) The Lead Arranger shall have received the Closing Date Financial Statements. (f) The Lead Arranger shall have received the Pro Forma Financial Statements. 131</w:t>
        <w:br/>
        <w:t xml:space="preserve">  (g) The Lead Arranger and Administrative Agent shall have received at least two Business Days prior to the Closing Date (x) the documentation and other information about the Lead Borrower and the Guarantors required under applicable “know your customer” and anti-money laundering rules and regulations, including the USA Patriot Act, that has been reasonably requested by the Administrative Agent in writing at least ten (10) Business Days prior to the Closing Date and (y) in respect of any Loan Party that qualifies as a “legal entity customer” under the Beneficial Ownership Regulation, a Beneficial Ownership Certification to the extent reasonably requested by the Administrative Agent in writing at least ten (10) Business Days prior to the Closing Date. (h) The Specified Representations shall be true and correct in all material respects on and as of the Closing Date (except to the extent expressly made as of an earlier date, in which case, as of such date). (i) The Specified Acquisition Agreement Representations shall be true and correct in all material respects as of the Closing Date (except to the extent expressly made as of an earlier date, in which case, as of such date). Without limiting the generality of the provisions of Section 9.03(b), for purposes of determining compliance with the conditions specified in this Section 4.01, each Lender that has signed this Agreement shall be deemed to have consented to, approved or accepted or to be satisfied with, each document or other matter required thereunder to be consented to or approved by or acceptable or satisfactory to a Lender unless the Administrative Agent shall have received written notice from such Lender prior to the proposed Closing Date specifying its objection thereto. Section 4.02. Conditions to All Credit Extensions after the Closing Date. The obligation of each Lender to honor any Request for Credit Extension after the Closing Date (in the case of any Incremental Loan, subject to Section 2.14(d)(i) and, in the case of any Incremental Loan or other Credit Extension to finance a Limited Condition Transaction, subject to Section 1.11(g), and, for the avoidance of doubt, excluding any conversion or continuation of any Loan pursuant to Section 2.02), is subject to satisfaction or waiver of the following conditions precedent: (i) The representations and warranties of each Loan Party set forth in Article V and in each other Loan Document shall be true and correct in all material respects on and as of the date of such Credit Extension with the same effect as though made on and as of such date, except to the extent such representations and warranties expressly relate to an earlier date, in which case they shall be true and correct in all material respects as of such earlier date (except where such representations and warranties are already qualified by materiality, in which case such representation and warranty shall be accurate in all respects). (ii) No Default or Event of Default shall exist or would result from such proposed Credit Extension or from the application of the proceeds therefrom. (iii) The Administrative Agent shall have received a Request for Credit Extension in accordance with the requirements hereof. (iv) With respect to the funding of any Delayed Draw Term Loan, on a pro forma basis immediately after and immediately before giving effect to the making of any Delayed Draw Term Loan, (a) the Consolidated Total Net Leverage Ratio shall be equal to or less than 4.50:1.00 and (b) the Loan Parties shall be in compliance with Section 5.11 and Section 6.15. 132</w:t>
        <w:br/>
        <w:t xml:space="preserve">  Each Request for Credit Extension (in the case of any Incremental Loan, subject to Section 2.14(d)(i) and, in the case of any Incremental Loan or other Credit Extension to finance a Limited Condition Transaction, subject to Section 1.11(g), and excluding, for the avoidance of doubt, any conversion or continuation of any Loan pursuant to Section 2.02) submitted by the Lead Borrower after the Closing Date shall be deemed to be a representation and warranty that the conditions specified in Sections 4.02(i), and (ii) have been satisfied on and as of the date of the applicable Credit Extension to the extent referred by this Section 4.02. ARTICLE V. REPRESENTATIONS AND WARRANTIES The Parent, the Borrowers and each of the Subsidiary Guarantors party hereto represent and warrant (it being understood that the following representations and warranties shall be deemed made with respect to any Foreign Subsidiary only to the extent relevant under applicable law) to the Agents and the Lenders on the Closing Date and at the time of each Credit Extension (to the extent required to be made, true and correct for such Credit Extension pursuant to Article IV) that: Section 5.01. Existence, Qualification and Power; Compliance with Laws. Each Loan Party and each other Restricted Subsidiary of the Lead Borrower that is a Material Subsidiary (a) is a Person duly incorporated, organized or formed, validly existing and in good standing under the Laws of the jurisdiction of its incorporation, organization or formation to the extent such concept exists in such jurisdiction, (b) has all requisite organizational power and authority to, in the case of the Loan Parties, execute, deliver and perform its obligations under the Loan Documents to which it is a party, (c) is duly qualified and in good standing (where relevant) under the Laws of each jurisdiction where its ownership, lease or operation of properties or the conduct of its business requires such qualification, (d) is in compliance with all Laws, orders, writs and injunctions and (e) has all requisite governmental licenses, authorizations, consents and approvals to operate its business as currently conducted; except, in each case, referred to in clauses (a) (other than with respect to the Borrowers), (c), (d) or (e), to the extent that failure to do so would not reasonably be expected to have a Material Adverse Effect. Section 5.02. Authorization; No Contravention. The execution, delivery and performance by each Loan Party of each Loan Document to which such Person is a party, (a) have been duly authorized by all necessary corporate or other organizational action, and (b) do not (i) contravene the terms of any of such Person’s Organization Documents, (ii) conflict with or result in any breach or contravention of, or the creation of any Lien under (other than as permitted by Section 7.01), any material order, injunction, writ or decree of any Governmental Authority or any arbitral award to which such Person or its property is subject; or (iii) violate any Law; except with respect to any violation, conflict, breach or contravention (but not creation of Liens) referred to in clauses (ii) and (iii), to the extent that such violation, conflict, breach or contravention would not reasonably be expected to have a Material Adverse Effect. Section 5.03. Governmental Authorization. No material approval, consent, exemption, authorization, or other action by, or notice to, or filing with, any Governmental Authority is necessary or required in connection with the execution, delivery or performance by, or enforcement against, any Loan Party of this Agreement or any other Loan Document, the grant by any Loan Party of the Liens granted by it pursuant to the Collateral Documents, the perfection or maintenance of the Liens created under the Collateral Documents (including the priority 133</w:t>
        <w:br/>
        <w:t xml:space="preserve">  thereof) or the exercise by the Administrative Agent, the Collateral Agent or any Lender of its rights under the Loan Documents or the remedies in respect of the Collateral pursuant to the Collateral Documents, except for (i) approval, consent, exemption, authorization, or other action by, or notice to, or filing necessary to perfect the Liens on the Collateral granted by the Loan Parties in favor of the Secured Parties (or release existing Liens) under applicable U.S. law, (ii) the approvals, consents, exemptions, authorizations, actions, notices and filings which have been duly obtained, taken, given or made and are in full force and effect (except to the extent not required to be obtained, taken, given or made or in full force and effect pursuant to the Collateral and Guarantee Requirement) and (iii) those approvals, consents, exemptions, authorizations or other actions, notices or filings, the failure of which to obtain or make would not reasonably be expected to have a Material Adverse Effect. Section 5.04. Binding Effect. This Agreement and each other Loan Document has been duly executed and delivered by each Loan Party that is a party thereto. This Agreement and each other Loan Document constitutes, a legal, valid and binding obligation of such Loan Party, enforceable against each Loan Party that is a party thereto in accordance with its terms, except as such enforceability may be limited by (i) Debtor Relief Laws and by general principles of equity, (ii) the need for filings and registrations necessary to create or perfect the Liens on the Collateral granted by the Loan Parties in favor of the Secured Parties and (iii) the effect of foreign Laws, rules and regulations as they relate to pledges of Equity Interests in or Indebtedness owed by Foreign Subsidiaries (clauses (i) and (iii), the “Enforcement Qualifications”). Section 5.05. Financial Statements; No Material Adverse Effect. (a) The Closing Date Financial Statements (including any notes thereto) present fairly the financial position of the Companies (as defined in the Acquisition Agreement) as and at the dates and for the periods set forth therein, and are complete and correct in all material respects and present fairly the cash flows, combined financial position, changes in stockholders’ equity and results of operations of the Companies (as defined in the Acquisition Agreement) as and at the dates and for the periods set forth therein and, except as otherwise disclosed, have been prepared in accordance with GAAP in all material respects and, to the extent consistent with GAAP, the historical policies of the Companies (as defined in the Acquisition Agreement), without modification of the accounting principles used in the preparation thereof throughout the periods presented, applied on a consistent basis throughout the periods set forth therein, subject, in the case of unaudited financial statements, to the absence of footnote disclosures and normal year-end adjustments (none of which would be, individually or in the aggregate, material). (b) The unaudited pro forma consolidated balance sheet of the Parent and its Subsidiaries as of June 30, 2020, prepared after giving effect to the Transactions as if the Transactions had occurred as of such date (including the notes thereto) (the “Pro Forma Balance Sheet”) and the unaudited pro forma consolidated statement of operations and EBITDA of the Parent and its Subsidiaries for the nine-month period ended June 30, 2020, prepared after giving effect to the Transactions as if the Transactions had occurred at the beginning of such period (together with the Pro Forma Balance Sheet, the “Pro Forma Financial Statements”), copies of which have heretofore been furnished to the Administrative Agent, have been prepared in good faith, based on assumptions believed by the Parent to be reasonable as of the date of delivery thereof and adjusted as agreed by the Parent, and present fairly in all material respects on a pro forma basis the estimated financial position of the Parent and its Subsidiaries as of June 30, 2020. (c) Since the Closing Date, there has been no event or circumstance, either individually or in the aggregate, that has had or would reasonably be expected to have a Material Adverse Effect. 134</w:t>
        <w:br/>
        <w:t xml:space="preserve">  Section 5.06. Litigation. Except as set forth on Schedule 5.06, there are no actions, suits, proceedings, claims or disputes pending or, to the knowledge of the Lead Borrower, threatened in writing, at law, in equity, in arbitration or before any Governmental Authority, by or against the Borrowers or any of the other Restricted Subsidiaries of the Parent or against any of their properties or revenues (other than actions, suits, proceedings and claims in connection with the Transactions) that have a reasonable likelihood of adverse determination and such determination either individually or in the aggregate, would reasonably be expected to have a Material Adverse Effect. Section 5.07. Ownership of Real Property; Liens. Schedule 5.07 hereto sets forth all Real Property owned by the Lead Borrower and each of the other Restricted Subsidiaries of the Parent as of the Closing Date (including whether or not any such Real Property constitutes a Material Real Property). The Lead Borrower and each of the other Restricted Subsidiaries of the Parent has good record title to, or valid leasehold interests in, or easements or other limited property interests in, all Real Property necessary in the ordinary conduct of its business, free and clear of all Liens except (a) minor defects in title that do not materially interfere with its ability to conduct its business or to utilize such assets for their intended purposes, (b) Liens permitted by Section 7.01 or (c) where the failure to have such title could not reasonably be expected to have, individually or in the aggregate, a Material Adverse Effect. No Subsidiary constitutes an Unrestricted Subsidiary as of the Fourth Amendment Effective Date. Section 5.08. Environmental Matters. Except as specifically disclosed on Schedule 5.08 or except as would not reasonably be expected to have, individually or in the aggregate, a Material Adverse Effect: (a) each of the Borrowers and each Subsidiary Guarantor and its respective properties and operations are in compliance with all Environmental Laws, which includes obtaining and maintaining all applicable Environmental Permits required under such Environmental Laws to carry on the business of the Loan Parties; (b) each of the Borrowers and each Subsidiary Guarantor have not received any written notice that alleges any of them is in violation of or potentially liable under any Environmental Laws and none of the Borrowers nor any Subsidiary Guarantor nor to the knowledge of the Borrowers nor any Subsidiary Guarantor, any of the Real Property is the subject of any claims, investigations, liens, demands, or judicial, administrative or arbitral proceedings pending or threatened in writing, under any Environmental Law or to revoke or modify any Environmental Permit held by any of the Loan Parties; (c) there has been no Release of Hazardous Materials on, at, under or from (i) any Real Property or facilities owned, operated or leased by any of the Borrowers or any Subsidiary Guarantor, (ii) to the knowledge of the Borrower, Real Property formerly owned, operated or leased by any of the Borrowers or any Subsidiary Guarantor, or (iii) at any other location arising out of the conduct or current or prior operations of the Borrowers or any Subsidiary Guarantor that would, in any such case, reasonably be expected to require any investigation, remedial activity or corrective action or cleanup or would reasonably be expected to result in the Borrowers or any Subsidiary Guarantor incurring liability under Environmental Laws; and (d) to the knowledge of the Borrowers and each Subsidiary Guarantor, there are no facts, circumstances or conditions arising out of or relating to the operations of the Borrower or any Subsidiary 135</w:t>
        <w:br/>
        <w:t xml:space="preserve">  Guarantor or Real Property or facilities owned, operated or leased by any of the Borrowers or any Subsidiary Guarantor or to the knowledge of the Borrowers or any Subsidiary Guarantor, Real Property or facilities formerly owned, operated or leased by the Borrowers or any Subsidiary Guarantor that would be reasonably be expected to result in the Borrowers or any Subsidiary Guarantor incurring liability under Environmental Laws. Section 5.09. Taxes. Except as would not, either individually or in the aggregate, reasonably be expected to result in a Material Adverse Effect, the Borrowers and the Restricted Subsidiaries (i) have timely filed all Tax returns required to be filed and (ii) have paid all Taxes levied or imposed upon them or their properties, income, profits or assets, that are due and payable (including in their capacity as a withholding agent), except those which are being contested in good faith by appropriate proceedings diligently conducted and for which adequate reserves have been provided in accordance with GAAP. To the knowledge of the Loan Parties, there is no proposed Tax deficiency or assessment against the Loan Parties that has a likelihood of being made and, if made, would individually or in the aggregate, have a Material Adverse Effect. Section 5.10. ERISA Compliance. (a) Except as could not, either individually or in the aggregate, reasonably be expected to result in a Material Adverse Effect, each Plan is in compliance with the applicable provisions of ERISA, the Code and other Federal or state Laws. (b) (i) No ERISA Event has occurred or is reasonably expected to occur; (ii) neither any Loan Party, Restricted Subsidiary nor any ERISA Affiliate has incurred, or reasonably expects to incur, any liability under Title IV of ERISA with respect to any Pension Plan (other than premiums due under Section 4007 of ERISA); (iii) neither any Loan Party, Restricted Subsidiary nor any ERISA Affiliate has incurred, or reasonably expects to incur, any liability (and no event has occurred which, with the giving of notice under Section 4219 of ERISA, would result in such liability) under Sections 4201 or 4243 of ERISA with respect to a Multiemployer Plan; and (iv) neither any Loan Party, Restricted Subsidiary nor any ERISA Affiliate has engaged in a transaction that could reasonably be expected to be subject to Sections 4069 or 4212(c) of ERISA; except, with respect to each of the foregoing clauses of this Section 5.10(b), as would not reasonably be expected, individually or in the aggregate, to result in a Material Adverse Effect. Section 5.11. Use of Proceeds. The Loan Parties are in compliance with Section 6.15. Section 5.12. Margin Regulations; Investment Company Act. (a) The Borrowers are not engaged and will not engage, principally or as one of their important activities, in the business of purchasing or carrying Margin Stock, or extending credit for the purpose of purchasing or carrying Margin Stock, and no proceeds of any Borrowings will be used for any purpose that violates Regulation T, U or X of the Board of Governors of the United States Federal Reserve SystemBoard. (b) None of the Borrowers, the Parent or any of their Restricted Subsidiaries is or is required to be registered as an “investment company” under the Investment Company Act of 1940. 136</w:t>
        <w:br/>
        <w:t xml:space="preserve">  Section 5.13. Disclosure. No report, financial statement, certificate or other written information furnished by or on behalf of any Loan Party (other than projected financial information, pro forma financial information, budgets, estimates and information of a general economic or industry nature) to any Agent or any Lender pursuant to the terms of this Agreement or delivered hereunder or any other Loan Document (when taken as a whole) contains any material misstatement of fact or omits to state any material fact necessary to make the statements therein (when taken as a whole), in the light of the circumstances under which they were made, not materially misleading. With respect to projected financial information and pro forma financial information, the Borrowers represent that such information was prepared in good faith based upon assumptions believed to be reasonable at the time such information is furnished, it being understood that such projected financial information and pro forma financial information are not to be viewed as facts or as a guarantee of performance or achievement of any particular results, are subject to significant uncertainties and contingencies, many of which are beyond the control of the Parent and its Subsidiaries, and that actual results may vary from such forecasts and that such variations may be material and that no assurance can be given that the projected results will be realized. As of the Closing Date, the information included in the Beneficial Ownership Certification is true and correct in all material respects. Section 5.14. Labor Matters. As of the Closing Date, except as, in the aggregate, would not reasonably be expected to have a Material Adverse Effect: (a) there are no strikes or other labor disputes against the Borrowers or any of the Restricted Subsidiaries of the Lead Borrower pending or, to the knowledge of the Borrower, threatened in writing and (b) the Borrowers and the Restricted Subsidiaries are in compliance with the Fair Labor Standards Act or any other applicable Laws dealing with such matters. Section 5.15. Intellectual Property; Licenses, Etc. The Borrowers and the other Restricted Subsidiaries of the Parent own, without restriction, free and clear of all Liens other than Liens permitted by Section 7.01, license or possess the right to use all of the trademarks, service marks, trade names, domain names, copyrights, patents, patent rights, licenses, technology, software, know-how database rights, design rights and other intellectual property rights (collectively, “IP Rights”) that are used in the operation of their respective businesses as currently conducted, except to the extent the absence of such IP Rights or the existence of such Liens, in each case, either individually or in the aggregate, would not reasonably be expected to have a Material Adverse Effect. To the knowledge of the Borrowers, no IP Rights, advertising, product, process, method, substance, part or other material used by any Loan Party or any of its Restricted Subsidiaries in the operation of their respective businesses as currently conducted infringes upon, dilutes, misappropriates or otherwise violates any rights held by any Person except for such infringement, dilution, misappropriation or other violation individually or in the aggregate, which would not reasonably be expected to have a Material Adverse Effect. To the knowledge of Borrowers, there is no infringement, dilution, misappropriation or other violation by any Person of any IP Rights of any Loan Party or any of its Restricted Subsidiaries except as, either individually or in the aggregate, would not reasonably be expected to have a Material Adverse Effect. No claim or litigation regarding any IP Rights, is pending or, to the knowledge of the Borrowers, threatened in writing by or against any Loan Party or any of its Restricted Subsidiaries, which has a reasonable likelihood of adverse determination, and such determination would reasonably be expected to have a Material Adverse Effect. The Borrowers and the other Restricted Subsidiaries of the Parent have taken commercially reasonable steps to protect the confidentiality of their material trade secrets in accordance with industry standards, as determined by the Borrowers in their reasonable business judgment. 137</w:t>
        <w:br/>
        <w:t xml:space="preserve">  Section 5.16. Solvency. On the Closing Date, after giving effect to the Transactions and the related transactions contemplated by the Loan Documents, the Parent and its Restricted Subsidiaries, on a consolidated basis, are Solvent. Section 5.17. USA Patriot Act; OFAC; FCPA. (a) The Borrowers will not use the proceeds of the Loans, directly or knowingly indirectly, or otherwise make available such proceeds to any Person, in any manner that would result in a violation of the Law in respect of terrorism and money laundering (“Anti-Terrorism Laws”), including (i) Executive Order No. 13224, effective September 24, 2001 (the “Executive Order”) and the USA Patriot Act; and (ii) the Trading with the Enemy Act (50 U.S.C. §§ 1-44, as amended), and each of the foreign assets control regulations of the United States Treasury Department (31 CFR Subtitle B, Chapter V, as amended) and any other enabling legislation or executive order relating thereto. (b) The Borrowers will not use the proceeds of the Loans, directly or knowingly indirectly, or otherwise make available such proceeds to any Person, for the purpose of financing the activities of any Person that is the subject to any U.S. sanctions administered by the Office of Foreign Assets Control (“OFAC”) or the U.S. Department of State, the United Nations Security Council, the European Union, any European Union member state, or His Majesty’s Treasury of the United Kingdom (collectively, “Sanctions”), or in any country that, at the time of such financing is, or whose government is, the subject of any Sanctions, or in any other manner in each case that would result in a violation of Sanctions by any Person, except to the extent licensed by OFAC or otherwise authorized under U.S. law. (c) No part of the proceeds of the Loans will be used directly or knowingly indirectly for any payments to any governmental official or employee, political party, official of a political party, candidate for political office, or anyone else acting in an official capacity, in order to obtain, retain or direct business or obtain any improper advantage, in violation in any material respect of the United States Foreign Corrupt Practices Act of 1977, as amended (the “FCPA”). Section 5.18. Security Documents. The provisions of the Collateral Documents are effective to create in favor of the Collateral Agent for the benefit of the Secured Parties, a legal, valid, and enforceable Lien on all right, title and interest of the respective Loan Parties in the Collateral described therein subject as to enforceability, to the Enforcement Qualifications, and, except as otherwise contemplated hereby or under any other Loan Document, upon the filings and other actions required to be taken hereby or by the applicable Collateral Documents (including the delivery to Collateral Agent of any Pledged Debt and any Pledged Equity required to be delivered pursuant to the applicable Collateral Documents) such Lien of the Collateral Agent will be a perfected Lien on all right, title and interest of the respective Loan Parties in such Collateral, subject to no Liens other than Liens permitted by Section 7.01. Notwithstanding anything herein (including this Section 5.18) or in any other Loan Document to the contrary, neither the Borrowers nor any other Loan Party makes any representation or warranty as to (A) the effects of perfection or non-perfection, the priority or the enforceability of any pledge of or security interest in any Equity Interests of any Foreign Subsidiary, or as to the rights and remedies of the Agents or any Lender with respect thereto, under foreign Law, (B) the pledge or creation of any security interest, or the effects of perfection or non-perfection, the priority or the enforceability of any pledge of or security interest to the extent such pledge, security interest, perfection or priority is not required pursuant to the Collateral and Guarantee Requirement or (C) on the Closing Date and until required 138</w:t>
        <w:br/>
        <w:t xml:space="preserve">  pursuant to Sections 6.13 or 4.01(a)(iv) (subject to the provisos at the end of Section 4.01(a)), the pledge or creation of any security interest, or the effects of perfection or non-perfection, the priority or enforceability of any pledge or security interest to the extent not required on the Closing Date pursuant to Section 4.01(a)(iv) (subject to the provisos at the end of Section 4.01(a)). ARTICLE VI. AFFIRMATIVE COVENANTS So long as any Lender shall have any Commitment hereunder, any Loan or other Obligation (other than contingent indemnification obligations not then due) hereunder which is accrued and payable shall remain unpaid or unsatisfied, then after the Closing Date, the Parent (solely in the case of Sections 6.05, 6.11 and 6.13) and the Borrowers shall, and shall (except in the case of the covenants set forth in Sections 6.01, 6.02 and 6.03) cause each of their respective Restricted Subsidiaries to: Section 6.01. Financial Statements. (a) Deliver to the Administrative Agent for prompt further distribution to each Lender, within 120 days after the last day of each fiscal year (or, in the case of the fiscal year ending December 31, 2020, 150 days), a consolidated balance sheet of the Parent and its Subsidiaries as at the end of such fiscal year, and the related consolidated statements of income or operations, stockholders’ equity and cash flows for such fiscal year, setting forth, in each case, in comparative form to the figures for the previous fiscal year (commencing with the fiscal year ending December 31, 2021), all in reasonable detail and prepared in accordance in all material respects with GAAP, audited and accompanied by a report and opinion of (i) any accounting firm set forth on Schedule 6.01(a), (ii) one of the “Big Four” accounting firms or (iii) another independent registered public accounting firm approved by the Administrative Agent in its reasonable discretion (such consent not to be unreasonably withheld, delayed, denied or conditioned), which report and opinion shall be prepared in accordance in all material respects with generally accepted auditing standards and shall not be subject to any “going concern” or like qualification or exception (other than as a result of (w) an upcoming maturity date in respect of any Indebtedness, (x) changes in accounting principles or practices reflecting changes in GAAP, (y) a prospective or actual default in respect of any financial maintenance covenant in any agreement governing Indebtedness (including this Agreement), or (z) as a result of the activity, operations, financial results, assets or liabilities of any Unrestricted Subsidiaries) or any qualification or exception as to the scope of such audit; provided that, notwithstanding any of the foregoing, the financial statements and related deliveries required by this Section 6.01(a) for the period ended December 31, 2020 shall, at the election of the Lead Borrower be for the period beginning on the Closing Date and ending on December 31, 2020. (b) Deliver to the Administrative Agent for prompt further distribution to each Lender, within 60 days after the end of each fiscal quarter of each fiscal year (with such deliverables for the fourth fiscal quarter of each fiscal year being for informational purposes only) of the Parent, a consolidated balance sheet of the Parent and its Subsidiaries as at the end of such fiscal quarter and the related consolidated statements of income or operations for such fiscal quarter and for the portion of the fiscal year then ended and consolidated statements of cash flows for such fiscal quarter and the portion of the fiscal year then ended, and commencing with the fiscal quarter ending December 31, 2021, setting forth in each case (A) in comparative form to the figures for the corresponding fiscal quarter of the previous fiscal year and the corresponding portion of the previous fiscal year and (B) in comparative form to the figures in the Projections for the corresponding fiscal quarter of the current fiscal year and the corresponding portion of the current fiscal year, in each case, all in reasonable detail (together with, in connection with the delivery of financial statements under this clause (b), customary management discussion and analysis), and certified by a Responsible Officer of the Parent as fairly presenting in all 139</w:t>
        <w:br/>
        <w:t xml:space="preserve">  material respects the financial condition, results of operations, shareholders’ equity and cash flows of the Parent and its Subsidiaries in accordance in all material respects with GAAP, subject only to normal year-end audit adjustments and the absence of footnotes; (c) Deliver to the Administrative Agent for prompt further distribution to each Lender, (I) within 45 days after the end of each of the first three fiscal months of each fiscal quarter (or, in the case of the fiscal months ending October 31, 2020, November 30, 2020, January 31, 2021, and February 28, 2021, 60 days) of the Parent, a consolidated balance sheet of the Parent and its Subsidiaries as at the end of such fiscal month and the related consolidated statements of income or operations for such fiscal quarter and for the portion of the fiscal year then ended and consolidated statements of cash flows for such fiscal quarter and the portion of the fiscal year then ended, and commencing with the fiscal month ending October 31, 2021, setting forth in each case (A) in comparative form to the figures for the corresponding fiscal month of the previous fiscal quarter and the corresponding portion of the previous fiscal year and (B) in comparative form to the figures in the Projections for the corresponding fiscal month of the current fiscal quarter and the corresponding portion of the current fiscal year, in each case, all in reasonable detail (together with, in connection with the delivery of financial statements under this clause (c), customary management discussion and analysis), and certified by a Responsible Officer of the Parent as fairly presenting in all material respects the financial condition, results of operations, shareholders’ equity and cash flows of the Parent and its Subsidiaries; and (II) within ten (10) Business Days after the last day of each fiscal month (commencing with the first full fiscal month following the Fourth Amendment Effective Date, which is September 30, 2022, and ending on the date the Borrowers have delivered to the Administrative Agent the materials required to be delivered under Section 6.01(b) and Section 6.02(a), in each case, in respect of the fiscal quarter ending September 30, 2023), reasonably detailed evidence of the Liquidity of the Parent and its Subsidiaries as of the last day of the most recently ended fiscal month for purposes of the financial covenant set forth in Section 7.11(b), certified by a Responsible Officer of the Parent. (d) Prior to a Qualified IPO, deliver to the Administrative Agent for prompt further distribution to each Lender, no later than 90 days after the end of each fiscal year, a reasonably detailed consolidated budget for the following fiscal year on a quarterly basis (including a projected consolidated balance sheet of the Parent and its Subsidiaries, the related consolidated statements of projected cash flow and projected income and a summary of the material underlying assumptions applicable thereto) (collectively, the “Projections”), which Projections shall in each case be accompanied by a certificate of a Responsible Officer stating that such Projections have been prepared in good faith on the basis of the assumptions stated therein, which assumptions were believed by such Responsible Officer to be reasonable at the time such Projections were furnished, it being understood that such Projections are not to be viewed as facts or as a guarantee of performance or achievement of any particular results and that actual results may vary from such Projections and that such variations may be material and that no assurance can be given that the projected results will be realized, in each case, together with information that explains in reasonable detail the material differences between the information relating to the Parent, on the one hand, and the information related to the Parent and its Subsidiaries on a standalone basis, on the other hand, in all material respects in accordance with GAAP; (e) Deliver to the Administrative Agent with each set of consolidated financial statements referred to in Sections 6.01(a), 6.01(b) and 6.01(c), the related consolidating financial statements reflecting the adjustments necessary to eliminate the accounts of Parent and of Unrestricted Subsidiaries (if any) (which may be in footnote form only) from such consolidated financial statements; and (f) Deliver to the Administrative Agent, (i) no later than 1:00 p.m. on the fifth Business Day of each calendar week (beginning after the first full calendar week subsequent to the Fourth Amendment Effective Date and ending on the date the Borrowers have delivered to the Administrative Agent the 140</w:t>
        <w:br/>
        <w:t xml:space="preserve">  materials required to be delivered under Section 6.01(b) and Section 6.02(a), in each case, demonstrating compliance with Section 7.11(a) in respect of the fiscal quarter ending September 30, 2023 (for the avoidance of doubt, without utilization of Section 8.04)), a rolling 13-week Cash Flow Forecast that adds an additional week to the end of the most recently delivered Cash Flow Forecast and that includes a reconciliation of the Borrowers’ actual performance for the period ended on the last day of the prior calendar week to the projected and budgeted results for such period, and (ii) promptly upon the reasonable request of the Administrative Agent (but in any event no less frequently than weekly, unless otherwise agreed by the Administrative Agent, during the period from the Fourth Amendment Effective Date until the date the Borrowers have delivered to the Administrative Agent the materials required to be delivered under Section 6.01(b) and Section 6.02(a), in each case, demonstrating compliance with Section 7.11(a) in respect of the fiscal quarter ending September 30, 2023 (for the avoidance of doubt, without utilization of Section 8.04)) such information and updates as the Administrative Agent may reasonably request with respect to any contemplated capital raises and SEC filings. Notwithstanding the foregoing, the obligations in Sections 6.01(a), (b) and (c) may be satisfied with respect to financial information of the Parent and its Subsidiaries by furnishing (I) the applicable financial statements of the Parent (or any direct or indirect parent of the Parent) or (II) the Parent’s (or any direct or indirect parent thereof) Form 10-K or 10-Q, as applicable, filed with the SEC; provided that, with respect to clauses (I) and (II), (i) to the extent such information relates to a parent of the Parent, such information is accompanied by information that explains in reasonable detail the differences between the information relating to the Parent (or such parent), on the one hand, and the information relating to the Parent and its Subsidiaries on a standalone basis, on the other hand and (ii) to the extent such information is in lieu of information required to be provided under Section 6.01(a), such materials are accompanied by a report and opinion of (i) any accounting firm set forth on Schedule 6.01(a), (ii) one of the “Big Four” accounting firms or (iii) another independent registered public accounting firm approved by the Administrative Agent in its reasonable discretion (such consent not to be unreasonably withheld, delayed, denied or conditioned), which report and opinion shall be prepared in accordance with generally accepted auditing standards and shall not be subject to any “going-concern” or like qualification or exception (other than as a result of (w) an upcoming maturity date in respect of any Indebtedness, (x) changes in accounting principles or practices reflecting changes in GAAP, (y) a prospective or actual default in respect of any financial maintenance covenant in any agreement governing Indebtedness (including this Agreement), or (z) as a result of the activity, operations, financial results, assets or liabilities of any Unrestricted Subsidiaries) or any qualification or exception as to the scope of such audit. Any financial statement required to be delivered pursuant to Sections 6.01(a), (b) or (c) shall not be required to include purchase accounting adjustments relating to the Transactions or any Permitted Acquisition to the extent it is not practicable to include them. Documents required to be delivered pursuant to Sections 6.01 and 6.02(a) through (d) may be delivered electronically and if so delivered, shall be deemed to have been delivered on the date (i) on which the Lead Borrower (or any direct or indirect parent of the Lead Borrower) posts such documents, or provides a link thereto on the website on the Internet at the website address listed on Schedule 10.02, updated from time to time, or (ii) on which such documents are posted on the Loan Parties’ behalf on IntraLinks or another relevant website, if any, to which each Lender and the Administrative Agent have access (whether a commercial, third-party website or whether sponsored by the Administrative Agent) or (iii) such financial statements and/or other documents are posted on the SEC’s website on the Internet at xxx.xxx.xxx; provided that (i) upon written request by the Administrative Agent, the Lead Borrower shall deliver paper copies of such documents to the Administrative Agent for further distribution to each Lender until a written request to cease delivering paper copies is given by the Administrative Agent and (ii) the Lead Borrower shall notify (which may be by facsimile or electronic mail) the Administrative 141</w:t>
        <w:br/>
        <w:t xml:space="preserve">  Agent of the posting of any such documents and provide to the Administrative Agent by electronic mail electronic versions (i.e., soft copies) of such documents. Notwithstanding anything contained herein, in every instance the Lead Borrower shall be required to provide paper copies of the Compliance Certificates required by Section 6.02(a) to the Administrative Agent (which may be electronic copies delivered via electronic mail). Each Lender shall be solely responsible for timely accessing posted documents or requesting delivery of paper copies of such documents from the Administrative Agent and maintaining its copies of such documents. The Borrowers hereby acknowledge that (a) the Administrative Agent and/or the Lead Arranger will make available to the Lenders materials and/or information provided by or on behalf of the Borrowers hereunder (collectively, “Borrower Materials”) by posting the Borrower Materials on IntraLinks or another similar electronic system (the “Platform”) and (b) certain of the Lenders (each, a “Public Lender”) may have personnel who do not wish to receive Material Non-Public Information and who may be engaged in investment and other market-related activities with respect to such Persons’ securities. The Lead Borrower hereby agrees that so long as the Parent, any Borrower or its Subsidiaries is the issuer of any outstanding debt or equity securities that are registered or issued pursuant to a private offering, the Lead Borrower will use commercially reasonable efforts to identify that portion of the Borrower Materials that may be distributed to the Public Lenders and agrees that (w) all such Borrower Materials shall be clearly and conspicuously marked “PUBLIC” which, at a minimum, shall mean that the word “PUBLIC” shall appear prominently on the first page thereof; (x) by marking Borrower Materials “PUBLIC,” the Lead Borrower shall be deemed to have authorized the Administrative Agent, the Lead Arranger and the Lenders to treat such Borrower Materials as not containing any Material Non-Public Information (although it may be sensitive and proprietary) (provided, however, that to the extent such Borrower Materials constitute Information, they shall be treated as set forth in Section 10.08); (y) all Borrower Materials marked “PUBLIC” are permitted to be made available through a portion of the Platform designated “Public Side Information”; and (z) the Administrative Agent and the Lead Arranger shall treat any Borrower Materials that are not marked “PUBLIC” as being suitable only for posting on a portion of the Platform not designated “Public Side Information.” Notwithstanding the foregoing, the Lead Borrower shall be under no obligation to mark any Borrower Materials “PUBLIC”; provided, however, that the following Borrower Materials shall be deemed to be marked “PUBLIC” unless the Lead Borrower notifies the Administrative Agent promptly that any such document contains Material Non-Public Information: (1) the Loan Documents, (2) any notification of changes in the terms of the Facilities and (3) all information delivered pursuant to Sections 6.01(a), 6.01(b), 6.01(c) and 6.02(a). Section 6.02. Certificates; Other Information. Deliver to the Administrative Agent for prompt further distribution to each Lender: (a) no later than five Business Days after the delivery of the financial statements referred to in Sections 6.01(a) and (b), a duly completed Compliance Certificate signed by a Responsible Officer of the Lead Borrower; (b) promptly after the same are publicly available, copies of all annual, regular, periodic and special reports and registration statements which the Parent, any Borrower or any Restricted Subsidiary files with the SEC or with any Governmental Authority that may be substituted therefor (other than amendments to any registration statement (to the extent such registration statement, in the form it became effective, is delivered), exhibits to any registration statement and, if applicable, any registration statement on Form S-8) and in any case not otherwise required to be delivered to the Administrative Agent pursuant to any other clause of this Section 6.02; 142</w:t>
        <w:br/>
        <w:t xml:space="preserve">  (c) (i) promptly after the furnishing thereof, copies of any financial statements, notices of default and material reports furnished to any holder of debt securities (other than in connection with any board observer rights) of any Loan Party or of any of its Restricted Subsidiaries pursuant to the terms of any Other Term Loans, Other Notes or Permitted Ratio Debt (and, in each case, any Permitted Refinancing thereof), in each case, in a principal amount in excess of the Threshold Amount and not otherwise required to be furnished to the Lenders pursuant to any other clause of Sections 6.01, 6.02 or 6.03 and (ii) promptly after receipt thereof, copies of any final accountants’ letters (to the extent permitted by such accountant); (d) together with the delivery of each Compliance Certificate pursuant to Section 6.02(a), a list of each Subsidiary of the Parent that identifies each Subsidiary as a Restricted Subsidiary or an Unrestricted Subsidiary as of the date of delivery of such Compliance Certificate (to the extent that there have been any changes in the identity or status as a Restricted Subsidiary or Unrestricted Subsidiary of any such Subsidiaries since the Closing Date or the most recent list provided); and (e) promptly, such additional information regarding the business, legal, financial or corporate affairs of the Loan Parties or any of their respective Restricted Subsidiaries, as the Administrative Agent (or any Lender through the Administrative Agent) may from time to time reasonably request (including, without limitation, if any Borrower qualifies as a “legal entity customer” under the Beneficial Ownership Regulation, a Beneficial Ownership Certification with respect to such Borrower). In no event shall the requirements set forth in Section 6.02(e) require the Parent, any Borrower or any of the Restricted Subsidiaries to provide any such information which (i) constitutes non-financial trade secrets or non-financial proprietary information, (ii) in respect of which disclosure to the Administrative Agent or any Lender (or their respective representatives or contractors) is prohibited by Law, fiduciary duty or Contractual Obligation (not created in contemplation thereof) or (iii) is subject to attorney-client or similar privilege or constitutes attorney work-product. Section 6.03. Notices. Promptly after a Responsible Officer of the Lead Borrower or any other Borrower or Subsidiary Guarantor has obtained knowledge thereof, notify the Administrative Agent: (a) of the occurrence of any Event of Default (except to the extent the Administrative Agent shall have previously furnished to the Lead Borrower written notice of such Event of Default); (b) of the occurrence of an ERISA Event which could reasonably be expected to result in a Material Adverse Effect; and (c) of the filing or commencement of, or any threat in writing or written notice of intention of any person to file or commence, any action, suit, litigation or proceeding, whether at law or in equity by or before any Governmental Authority against the Borrowers or any of the Restricted Subsidiaries that has a reasonable likelihood of adverse determination and such determination would reasonably be expected to result in a Material Adverse Effect. Each notice pursuant to this Section 6.03 shall be accompanied by a written statement of a Responsible Officer of the Lead Borrower (x) that such notice is being delivered pursuant to Sections 6.03(a), (b), or (c) (as applicable) and (y) setting forth details of the occurrence referred to 143</w:t>
        <w:br/>
        <w:t xml:space="preserve">  therein and stating what action the Borrowers have taken and propose to take with respect thereto. Section 6.04. Payment of Taxes. Pay, discharge or otherwise satisfy as the same shall become due and payable in the normal conduct of its business, all its obligations and liabilities in respect of Taxes and similar claims imposed upon it or upon its income or profits or in respect of its property, except, in each case, to the extent (a) any such Tax is being contested in good faith and by appropriate proceedings for which appropriate reserves have been established in accordance with GAAP or (b) the failure to pay or discharge the same would not reasonably be expected to have, individually or in the aggregate, a Material Adverse Effect. Section 6.05. Preservation of Existence, Etc. (a) Preserve, renew and maintain in full force and effect its legal existence under the Laws of the jurisdiction of its organization; and (b) Take all reasonable action to maintain all rights, privileges (including its good standing where applicable in the relevant jurisdiction), permits, licenses and franchises necessary or desirable in the normal conduct of its business, except, in the case of Section 6.05(a) (other than with respect to the Lead Borrower) or this Section 6.05(b), to the extent (i) that failure to do so could not reasonably be expected to have, individually or in the aggregate, a Material Adverse Effect or (ii) pursuant to any merger, consolidation, liquidation, dissolution, Disposition or other transaction permitted by Article VII. Section 6.06. Maintenance of Properties; Intellectual Property. Maintain, preserve and protect (a) all of its material properties and equipment necessary in the operation of its business in satisfactory working order, repair and condition, ordinary wear and tear excepted and fire, casualty or condemnation excepted and (b) all of its IP Rights, except to the extent (i) that failure to do so could not reasonably be expected to have, individually or in the aggregate, a Material Adverse Effect or (ii) pursuant to any merger, consolidation, liquidation, dissolution, Disposition or other transaction permitted by Article VII. Section 6.07. Maintenance of Insurance. Maintain with insurance companies that the Lead Borrower believes (in the good faith judgment of its management) are financially sound and reputable at the time the relevant coverage is placed or renewed, insurance with respect to the properties and business of the Parent and its Restricted Subsidiaries against loss or damage of the kinds customarily insured against by Persons engaged in the same or similar business and in similar locations, of such types and in such amounts (after giving effect to any self-insurance customary for similarly situated Persons engaged in the same or similar businesses and in similar locations as the Parent and the Restricted Subsidiaries) as are customarily carried under similar circumstances by such other Persons. Not later than 90 days after the Closing Date (or 90 days after the date any such insurance is obtained, in the case of insurance obtained after the Closing Date), each such policy of insurance (other than business interruption insurance, director and officer insurance, worker’s compensation insurance and other insurance customarily excluded) shall, as appropriate, (i) name the Collateral Agent as an additional insured thereunder or (ii) in the case of each casualty insurance policy, contain a loss payable clause or endorsement that names the Collateral Agent, on behalf of the Secured Parties, as a loss payee thereunder. If the improvements on any Mortgaged Property are at any time located in an area identified by the Federal Emergency Management Agency (or any successor agency) as a special flood hazard area with respect to which flood insurance has been made available under the National Flood Insurance Act of 1968 (as now or hereafter in effect or successor act thereto), 144</w:t>
        <w:br/>
        <w:t xml:space="preserve">  then, to the extent required by applicable Flood Insurance Laws, the Lead Borrower shall, or shall cause each Loan Party to, (i) maintain, or cause to be maintained, with a financially sound and reputable insurer, flood insurance in an amount reasonably satisfactory to the Administrative Agent and otherwise sufficient to comply with all applicable rules and regulations promulgated pursuant to the Flood Insurance Laws and (ii) upon the reasonable request of the Administrative Agent (except after the occurrence and during the continuation of an Event of Default, not to exceed one time per fiscal year), deliver to the Administrative Agent evidence of such compliance in form and substance reasonably acceptable to the Administrative Agent (not to be unreasonably withheld, conditioned, delayed or denied). Section 6.08. Compliance with Laws. Comply in all material respects with the requirements of all Laws (including, for the avoidance of doubt, (x) ERISA, the Code, and other Laws applicable to the Plans, (y) Anti-Terrorism Laws, the USA Patriot Act, FCPA and Laws related to OFAC) and (z) all orders, writs, injunctions and decrees applicable to it or to its business or property, except, in the case of clauses (x) and (y), if the failure to comply therewith would not reasonably be expected to have, individually or in the aggregate, a Material Adverse Effect; provided that this Section 6.08 should not apply to Laws related to Taxes. Section 6.09. Books and Records. Maintain proper books of record and account, in which entries that are full, true and correct in all material respects and which reflect all material financial transactions and matters involving the assets and business of the Parent or any Restricted Subsidiary, as the case may be (it being understood and agreed that certain Foreign Subsidiaries may maintain individual books and records in conformity with general accepted accounting principles in their respective countries of organization and that such maintenance shall not constitute a breach of the representations, warranties or covenants hereunder). Section 6.10. Inspection Rights. Permit representatives and independent contractors of the Administrative Agent and each Lender to visit and inspect any of its properties, to examine its corporate, financial and operating records, and make copies thereof or abstracts therefrom, and to discuss its affairs, finances and accounts with its directors, officers, and independent public accountants (subject to such accountants’ customary policies and procedures), all at the reasonable expense of the Borrowers and at such reasonable times during normal business hours and as often as may be reasonably desired, upon reasonable advance notice to the Lead Borrower; provided that only the Administrative Agent on behalf of the Lenders may exercise rights of the Administrative Agent and the Lenders under this Section 6.10 and the Administrative Agent shall not exercise such rights more often than one time during any calendar year and such time shall be at the Borrowers’ expense; provided, further, that during the continuation of an Event of Default, the Administrative Agent (or any of its respective representatives or independent contractors), on behalf of the Lenders, may do any of the foregoing at the reasonable expense of the Borrowers at any time during normal business hours and upon reasonable advance notice. The Administrative Agent shall give the Lead Borrower the opportunity to participate in any discussions with the Loan Parties’ independent public accountants. Notwithstanding anything to the contrary in this Section 6.10, none of the Parent nor any of the Restricted Subsidiaries will be required to disclose, permit the inspection, examination or making copies or abstracts of, or discussion of, any document, information or other matter which (i) constitutes non-financial trade secrets or non-financial proprietary information, (ii) in respect of which disclosure to the Administrative Agent or any Lender (or their respective representatives or contractors) is prohibited by Law, fiduciary duty or Contractual Obligation (not created in contemplation thereof) or 145</w:t>
        <w:br/>
        <w:t xml:space="preserve">  (iii) is subject to attorney-client or similar privilege or constitutes attorney work-product. Section 6.11. Additional Collateral; Additional Borrowers and Guarantors. At the Borrowers’ expense, subject to the terms, conditions and provisions of the Collateral and Guarantee Requirement and any applicable limitation in any Collateral Document or herein, take all action necessary or reasonably requested by the Administrative Agent or the Collateral Agent to ensure that the Collateral and Guarantee Requirement is satisfied in accordance herewith, including: (a) Upon (1) the formation or acquisition (including, without limitation, by division) of any new direct or indirect Wholly-owned Material Domestic Subsidiary (in each case, other than an Excluded Subsidiary) by any Loan Party or (2) the designation in accordance with Section 6.14 of any existing direct or indirect Wholly-owned Material Domestic Subsidiary as a Restricted Subsidiary or (3) any Subsidiary ceasing to be an Excluded Subsidiary (including, as a result of the election or designation of the Lead Borrower pursuant to the Collateral and Guarantee Requirement and the definitions of “Borrower” and “Guarantor”, as applicable): (i) within 60 days after such formation, acquisition, designation or cessation (or in the case of a Subsidiary ceasing to be an Excluded Subsidiary by virtue of becoming a Material Domestic Subsidiary, no later than 60 days after the date by which financial statements for such quarter are required to be delivered pursuant to the definitions thereof), or such longer period as the Administrative Agent may agree in writing in its reasonable discretion: (A) cause each such Material Domestic Subsidiary that is required to become a Loan Party pursuant to the Collateral and Guarantee Requirement (and any Subsidiary that the Lead Borrower elects to become a Borrower or a Guarantor pursuant to the Collateral and Guarantee Requirement and the definitions of Borrower and Guarantor) to duly execute and deliver to the Administrative Agent, joinders to this Agreement as Borrowers or Guarantors, as applicable, Security Agreement Supplements, Intellectual Property Security Agreements and other security agreements and documents as reasonably requested by and in form and substance reasonably satisfactory to the Administrative Agent and the Lead Borrower (consistent, to the extent in effect on the Closing Date, with the Security Agreement, Intellectual Property Security Agreements and other security agreements in effect on the Closing Date (and, in the case of foreign law documents, consistent with the collateral market in such jurisdiction and this Agreement)), in each case providing guarantees and granting Liens required by the Collateral and Guarantee Requirement; (B) cause each such Material Subsidiary that is required to make a pledge pursuant to the Collateral and Guarantee Requirement (and any Subsidiary that the Lead Borrower elects to become a Borrower or a Guarantor pursuant to the Collateral and Guarantee Requirement and the definitions of Borrower and Guarantor) (and the parent of each such Domestic Subsidiary and Foreign Subsidiary that is a Borrower or a Guarantor) to deliver any and all certificates representing Equity Interests (to the extent certificated) that are required (or elected) to be pledged pursuant to the Collateral and Guarantee Requirement, accompanied by undated stock powers or other appropriate instruments of transfer executed in blank; (C) take and cause such Material Domestic Subsidiary that is 146</w:t>
        <w:br/>
        <w:t xml:space="preserve">  required to become a Loan Party pursuant to the Collateral and Guarantee Requirement (and any Subsidiary that the Lead Borrower elects to become a Borrower or a Guarantor pursuant to the Collateral and Guarantee Requirement and the definitions of “Borrower” and “Guarantor”) and each direct or indirect parent of such Domestic Subsidiary or Foreign Subsidiary to take whatever action (including the recording of Mortgages, the filing of UCC financing statements and delivery of stock and membership interest certificates) as may be necessary in the reasonable opinion of the Administrative Agent to vest in the Collateral Agent (or in any representative of the Collateral Agent designated by it) valid and perfected Liens to the extent required by the Collateral and Guarantee Requirement, and to otherwise comply with the requirements of the Collateral and Guarantee Requirement; (ii) if reasonably requested by the Administrative Agent or the Collateral Agent, within 60 days after such request (or such longer period as the Administrative Agent may agree in writing in its reasonable discretion), deliver to the Administrative Agent a signed copy of a customary opinion, addressed to the Administrative Agent, the Collateral Agent and the Lenders, of counsel for the Loan Parties; (iii) within 90 days after the reasonable request therefor by the Administrative Agent or the Collateral Agent (or such longer period as the Administrative Agent may agree in writing in its reasonable discretion), deliver to the Administrative Agent and the Collateral Agent with respect to each Material Real Property, copies of available title reports; and (iv) if reasonably requested by the Administrative Agent or the Collateral Agent, within 120 days after such request (or such longer period as the Administrative Agent may agree in writing in its discretion), deliver to the Collateral Agent other items necessary from time to time to satisfy the Collateral and Guarantee Requirement with respect to perfection and existence of security interests with respect to property of any Loan Party acquired after the Closing Date and subject to the Collateral and Guarantee Requirement, but not specifically covered by the preceding clauses (i), (ii) or (iii) or Section 6.11(b) below. (b) Not later than 120 days after the acquisition by any Loan Party of Material Real Property as determined by the Lead Borrower (acting reasonably and in good faith) (or such longer period as the Administrative Agent may agree in writing in its reasonable discretion) that is required to be provided as Collateral pursuant to the Collateral and Guarantee Requirement, which property would not be automatically subject to another Lien pursuant to pre-existing Collateral Documents, cause such Material Real Property to be subject to a Lien and Mortgage in favor of the Collateral Agent for the benefit of the Secured Parties and take, or cause the relevant Loan Party to take, such actions as shall be necessary or reasonably requested by the Administrative Agent or the Collateral Agent to grant and perfect or record such Lien, in each case to the extent required by, and subject to the limitations and exceptions of, the Collateral and Guarantee Requirement and the Loan Documents and to otherwise comply with the requirements of the Collateral and Guarantee Requirement. Notwithstanding anything to the contrary herein or in any other Loan Document, it is understood and agreed that: (i) no Loan Party or any Subsidiary (other than any Foreign Subsidiary that the Lead Borrower elects to become a Borrower or a Guarantor pursuant to the Collateral and Guarantee Requirement and the definitions of Borrower and Guarantor (and the parent of each such Foreign Subsidiary that is a Borrower or Guarantor)) shall be required to take any action outside the United States 147</w:t>
        <w:br/>
        <w:t xml:space="preserve">  to guarantee the Obligations or grant, maintain or perfect any security interest in the Collateral (including the execution of any agreement, document or other instrument governed by the law of any jurisdiction other than the United States, any State thereof or the District of Columbia); (ii) [reserved]; (iii) no landlord waivers, collateral access agreements, bailee waivers or other similar agreements with respect to the Collateral shall be required hereunder or under any other Loan Document; (iv) no notice to obtain the consent of any Governmental Authority under the Federal Assignment of Claims Act (or any state equivalent thereof) shall be required; and (v) no environmental reports shall be required to be obtained hereunder or under any other Loan Document; and (vi) no Loan Party or any Subsidiary shall be required to enter into any source code escrow arrangement (or be obligated to register any intellectual property). Section 6.12. Compliance with Environmental Laws. Except, in each case, to the extent that the failure to do so would not reasonably be expected to result in, individually or in the aggregate, a Material Adverse Effect: (i) comply, and take all reasonable actions to cause all lessees and other Persons operating or occupying its properties to comply with all applicable Environmental Laws and Environmental Permits; (ii) obtain and renew all Environmental Permits necessary for its operations and properties and (iii) in each case, to the extent the Loan Parties are required by Environmental Laws or a Governmental Authority, conduct any assessment, investigation, remedial or other corrective action necessary to address Hazardous Materials at any property or facility in accordance with applicable Environmental Laws. Section 6.13. Further Assurances; Post Closing Obligations. (a) Promptly upon reasonable request by the Administrative Agent or the Collateral Agent (i) correct any mutually identified material defect or error that may be discovered in the execution, acknowledgment, filing or recordation of any Collateral Document or other document or instrument relating to any Collateral, and (ii) subject to the terms of and except as contained in Section 6.11 and the Collateral Documents, do, execute, acknowledge, deliver, record, re-record, file, re-file, register and re-register any and all such further acts, deeds, certificates, assurances and other instruments as the Administrative Agent or the Collateral Agent may reasonably request from time to time in order to carry out more effectively the purposes of the Collateral Documents. If the Administrative Agent or the Collateral Agent reasonably determines that it is required by applicable Law to have appraisals prepared in respect of the owned Real Property of any Loan Party subject to a mortgage constituting Collateral, the Borrower shall promptly provide to the Administrative Agent appraisals that satisfy the applicable requirements of the Real Estate Appraisal Reform Amendments of FIRREA. (b) Execute and deliver the documents and complete the tasks set forth on Schedule 6.13(b), in each case within the time limits specified therein (or such longer period of time reasonably acceptable to the Administrative Agent). Section 6.14. Designation of Subsidiaries. The Lead Borrower may, at any time after the Closing Date (solely to the extent the PIK Period is no longer in effect), designate any Restricted Subsidiary of the Lead Borrower as an Unrestricted 148</w:t>
        <w:br/>
        <w:t xml:space="preserve">  Subsidiary or any Unrestricted Subsidiary as a Restricted Subsidiary of the Lead Borrower (“Unrestricted Subsidiary”); provided that, (i) immediately before and after such designation, no Event of Default shall have occurred and be continuing, (ii) no Subsidiary may be designated as an Unrestricted Subsidiary if, after such designation, it would be a “Restricted Subsidiary” for the purpose of any Junior Financing, Credit Agreement Refinancing Indebtedness, Other Term Loans or Other Notes (and, in each case, any Permitted Refinancing thereof) and (iii) no Unrestricted Subsidiary shall own any Material Intellectual Property. The designation of any Subsidiary of the Lead Borrower as an Unrestricted Subsidiary after the Closing Date shall constitute an Investment by the Loan Parties therein at the date of designation in an amount equal to the Fair Market Value as determined in good faith by the Lead Borrower of such Loan Party’s or its Subsidiary’s (as applicable) Investment therein. The designation of any Unrestricted Subsidiary as a Restricted Subsidiary shall constitute (i) the incurrence at the time of designation of any Investment, Indebtedness or Liens of such Subsidiary existing at such time and (ii) a Return on any Investment by the Loan Parties in Unrestricted Subsidiaries pursuant to the preceding sentence in an amount equal to the Fair Market Value as determined in good faith by the Lead Borrower at the date of such designation of such Loan Party’s or its Subsidiary’s (as applicable) Investment in such Subsidiary. For the avoidance of doubt, no Subsidiary may be designated as an Unrestricted Subsidiary during the PIK Period. Section 6.15. Use of Proceeds. (a) (i) The proceeds of the Initial Term Loans will be applied, together with any amount drawn under the Revolving Credit Facility and certain cash on the balance sheet of the Parent and its Subsidiaries, (i) on the Closing Date to finance a portion of the Acquisition, (ii) on the Closing Date to pay Transaction Expenses and (iii) on or after the Closing Date for working capital and other general corporate purposes, including financing of Permitted Acquisitions, Capital Expenditures and other transactions not prohibited by the Loan Documents and (ii) the proceeds of the First Amendment Term Loans will be applied (A) on the First Amendment Effective Date to finance and pay consideration for the DSS Acquisition and (B) on the First Amendment Effective Date to pay fees and expenses incurred in connection with the DSS Acquisition and the other First Amendment Transactions. (b) The proceeds of Delayed Draw Term Loans funded after the Closing Dates may be utilized solely for financing of Permitted Acquisitions. (c) The proceeds of Revolving Credit Loans may be utilized (x) with respect to Revolving Credit Loans made on the Closing Date, for Permitted Initial Revolving Credit Borrowing Purposes and (y) with respect to Revolving Credit Loans made after the Closing Date, for working capital and other general corporate purposes, including financing of Permitted Acquisitions, Capital Expenditures and other transactions not prohibited by the Loan Documents. Section 6.16. Lines of Business. Engage solely in the lines of business substantially similar to those lines of business conducted by the Borrowers or any of the other Restricted Subsidiaries of the Parent on the Closing Date or any business or any other activities that are not materially different from the foregoing or that are reasonably similar, ancillary, incidental, complementary, synergistic, corollary or related to, or a reasonable extension, development or expansion of, the businesses conducted or proposed to be conducted by the Borrowers or any of the other Restricted Subsidiaries of the Parent on the Closing Date (and non-core incidental businesses acquired in connection with any Permitted Acquisition or permitted Investment), in each case as reasonably determined by the Lead Borrower in good faith. 149</w:t>
        <w:br/>
        <w:t xml:space="preserve">  Section 6.17. End of Fiscal Years. The Lead Borrower shall, for financial reporting purposes, cause each of its, and the Restricted Subsidiaries’ fiscal years to end on December 31 of each year; provided, however, that the Lead Borrower may, upon written notice to the Administrative Agent change the fiscal year with the prior written consent of the Administrative Agent (not to be unreasonably withheld, conditioned, delayed or denied), in which case the Lead Borrower and the Administrative Agent will, and are hereby authorized by the Lenders to, make any adjustments to this Agreement that are necessary in order to reflect such change in financial reporting. Section 6.18. Lender Meetings. The Lead Borrower shall participate in an annual meeting (which may be conducted by conference call) with the Administrative Agent and Lenders to discuss the financial condition and results of operations of the Lead Borrower and its Restricted Subsidiaries for the most recently ended fiscal year for which financial statements have been delivered pursuant to Section 6.01(a) (beginning with respect to the fiscal period of the Borrower ending December 31, 2020), at a date and time to be determined by the Lead Borrower in consultation with the Administrative Agent (which shall, in any event, be a Business Day and during regular business hours), limited to one meeting (or conference call, as applicable) per fiscal year; provided that, beginning with the week following the second full calendar week subsequent to the Fourth Amendment Effective Date and ending on the date the Borrowers have delivered to the Administrative Agent the materials required to be delivered under Section 6.01(b) and Section 6.02(a), in each case, demonstrating compliance with Section 7.11(a) in respect of the fiscal quarter ending September 30, 2023 (for the avoidance of doubt, without utilization of Section 8.04), upon the request of the Administrative Agent and Xxxxxxx, the chief executive officer, chief financial officer or controller of the Lead Borrower shall (unless otherwise waived by the Administrative Agent in its sole discretion) participate in one meeting each calendar week (which may be conducted by conference call) at a date and time to be determined by the Lead Borrower in consultation with the Administrative Agent (which shall, in any event, be a Business Day and during regular business hours) with the Administrative Agent and Lenders to discuss the financial condition and results of operations of the Lead Borrower and its Restricted Subsidiaries and any contemplated capital raises and SEC filings. Section 6.19. Transactions with Affiliates. Not enter into any transaction of any kind with a value in excess of $750,000 per single transaction or $5,000,000 in the aggregate with any Affiliate of the Borrowers, whether or not in the ordinary course of business, other than: (a) transactions among the Parent and any of its Restricted Subsidiaries or any entity that becomes a Restricted Subsidiary as a result of such transaction; (b) on terms (taken as a whole) substantially as favorable to such Borrower or such other Restricted Subsidiary of the Parent as would be obtainable by such Borrower or such other Restricted Subsidiary of the Parent at the time in a comparable arm’s-length transaction with a Person other than an Affiliate (as reasonably determined by the Lead Borrower in good faith); (c) the Transactions and the payment of fees and expenses (including Transaction Expenses) as part of or in connection with the Transactions; (d) the issuance of Equity Interests of (x) the Lead Borrower (or any direct or indirect parent thereof) or (y) any other Restricted Subsidiary of the Parent (or any direct or indirect 150</w:t>
        <w:br/>
        <w:t xml:space="preserve">  parent thereof) constituting directors’ qualifying shares or other shares required by applicable Law, in each case, to any manager, officer, director, consultant or employee of the Parent or any of its Subsidiaries; (e) (i) so long as no Event of Default under Sections 8.01(a) or (f) has occurred and is continuing, the payment of management, monitoring, oversight, consulting, advisory and other fees (including refinancing, transaction and termination and exit fees) in an amount not to exceed the amounts set forth in the Management Agreement as in effect on the Closing Date; provided that, upon the occurrence and during the continuance of an Event of Default under Sections 8.01(a) or (f) such amounts described in this clause (i) may accrue, but not be payable in cash during such period, but all such accrued amounts may be payable in cash upon the cure or waiver of such Event of Default; (ii) indemnifications and reimbursement expenses, in each case, pursuant to the Management Agreement; and (iii) the payment of indemnities and reasonable expenses of the Sponsor related to the Parent and its Subsidiaries or the Management Agreement; (f) Restricted Payments permitted under Section 7.06 (other than 7.06(d)); (g) loans and other transactions made by any Borrower and any other Restricted Subsidiaries of the Parent to Unrestricted Subsidiaries and joint ventures (to the extent any such Subsidiary that is not a Restricted Subsidiary or any such joint venture is only an Affiliate as a result of Investments by the Parent and its Restricted Subsidiaries in such Subsidiary or joint venture) to the extent otherwise permitted under Section 7.02. (h) transactions permitted under this Article VI or Article VII other than by reference to this Section 6.19; (i) employment, consulting and severance arrangements between any Borrower (or any direct or indirect parent) and the other Restricted Subsidiaries of the Parent and their respective officers and employees in the ordinary course of business (including loans and advances in connection therewith) and transactions pursuant to stock option plans and employee benefit plans and arrangements in the ordinary course of business; (j) the payment of customary fees and reasonable out-of-pocket costs to, and indemnities provided on behalf of, directors, officers, employees and consultants of the Parent and its Restricted Subsidiaries (or any direct or indirect parent of the Lead Borrower) in the ordinary course of business to the extent attributable to the ownership or operation of the Parent and its Restricted Subsidiaries; (k) transactions pursuant to any arrangement or agreement in existence on the Closing Date and set forth on Schedule 6.19, or any amendment, extension, renewal, modification or replacement of any such arrangement or agreement (so long as any such amendment, extension, renewal, modification or replacement is not materially adverse to the Lenders in the good faith judgment of the Lead Borrower when taken as a whole); (l) so long as no Event of Default under Sections 8.01(a) or (f) has occurred and is continuing, customary payments (whether direct or indirect) by the Borrowers and any of the other Restricted Subsidiaries of the Parent to the Sponsor made for any financial advisory, financing, underwriting or placement services or in respect of other investment banking activities (including in connection with acquisitions or divestitures) which payments are made pursuant to the Management Agreement; 151</w:t>
        <w:br/>
        <w:t xml:space="preserve">  (m) payments by any Borrower or any of its Subsidiaries pursuant to any tax sharing agreements with any direct or indirect parent of the Borrowers to the extent attributable to the ownership or operation of the Borrowers and their Subsidiaries, but only to the extent permitted by Section 7.06(i)(iii); (n) the issuance or transfer of Equity Interests (other than Disqualified Equity Interests) of the Parent to any Permitted Holder or to any former, current or future manager, officer, director, consultant or employee (or any spouses, former spouses, successors, executors, administrators, heirs, legatees, distributees or Affiliates of any of the foregoing) of the Borrowers, any of their Subsidiaries or any direct or indirect parent) or any one of its Subsidiaries to the extent not otherwise prohibited by the Loan Documents; (o) transactions with customers, clients, joint venture partners, suppliers or purchasers or sellers of goods or services, in each case in the ordinary course of business and otherwise in compliance with the terms of this Agreement that are fair to the Borrowers and the other Restricted Subsidiaries of the Parent, in the reasonable determination of the board of directors or the senior management of the Lead Borrower, or are on terms at least as favorable (as reasonably determined by the Lead Borrower) as might reasonably have been obtained at such time from an unaffiliated party; (p) the payment of reasonable out-of-pocket costs and expenses and indemnities pursuant to the stockholders agreement or the registration and participation rights agreement entered into on the Closing Date in connection therewith; (q) transactions in which any Borrower or any of the other Restricted Subsidiaries of the Parent, as the case may be, delivers to the Administrative Agent a letter from an Independent Financial Advisor stating that such transaction is fair to such Borrower or such other Restricted Subsidiary of the Parent from a financial point of view or meets the requirements of Section 6.19(b); (r) payments to or from, and transactions with, joint ventures (to the extent any such joint venture is only an Affiliate as a result of Investments by the Parent and its Restricted Subsidiaries in such joint venture) in the ordinary course of business to the extent otherwise permitted under Section 7.02; (s) the existence and performance of agreements and transactions with any Unrestricted Subsidiary that were entered into prior to the designation of a Restricted Subsidiary as such Unrestricted Subsidiary to the extent that the transaction was permitted at the time that it was entered into with such Restricted Subsidiary and transactions entered into by an Unrestricted Subsidiary with an Affiliate of such Unrestricted Subsidiary (other than a Borrower or another Restricted Subsidiary of the Parent) prior to the redesignation of any such Unrestricted Subsidiary as a Restricted Subsidiary; provided that such transaction was not entered into in contemplation of such designation or redesignation, as applicable; (t) Affiliate repurchases of (i) the Loans or Commitments to the extent permitted hereunder or (ii) Indebtedness that is secured by the Collateral on a pari passu or second priority basis, and the holding of such Loans or Commitments or Indebtedness that is secured by the Collateral on a second priority basis and, in the case of each of the foregoing, the payments and other transactions reasonably related thereto; (u) any customary transactions with a Receivables Subsidiary effected as part of a Receivables Facility and any customary transactions with a Securitization Subsidiary effected as part of a 152</w:t>
        <w:br/>
        <w:t xml:space="preserve">  Qualified Securitization Financing; (v) transactions constituting any part of a Permitted Tax Restructuring or Permitted IPO Reorganization; (w) licenses and sublicenses of IP Rights which would not reasonably be expected to have, individually or in the aggregate, a Material Adverse Effect on the value of said properties or materially impair their use in the operation of the business as currently conducted or as contemplated to be conducted; and (x) transactions relating to the Support Agreement and any related fees or payments. ARTICLE VII. NEGATIVE COVENANTS So long as any Lender shall have any Commitment hereunder or any Loan or other Obligations hereunder (other than contingent obligations as to which no claim has been asserted) remains outstanding, then from and after the Closing Date, each Borrower (and, with respect to Section 7.13 only, the Parent) shall not and shall not permit any of the Restricted Subsidiaries to, directly or indirectly: Section 7.01. Liens. Create, incur, assume or suffer to exist any Lien upon any of its property or revenues, whether now owned or hereafter acquired, other than the following: (a) Liens (i) created pursuant to any Loan Document and (ii) on the Collateral securing Cash Management Obligations and all other Secured Obligations; (b) Liens existing on the Closing Date (i) that secure Indebtedness or other obligations not in excess of $500,000 in the aggregate (when taken together with all other Liens securing obligations outstanding in reliance on this clause (b)(i)) or (ii) listed on Schedule 7.01(b) and any modifications, replacements, renewals, restructurings, refinancings or extensions thereof; provided that (I) except as otherwise permitted by another clause of this Section 7.01 (which shall constitute an incurrence thereunder), the Lien does not extend to any additional property other than (A) after-acquired property that is affixed or incorporated into the property covered by such Lien or financed by Indebtedness permitted under Section 7.03, (B) proceeds and products thereof, (C) assets subject to any cross-collateralization of obligations owed to the holder of such Lien with respect to any Capitalized Leases or purchase money Indebtedness listed on Schedule 7.01(b); and (D) the proceeds and products thereof and customary security deposits and (II) the replacement, renewal, extension or refinancing of the obligations secured or benefited by such Liens, to the extent constituting Indebtedness, is permitted by Section 7.03; (c) Liens for taxes, assessments or other governmental charges that are (i) not overdue for a period of more than any applicable grace period related thereto, (ii) that are being contested in good faith and by appropriate actions, if adequate reserves with respect thereto are maintained on the books of the applicable Person in accordance with GAAP, (iii) the failure to pay or discharge the same would not reasonably be expected to have, individually or in the aggregate, a Material Adverse Effect or (iv) for property taxes on property a Borrower or any Subsidiary thereof has determined to abandon if the sole recourse for such tax, assessment, charge, levy, or claim is to such property; 153</w:t>
        <w:br/>
        <w:t xml:space="preserve">  (d) statutory or common law Liens, including landlords’, sub-landlords’, carriers’, warehousemen’s, mechanics’, materialmen’s, repairmen’s, construction contractors or other like Liens, so long as, in each case, such Liens (i) secure amounts not overdue for a period of more than 30 days or (ii) if more than 30 days overdue, are unfiled and no other action has been taken to enforce such Liens or that are being contested in good faith and by appropriate actions, if adequate reserves with respect thereto are maintained on the books of the applicable Person in accordance with GAAP or (iii) the failure to pay or discharge the same would not reasonably be expected to have, individually or in the aggregate, a Material Adverse Effect; (e) (i) Liens granted in the ordinary course of business in connection with workers’ compensation, unemployment insurance and other social security legislation and (ii) Liens granted in the ordinary course of business to secure liability for reimbursement or indemnification obligations of (including obligations in respect of letters of credit or bank guarantees for the benefit of) insurance carriers providing property, casualty or liability insurance to the Borrowers or any of the Restricted Subsidiaries; (f) Liens to secure the performance of bids, trade contracts, utilities, governmental contracts and leases (other than Indebtedness for borrowed money), statutory obligations, surety, stay, customs and appeal bonds, performance bonds and other obligations of a like nature (including those to secure health, safety and environmental obligations) incurred in the ordinary course of business; (g) survey exceptions, minor encumbrances, ground leases, easements, or reservations of, rights of others for, licenses, rights-of-way, servitudes, sewers, electric lines, drains, telegraph and telephone and cable television lines, gas and oil pipelines, and other similar purposes, or zoning, building codes, or other restrictions (including, minor defects or irregularities in title and similar encumbrances) as to the use of Real Property or Liens incidental to the conduct of the business of such Person or to the ownership of its properties which were not incurred in connection with Indebtedness for borrowed money and which do not individually or in the aggregate materially adversely affect the value of said properties or materially impair their use in the operation of the business as currently conducted or as contemplated to be conducted; (h) Liens (i) securing judgments for the payment of money not constituting an Event of Default under Section 8.01(g), (ii) arising out of judgments or awards against the Borrowers or any of the Restricted Subsidiaries with respect to which an appeal or other proceeding for review is then being pursued and (iii) notices of lis pendens and associated rights related to litigation being contested in good faith by appropriate proceedings for which adequate reserves have been made; (i) leases, licenses, subleases or sublicenses (including the provision of software or the licensing of other intellectual property rights), in each case granted to others on a non-exclusive basis in the ordinary course of business which do not secure any Indebtedness and which would not reasonably be expected to have, individually or in the aggregate, a Material Adverse Effect on the value of said properties or materially impair their use in the operation of the business as currently conducted or as contemplated to be conducted; (j) Liens (i) in favor of customs and revenue authorities arising as a matter of Law to secure payment of customs duties in connection with the importation of goods in the ordinary course of business or (ii) Liens on specific items of inventory or other goods and proceeds of any Person securing such Person’s obligations in respect of bankers’ acceptances or letters of credit issued or created for the account of such person to facilitate the purchase, shipment or storage of such inventory or other goods in the ordinary course of business; 154</w:t>
        <w:br/>
        <w:t xml:space="preserve">  (k) Liens (i) of a collection bank arising under Section 4-208 of the Uniform Commercial Code on items in the course of collection, (ii) attaching to commodity trading accounts or other commodities brokerage accounts incurred in the ordinary course of business and not for speculative purposes, (iii) in favor of a banking or other financial institution arising as a matter of Law or under customary general terms and conditions encumbering deposits or other funds maintained with a financial institution (including the right of set-off) and that are within the general parameters customary in the banking industry or arising pursuant to such banking institutions general terms and conditions and (iv) that are contractual rights of setoff or rights of pledge relating to purchase orders and other agreements entered into with customers of a Borrower or any of its Restricted Subsidiaries in the ordinary course of business; (l) Liens (i) on cash advances or xxxxxxx money deposits in favor of the seller of any property to be acquired in an Investment permitted pursuant to Sections 7.02(g), (i), (n), (x) and (bb) to be applied against the purchase price for such Investment, and (ii) consisting of an agreement to Dispose of any property in a Disposition permitted under Section 7.05 (or reasonably expected to be permitted), in each case, solely to the extent such Investment or Disposition, as the case may be, would have been permitted (or reasonably expected to be permitted) on the date of the creation of such Lien; (m) Liens (i) in favor of any Borrower or any Guarantor and (ii) in favor of a Restricted Subsidiary that is not a Loan Party on assets of a Restricted Subsidiary that is not a Loan Party securing Indebtedness permitted under Sections 7.03 and that is not recourse to any Loan Party except as otherwise permitted under another clause of this Section 7.01 (which, for the avoidance of doubt, shall constitute an incurrence thereunder); (n) any interest or title of a lessor, sub-lessor, licensor or sub-licensor under leases, subleases, licenses or sublicenses entered into by the Borrowers or any of the Restricted Subsidiaries in the ordinary course of business; (o) Liens arising out of conditional sale, title retention, consignment or similar arrangements for sale of goods entered into by the Borrowers or any of the Restricted Subsidiaries in the ordinary course of business permitted by this Agreement; (p) Liens deemed to exist in connection with Investments in repurchase agreements under Section 7.02; (q) Liens encumbering reasonable customary initial deposits and margin deposits and similar Liens attaching to commodity trading accounts or other brokerage accounts incurred in the ordinary course of business and not for speculative purposes; (r) Liens that are contractual rights of set-off or rights of pledge (i) relating to the establishment of depository relations with banks or other deposit-taking financial institutions and not given in connection with the issuance of Indebtedness, (ii) relating to pooled deposit or sweep accounts of the Borrowers or any of the Restricted Subsidiaries to permit satisfaction of overdraft or similar obligations incurred in the ordinary course of business of the Borrowers or any of the Restricted Subsidiaries, or (iii) relating to purchase orders and other agreements entered into with customers of the Borrowers or any of the Restricted Subsidiaries in the ordinary course of business; (s) Liens solely on any xxxx xxxxxxx money deposits made by the Borrowers or any of the Restricted Subsidiaries in connection with any letter of intent or purchase agreement permitted hereunder or otherwise reasonably expected to be permitted herein; 155</w:t>
        <w:br/>
        <w:t xml:space="preserve">  (t) Liens to secure Indebtedness permitted under Section 7.03(e); provided that (i) such Liens are created within 270 days of the acquisition, construction, repair, lease or improvement of the property subject to such Liens, (ii) such Liens do not at any time encumber property (except for replacements, additions, accessions and proceeds to such property) other than the property financed by such Indebtedness and the proceeds and products thereof and customary security deposits and (iii) with respect to Capitalized Leases, except as otherwise permitted by another clause of this Section 7.01 (which shall constitute an incurrence thereunder), such Liens do not at any time extend to or cover any assets (except for replacements, additions and accessions to such assets) other than the assets subject to such Capitalized Leases and the proceeds and products thereof and customary security deposits; provided that individual financings of equipment provided by one lender may be cross collateralized to other financings of equipment provided by such lender; (u) Liens on property of any Restricted Subsidiary that is not a Loan Party, which Liens secure Indebtedness permitted under Section 7.03; (v) Liens existing on property at the time of its acquisition or existing on the property of any Person at the time such Person becomes a Restricted Subsidiary or otherwise incurred pursuant to Section 7.03(g) to finance a Permitted Acquisition or permitted Investment, in each case after the Closing Date; provided that (i) such Lien was not created in contemplation of such acquisition or such Person becoming a Restricted Subsidiary, (ii) except as otherwise permitted by another clause of this Section 7.01 (which shall constitute an incurrence thereunder), such Lien does not extend to or cover any other assets or property (other than the proceeds, products and accessions thereof and other than after-acquired property subject to a Lien securing Indebtedness and other obligations incurred prior to such time and which Indebtedness and other obligations are permitted hereunder that require, pursuant to their terms at such time, a pledge of after-acquired property, it being understood that such requirement shall not be permitted to apply to any property to which such requirement would not have applied but for such acquisition); provided that individual financings of equipment provided by one lender may be cross collateralized to other financings of equipment provided by such lender, and (iii) the Indebtedness secured thereby is permitted under Section 7.03(g); (w) (i) zoning, building, entitlement and other land use regulations by Governmental Authorities with which the normal operation of the business materially complies, and (ii) any zoning or similar law or right reserved to or vested in any Governmental Authority to control or regulate the use of any real property that does not materially interfere with the ordinary conduct of the business of the Borrowers and the Restricted Subsidiaries; (x) Liens arising from precautionary Uniform Commercial Code financing statement or similar filings securing obligations permitted to be incurred on a secured basis under Section 7.03 and elsewhere under this Section 7.01; (y) Liens on assets that are not otherwise required to be Collateral so long as the Facilities are equally and ratably secured thereby; (z) the modification, replacement, renewal or extension of any Lien permitted by Sections 7.01(b), (h), (t), (v), (aa), (gg), (qq) or (uu); provided that (i) the Lien does not extend to any additional property, other than (A) after-acquired property that is affixed or incorporated into the property covered by such Lien, (B) proceeds and products thereof, (C) assets subject to any cross collateralization of obligations owed to the holder of such Lien; (D) the proceeds and products thereof and customary security deposits, and (ii) the renewal, extension, restructuring or refinancing of the obligations secured or benefited by such Liens is permitted by Section 7.03 (to the extent constituting 156</w:t>
        <w:br/>
        <w:t xml:space="preserve">  Indebtedness); (aa) Liens with respect to property of the Borrowers or any of the Restricted Subsidiaries securing obligations in an aggregate principal amount outstanding at any time not to exceed the greater of $1,500,000 and 15% of Consolidated EBITDA as of the last day of the most recently ended Test Period (calculated on a Pro Forma Basis), in each case determined as of the date of incurrence; (bb) Liens on the Collateral securing obligations in respect of Permitted First Priority Refinancing Debt or Permitted Junior Priority Refinancing Debt and any Permitted Refinancing of any of the foregoing; (cc) deposits of cash with the owner or lessor of premises leased and operated by a Borrower or any of its Subsidiaries to secure the performance of such Borrower’s or such Subsidiary’s obligations under the terms of the lease for such premises; (dd) [reserved]; (ee) Liens on Supplier Financing Assets incurred in connection with a Supplier Financing Facility permitted hereby; (ff) Liens on Collateral securing Other Term Loans and Other Notes incurred pursuant to Section 7.03(w); (gg) Liens on property subject to any sale-leaseback transaction permitted hereunder and general intangibles related thereto where the Fair Market Value of all property to which such Liens attach is less than the greater of $1,500,000 and 15% of Consolidated EBITDA as of the last day of the most recently ended Test Period (calculated on a Pro Forma Basis) at any time outstanding; (hh) Liens securing Swap Contracts so long as (x) such Swap Contracts do not constitute Secured Hedge Agreements and (y) the value of the property securing such Swap Contracts at any time does not exceed, when taken together with the aggregate principal amount of all outstanding Hedging Obligations and/or Cash Management Obligations owed to all Hedge Banks that are so designated pursuant to clause (y) of the definition thereof, $5,000,000; (ii) Liens consisting of contractual restrictions of the type described in the definition of “Restricted Cash” (excluding the proviso thereto) so long as such contractual restrictions are permitted under Section 7.09; (jj) Liens arising by operation of law in the United States under Article 2 of the UCC in favor of a reclaiming seller of goods or buyer of goods; (kk) Liens on goods purchased in the ordinary course of business which is financed by a documentary letter of credit issued for the account of any Borrower or any Restricted Subsidiary in the ordinary course of business; provided that such Xxxx secures only the obligations of the Borrowers or the Restricted Subsidiaries in respect of such letter of credit to the extent permitted to be incurred pursuant to Section 7.03; (ll) (a) Liens on Equity Interests in joint ventures and (b) purchase options, call, rights of refusal, rights of first offer, rights of tag and drag and similar rights of, and restrictions for the benefit of, a third party with respect to Equity Interests held by the Borrowers or any Restricted Subsidiary in joint ventures; 157</w:t>
        <w:br/>
        <w:t xml:space="preserve">  (mm) Liens on cash and Cash Equivalents that are earmarked to be used to satisfy or discharge Indebtedness; provided (i) such cash and/or Cash Equivalents are deposited into an account from which payment is to be made, directly or indirectly, to the Person or Persons holding the Indebtedness that is to be satisfied or discharged, (ii) such Liens extend solely to the account in which such cash and/or Cash Equivalents are deposited and are solely in favor of the Person or Persons holding the Indebtedness (or any agent or trustee for such Person or Persons) that is to be satisfied or discharged and (iii) the satisfaction or discharge of such Indebtedness is expressly permitted hereunder; (nn) with respect to any Foreign Subsidiary, other Liens and privileges arising mandatorily by any Law; (oo) Liens on Equity Interests of an Unrestricted Subsidiary that secure Indebtedness or other obligations of such Unrestricted Subsidiary; (pp) Liens or rights of set-off against credit balances of the Borrowers or any of the Restricted Subsidiaries with credit card issuers or credit card processors or amounts owing by such credit card issuers or credit card processors to the Borrowers or any Restricted Subsidiaries in the ordinary course of business to secure the obligations of any Subsidiary to the credit card issuers or credit card processors as a result of fees and charges; (qq) additional Liens, so long as (i)(x) respect to Indebtedness that is secured by Xxxxx on a pari passu basis in right of security with the Secured Obligations (without regard to control of remedies), immediately after the incurrence thereof, on a Pro Forma Basis, the Consolidated Senior Secured Net Leverage Ratio is no greater than 4.50:1.00 as of the most recently ended Test Period; provided that in no event shall such Liens be permitted to be incurred during the PIK Period, and (y) with respect to Indebtedness that is secured by Liens that are junior in right of security to the Liens securing the Secured Obligations (without regard to control of remedies), immediately after the incurrence thereof, on a Pro Forma Basis, the Consolidated Secured Net Leverage Ratio is no greater than 4.50:1.00 as of the most recently ended Test Period and (ii) the holder(s) of such Liens (or a representative thereof) shall have entered into an Intercreditor Agreement and/or another intercreditor agreement or arrangement reasonably acceptable to the Administrative Agent and the Lead Borrower; provided that, cash proceeds of any new Indebtedness then being incurred shall not be netted from the numerator in the Consolidated Total Net Leverage Ratio for purposes of calculating the Consolidated Senior Secured Net Leverage Ratio and the Consolidated Secured Net Leverage Ratio, as applicable under this clause (qq) for purposes of determining whether such Liens can be incurred; (rr) Liens on equipment of the Borrowers or any Restricted Subsidiary granted in the ordinary course of business to such Borrower’s or such Restricted Subsidiary’s client at which such equipment is located; (ss) Liens on Receivables Assets incurred in connection with a Receivables Facility and Liens on Securitization Assets arising in connection with a Qualified Securitization Financing; (tt) Liens provided in the ordinary course of business on the insurance policy and proceeds of such insurance policy to finance premiums with respect thereto, liability for reimbursement or indemnification obligations of insurance carriers providing property, casualty or liability insurance to the Parent or any Subsidiaries or any other insurance or self-insurance arrangements; (uu) Liens securing Indebtedness incurred pursuant to Section 7.03(aa) hereunder; (vv) Liens in connection with any Permitted Tax Restructuring not securing 158</w:t>
        <w:br/>
        <w:t xml:space="preserve">  Indebtedness for borrowed money; and (ww) Liens constituting licensing arrangements in the ordinary course of business. Section 7.02. Investments. Make or hold any Investments, except: (a) Investments by the Borrowers or any of the other Restricted Subsidiaries of the Parent in assets that were cash or Cash Equivalents when such Investment was made; (b) loans or advances (or guarantees) to officers, directors, managers, consultants, advisors, service providers or employees of the Parent, any Borrower or any Restricted Subsidiary that is a Loan Party (or any direct or indirect parent thereof) or any of its Subsidiaries (i) for reasonable and customary business-related travel, entertainment, relocation and analogous ordinary business purposes, (ii) in connection with such Person’s cashless purchase of Equity Interests of the Parent or any direct or indirect parent thereof, (iii) to permit the payment of taxes with respect to any such Equity Interest purchase described in clause (ii); and (iv) for any other purposes not described in the foregoing clauses (i), (ii) and (iii); provided that the aggregate principal amount outstanding at any time under this clause (iv) and the foregoing clause (i) shall not exceed the greater of (x) $1,000,000 and (y) 10% of Consolidated EBITDA as of the last day of the last Test Period (calculated on a Pro Forma Basis); (c) Investments (i) by any Borrower or any Restricted Subsidiary in any Loan Party, (ii) by any Restricted Subsidiary that is not a Loan Party in any other Restricted Subsidiary that is not a Loan Party and (iii) to the extent that no Event of Default has occurred and is continuing or would result therefrom, by any Loan Party in any Restricted Subsidiary that is not a Loan Party; provided that (A) no such Investments made pursuant to this clause (iii) in the form of intercompany loans shall be evidenced by a promissory note unless such promissory note is pledged to the Collateral Agent to the extent required by the Security Agreement and subordinated to the Obligations pursuant to the terms of the Intercompany Note and (B) the aggregate amount of Investments at any time outstanding made pursuant to this clause (iii) shall not, when aggregated with the aggregate amount of Dispositions made pursuant to Section 7.05(d)(ii), exceed at the time of incurrence the greater of (i) $2,500,000 and 25% of Consolidated EBITDA as of the last day of the last Test Period (calculated on a Pro Forma Basis); (d) Investments consisting of extensions of credit in the nature of accounts receivable or notes receivable arising from the grant of trade credit in the ordinary course of business, and Investments received in satisfaction or partial satisfaction thereof from financially troubled account debtors and other credits to suppliers in the ordinary course of business; (e) Investments (excluding loans and advances made in lieu of Restricted Payments pursuant to and limited by Section 7.02(m) below) consisting of, or resulting from, transactions permitted under Sections 7.01, 7.03 (other than 7.03(d)), 7.04 (other than 7.04(c)(ii) or (e)), 7.05 (other than 7.05(d)(ii) and (e)), 7.06 (other than 7.06(d)) and 7.12, respectively; (f) Investments existing or contemplated on the Closing Date or made pursuant to legally binding written contracts in existence on the Closing Date (i) in an amount not to exceed $1,000,000 in the aggregate (when taken together with all other Investments outstanding in reliance on this clause (f)(i)) or (ii) set forth on Schedule 7.02(f) and any modification, replacement, renewal, reinvestment or extension thereof so long as the amount of any Investment subject to any such modification, replacement, renewal, reinvestment or extension does not exceed the amount outstanding (plus any (x) unused commitments, accrued interest, fees and expenses and premiums incurred in 159</w:t>
        <w:br/>
        <w:t xml:space="preserve">  connection therewith and (y) amounts permitted to otherwise be incurred under this Section 7.02) on the Closing Date; (g) Investments in Swap Contracts permitted under Section 7.03(f) and Cash Management Obligations; (h) promissory notes, securities and other non-cash consideration received in connection with Dispositions permitted by Section 7.05; (i) any acquisition of all or substantially all the assets of a Person or any Equity Interests in a Person or division or line of business of a Person (or any subsequent Investment made in a Person, division or line of business previously acquired in a Permitted Acquisition), in a single transaction or series of related transactions, if immediately after giving effect thereto: (i) subject to Section 1.11(g), no Event of Default under Section 8.01(a) or 8.01(f) exists immediately after giving effect to such acquisition; (ii) to the extent required by the Collateral and Guarantee Requirement, (A) the property, assets and businesses acquired in such purchase or other acquisition shall constitute Collateral and (B) any such newly created or acquired Restricted Subsidiary (other than an Excluded Subsidiary or an Unrestricted Subsidiary) shall become a Borrower or a Guarantor, in each case, in accordance with and subject to Section 6.11; (iii) the aggregate amount of Investments by Loan Parties pursuant to this Section 7.02(i) in assets (other than Equity Interests) that are not (or do not become at the time of such acquisition) directly owned by a Loan Party or in Equity Interests of Persons that do not become Loan Parties at any time outstanding shall not exceed the sum of (1) the greater of (x) $1,500,000 and 15% of Consolidated EBITDA as of the last day of the most recently ended Test Period (calculated on a Pro Forma Basis), plus (2) so long as no Event of Default has occurred and is continuing or would result therefrom and, solely to the extent the PIK Period remains in effect, the Consolidated Total Net Leverage Ratio is equal to or less than 6.50 to 1.00 as of the most recently ended Test Period, the Cumulative Credit at such time, plus (3) to the extent such amount has not otherwise been applied to increase any other “basket” hereunder an amount equal to the net cash proceeds from the issuance of Equity Interests from the Lead Borrower or, to the extent contributed to the Borrowers as cash common equity, any direct or indirect parent, to finance such acquisition (other than Disqualified Equity Interests or Cure Amounts); (iv) the assets and/or Person acquired complies with Section 6.16; (vi) the Consolidated Total Net Leverage Ratio (calculated on a Pro Forma Basis in accordance with Section 1.11) is not greater than the then-applicable maximum Consolidated Total Net Leverage Ratio permitted by Section 7.11; and (vi) subject to clause (iii) above and Section 6.14, any such acquired Person shall become a Restricted Subsidiary (any such acquisition under this Section 7.02(i), a “Permitted Acquisition”); provided, that if any Investment made pursuant to clause (iii) is in Equity Interests of a Person that subsequently becomes a Loan Party, such Investment shall thereafter be deemed permitted under Section 7.02(c)(i) and shall not be included as having been made pursuant to Section 7.02(i)(iii); (j) Investments made to effect, or otherwise in connection with, the Transactions; (k) Investments in the ordinary course of business consisting of UCC Article 3 endorsements for collection or deposit and UCC Article 4 customary trade arrangements with customers consistent with past practices; (l) Investments (including debt obligations and Equity Interests) received in connection with the bankruptcy or reorganization of suppliers and customers or in settlement of delinquent obligations of, or other disputes with, customers and suppliers arising in the ordinary course of business or upon the foreclosure with respect to any secured Investment or other transfer of title with respect to any secured Investment; 160</w:t>
        <w:br/>
        <w:t xml:space="preserve">  (m) loans and advances to any direct or indirect parent of the Lead Borrower not in excess of the amount of (after giving effect to any other loans, advances or Restricted Payments in respect thereof) Restricted Payments to the extent permitted to be made to such parent in accordance with Section 7.06, such Investment being treated for purposes of the applicable clause of Section 7.06, including any limitations, as if a Restricted Payment had been made pursuant to such clause in an amount equal to such Investment; (n) to the extent that no Event of Default has occurred and is continuing or would result therefrom, Investments (including Permitted Acquisitions) in an aggregate amount outstanding pursuant to this Section 7.02(n) at any time not to exceed the sum of (w) any amount which the Lead Borrower may, from time to time, elect to be redesignated from the General RP Basket and the General RJDP Basket, plus (x) the greater of (x) $1,500,000 and (y) 15% of Consolidated EBITDA as of the last day of the most recently ended Test Period (calculated on a Pro Forma Basis) plus (y) solely to the extent the PIK Period remains in effect, so long as the Consolidated Total Net Leverage Ratio is equal to or less than 6.50 to 1.00 as of the most recently ended Test Period, the Cumulative Credit at such time plus (z) the Excluded Contribution Amount (less any amounts redesignated to the General RP Basket or the General RJDP Basket) (the “General Investments Basket”); (o) Investments made in respect of joint ventures or other similar agreements or partnerships not to exceed at any time outstanding the sum of (I) the greater of (x) $1,000,000 and 10% of Consolidated EBITDA as of the last day of the most recently ended last Test Period (calculated on a Pro Forma Basis) at any time; (p) (i) Investments made in the ordinary course of business in connection with obtaining, maintaining or renewing client contracts and loans or advances made to distributors and suppliers in the ordinary course of business and (ii) Investments to the extent that payment for such Investments is made with Equity Interests of the Lead Borrower (or any direct or indirect parent of the Lead Borrower); (q) Investments made by the Borrowers or any of the other Loan Parties in QinetiQ and its Subsidiaries in an amount not to exceed $5,000,000 in the aggregate; (r) [Reserved]; (s) (i) any Investment in a Receivables Subsidiary or a Securitization Subsidiary in order to effectuate a Receivables Facility or a Qualified Securitization Financing, respectively, or any Investment by a Receivables Subsidiary or a Securitization Subsidiary in any other Person in connection with a Receivables Facility or a Qualified Securitization Financing, respectively; provided, however, that any such Investment in a Receivables Subsidiary or a Securitization Subsidiary is in the form of a contribution of additional Receivables Assets or Securitization Assets, as applicable, or as equity, and (ii) distributions or payments of Receivables Fees or Securitization Fees and purchases of Receivables Assets or Securitization Assets pursuant to a Securitization Repurchase Obligation in connection with a Receivables Facility or a Qualified Securitization Financing, respectively; (t) asset purchases (including purchases of inventory, supplies and materials) pursuant to joint marketing arrangements with other Persons; (u) [Reserved]; (v) Investments in connection with a Permitted Tax Restructuring or a Permitted 161</w:t>
        <w:br/>
        <w:t xml:space="preserve">  IPO Reorganization; (w) the non-exclusive licensing or contribution of Intellectual Property in the ordinary course of business, which is not otherwise restricted under the Loan Documents; (x) Investments held by a Restricted Subsidiary acquired after the Closing Date or of a Person merged into, amalgamated with or consolidated into any Borrower or any other Restricted Subsidiary of the Parent in accordance with Section 7.04 after the Closing Date to the extent that such Investments were not made in contemplation of or in connection with such acquisition, merger, amalgamation or consolidation or of such Person becoming a Restricted Subsidiary and were in existence on the date of such acquisition, merger, amalgamation or consolidation; provided that, for the avoidance of doubt, with respect to any such Investment that constitutes the acquisition of or Investment in a Restricted Subsidiary that is not a Loan Party, such Investment shall constitute a utilization of such other clause or clauses of this Section 7.02 permitting such Investment in such Restricted Subsidiary; (y) Investments in deposit accounts, commodities and securities accounts opened in the ordinary course of business; (z) Investments in prepaid expenses, negotiable instruments held for collection and lease, utility and workers compensation, performance and similar deposits entered into as a result of the operations of the business of the Borrowers and the Restricted Subsidiaries in the ordinary course of business; (aa) guarantees by any Borrower or any of the other Restricted Subsidiaries of the Parent in the ordinary course of business of leases (other than Capitalized Leases), contracts or of other obligations of any other Borrower or any other Restricted Subsidiary that do not constitute Indebtedness in an aggregate amount not to exceed at any time outstanding the greater of $1,000,000 and 10% of Consolidated EBITDA as of the last day of the most recently ended Test Period (calculated on a Pro Forma Basis); (bb) any additional Investments; provided that (x) no Event of Default has occurred and is continuing or would result from such Investments (subject to Section 1.11(g)) and (y) after giving Pro Forma Effect to such Investments, the Consolidated Total Net Leverage Ratio is equal to or less than 4.00 to 1.00 as of the most recently ended Test Period; provided, further, that no Investments may be made in an Unrestricted Subsidiary in reliance on this clause (bb); (cc) the acquisition of additional Equity Interests of Restricted Subsidiaries from minority shareholders (it being understood that to the extent that any Restricted Subsidiary that is not a Loan Party is acquiring Equity Interests from minority shareholders then this clause (cc) shall not in and of itself create, or increase the capacity under, any basket for Investments by Loan Parties in any Restricted Subsidiary that is not a Loan Party) in an aggregate amount not to exceed the greater of $1,000,000 and 10% of Consolidated EBITDA as of the last day of the most recently ended Test Period (calculated on a Pro Forma Basis); (dd) (i) Loans and (ii) Credit Agreement Refinancing Indebtedness, in each case, repurchased by any Borrower or any other Restricted Subsidiary of the Parent pursuant to and in accordance with Sections 2.05 and 10.07 under this Agreement, as applicable; (ee) Guarantee obligations of any Borrower or any other Restricted Subsidiary of the Parent in respect of letters of support, bank guarantees or similar obligations issued, made or incurred for the benefit of any Restricted Subsidiary of the Parent to the extent required by law or in connection with 162</w:t>
        <w:br/>
        <w:t xml:space="preserve">  any statutory filing or the delivery of audit opinions performed in jurisdictions other than within the United States; (ff) Investments made to effect, or otherwise in connection with, the QinetiQ Acquisition; and (gg) Investments constituting licensing arrangements in the ordinary course of business. Notwithstanding any of the definitions or covenants contained in this Agreement to the contrary, no Loan Party shall make any Investment in or Disposition to any controlled Affiliate (other than a Loan Party) in the form of the transfer of (i) Material Intellectual Property or (ii) Core Intellectual Property, in each case outside the ordinary course of business to such controlled Affiliate (other than a Loan Party), provided that such transfers in respect of the forgoing clause (i) shall be permitted to the extent such Investment or Disposition is in excess of, in the aggregate for all such Investments or Dispositions made since the Closing Date, a Fair Market Value of the sum of (a) the greater of (x) $1,000,000 and (y) 10% of Consolidated EBITDA for the most recently ended Test Period (calculated on a Pro Forma Basis) at the time of such Investment or Disposition plus (b) an amount equal to the Fair Market Value of Material Intellectual Property transferred to any Loan Party from any Affiliate (other than a Loan Party) following the Closing Date. Section 7.03. Indebtedness. Create, incur, assume or suffer to exist any Indebtedness, except: (a) Indebtedness of any Loan Party under the Loan Documents; (b) Indebtedness outstanding on the Closing Date (i) not in excess of $500,000 in the aggregate (when taken together with all other indebtedness outstanding in reliance on this clause (b)(i)) or (ii) listed on Schedule 7.03(b) and any Permitted Refinancing thereof; provided that all such Indebtedness of any Loan Party owed to any Restricted Subsidiary that is not a Loan Party shall be subordinated to the Obligations pursuant to an Intercompany Note; (c) Guarantees by any Borrower or any other Restricted Subsidiary of the Parent in respect of Indebtedness of any Borrower or any Restricted Subsidiary otherwise permitted hereunder (and cross-guarantees of guarantees by the Parent of Indebtedness of any Borrower or any Restricted Subsidiary of Indebtedness otherwise permitted hereunder); provided that (A) no Guarantee by any Restricted Subsidiary of any Indebtedness constituting a Specified Junior Financing Obligation shall be permitted unless such guaranteeing party shall have also provided a Guarantee of the Obligations on the terms set forth herein and (B) if the Indebtedness being Guaranteed is subordinated in right of payment to the Obligations, such Guarantee shall be subordinated in right of payment to the Guarantee of the Obligations on terms (taken as a whole) at least as favorable (as reasonably determined by the Lead Borrower) to the Lenders as those contained in the subordination of such Indebtedness; (d) Indebtedness of any Borrower or any other Restricted Subsidiary of the Parent owing to any Loan Party (other than the Parent) or any other Restricted Subsidiary (or issued or transferred to any direct or indirect parent of a Loan Party (other than the Parent) which is substantially contemporaneously transferred to a Loan Party (other than the Parent) or any Restricted Subsidiary of the Parent that is a Loan Party); provided that in the case of Indebtedness of a non-Loan Party owing to a Loan Party such Indebtedness (x) is an Investment permitted by Section 7.02(c)(iii), (y) consists of any part of a Permitted IPO Reorganization or Permitted Tax Restructuring or (z) is in an amount not to 163</w:t>
        <w:br/>
        <w:t xml:space="preserve">  exceed the greater of $1,500,000 or 15% of Consolidated EBITDA as of the last day of the most recently ended Test Period (calculated on a Pro Forma basis); provided, further, that (x) no such Indebtedness owed to a Loan Party shall be evidenced by a promissory note unless such promissory note is pledged to the Administrative Agent in accordance with, and subject to, the terms of the Security Agreement and (y) all such Indebtedness of any Loan Party owed to any Restricted Subsidiary that is not a Loan Party shall be subordinated to the Obligations pursuant to subordination terms substantially consistent with the terms of the Intercompany Note; (e) (i) Attributable Indebtedness and other Indebtedness (including Capitalized Leases) financing an acquisition, construction, repair, replacement, lease or improvement of a fixed or capital asset incurred by any Borrower or any Restricted Subsidiary prior to or within 270 days after the acquisition, lease or improvement of the applicable asset thereof in an aggregate amount not to exceed the greater of $2,000,000 and 20% of Consolidated EBITDA as of the last day of the most recently ended Test Period (calculated on a Pro Forma Basis), in each case, determined at the time of incurrence (together with any Permitted Refinancings thereof) at any time outstanding, and (ii) Attributable Indebtedness arising out of sale-leaseback transactions permitted by Section 7.05(m) and any Permitted Refinancing of such Attributable Indebtedness in an aggregate amount not to exceed the greater of $1,500,000 and 15% of Consolidated EBITDA as of the last day of the most recently ended Test Period (calculated on a Pro Forma Basis) at any time under this clause (e)(ii); (f) Indebtedness in respect of Swap Contracts designed to hedge against any Borrower’s or any Restricted Subsidiary’s exposure to interest rates, foreign exchange rates or commodities pricing risks incurred in the ordinary course of business and not for speculative purposes and Guarantees thereof; (g) Indebtedness of any Borrower or any Restricted Subsidiary assumed in connection with any Permitted Acquisition or other Investment permitted by Section 7.02 or Capital Expenditures (provided that such Indebtedness is not incurred in contemplation of such Permitted Acquisition or any Permitted Refinancing thereof); provided that the aggregate amount of such Indebtedness does not exceed the greater of $2,000,000 and 20% of Consolidated EBITDA as of the last day of the most recently ended Test Period (calculated on a Pro Forma Basis) at any time outstanding; provided, further, that the aggregate principal amount of any such Indebtedness assumed under this clause (g) by any Restricted Subsidiary that is not a Loan Party shall not exceed the greater of $1,000,000 and 10% of Consolidated EBITDA as of the last day of the most recently ended Test Period (calculated on a Pro Forma Basis) at any time outstanding; (h) Indebtedness representing deferred compensation or similar arrangements to employees of the Borrowers or any of the Restricted Subsidiaries incurred in the ordinary course of business; (i) Indebtedness consisting of promissory notes issued by any Borrower or any of the other Restricted Subsidiaries of the Parent to current or former officers, managers, consultants, advisors, directors and employees, their respective estates, spouses or former spouses of Parent (or any direct or indirect parent thereof) and any Restricted Subsidiary to finance the purchase or redemption of Equity Interests of the Lead Borrower or any direct or indirect parent of the Lead Borrower permitted by Section 7.06; (j) Indebtedness incurred by any Borrower or any of the other Restricted Subsidiaries of the Parent in connection with the Transactions, a Permitted Acquisition, any other Investment, merger or Disposition permitted hereunder or transaction with Affiliates permitted hereunder, in each case, constituting indemnification obligations or obligations in respect of deferred 164</w:t>
        <w:br/>
        <w:t xml:space="preserve">  purchase price (including earn-outs and seller paper) or other similar adjustments which, solely in the case of seller paper, shall not exceed the greater of $2,000,000 and 20% of Consolidated EBITDA as of the last day of the most recently ended Test Period (calculated on a Pro Forma Basis) at any time outstanding; (k) Indebtedness consisting of obligations of any Borrower or any of the other Restricted Subsidiaries of the Parent under deferred compensation or other similar arrangements (in each case other than in respect of deferred purchase price (including, without limitation, earn-outs and seller paper)) incurred by such Person in connection with the Transactions, Permitted Acquisitions, transactions with Affiliates or any other Investment, in each case, permitted hereunder; (l) Cash Management Obligations and other Indebtedness in respect of netting services, automatic clearinghouse arrangements, overdraft protections, employee credit card programs and other cash management and similar arrangements in the ordinary course of business and any Guarantees thereof or the honoring by a bank or other financial institution of a check, draft or similar instrument drawn against insufficient funds in the ordinary course of business, so long as such Indebtedness is extinguished within 10 Business Days of its incurrence; (m) Indebtedness in an aggregate principal amount that at the time of, and after giving effect to, the incurrence thereof, would not exceed the greater of $1,500,000 and 15% of Consolidated EBITDA as of the last day of the most recently ended Test Period (calculated on a Pro Forma Basis); (n) Indebtedness consisting of (i) the financing of insurance premiums or (ii) take-or-pay obligations contained in supply arrangements, in each case, in the ordinary course of business; (o) Indebtedness incurred by any Borrower or any of the other Restricted Subsidiaries of the Parent in respect of letters of credit, bank guarantees, bankers’ acceptances, warehouse receipts or similar instruments issued or created in the ordinary course of business, including in respect of workers compensation claims, health, disability or other employee benefits or property, casualty or liability insurance or self-insurance or other Indebtedness with respect to reimbursement-type obligations regarding workers compensation claims; (p) obligations in respect of self-insurance, performance, bid, appeal and surety bonds and performance and completion guarantees and similar obligations provided by any Borrower or any of the other Restricted Subsidiaries of the Parent or obligations in respect of letters of credit, bank guarantees or similar instruments related thereto, in each case in the ordinary course of business or consistent with past practice or to the extent required by Laws or pursuant to any statutory filing; (q) letters of credit (i) issued in an aggregate amount at any time outstanding not to exceed $2,000,000, (ii) constituting trade letters of credit in an aggregate amount at any time outstanding not to exceed $500,000 and (iii) in additional amounts to the extent the extent the issuance thereof is accompanied by a simultaneous permanent reduction in Revolving Commitments in an amount equal to the maximum face value of such letter of credit; (r) [Reserved]; (s) Permitted Ratio Debt and any Permitted Refinancing thereof; provided that, with respect to any such Permitted Ratio Debt and/or Permitted Refinancing thereof that is secured on a pari passu basis with the Obligations, the Lenders party to this Agreement at the time of the proposed 165</w:t>
        <w:br/>
        <w:t xml:space="preserve">  incurrence of any such Permitted Ratio Debt or Permitted Refinancing thereof shall have the right, on a pro rata basis, to make an initial offer with respect to any such Permitted Ratio Debt or Permitted Refinancing thereof; (t) Credit Agreement Refinancing Indebtedness; provided that, with respect to any such Credit Agreement Refinancing Indebtedness that is secured on a pari passu basis with the Obligations, the Lenders party to this Agreement at the time of the proposed incurrence of any such Credit Agreement Refinancing Indebtedness shall have the right, on a pro rata basis, to make an initial offer with respect to any such Credit Agreement Refinancing Indebtedness; (u) Indebtedness of a Subsidiary of the Parent (other than a Loan Party) in an amount outstanding not to exceed the greater of $2,000,000 and 20% of Consolidated EBITDA as of the last day of the most recently ended Test Period (calculated on a Pro Forma Basis) at any time outstanding; (v) Indebtedness of QinetiQ and its Subsidiaries owing to the Loan Parties in an amount not to exceed $5,000,000 in the aggregate; (w) Indebtedness in respect of Other Term Loans and Other Notes incurred or issued in accordance with Section 2.14 (and Permitted Refinancings thereof); (x) Incremental Loans and Revolving Commitment Increases incurred in accordance with Section 2.14 and Permitted Refinancings thereof; (y) Indebtedness of any Borrower and any other Restricted Subsidiaries of the Parent in respect of any Supplier Financing Facilities in the ordinary course of business; (z) Indebtedness (a) of any Securitization Subsidiary arising under any Qualified Securitization Financing at any time, (b) of any Borrower or any other Restricted Subsidiary of the Parent arising under any Receivables Facility or (c) in connection with accounts receivable factoring facilities in the ordinary course of business; provided that the aggregate amount of Indebtedness incurred pursuant to this clause (z) shall not exceed the greater of $2,500,000 and 25% of Consolidated EBITDA as of the last day of the most recently ended Test Period (calculated on a Pro Forma Basis) at any time outstanding; (aa) Indebtedness in respect of Permitted Debt Exchange Notes incurred pursuant to a Permitted Debt Exchange in accordance with Section 2.18; provided that, with respect to any such Permitted Debt Exchange Notes that are secured on a pari passu basis with the Obligations, the Lenders party to this Agreement at the time of the proposed incurrence of any such Permitted Debt Exchange Notes shall have the right, on a pro rata basis, to make an initial offer with respect to any such Permitted Debt Exchange Notes; (bb) Indebtedness to the seller of any business or assets permitted to be acquired by the Parent or any Restricted Subsidiary under this Agreement; provided that the aggregate amount of Indebtedness permitted under this clause (bb) shall not exceed the greater of $1,500,000 and 15% of Consolidated EBITDA for the most recently ended Test Period (calculated on a Pro Forma Basis) outstanding at any time; provided, further, that, other than Indebtedness in an amount not to exceed the greater of $1,000,000 and 10% of Consolidated EBITDA for the most recently ended Test Period (calculated on a Pro Forma Basis) at any time outstanding, such Indebtedness contains subordination terms (or is subject to a subordination agreement in favor of the Administrative Agent and Lenders) 166</w:t>
        <w:br/>
        <w:t xml:space="preserve">  acceptable to each of the Lead Borrower and the Administrative Agent in its reasonable discretion; (cc) obligations in respect of Disqualified Equity Interests and preferred Equity Interests in an amount not to exceed the greater of $1,000,000 and 10% of Consolidated EBITDA for the most recently ended Test Period (calculated on a Pro Forma Basis) outstanding at any time; (dd) Indebtedness consisting of management fees to any Sponsor payable pursuant to the Management Agreement; (ee) to the extent constituting Indebtedness, Guarantees in the ordinary course of business of the obligations of suppliers, customers, franchisees and licensees of the Borrowers and the other Restricted Subsidiaries of the Parent in an aggregate amount not to exceed at any time outstanding the greater of $1,000,000 and 10% of Consolidated EBITDA for the most recently ended Test Period (calculated on a Pro Forma Basis); (ff) Indebtedness in an amount not to exceed at any time outstanding the Excluded Contribution Amount; and (gg) to the extent constituting Indebtedness, all premiums (if any), interest (including post-petition interest), fees, expenses, charges and additional or contingent interest on obligations described in clauses (a) through (ff) above. For purposes of determining compliance with any Dollar-denominated restriction on the incurrence of Indebtedness, the Dollar-equivalent principal amount of Indebtedness denominated in a foreign currency shall be calculated based on the relevant currency exchange rate in effect on the date such Indebtedness was incurred, in the case of term debt, or first committed, in the case of revolving credit debt; provided that if such Indebtedness is incurred to extend, replace, refund, refinance, renew or defease other Indebtedness denominated in a foreign currency, and such extension, replacement, refunding, refinancing, renewal or defeasance would cause the applicable Dollar-denominated restriction to be exceeded if calculated at the relevant currency exchange rate in effect on the date of such extension, replacement, refunding, refinancing, renewal or defeasance, such Dollar-denominated restriction shall be deemed not to have been exceeded so long as the principal amount of such refinancing Indebtedness does not exceed the principal amount of such Indebtedness being extended, replaced, refunded, refinanced, renewed or defeased, plus the aggregate amount of fees, underwriting discounts, premiums (including tender premiums) and other costs and expenses (including OID) incurred in connection with such refinancing. The accrual of interest, the accretion of accreted value and the payment of interest in the form of additional Indebtedness shall not be deemed to be an incurrence of Indebtedness for purposes of this Section 7.03. The principal amount of any non-interest bearing Indebtedness or other discount security constituting Indebtedness at any date shall be the principal amount thereof that would be shown on a balance sheet of the Parent dated such date prepared in accordance with GAAP. The principal amount of any Indebtedness incurred to refinance other Indebtedness, if incurred in a different currency from the Indebtedness being refinanced, shall be calculated based on the currency exchange rate applicable to the currencies in which such respective Indebtedness is denominated that is in effect on the date of such refinancing. This Agreement will not treat (1) unsecured Indebtedness as subordinated or junior to secured Indebtedness merely because it is unsecured or (2) senior Indebtedness as subordinated or junior in right of payment to any other senior Indebtedness merely because it has a junior priority with respect to the 167</w:t>
        <w:br/>
        <w:t xml:space="preserve">  same Collateral. Section 7.04. Fundamental Changes. Merge, dissolve, liquidate, consolidate with or into another Person, or Dispose of (whether in one transaction or in a series of related transactions) all or substantially all of its assets (whether now owned or hereafter acquired) to or in favor of any other Person (other than as part of the Transactions), except that: (a) any Restricted Subsidiary may merge, amalgamate or consolidate with (i) the Lead Borrower (including a merger, the purpose of which is to reorganize the Lead Borrower into a new U.S. jurisdiction); provided that the Lead Borrower shall be the continuing or surviving Person or (ii) one or more other Restricted Subsidiaries; provided that when any Person that is a Loan Party is merging with a Restricted Subsidiary, a Loan Party shall be the continuing or surviving Person; (b) (i) any Restricted Subsidiary that is not a Loan Party may merge, amalgamate or consolidate with or into any other Restricted Subsidiary that is not a Loan Party, (ii) any Subsidiary (other than the Lead Borrower) may liquidate or dissolve and (iii) any Subsidiary of the Parent may change its legal form if, with respect to clauses (ii) and (iii), the Lead Borrower determines in good faith that such action is in the best interest of the Parent and its Subsidiaries and is not materially disadvantageous to the Lenders (in their capacity as such) (it being understood that in the case of any change in legal form, a Subsidiary that is a Guarantor will remain a Guarantor unless such Guarantor is otherwise permitted to cease being a Guarantor hereunder); (c) any Restricted Subsidiary may Dispose of all or substantially all of its assets (upon voluntary liquidation or otherwise) to the Lead Borrower or to any another Restricted Subsidiary of the Parent; provided that if the transferor in such a transaction is a Guarantor, then (i) the transferee must be a Guarantor or a Borrower or (ii) to the extent constituting an Investment, such Investment must be a permitted Investment in or Indebtedness of a Restricted Subsidiary which is not a Loan Party in accordance with Sections 7.02 (other than Section 7.02(e)) and 7.03, respectively; (d) so long as no Event of Default has occurred and is continuing or would result therefrom, the Lead Borrower may merge or consolidate with any other Person; provided that (i) the Lead Borrower shall be the continuing or surviving corporation or (ii) if the Person formed by or surviving any such merger or consolidation is not the Lead Borrower (any such Person, the “Successor Company”), (A) the Successor Company shall be an entity organized or existing under the Laws of the United States, any state thereof, the District of Columbia or any territory thereof, (B) the Successor Company shall expressly assume all the obligations of the Lead Borrower under this Agreement and the other Loan Documents to which the Lead Borrower is a party pursuant to a supplement hereto or thereto in form reasonably satisfactory to the Administrative Agent and the Lead Borrower (including with respect to the satisfaction of customary USA Patriot Act and Beneficial Ownership Regulation requirements), (C) each Guarantor, unless it is the other party to such merger or consolidation, shall have confirmed that its Guarantee shall apply to the Successor Company’s obligations under the Loan Documents, (D) each Guarantor, unless it is the other party to such merger or consolidation, shall have by a supplement to the Security Agreement and other applicable Collateral Documents confirmed that its obligations thereunder shall apply to the Successor Company’s obligations under the Loan Documents, (E) if reasonably requested by the Administrative Agent, each mortgagor of a Mortgaged Property, unless it is the other party to such merger or consolidation, shall have by an amendment to or restatement of the applicable Mortgage (or other instrument reasonably satisfactory to the Administrative Agent and the Lead Borrower) confirmed that its obligations thereunder shall apply to the Successor Company’s obligations under the Loan Documents, and (F) the Lead Borrower shall have delivered to the 168</w:t>
        <w:br/>
        <w:t xml:space="preserve">  Administrative Agent an officer’s certificate and, if reasonably requested by the Administrative Agent, a customary opinion of counsel, each stating that such merger or consolidation and such supplement to this Agreement or any Collateral Document comply with this Agreement; provided, further, that if the foregoing are satisfied, the Successor Company will succeed to, and be substituted for, the Lead Borrower under this Agreement; (e) any Restricted Subsidiary of the Parent may merge or consolidate with any other Person in order to effect an Investment permitted pursuant to Section 7.02 (other than Section 7.02(e)); provided that (i) the continuing or surviving Person shall be a Restricted Subsidiary of the Parent, which together with each of its Restricted Subsidiaries, shall have complied with the requirements of Section 6.11 and Section 6.13 to the extent required pursuant to the Collateral and Guarantee Requirement, (ii) if a Loan Party is a party to such transaction, the surviving Person shall be a Loan Party and (iii) if the Lead Borrower is party to such transaction, the surviving party shall be the Lead Borrower; (f) the Borrower and the Restricted Subsidiaries may consummate the transactions contemplated by the Acquisition Agreement (and documents related thereto) and the Transactions; and (g) a merger, dissolution, liquidation, consolidation or Disposition, the purpose of which is to effect (i) a Disposition permitted pursuant to Section 7.05, (ii) a Permitted Tax Restructuring, (iii) corporate tax restructuring in connection with the Transactions, (iv) a Permitted IPO Reorganization or (v) an Investment pursuant to Section 7.02; provided that, in each case, if the Lead Borrower is party to such transaction, the surviving party shall be the Lead Borrower. Section 7.05. Dispositions. Make any Disposition, except: (a) Dispositions of (i) negligible, obsolete, damaged, worn out, aged, immaterial, used or surplus tangible property, whether now owned or hereafter acquired, in the ordinary course of business and (ii) property (including any leasehold property interest) that is no longer (x) economical in its business or (y) commercially desirable or commercially reasonable to maintain or used or useful in the conduct of the business of the Borrowers or any of the Restricted Subsidiaries; (b) Dispositions of inventory, goods held for sale in the ordinary course of business and immaterial assets (including termination of leases and licenses in the ordinary course of business, and a voluntary or mandatory recall of any product); (c) Dispositions of property to the extent that (i) such property is exchanged for credit against the purchase price of similar replacement property or (ii) the proceeds of such Disposition are promptly applied to the purchase price of such replacement property; (d) Dispositions of property to any Borrower or any other Restricted Subsidiary; provided that if the transferor of such property is a Loan Party, (i) the transferee thereof must be a Loan Party or (ii) (x) no Event of Default shall have occurred and be continuing or would result therefrom and (y) such Dispositions to non-Loan Parties, when aggregated with the aggregate amount of Investments made pursuant to Section 7.02(c)(iii), do not exceed in the aggregate during the term of this Agreement the greater of $2,500,000 and 25% of Consolidated EBITDA as of the last day of the most recently ended Test Period (calculated on a Pro Forma Basis); (e) to the extent constituting Dispositions, transactions permitted by (i) Section 7.01, 169</w:t>
        <w:br/>
        <w:t xml:space="preserve">  (ii) Section 7.02 (other than 7.02(e) or (h)), (iii) Section 7.04 (other than 7.04(g)(i)) and (iv) Section 7.06 (other than 7.06(d)) and in each case other than by reference to this Section 7.05; (f) Dispositions to consummate, or resulting from, the Transactions; (g) Dispositions of cash and Cash Equivalents; (h) (i) non-exclusive leases, subleases, licenses or sublicenses (including the provision of software under an open source license or the non-exclusive licensing of other intellectual property rights) and terminations thereof, in each case, in the ordinary course of business and which do not materially interfere with the business of the Borrowers and the Restricted Subsidiaries (taken as a whole) and (ii) Dispositions, including the lapse and abandonment, of IP Rights, and of inbound and outbound licenses to IP Rights, that do not materially interfere with the business of the Borrowers and the Restricted Subsidiaries (taken as a whole) to the extent permitted by Section 3.03(f)(i) of the Security Agreement; (i) foreclosures, condemnations, expropriation, dispositions required by a Governmental Authority or any similar action on assets or casualty or insured damage to assets, including pursuant to a Casualty Event; (j) Dispositions of property not otherwise permitted under this Section 7.05; provided that (i) at the time of such Disposition (other than any such Disposition made pursuant to a commitment entered into at a time when no Event of Default exists), no Event of Default shall exist or would result from such Disposition, (ii) (1) such Borrower or such Restricted Subsidiary, as the case may be, receives consideration at least equal to the Fair Market Value (as determined at the time of contractually agreeing to such Disposition) of the assets sold or otherwise disposed of and (2) if the property sold or otherwise disposed of has a Fair Market Value in excess of $2,500,000 as of the last day of the most recently ended Test Period (calculated on a Pro Forma Basis), at least 75% of the consideration therefor received by such Borrower or such Restricted Subsidiary, as the case may be, is in the form of cash or Cash Equivalents; provided, however, that for the purposes of this clause (j)(ii), the amount of: (A) any liabilities (as reflected on such Borrower’s or such Restricted Subsidiary’s most recent consolidated balance sheet provided hereunder or in the footnotes thereto, or if incurred or accrued subsequent to the date of such balance sheet, such liabilities that would have been reflected on the Parent’s consolidated balance sheet or in the footnotes thereto if such incurrence or accrual had taken place on or prior to the date of such balance sheet, as determined in good faith by the Lead Borrower), other than liabilities that are by their terms subordinated to the Loans or any guarantee of the Loans, that (A) are assumed by the transferee of any such assets or (B) are otherwise cancelled, extinguished or terminated in connection with the transactions relating to such asset sale and, in the case of clause (A) only, for which the Borrowers and all such Restricted Subsidiaries have been validly released by all applicable creditors in writing; (B) any securities, notes or other obligations or assets received by such Borrower or such Restricted Subsidiary from such transferee that are converted by such Borrower or such Restricted Subsidiary into cash or Cash Equivalents (to the extent of the cash or Cash Equivalents received), in each 170</w:t>
        <w:br/>
        <w:t xml:space="preserve">  case, within 180 days following the closing of such Disposition; (C) Indebtedness of a Borrower or a Restricted Subsidiary, other than liabilities that are by their terms subordinated to the Loans, that is of any Person that is no longer a Loan Party or a Restricted Subsidiary as a result of such Disposition, to the extent that the Borrowers and all Restricted Subsidiaries have been validly released from any guarantee or other payment obligation of such Indebtedness and other liabilities in connection with such Disposition; and (D) any Designated Non-Cash Consideration received by such Borrower or such Restricted Subsidiary in such Disposition having an aggregate Fair Market Value, taken together with all other Designated Non-Cash Consideration received pursuant to this clause (D) that is at that time outstanding, not to exceed the greater of $1,500,000 and 15% of Consolidated EBITDA as of the last day of the most recently ended Test Period (calculated on a Pro Forma Basis) at the time of the receipt of such Designated Non-Cash Consideration, with the Fair Market Value of each item of Designated Non-Cash Consideration being measured at the time received and without giving effect to subsequent changes in value, shall be deemed to be cash for purposes of this clause (j) and for no other purpose and (iii) such Disposition does not constitute all or substantially all of the assets of the Borrower and the Restricted Subsidiaries, taken as a whole; (k) Dispositions (i) of non-core assets acquired in connection with Permitted Acquisitions or other Investments in each case for Fair Market Value or (ii) made to obtain the approval of an anti-trust authority; (l) discounts of accounts receivable, or notes receivable in the ordinary course of business or the conversion of accounts receivable to notes receivable in the ordinary course of business; (m) Dispositions of property pursuant to sale-leaseback transactions permitted hereunder; (n) any swap of assets in exchange for services or other assets in the ordinary course of business of comparable or greater value or usefulness to the business of the Borrowers and their Subsidiaries as a whole, as determined in good faith by the Lead Borrower, in an aggregate amount not to exceed during the term of this Agreement the greater of $1,000,000 and 10% of Consolidated EBITDA as of the last day of the most recently ended Test Period (calculated on a Pro Forma Basis); (o) [reserved]; (p) Dispositions of Investments in joint ventures to the extent required by, or made pursuant to customary buy/sell arrangements between, the joint venture parties set forth in joint venture arrangements and similar binding arrangements; (q) the unwinding or settling of any Swap Contract or Cash Management Obligations; (r) Dispositions of assets not constituting Collateral in an aggregate amount not to exceed during the term of this Agreement the greater of $1,000,000 and 10% of Consolidated EBITDA 171</w:t>
        <w:br/>
        <w:t xml:space="preserve">  as of the last day of the most recently ended Test Period (calculated on a Pro Forma Basis); (s) Dispositions set forth on Schedule 7.05(s); (t) any Disposition of assets or any issuance or sale of Equity Interests of any Restricted Subsidiary in any transaction or series of related transactions with an aggregate Fair Market Value of less than the greater of (x) $1,000,000 and 10% of Consolidated EBITDA (calculated on a Pro Forma Basis) for the most recently ended Test Period at the time of such Disposition, as applicable; (u) to the extent allowable under Section 1031 of the Code, or any comparable or successor provision, any exchange of like property (excluding any boot thereon) for use in a Similar Business; (v) any sale, transfer and other Disposition of accounts receivable (including write-offs, discounts and compromises) in connection with the compromise, settlement or collection thereof; (w) sales or dispositions of Supplier Financing Assets in connection with Supplier Financing Facilities; (x) (i) Dispositions of Receivables Assets in connection with any Receivables Facility, and any Disposition of Securitization Assets in connection with any Qualified Securitization Financing, provided that the Indebtedness incurred in connection therewith shall not exceed the amount of Indebtedness permitted by Section 7.03(z), and (ii) Dispositions of accounts receivable and related assets in connection with accounts receivable factoring facilities in the ordinary course of business; (y) any Borrower and any other Restricted Subsidiary of the Parent may (i) convert any intercompany Indebtedness to Equity Interests otherwise permitted hereunder, (ii) discount, write off, forgive or cancel any intercompany Indebtedness or other obligation owing by such Borrower or any Subsidiary Guarantor to a Restricted Subsidiary that is not, in each case, a Loan Party or to another Loan Party, (iii) settle, discount, write-off, forgive or cancel any Indebtedness owing by any present or former consultants, managers, directors, officers, employees of the Parent, any Borrower or any Subsidiary or any of their successors or assigns, in the ordinary course of business or (iv) surrender or waive contractual rights and settle, release, surrender or waive contractual or litigation claims, in the case of clause (iv), in the ordinary course of business (and other than with respect to Indebtedness among the Borrowers and their Restricted Subsidiaries); (z) any Disposition in connection with a Permitted Tax Restructuring or a Permitted IPO Reorganization; (aa) Dispositions constituting licensing arrangements in the ordinary course of business, and (bb) any other Disposition of immaterial assets in an amount not to exceed the greater of $1,000,000 and 10% of Consolidated EBITDA as of the last day of the most recently ended Test Period (calculated on a Pro Forma Basis). Notwithstanding any of the definitions or covenants contained in this Agreement to the contrary, no Loan Party shall make any Investment in or Disposition to any controlled Affiliate (other than a Loan Party) in the form of the transfer of (i) Material Intellectual Property or (ii) Core Intellectual Property, in each case outside of the ordinary course of business to such controlled Affiliate (other than a Loan 172</w:t>
        <w:br/>
        <w:t xml:space="preserve">  Party); provided that such transfers in respect of the forgoing clause (i) shall be permitted to the extent such Investment or Disposition is in excess of in excess of, in the aggregate for all such Investments or Dispositions made since the Closing Date, a Fair Market Value of the sum of (a) the greater of (x) $1,000,000 and (y) 10% of Consolidated EBITDA for the most recently ended Test Period (calculated on a Pro Forma Basis) at the time of such Investment or Disposition plus (b) an amount equal to the Fair Market Value of Material Intellectual Property transferred to any Loan Party from any Affiliate (other than a Loan Party) following the Closing Date. Section 7.06. Restricted Payments. Declare or make any Restricted Payment, except: (a) each Restricted Subsidiary may make Restricted Payments to the Lead Borrower and other Restricted Subsidiaries of the Lead Borrower (and, in the case of a Restricted Payment by a non-Wholly-owned Restricted Subsidiary, to the Lead Borrower and any other Restricted Subsidiary of the Lead Borrower and to each other owner of Equity Interests of such Restricted Subsidiary based on their relative ownership interests of the relevant class of Equity Interests); (b) each Borrower and each other Restricted Subsidiary of the Lead Borrower may declare and make Restricted Payments payable solely in the Equity Interests (other than Disqualified Equity Interests not otherwise permitted by Section 7.03) of such Person (and, in the case of such a Restricted Payment by a non-wholly owned Restricted Subsidiary, to the Lead Borrower and any other Restricted Subsidiary of the Lead Borrower and to each other owner of Equity Interests of such Restricted Subsidiary based on their relative ownership interests of the relevant class of Equity Interests); (c) Restricted Payments made (i) to consummate the Transactions, including any related corporate tax restructuring, (ii) in respect of working capital adjustments or purchase price adjustments and other similar payments pursuant to the Acquisition Agreement, any Permitted Acquisition or other permitted Investments or Capital Expenditures, (iii) in order to satisfy indemnity and other similar obligations, earn-outs and other deferred purchase price obligations under the Acquisition Agreement, any Permitted Acquisition or other permitted Investments or Capital Expenditures, and (iv) to holders of Equity Interests of the Lead Borrower (immediately prior to giving effect to the Transactions) in connection with, or as a result of, their exercise of appraisal rights and the settlement of any claims or actions (whether actual, contingent or potential) with respect thereto, in each case, with respect to the Transactions; (d) to the extent constituting Restricted Payments, the Borrowers (or any direct or indirect parent thereof) and the other Restricted Subsidiaries of the Parent may enter into and consummate transactions permitted by any provision of Sections 7.02 (other than Sections 7.02(e) and 7.02(m)), 7.04, 7.05 (other than Sections 7.05(e)(iv) and 7.05(g)) or 6.19 (other than Sections 6.19 (f), (h) and (n)); (e) repurchases of Equity Interests in any Borrower or any other Restricted Subsidiary of the Parent deemed to occur upon exercise of stock options or warrants if such Equity Interests represent a portion of the exercise price of such options or warrants; (f) each Borrower and each other Restricted Subsidiary of the Parent may (i) pay (or make Restricted Payments to allow the Parent or any other direct or indirect parent thereof to pay) for the repurchase, retirement or other acquisition or retirement for value of Equity Interests of such Borrower or such other Restricted Subsidiary of the Parent (or any other such direct or indirect parent thereof) held by any future, present or former employee, officer, director, manager, advisor, service provider, employee, 173</w:t>
        <w:br/>
        <w:t xml:space="preserve">  operator or consultant (or any spouses, former spouses, successors, executors, administrators, heirs, legatees or distributees of any of the foregoing) of such Borrower or such other Restricted Subsidiary of the Parent (or any other direct or indirect parent thereof) or any of its Subsidiaries or (ii) make Restricted Payments in the form of distributions to allow the Parent or any direct or indirect parent of the Parent to pay principal or interest on promissory notes that were issued to any future, present or former employee, officer, director, manager, operator or consultant (or any spouses, former spouses, successors, executors, administrators, heirs, legatees or distributees of any of the foregoing) of such Borrower or such other Restricted Subsidiary of the Parent (or any other direct or indirect parent thereof) in lieu of cash payments for the repurchase, retirement or other acquisition or retirement for value of such Equity Interests held by such Persons, in each case, upon the death, disability, retirement or termination of employment of any such Person or pursuant to any employee, manager, advisor, service provider, employee or director equity plan, employee, manager or director stock option plan or any other employee, manager or director benefit plan or any agreement (including any stock subscription or shareholder agreement) with any employee, director, officer, operator or consultant of such Borrower or such other Restricted Subsidiary of the Parent (or any other direct or indirect parent thereof) or any of its Restricted Subsidiaries; provided that the aggregate amount of Restricted Payments made pursuant to this Section 7.06(f) together with the aggregate amount of cash payments on account of loans and advances to Parent made pursuant to Section 7.02(m) in lieu of Restricted Payments permitted by this Section 7.06(f) shall not exceed the greater of $1,000,000 and 10% of Consolidated EBITDA for the most recently ended Test Period (calculated on a Pro Forma Basis) in any calendar year (with unused amounts in any calendar year being carried over to the immediately succeeding two calendar years only and increasing such amount); provided, further, that such amount in any calendar year may further be increased by an amount not to exceed the sum of: (A) amounts used to increase the Cumulative Credit pursuant to clauses (c) and (d) of the definition of “Cumulative Credit”; and (B) the Net Proceeds of key man life insurance policies received (directly or indirectly) by the Borrowers or the other Restricted Subsidiaries of the Parent less the amount of Restricted Payments previously made with the cash proceeds of such key man life insurance policies; provided that such proceeds are used solely to repurchase Equity Interests held by the employee (or any of his or her successors or assigns, including any family trusts) that is the subject of such key man life insurance; provided, further, that cancellation of Indebtedness owing to the Borrowers or any other Restricted Subsidiary of the Parent from members of management of the Borrowers, any of the Borrowers’ direct or indirect parent companies or any of the Borrowers’ Restricted Subsidiaries in connection with a repurchase of Equity Interests of any of the Borrowers’ direct or indirect parent companies will not be deemed to constitute a Restricted Payment for purposes of this covenant or any other provision of this Agreement; (g) each Borrower and each other Restricted Subsidiary of the Parent may make Restricted Payments in an aggregate amount not to exceed the Cumulative Credit at such time; provided that (x) no Event of Default has occurred and is continuing or would result therefrom and (y) solely with respect to amounts used to increase the Cumulative Credit pursuant to clause (b) of the definition of “Cumulative Credit”, after giving Pro Forma Effect to such Restricted Payments, the Consolidated Total Net Leverage Ratio is equal to or less than 3.50 to 1.00 as of the most recently ended Test Period; (h) [reserved]; (i) each Borrower and each other Restricted Subsidiary of the Parent may make Restricted Payments to any direct or indirect parent of such Borrower or such other Restricted Subsidiary 174</w:t>
        <w:br/>
        <w:t xml:space="preserve">  of the Parent to pay: (i) general corporate, administrative, compliance or other operating (including, expenses related to auditing or other accounting matters and director indemnities, fees and expenses) and overhead costs and expenses of any direct or indirect parent of the Borrowers and the other Restricted Subsidiaries of the Parent to the extent such costs and expenses are attributable to the ownership or operation of the Borrowers and the Restricted Subsidiaries, including the Borrowers’ and the Restricted Subsidiaries’ proportionate share of such amount relating to such parent company being a public company; (ii) (A) franchise, excise and similar taxes, and other fees and expenses, required to maintain its corporate, legal and organizational existence and (B) distributions to such direct or indirect parent’s equity owners in proportion to their equity interests sufficient to allow each such equity owner to receive an amount at least equal to the aggregate amount of its out-of-pocket costs to any unaffiliated third parties directly attributable to creating (including any incorporation or registration fees) and maintaining the existence of the applicable equity owner (including doing business fees, franchise, excise and similar taxes and other fees and expenses), and legal and accounting and other costs directly attributable to maintaining its corporate, legal, or organizational existence and complying with applicable legal requirements, including such costs attributable to the preparation of tax returns or compliance with tax laws, so long as attributable to the operations of the Borrowers and the Restricted Subsidiaries and such taxes or expenses are incurred in the ordinary course of business; (iii) for any taxable period in which any Borrower and, if applicable, any of its Subsidiaries is a member of a consolidated, combined or similar income tax group (or a disregarded entity directly owned by a member of such a group) of which a direct or indirect parent of such Borrower is the common parent (a “Tax Group”), federal and applicable state and local income taxes of such Tax Group then due and payable to the extent attributable to the taxable income of such Borrower and its applicable Subsidiaries; provided that the amount of such distributions shall not be greater than the amount of such taxes that would have been due and payable by such Borrower and its applicable Subsidiaries had such Borrower filed a separate stand-alone corporate tax return (or the Borrower and such Subsidiaries filed a consolidated, combined, unitary or similar type return with the Borrower as the consolidated parent) for all relevant taxable periods (and in the case of taxes attributable to unrestricted subsidiaries, such distributions shall be limited to the extent of cash distributions received from such unrestricted subsidiaries); (iv) [Reserved]; (v) to finance any Investment by a parent entity that would be permitted to be made pursuant to Section 7.02 and Section 6.19 if such parent were subject to such Sections; provided that (A) such Restricted Payment shall be made substantially concurrently with the closing of such Investment, (B) such parent shall, promptly following the closing thereof, cause (1) all property acquired (whether assets or Equity Interests) to be contributed to the Borrowers or the other Restricted Subsidiaries of the Parent that are Loan Parties or (2) the merger (to the extent permitted in Section 7.04) of the Person formed or acquired into the Borrowers or the other Restricted Subsidiaries of the Parent (with the applicable Borrower or the applicable Restricted Subsidiary that is a Loan Party being the surviving or continuing entity) in order to consummate such Permitted Acquisition or Investment, in each case, in accordance with the requirements of Section 6.11 (and such contribution shall not comprise or form a portion of the Excluded Contribution Amount or increase the amounts available for a Restricted Payment pursuant to Section 7.06 or otherwise constitute any portion of the Cumulative Credit) and (C) such contribution shall constitute an Investment by the applicable Borrower or the applicable Restricted Subsidiaries, as the case may be, at the date of such contribution or merger, as applicable, in 175</w:t>
        <w:br/>
        <w:t xml:space="preserve">  an amount equal to the amount of such Restricted Payment; (vi) the proceeds of which shall be used to pay customary salary, bonus and other benefits payable to and indemnities provided on behalf of officers, employees, directors, consultants and managers of the Parent or any direct or indirect parent company of the Parent to the extent such salaries, bonuses and other benefits are attributable to the ownership or operation of the Borrowers and the Restricted Subsidiaries; and (vii) the proceeds of which shall be used by the Parent to pay (or to make Restricted Payments to allow any direct or indirect parent thereof to pay) fees and expenses (other than to Affiliates) related to any unsuccessful equity or debt offering by the Parent (or any direct or indirect parent thereof); (j) payments made or expected to be made by the Parent, any Borrower or any of the other Restricted Subsidiaries of the Parent in respect of withholding or similar Taxes payable by or with respect to any future, present or former employee, advisor, service provider, director, manager or consultant (or any spouses, former spouses, successors, executors, administrators, heirs, legatees or distributees of any of the foregoing) and any repurchases of Equity Interests in consideration of such payments including deemed repurchases in connection with the exercise of stock options; (k) (i) so long as no Event of Default has occurred and is continuing or would result therefrom, any Restricted Payment in an amount not to exceed during the term of this Agreement (x) the greater of $1,000,000 and 10% of Consolidated EBITDA as of the last day of most recently ended Test Period and on a Pro Forma Basis (less any amounts redesignated to the General Investments Basket or the General RJDP Basket) plus (y) any amount which the Lead Borrower may, from time to time, elect to be redesignated from the General RJDP Basket (the “General RP Basket”); provided that in no event shall any Restricted Payment be permitted under this clause (i) prior to the date the Borrowers have delivered to the Administrative Agent the materials required to be delivered under Section 6.01(b) and Section 6.02(a), in each case, in respect of the fiscal quarter ending September 30, 2023, (ii) any Restricted Payment constituting any part of a Permitted IPO Reorganization or Permitted Tax Restructuring, (iii) after a Qualified IPO, any Restricted Payment by the Borrowers, any other Restricted Subsidiaries of the parent or any direct or indirect parent thereof to pay listing fees and other costs and expenses attributable to being a publicly traded company which are reasonable and customary and, so long as no Event of Default exists at the time of, or would result therefrom, additional Restricted Payments in an aggregate amount per annum not to exceed an amount equal to 6.0% of the net proceeds received by (or contributed to) the Borrowers and the other Restricted Subsidiaries of the Parent from such Qualified IPO; (l) the Parent, the Borrowers or any of the other Restricted Subsidiaries of the Parent may pay cash in lieu of fractional Equity Interests in connection with any dividend, split or combination thereof or any Permitted Acquisition; (m) the payment of any Restricted Payment within 60 days after the date of declaration thereof, if at the date of declaration or the giving of such notice such payment would have complied with the provisions of this Section 7.06; provided that the declaration of such Restricted Payment will reduce capacity for Restricted Payments pursuant to such other provision when so declared; (n) (i) the redemption, repayment, repurchase, extinguishment, defeasance, retirement or other acquisition of any Equity Interests (“Retired Capital Stock”) of the Parent or any direct or indirect parent of the Parent in exchange for, or out of the proceeds of, the substantially concurrent sale (other than to the Parent, a Borrower or another Restricted Subsidiary of the Parent) of, 176</w:t>
        <w:br/>
        <w:t xml:space="preserve">  Equity Interests of the Parent or any direct or indirect parent of the Parent or contributions to the equity capital of the Parent (other than any Disqualified Equity Interests or any Equity Interests sold to a Subsidiary of the Parent) (collectively, including any such contributions, “Refunding Capital Stock”) and (ii) the declaration and payment of Restricted Payments on the Retired Capital Stock out of the proceeds of the substantially concurrent sale or issuance (other than to a Subsidiary of the Parent) of Refunding Capital Stock of the Parent; (o) [reserved]; (p) payments made or expected to be made by any Borrower or any other Restricted Subsidiary of the Parent in respect of withholding, employment or similar taxes payable by any future, present or former employee, director, manager, or consultant of the Borrowers or any Restricted Subsidiary of the Parent or any direct or indirect parent of the Borrowers or any other Restricted Subsidiary of the Parent, and any repurchases of Equity Interests deemed to occur, in each case, upon exercise, vesting or settlement of, or payment with respect to, any equity or equity-based award, including, without limitation, stock or other equity options, stock or other equity appreciation rights, warrants, restricted equity units, restricted equity, deferred equity units or similar rights, if such Equity Interests are used by the holder of such award to pay a portion of the exercise price of such options, appreciation rights, warrants or similar rights or to satisfy any required withholding or similar taxes with respect to any such award; (q) Restricted Payments in an amount that does not exceed the Excluded Contribution Amount; (r) [Reserved]; (s) [Reserved]; (t) the distribution, by dividend or otherwise, of shares of Equity Interests of, or Indebtedness owed to the Borrowers or any other Restricted Subsidiary of the Parent by, Unrestricted Subsidiaries or the proceeds thereof; (u) AHYDO Payments with respect to Indebtedness of the Borrowers and any other Restricted Subsidiaries of the Parent; (v) the declaration and payment of Restricted Payments by the Borrowers or any other Restricted Subsidiaries of the Parent to any direct or indirect parent of the Borrowers or any other Restricted Subsidiaries of the Parent in amounts required for any such direct or indirect parent (or such parent’s direct or indirect equity owners) to pay: (i) to the extent constituting Restricted Payments, amounts that would be permitted to be paid directly by such Borrower or such Restricted Subsidiaries under Section 6.19(e), and (ii) AHYDO Payments with respect to Indebtedness of any direct or indirect parent of the Borrowers; provided that the proceeds of such Indebtedness have been contributed to the Borrowers as a capital contribution; and (w) Restricted Payments incidental to and made in connection with any Receivables Facility and any customary transactions with a Securitization Subsidiary effected as part of a Qualified Securitization Financing. 177</w:t>
        <w:br/>
        <w:t xml:space="preserve">  Section 7.07. [Reserved]. Section 7.08. [Reserved]. Section 7.09. Burdensome Agreements. Enter into or permit to exist any Contractual Obligation (other than this Agreement or any other Loan Document) that limits the ability of: (a) any Restricted Subsidiary of the Parent that is not a Guarantor to make Restricted Payments to the Parent or any Guarantor; or (b) any Loan Party to create, incur, assume or suffer to exist Liens on property of such Person for the benefit of the Lenders with respect to the Facilities and the Obligations; provided that the foregoing Sections 7.09(a) and (b) shall not apply to Contractual Obligations which: (i) (x) exist on the Closing Date and (to the extent not otherwise permitted by this Section 7.09) are listed on Schedule 7.09 and (y) to the extent Contractual Obligations permitted by clause (x) are set forth in an agreement evidencing Indebtedness, are set forth in any agreement evidencing any permitted modification, replacement, renewal, extension or refinancing of such Indebtedness so long as such modification, replacement, renewal, extension or refinancing (taken as a whole) does not materially expand the scope of such Contractual Obligation (as reasonably determined by the Lead Borrower); (ii) are binding on a Restricted Subsidiary at the time such Restricted Subsidiary first becomes a Restricted Subsidiary of the Parent, so long as such Contractual Obligations were not entered into in contemplation of such Person becoming a Restricted Subsidiary of the Parent; (iii) represent Indebtedness of a Restricted Subsidiary of the Parent which is not a Loan Party which is permitted by Section 7.03 and which does not apply to any Loan Party; (iv) are customary restrictions (as reasonably determined by the Lead Borrower) that arise in connection with (x) any Lien permitted by Sections 7.01(a), (b), (i), (j), (k), (l), (m), (o), (p), (q), (r)(i), (r)(ii), (s), (t), (u), (v), (w), (y), (z), (aa), (bb), (cc), (dd), (ee), (ff), (gg), (hh), (ll), (oo) and (qq) and relate to the property subject to such Lien or (y) arise in connection with any Disposition permitted by Section 7.04 or 7.05 and relate solely to the assets or Person subject to such Disposition; (v) are customary provisions in joint venture agreements or arrangements and other similar agreements applicable to joint ventures permitted under Section 7.02 and applicable solely to such joint venture and its equity entered into in the ordinary course of business; (vi) are negative pledges and restrictions on Liens in favor of any holder of Indebtedness permitted under Section 7.03 but solely to the extent any negative pledge relates to (i) the property financed by such Indebtedness and the proceeds, accessions and products thereof or (ii) the Indebtedness secured by such property and the proceeds, accessions and products thereof so long as the agreements governing such Indebtedness permit the Liens securing the Obligations; (vii) are customary restrictions on leases, subleases, licenses or asset sale agreements otherwise permitted hereby so long as such restrictions relate to the property interest, rights or the assets subject thereto; 178</w:t>
        <w:br/>
        <w:t xml:space="preserve">  (viii) comprise restrictions imposed by any agreement relating to secured Indebtedness permitted pursuant to Sections 7.03(b), (e), (g), (n)(i), (u), (v), (w) and (y) and to the extent that such restrictions apply only to the property securing such Indebtedness or, in the case of Sections 7.03(g) or (u), to the Restricted Subsidiaries or Foreign Subsidiaries, as applicable, incurring or guaranteeing such Indebtedness; (ix) are customary provisions restricting subletting, transfer or assignment of any lease governing a leasehold interest of any Borrower or any other Restricted Subsidiary of the Parent; (x) are customary provisions restricting assignment or transfer of any agreement entered into in the ordinary course of business; (xi) are restrictions on cash or other deposits imposed by customers under contracts entered into in the ordinary course of business; (xii) arise in connection with cash or other deposits permitted under Sections 7.01 and 7.02 and limited to such cash or deposit; (xiii) comprise restrictions imposed by any agreement governing Indebtedness entered into on or after the Closing Date and permitted under Section 7.03 that are, taken as a whole, in the good faith judgment of the Lead Borrower, no more restrictive with respect to any Borrower or any other Restricted Subsidiary of the Parent than customary market terms for Indebtedness of such type (and, in any event, taken as a whole, are not more restrictive than the restrictions contained in this Agreement), so long as the Lead Borrower shall have determined in good faith that such restrictions will not affect in any material respect its obligation or ability to make any payments required hereunder; (xiv) are restrictions on cash or other deposits or net worth imposed by customers under contracts entered into in the ordinary course of business; (xv) are restrictions in the documentation governing any Supplier Financing Facility that in the good faith determination of Lead Borrower are necessary or advisable to effect such Supplier Financing Facility; (xvi) are restrictions on xxxx xxxxxxx money deposits in favor of sellers in connection with acquisitions not prohibited hereunder; (xvii) are restrictions that will not materially impair the Borrowers’ ability to make payments under the Loan Documents (as determined in good faith by the Lead Borrower); (xviii) restrictions or encumbrances imposed by other Indebtedness of Restricted Subsidiaries permitted to be incurred subsequent to the Closing Date pursuant to the provisions of Section 7.01; (xix) are Standard Securitization Undertakings created in connection with any Receivables Facility or any Qualified Securitization Financing that, in the good faith determination of the board of directors (or analogous governing body) of the Lead Borrower, are necessary or advisable to effect such Receivables Facility or Qualified Securitization Financing, as the case may be; and (xx) any encumbrances or restrictions of the type referred to in clauses (a) and (b) above imposed by any amendments, modifications, restatements, renewals, increases, extensions, supplements, refundings, replacements, restructurings or refinancings of the contracts, instruments or 179</w:t>
        <w:br/>
        <w:t xml:space="preserve">  180 7.50 to 1.00 obligations referred to in clauses (i) through (xix) above; provided that such amendments, modifications, restatements, renewals, increases, extensions, supplements, refundings, replacements, restructurings or refinancings (x) are, in the good faith judgment of the Lead Borrower, not materially more restrictive with respect to such encumbrance and other restrictions taken as a whole than those prior to such amendment, modification, restatement, renewal, increase, extension, supplement, refunding, replacement, restructuring or refinancing or (y) do not materially impair the Borrowers’ ability to pay their obligations under the Loan Documents as and when due (as determined in good faith by the Lead Borrower); provided that (x) the priority of any preferred Equity Interests in receiving dividends or liquidating distributions prior to dividends or liquidating distributions being paid on common stock and (y) the subordination of (including the application of any standstill requirements to) loans or advances made to any Borrower or any Restricted Subsidiary that is a Guarantor to other Indebtedness incurred by any Borrower or any Restricted Subsidiary that is a Guarantor shall not be deemed to constitute such an encumbrance or restriction. Section 7.10. Amendments or Waivers of Organizational Documents. Agree, or permit any Restricted Subsidiaries to agree, to any material amendment, restatement, supplement or other modification to, or waiver of, any of its Organization Documents after the Closing Date in a manner that would reasonably be expected to have, individually or in the aggregate, a Material Adverse Effect. Section 7.11. Financial Covenant. (a) Consolidated Total Net Leverage Ratio. Subject to Section 8.04, permit the Consolidated Total Net Leverage Ratio as of the last day of any Test Period (pursuant to the terms of the Fifth Amendment, commencing with the Test Period ending on September 30, 2023) to be greater than 6.50:1.00; provided that, notwithstanding the foregoing, if the PubCo (and/or, to the extent applicable, the Loan Parties) receives gross cash proceeds in exchange for the issuance and sale of the 2022 Equity-Linked Instrument in an aggregate amount of at least $80,000,000 which cash proceeds are contributed to the Loan Parties in accordance with Section 2.05 of the Fifth Amendment then, from and after such date of receipt by the Loan Parties, in lieu of the foregoing, subject to Section 8.04, each Borrower shall not permit the Consolidated Total Net Leverage Ratio as of the last day of any Test Period (pursuant to the terms of the Fifth Amendment, commencing with the Test Period ending on December 31, 2023) to be greater than the maximum ratio set forth opposite such day in the table below: June 30, 2024 7.50 to 1.00 December 31, 2023 September 30, 2024 7.50 to 1.00 7.50 to 1.00 Date December 31, 2024 and thereafter 6.50 to 1.00 March 31, 2024 (b) Minimum Liquidity. Permit the Liquidity, as of the last day of any fiscal month (commencing with the first full fiscal month following the Fourth Amendment Effective Date, which is September 30, 2022, and ending on the date the Borrowers have delivered to the Administrative Agent the materials required to be delivered under Section 6.01(b) and Section 6.02(a), in each case, demonstrating compliance with Section 7.11(a) in respect of the fiscal quarter ending September 30, Maximum Consolidated Total Net Leverage Ratio</w:t>
        <w:br/>
        <w:t xml:space="preserve">  2023 (for the avoidance of doubt, without utilization of Section 8.04)) to be less than $5,000,000. Section 7.12. Prepayments, Etc. of Junior Financings. (a) Voluntarily repay, redeem, purchase, defease or otherwise satisfy prior to the scheduled maturity thereof (it being understood that payments of regularly scheduled principal, interest and fees and mandatory expense reimbursement obligations and customary mandatory prepayments and AHYDO Payments and, in connection with the amendment of any Junior Financing, the payment of fees (other than in connection with any amendment that reduces or forgives the commitments, outstanding principal amount or effective yield of such Junior Financing) shall be permitted) any Indebtedness that is (x) subordinated in right of payment to the Obligations expressly by its terms, (y) secured on a junior lien basis to the Liens securing the Obligations (other than Indebtedness among the Borrowers and the other Restricted Subsidiaries of the Parent) and (z) any Indebtedness that is unsecured (collectively, “Junior Financing”), with a principal amount outstanding in excess of the Threshold Amount except (i) the refinancing thereof with any Indebtedness permitted by Section 7.03, (ii) the conversion or exchange of any Junior Financing to Equity Interests (other than Disqualified Equity Interests) of the Parent or any direct or indirect parent entity thereof, (iii) the prepayment, redemption, purchase, defeasement or satisfaction of Indebtedness of any Borrower or any other Restricted Subsidiary of the Parent to any Borrower or any other Restricted Subsidiary of the Parent, (iv) any forgiveness or repayment utilizing the cash escrow accounts as in effect on the Closing Date of any PPP Loan, (v) prepayments, redemptions, purchases, defeasances and other payments in respect of Junior Financings prior to their scheduled maturity in an aggregate amount not to exceed, the Cumulative Credit at such time; provided that (x) no Event of Default has occurred and is continuing or would result therefrom and (y) solely with respect to amounts used to increase the Cumulative Credit pursuant to clause (b) of the definition of “Cumulative Credit”, after giving Pro Forma Effect to such Restricted Payments, the Consolidated Total Net Leverage Ratio is equal to or less than 3.50:1.00 as of the most recently ended Test Period, (vi) so long as no Event of Default has occurred and is continuing or would result therefrom, the prepayment, redemption, defeasance, repurchase or other acquisition or retirement for value of Junior Financing in an aggregate amount not to exceed during the term of this Agreement the greater of $1,500,000 and 15% of Consolidated EBITDA as of the last day of the most recently ended Test Period (calculated on a Pro Forma Basis) (plus any amount which the Lead Borrower may, from time to time, elect to be redesignated from the General RP Basket and less any amounts redesignated to the General Investments Basket or the General RP Basket) (the “General RJDP Basket”); provided that in no event shall any such payment be permitted under this clause (vi) prior to the date the Borrowers have delivered to the Administrative Agent the materials required to be delivered under Section 6.01(b) and Section 6.02(a), in each case, in respect of the fiscal quarter ending September 30, 2023, (vii) [reserved], (viii) in an amount not to exceed the Excluded Contribution Amount (other than amounts constituting Cure Amounts or the Cumulative Credit), and (ix) prepayments, redemptions, purchases, defeasances and other payments in respect of Junior Financings prior to their scheduled maturity in an aggregate amount equal to Declined Proceeds. (b) Amend or modify any term or condition of any Junior Financing Documentation in respect of any Junior Financing having an aggregate outstanding principal amount in excess of the Threshold Amount in any manner materially adverse to the interests of Lenders (in their capacity as such) except (x) pursuant to a refinancing, replacement or extension expressly permitted pursuant to Section 7.03 or (y) to the extent not expressly prohibited in the applicable Intercreditor Agreement. Notwithstanding anything to the contrary in any Loan Document, the Loan Parties and their Restricted Subsidiaries may make regularly scheduled payments of interest and fees on any Junior Financing, and may make any payments required by the terms of such Indebtedness in order to avoid the 181</w:t>
        <w:br/>
        <w:t xml:space="preserve">  application of Section 163(e)(5) of the Code to such Indebtedness. Section 7.13. Permitted Activities. The Parent will not engage in any material operating or business activities; provided that the following and any activities incidental or related thereto shall be permitted in any event: (i) its ownership of the Equity Interests of the Borrowers and indirectly all other Equity Interests held by the Borrowers or any Subsidiary, including receipt and payment of Restricted Payments and other amounts in respect of Equity Interests, (ii) the maintenance of its legal existence (including the ability to incur and pay, as applicable, fees, costs and expenses and taxes relating to such maintenance), (iii) the performance of its obligations with respect to the Transactions (including under the Acquisition Agreement), the Loan Documents and any other documents governing Indebtedness of the Borrowers or the other Restricted Subsidiaries of the Parent permitted hereby, (iv) any public offering of its or a direct or indirect parent entity’s common equity or any other issuance or sale of its or a direct or indirect parent entity’s Equity Interests, (v) financing activities incidental to or in connection with its ownership and operations of the Borrowers or any Subsidiary, including (a) the issuance of unsecured securities and other unsecured holding company debt, including any Permitted Parent Holdco Financing (subject to the terms set forth in the definition thereof); provided that (x) neither the Borrowers nor any other Restricted Subsidiary of the Parent is a borrower or a guarantor with respect to such debt under this clause (a) and (y) except in respect of any Permitted Parent Holdco Financing, such debt under this clause (a) shall have a final maturity date that is after the then existing Latest Maturity Date with respect to the Term Loans, (b) receipt and payment of dividends and distributions, (c) making contributions to the capital of its Subsidiaries and (d) guaranteeing and/or incurring Liens to the extent such Liens would otherwise be permitted to be incurred pursuant to Section 7.01 as if applicable to the Parent to secure any obligations of the Borrowers and the other Restricted Subsidiaries of the Parent incurred pursuant to Section 7.03, (vi) if applicable, participating in tax, accounting and other administrative matters as a member of the consolidated group and the provision of administrative and advisory services (including treasury and insurance services) to its Subsidiaries of a type customarily provided by a holding company to its Subsidiaries, (vii) holding any cash or property (but not operating any property), (viii) making and receiving of any Restricted Payments or Investments permitted hereunder, (ix) providing indemnification to officers and directors, (x) activities relating to any Qualified IPO, (xi) merging, amalgamating or consolidating with or into any direct or indirect parent or subsidiary of the Parent that becomes “New Parent” (in compliance with the definitions of “Parent” and “New Parent” in this Agreement), (xii) activities incidental to Permitted Acquisitions or similar Investments consummated by the Borrowers and the other Restricted Subsidiaries of the Parent, including the formation of acquisition vehicle entities and intercompany loans and/or Investments incidental to such Permitted Acquisitions or similar Investments, (xiii) any transaction with any Borrower or any Restricted Subsidiary to the extent expressly permitted under this Article VII, (xiv) transactions in connection with a Permitted Tax Reorganization or Permitted IPO Reorganization and (xv) any activities incidental or reasonably related to the foregoing. ARTICLE VIII. EVENTS OF DEFAULT AND REMEDIES Section 8.01. Events of Default. Any of the following from and after the Closing Date shall constitute an event of default (an “Event of Default”): (a) Non-Payment. Any Loan Party fails to pay (i) when and as required to be paid herein, any amount of principal of any Loan, (ii) within five (5) Business Days after the same becomes due, any interest on any Loan, or (iii) within ten (10) Business Days after the same becomes due, any fees 182</w:t>
        <w:br/>
        <w:t xml:space="preserve">  or other amounts payable hereunder or with respect to any other Loan Document; or (b) Specific Covenants. Any Borrower, any other Restricted Subsidiary of the Parent or, in the case of Section 7.13, the Parent, fails to perform or observe any term, covenant or agreement contained in any of Sections 6.01(a), 6.01(b), 6.01(c)(I) (in the case of Sections 6.01(a), 6.01(b) and 6.01(c)(I), which failure continues for twenty (20) days), 6.01(c)(II), 6.01(f) (in the case of Sections 6.01(c)(II) and 6.01(f), which failure continues for three (3) Business Days), 6.03(a) (provided that notice of such Event of Default shall cure any such Event Default as a result of a breach under Section 6.03(a)) or 6.05(a) (solely with respect to the Lead Borrower), 6.13(b), 6.18 (in the case of Section 6.18, which failure continues for three (3) Business Days), 6.19 or Article VII; provided, that the covenants in Section 7.11 are subject to cure pursuant to Section 8.04 and an Event of Default with respect to Section 7.11(a) and/or Section 7.11(b), as applicable, shall be deemed not to have occurred if the Lead Borrower delivers written notice of its intent to exercise its cure right pursuant to Section 8.04 on or prior to the fifteenth Business Day (in the case of Section 7.11(a)) or the tenth (10th) Business Day (in the case of Section 7.11(b)), as applicable, after the date (and exercises such cure right prior to such date) that the relevant financial statements are required to be delivered pursuant to Section 6.01(a) (with respect to the fourth fiscal quarter of any fiscal year) or (b) (with respect to the first three fiscal quarters of any fiscal year) or (c)(II) (with respect to the covenant in Section 7.11(b)), as applicable, for the fiscal quarter or fiscal month, as applicable, in which such default occurred; or (c) Other Defaults. Any Loan Party or Restricted Subsidiary fails to perform or observe any other covenant or agreement (not specified in Sections 8.01(a), (b) or (d)) contained in any Loan Document on its part to be performed or observed and such failure continues for 30 days after the earlier to occur of (i) receipt by the Lead Borrower of written notice thereof from the Administrative Agent and (ii) actual knowledge of such failure by a Responsible Officer of the Lead Borrower; or (d) Representations and Warranties. (i) On the Closing Date, any Specified Representation shall be incorrect in any material respect and (ii) after the Closing Date, any representation, warranty, certification or statement of fact made or deemed made by any Loan Party herein, or in any other Loan Document, shall be incorrect in any material respect when made or deemed made; or (e) Cross-Default. Any Loan Party or any Restricted Subsidiary (A) fails to make any payment beyond the applicable grace or cure period, if any, and following all required notices whether by scheduled maturity, required prepayment, acceleration, demand, or otherwise, in respect of any Indebtedness (other than Indebtedness hereunder) having an aggregate outstanding principal amount of not less than the Threshold Amount, or (B) fails to observe or perform any other agreement or condition relating to any such Indebtedness, or any other event occurs (other than, with respect to Indebtedness consisting of Swap Contracts, termination events or equivalent events pursuant to the terms of such Swap Contracts and not as a result of any default thereunder by any Loan Party), the effect of which default or other event is to cause, or to permit the holder or holders of such Indebtedness (or a trustee or agent on behalf of such holder or holders or beneficiary or beneficiaries) to cause (after delivery of any notice if required and after giving effect to any waiver, amendment, cure or grace period), with the giving of notice if required, such Indebtedness to become due or to be repurchased, prepaid, defeased or redeemed (automatically or otherwise), or an offer to repurchase, prepay, defease or redeem such Indebtedness to be made, prior to its stated maturity; provided that this clause (B) shall not apply to (i) secured Indebtedness that becomes due as a result of the voluntary sale or transfer of the property securing such Indebtedness, if such sale or transfer is permitted hereunder, (ii) any Indebtedness if (x) the sole remedy of the holder thereof in the event of the non-payment of such Indebtedness or the non-payment or non-performance of obligations related thereto or (y) sole option is to elect, in each case, to convert such Indebtedness into Qualified Equity Interests and cash in lieu of fractional shares, (iii) in 183</w:t>
        <w:br/>
        <w:t xml:space="preserve">  the case of Indebtedness which the holder thereof may elect to convert into Qualified Equity Interests, such Indebtedness from and after the date, if any, on which such conversion has been effected and (iv) any breach or default that is (I) contested in good faith, (II) remedied by the Parent, the applicable Borrower or the applicable Restricted Subsidiary or (III) waived (including in the form of amendment) by the required holders of the applicable item of Indebtedness, in either case, prior to any termination of the Commitments or the acceleration of Loans pursuant to this Section 8.01(e); or (f) Insolvency Proceedings, Etc. Other than to the extent otherwise permitted hereunder, any Loan Party or any Material Subsidiary institutes or consents to the institution of any proceeding under any Debtor Relief Law, or makes a general assignment for the benefit of creditors; or applies for or consents to the appointment of any receiver, trustee, custodian, conservator, liquidator, rehabilitator, administrator, administrative receiver or similar officer for it or for all or substantially all of its property; or any receiver, trustee, custodian, conservator, liquidator, rehabilitator, administrator, administrative receiver or similar officer is appointed without the application or consent of such Person and the appointment continues undischarged or unstayed for 60 consecutive calendar days; or any proceeding under any Debtor Relief Law relating to any such Person or to all or substantially all of its property is instituted without the consent of such Person and continues undismissed or unstayed for 60 consecutive calendar days, or an order for relief is entered in any such proceeding; or (g) Judgments. There is entered against any Loan Party or any Material Subsidiary a final judgment or order for the payment of money in an aggregate amount exceeding the Threshold Amount (to the extent not covered by either (i) independent third-party insurance as to which the insurer does not deny coverage or (ii) another creditworthy (as reasonably determined by the Lead Borrower in consultation with the Administrative Agent) indemnitor)); and such judgment or order shall not have been satisfied, vacated, discharged or stayed or bonded pending an appeal for a period of 60 consecutive days; or (h) Invalidity of Loan Documents. Any material provision of the Loan Documents, at any time after its execution and delivery and for any reason other than (i) as expressly permitted hereunder or thereunder (including as a result of a transaction permitted under Section 7.04 or 7.05), (ii) as a result of acts or omissions by the Administrative Agent or any Lender, or (iii) the satisfaction in full of all the Obligations (other than contingent indemnification obligations not then due)), ceases to be in full force and effect; or any Loan Party that is a Material Subsidiary contests in writing the validity or enforceability of any provision of any Loan Document or the validity or priority of a Lien as required by the Collateral Documents on a material portion of the Collateral; or any Loan Party that is a Material Subsidiary denies in writing that it has any or further liability or obligation under any Loan Document (other than (i) as a result of repayment in full of the Obligations and termination of the Aggregate Commitments or (ii) in accordance with its terms), or purports in writing to revoke or rescind any Loan Document (other than in accordance with its terms); or (i) Change of Control. There occurs any Change of Control; or (j) Collateral Documents. The Collateral Documents after delivery thereof pursuant to Sections 4.01, 6.11 or 6.13 or the Collateral Documents shall for any reason (other than pursuant to the terms thereof, including as a result of a transaction not prohibited under this Agreement) cease to create a valid and perfected Lien on, and security interest in a portion of the Collateral purported to be covered thereby in an aggregate value exceeding the Threshold Amount, subject to Liens permitted under Section 7.01, (i) except to the extent that (x) any such perfection is not required pursuant to the Collateral and Guarantee Requirement or (y) any such loss of perfection results from the action or inaction of the Administrative Agent or any Lender and (ii) except as to Collateral consisting of Real Property to the extent that such losses are covered by a lender’s title insurance policy and such insurer 184</w:t>
        <w:br/>
        <w:t xml:space="preserve">  has not denied coverage; or (k) ERISA. (i) An ERISA Event occurs which has resulted or could reasonably be expected to result in liability of a Loan Party or a Restricted Subsidiary in an aggregate amount which could reasonably be expected to result in a Material Adverse Effect, or (ii) a Loan Party, any Restricted Subsidiary or any ERISA Affiliate fails to pay when due, after the expiration of any applicable grace period, any installment payment with respect to its withdrawal liability under Section 4201 of ERISA under a Multiemployer Plan and a Material Adverse Effect could reasonably be expected to result. Section 8.02. Remedies Upon Event of Default. Subject to Section 8.04, if any Event of Default occurs and is continuing, the Administrative Agent may, and at the request of the Required Lenders, shall take any or all of the following actions (and, for the avoidance of doubt, in the case of an Event of Default under Section 8.01(b) in respect of a failure to observe or perform the covenant under Section 7.11, such actions hereinafter described will be permitted to occur only following the expiration of the ability to effectuate the cure right if such cure right has not been so exercised, and at any time thereafter during the continuance of such event): (i) declare the commitment of each Lender to make Loans to be terminated, whereupon such commitments and obligation shall be terminated; (ii) declare the unpaid principal amount of all outstanding Loans, all interest accrued and unpaid thereon, and all other amounts owing or payable hereunder or under any other Loan Document to be immediately due and payable, without presentment, demand, protest or other notice of any kind, all of which are hereby expressly waived by the Borrowers (to the extent permitted by applicable Law); provided that, in event of an acceleration of the Initial Term Loans prior to the date that is two years after the Third Amendment Effective Date, the Borrowers shall pay to the Term Lenders a fee equal to 1.00% of the aggregate principal amount of the Initial Term Loans subject to such acceleration; (iii) [reserved]; and (iv) exercise on behalf of itself and the Lenders subject to the terms herein, all rights and remedies available to it and the Lenders under the Loan Documents or applicable Law. Notwithstanding anything to the contrary, upon an Event of Default pursuant to Section 8.01(f) or upon the entry of an order for relief with respect to the Borrowers under the Bankruptcy Code of the United States or any Debtor Relief Laws, the obligation of each Lender to make Loans shall automatically terminate, the unpaid principal amount of all outstanding Loans and all interest and other amounts as aforesaid shall automatically become due and payable without further act of the Administrative Agent or any Lender. Section 8.03. Application of Funds. Except as may be otherwise provided in the applicable Incremental Amendment with respect to Obligations under the applicable Incremental Loans, in any applicable Refinancing Amendment with respect to Obligations under the applicable loans thereunder or in any agreement with respect to Obligations in any Extension Amendment, and subject to the terms of the Support Agreement and any intercreditor arrangement permitted by this Agreement to which the Administrative Agent or Collateral Agent is a party, after the exercise of remedies provided for in Section 8.02 (or after the Loans have automatically become immediately due and payable), any amounts received on account of the 185</w:t>
        <w:br/>
        <w:t xml:space="preserve">  Obligations shall be applied by the Administrative Agent in the following order (to the fullest extent permitted by mandatory provisions of applicable Law): First, to payment of that portion of the Obligations constituting fees, indemnities, expenses and other amounts (other than principal and interest, but including Attorney Costs payable under Section 10.04 and amounts payable under Article III) earned, due and payable to the Administrative Agent or Collateral Agent in their capacities as such hereunder; Second, to payment of that portion of the Obligations constituting fees, indemnities and other amounts (other than principal and interest and amounts under Treasury Services Agreements or Secured Hedge Agreements) earned, due and payable to the Lenders hereunder (including Attorney Costs payable under Section 10.04 and amounts payable under Article III), ratably among them in proportion to the amounts described in this clause Second payable to them; Third, to payment of that portion of the Obligations constituting accrued and unpaid interest or premiums on the Loans, and any fees, premiums and scheduled periodic payments due under Treasury Services Agreements or Secured Hedge Agreements, ratably among the Secured Parties in proportion to the respective amounts described in this clause Third payable to them; Fourth, to payment of that portion of the Obligations constituting unpaid principal of the Loans and any breakage, termination or other payments under Treasury Services Agreements or Secured Hedge Agreements, ratably among the Secured Parties in proportion to the respective amounts described in this clause Fourth held by them; Fifth, to the payment of all other Obligations of the Loan Parties that are earned, due and payable to the Administrative Agent and the other Secured Parties on such date, ratably based upon the respective aggregate amounts of all such Obligations owing to the Administrative Agent and the other Secured Parties on such date; and Last, the balance, if any, after all of the Obligations then earned, due and payable have been paid in full, to the Borrowers or as otherwise required by Law. Notwithstanding the foregoing, amounts received from any Guarantor that is not an “Eligible Contract Participant” (as defined in the Commodity Exchange Act) shall not be applied to its Obligations that are Excluded Swap Obligations. Section 8.04. Xxxxxxxx’s Right to Cure. Notwithstanding anything to the contrary contained in Article VIII: (a) For the purpose of determining whether an Event of Default under Section 7.11(a) and/or Section 7.11(b) has occurred, the Lead Borrower may on one or more occasions designate any portion of the net cash proceeds from a sale or issuance of Equity Interests (other than Disqualified Equity Interests unless reasonably acceptable to Administrative Agent) of the Lead Borrower (or any direct or indirect parent company), which proceeds are then contributed to the Lead Borrower as cash common equity) or any cash contribution to the common equity capital of the Lead Borrower (the “Cure Amount”) as an increase to Consolidated EBITDA for the applicable fiscal quarter and/or to Liquidity for the applicable fiscal month; provided, that (A) such amounts to be designated (i) are actually received by the Lead Borrower after the first day of the applicable fiscal quarter or fiscal month, as applicable, and on or prior to (x) with respect to Section 7.11(a), the fifteenth Business Day 186</w:t>
        <w:br/>
        <w:t xml:space="preserve">  after the date on which financial statements are required to be delivered pursuant to Section 6.01(a) (with respect to the fourth fiscal quarter of any fiscal year) or (b) (with respect to the first three fiscal quarters of any fiscal year), as applicable, or (y) with respect to Section 7.11(b), the tenth (10th) Business Day after the date on which financial statements are required to be delivered pursuant to Section 6.01(c)(II) (such date, the “Cure Expiration Date”) and (ii) do not exceed the aggregate amount necessary to cure any Event of Default under Section 7.11(a) or Section 7.11(b), as applicable, as of such date and (B) the Lead Borrower shall have provided notice (the “Notice of Intent to Cure”) to the Administrative Agent that such amounts are designated as a “Cure Amount” (it being understood that to the extent such notice is provided in advance of delivery of a Compliance Certificate for the applicable period, the amount of such Net Proceeds that is designated as the Cure Amount may be lower than specified in such notice to the extent that the amount necessary to cure any Event of Default under Section 7.11(a) or Section 7.11(b), as applicable, is less than the full amount of such originally designated amount). At the request of the Lead Borrower, the Cure Amount used to calculate Consolidated EBITDA for one fiscal quarter shall be used and included when calculating Consolidated EBITDA for each Test Period that includes such fiscal quarter solely for purposes of determining actual compliance with Section 7.11. (b) The parties hereby acknowledge that this Section 8.04 may (i) not be relied on for purposes of calculating any financial ratios or Consolidated EBITDA other than for determining actual compliance with Section 7.11(a) or Section 7.11(b), as applicable (and not Pro Forma Compliance with Section 7.11(a) or Section 7.11(b), as applicable, that is required by any other provision of this Agreement) and (ii) shall not result in any adjustment to any amounts (including the amount of Indebtedness or Consolidated Total Net Debt or any other calculation of net leverage or Indebtedness hereunder (including any cash netting of the proceeds thereof) and shall not be included for purposes of determining pricing, mandatory prepayments and the availability or amount permitted pursuant to any covenant under Article VII) other than the amount of the Consolidated EBITDA referred to in Section 8.04(a) above; provided, that the prepayment of Indebtedness with the proceeds of such Cure Amount shall be given effect in each applicable fiscal quarter following the fiscal quarter or fiscal month, as applicable, in respect of which the Cure Amount was received. (c) In furtherance of Section 8.04(a) above, (i) upon receipt of the Cure Amount prior to the Cure Expiration Date, the covenant under Section 7.11(a) or Section 7.11(b), as applicable, shall be deemed retroactively cured with the same effect as though there had been no failure to comply with the covenant under such Section 7.11(a) or Section 7.11(b), as applicable, and any Default, Event of Default or potential Event of Default under Section 7.11(a) or Section 7.11(b), as applicable (or any notice required by Section 6.03(a) as a result thereof) shall be deemed not to have occurred for purposes of the Loan Documents, and (ii)(x) for purposes hereof, no Default, Event of Default or potential Event of Default shall exist with respect to a breach of Section 7.11(a) or Section 7.11(b), as applicable, until and unless the Cure Expiration Date has occurred without the Cure Amount having been received, and (y) none of the Administrative Agent, any Lender or any other Secured Party may exercise any rights or remedies under Section 8.02 (or under any other Loan Document) on the basis of any actual or purported Default or Event of Default under Section 7.11(a) or Section 7.11(b), as applicable, until and unless the Cure Expiration Date has occurred without the Cure Amount having been received unless such Event of Default shall have been waived in accordance with the terms of this Agreement. Notwithstanding the foregoing, the Lenders shall not be required to make any Revolving Credit Borrowing. None of the Administrative Agent, any Lender or any other Secured Party shall take any action to foreclose on, or take possession of, the Collateral, accelerate any Obligations, terminate any Commitments or otherwise exercise any remedies under any Loan Document or any applicable laws on the basis of a breach of Section 7.11(a) or Section 7.11(b), as applicable (or as a direct result of consummation of any transaction pursuant to Article VII that would be not permitted hereunder solely due to the continuance of a Default or Event of Default under Section 7.11(a) or Section 7.11(b), as applicable, or the failure to deliver a notice of default, solely in respect of a Default or Event of Default under Section 7.11(a) or Section 187</w:t>
        <w:br/>
        <w:t xml:space="preserve">  7.11(b), as applicable, as required pursuant to Section 6.03(a)), unless and until the Cure Expiration Date has occurred and the Lead Borrower has not received the Cure Amount. (d) (i) In each period of four consecutive fiscal quarters, there shall be at least two fiscal quarters in which no cure right set forth in this Section 8.04 is exercised and (ii) there shall be no pro forma reduction in Indebtedness with the Cure Amount for determining compliance with Section 7.11 for the fiscal quarter with respect to which such Cure Amount was made. (e) There can be no more than five fiscal quarters in which the cure rights set forth in this Section 8.04 are exercised during the term of the Facilities, and in no event shall the cure rights set forth in this Section 8.04 be exercised in respect of Section 7.11(b) more than one time during the term of the Facilities. ARTICLE IX. ADMINISTRATIVE AGENT AND OTHER AGENTS Section 9.01. Appointment and Authority. (a) Each of the Lenders hereby irrevocably appoints Xxxxx Street Credit Advisors LP to act on its behalf as the Administrative Agent hereunder and under the other Loan Documents and authorizes the Administrative Agent to take such actions on its behalf and to exercise such powers as are delegated to the Administrative Agent by the terms hereof or thereof, together with such actions and powers as are reasonably incidental or related thereto. The provisions of this Article IX (other than Sections 9.01, 9.05, 9.06 and 9.09 through and including 9.13) are solely for the benefit of the Administrative Agent and the Lenders, and no Loan Party has rights as a third party beneficiary of any of such provisions. (b) The Administrative Agent shall also act as the “Collateral Agent” under the Loan Documents, and each of the Lenders (including in its capacities as a potential Hedge Bank) hereby irrevocably appoints and authorizes the Administrative Agent to act as the agent of such Lender for purposes of acquiring, holding and enforcing any and all Liens on Collateral granted by any of the Loan Parties to secure any of the Secured Obligations, together with such powers and discretion as are reasonably incidental thereto. In this connection, the Administrative Agent, as “Collateral Agent” and any co-agents, sub-agents and attorneys-in-fact appointed by the Administrative Agent pursuant to Section 9.05 for purposes of holding or enforcing any Lien on the Collateral (or any portion thereof) granted under the Collateral Documents, or for exercising any rights and remedies thereunder at the direction of the Administrative Agent, shall be entitled to the benefits of all provisions of this Article IX and Article X (including the second paragraph of Section 10.05), as though such co-agents, sub-agents and attorneys-in-fact were the “Collateral Agent” under the Loan Documents as if set forth in full herein with respect thereto. Without limiting the generality of the foregoing, the Lenders hereby expressly authorize the Administrative Agent to (i) execute any and all documents (including releases) with respect to the Collateral (including each Intercreditor Agreement and any other applicable intercreditor agreements contemplated hereby and any amendment, supplement, modification or joinder with respect thereto) and the rights of the Secured Parties with respect thereto, as contemplated by and in accordance with the provisions of this Agreement and the Collateral Documents and acknowledge and agree that any such action by any Agent shall bind the Lenders and (ii) negotiate, enforce or settle any claim, action or proceeding affecting the Lenders in their capacity as such, at the direction of the Required Lenders, which negotiation, enforcement or settlement will be binding upon each Lender. Without prejudice to the provisions of this Agreement and the other Loan Documents, the parties hereto acknowledge and agree with the creation of parallel debt obligations of the Loan Parties in connection with a Foreign Subsidiary becoming a Guarantor in accordance with Section 6.11, including 188</w:t>
        <w:br/>
        <w:t xml:space="preserve">  that any payment received by the Administrative Agent in respect of parallel debt obligations will be deemed a satisfaction of the corresponding amounts of the Secured Obligations. Section 9.02. Rights as a Lender. The Person serving as the Administrative Agent or the Collateral Agent, as applicable, hereunder shall have the same rights and powers in its capacity as a Lender as any other Lender and may exercise the same as though it were not the Administrative Agent or the Collateral Agent and the term “Lender” or “Lenders” shall, unless otherwise expressly indicated or unless the context otherwise requires, include the Person serving as the Administrative Agent or the Collateral Agent hereunder in its individual capacity. Such Person and its Affiliates may accept deposits from, lend money to, act as the financial advisor or in any other advisory capacity for and generally engage in any kind of business with the Borrowers or any Subsidiary of the Parent or any other Affiliate thereof as if such Person were not the Administrative Agent or the Collateral Agent hereunder and without any duty to account therefor to the Lenders. Section 9.03. Exculpatory Provisions. Neither the Administrative Agent nor the Collateral Agent shall have any duties or obligations to the Lenders except those expressly set forth herein and in the other Loan Documents. Without limiting the generality of the foregoing, the Administrative Agent and the Collateral Agent: (a) shall not be subject to any fiduciary or other implied duties, regardless of whether a Default has occurred and is continuing; (b) shall not have any duty to take any discretionary action or exercise any discretionary powers, except discretionary rights and powers expressly contemplated hereby or by the other Loan Documents that the Administrative Agent or the Collateral Agent, as applicable, is required to exercise as directed in writing by the Required Lenders (or such other number or percentage of the Lenders as shall be expressly provided for herein or in the other Loan Documents); provided that neither the Administrative Agent nor the Collateral Agent shall be required to take any action that, in its opinion or the opinion of its counsel, may (i) expose the Administrative Agent or the Collateral Agent, as applicable, to liability or that is contrary to any Loan Document or applicable law or (ii) be in violation of the automatic stay under any Debtor Relief Law or that may effect a forfeiture, modification or termination of property of a Defaulting Lender in violation of any Debtor Relief Law; (c) shall not, except as expressly set forth herein and in the other Loan Documents, have any duty to disclose, and shall not be liable for the failure to disclose, any information relating to any Borrower or any of its Affiliates that is communicated to or obtained by the Person serving as the Administrative Agent or the Collateral Agent, as applicable, or any of its Affiliates in any capacity; (d) shall not be liable for any action taken or not taken by it (i) with the consent or at the request of the Required Lenders (or such other number or percentage of the Lenders as shall be necessary, or as the Administrative Agent or the Collateral Agent, as applicable, shall believe in good faith shall be necessary, under the circumstances as provided in Sections 10.01 and 8.02) or (ii) in the absence of its own gross negligence, willful misconduct or bad faith as determined by a court of competent jurisdiction in a final and non-appealable judgment. The Administrative Agent and the Collateral Agent shall be deemed not to have knowledge of any Default unless and until written notice describing such Default is given to the Administrative Agent by the Lead Borrower or a Lender; and (e) shall not be responsible for or have any duty to ascertain or inquire into (i) any 189</w:t>
        <w:br/>
        <w:t xml:space="preserve">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(iv) the validity, enforceability, effectiveness or genuineness of this Agreement, any other Loan Document or any other agreement, instrument or document, or the creation, perfection or priority of any Lien purported to be created by the Collateral Documents, (v) the value or the sufficiency of any Collateral, or (vi) the satisfaction of any condition set forth in Article IV or elsewhere herein, other than to confirm receipt of items expressly required to be delivered to the Administrative Agent or the Collateral Agent, as applicable. Section 9.04. Reliance by Administrative Agent and Collateral Agent. The Administrative Agent and the Collateral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in good faith to be genuine and to have been signed, sent or otherwise authenticated by the proper Person. The Administrative Agent and the Collateral Agent also may rely upon any statement made to it orally or by telephone and believed by it in good faith to have been made by the proper Person, and shall not incur any liability for relying thereon. In determining compliance with any condition hereunder to the making of a Loan, that by its terms must be fulfilled to the satisfaction of a Lender, the Administrative Agent may presume that such condition is satisfactory to such Lender unless the Administrative Agent shall have received notice to the contrary from such Lender prior to the making of such Loan. The Administrative Agent and the Collateral Agent may consult with legal counsel (who may be counsel for the Borrowers), independent accountants and other experts selected by either of them, and shall not be liable to the Lenders for any action taken or not taken by either of them in accordance with the advice of any such counsel, accountants or experts. Section 9.05. Delegation of Duties. The Administrative Agent and the Collateral Agent may perform any and all of their duties and exercise their rights and powers hereunder or under any other Loan Document by or through any one or more sub-agents appointed by the Administrative Agent or the Collateral Agent, as applicable. The Administrative Agent and the Collateral Agent and any such sub-agent may perform any and all of its duties and exercise its rights and powers by or through their respective Related Parties. The exculpatory and indemnification provisions of this Article IX shall apply to any such sub-agent and to the Related Parties of the Administrative Agent or the Collateral Agent, as applicable, and any such sub-agent, and shall apply to their activities as Administrative Agent or Collateral Agent, as applicable. The Administrative Agent and the Collateral Agent shall not be responsible to the Lenders for the negligence or misconduct of any sub-agents except to the extent that a court of competent jurisdiction determines in a final and non-appealable judgment that the Administrative Agent or the Collateral Agent, as applicable, acted with gross negligence or willful misconduct in the selection of such sub-agents. Section 9.06. Resignation of Administrative Agent. The Administrative Agent may at any time give notice of its resignation to the Lenders and the Lead Borrower. If the Administrative Agent is a Defaulting Lender or is in material breach of its obligations under this Agreement, the Lead Borrower may remove such Defaulting Lender from such role upon 15 days’ notice to the Lenders. Upon receipt of any such notice of resignation, the Required Lenders shall have the right, with the consent of the Lead Borrower at all times other than upon the occurrence and during the continuation of an Event of Default under Sections 8.01(a) or 8.01(f) (which 190</w:t>
        <w:br/>
        <w:t xml:space="preserve">  consent of the Lead Borrower shall not be unreasonably withheld, denied, conditioned or delayed), to appoint a successor, which shall be a bank with an office in the United States, or an Affiliate of any such bank with an office in the United States. If no such successor shall have been so appointed by the Required Lenders and shall have accepted such appointment within 30 days after the retiring Administrative Agent gives notice of its resignation, then the retiring Administrative Agent may on behalf of the Lenders, appoint a successor Administrative Agent meeting the qualifications set forth above (including consent of the Lead Borrower other than upon the occurrence and during the continuation of an Event of Default under Section 8.01(a) or 8.01(f)); provided that if the Administrative Agent shall notify the Lead Borrower and the Lenders that no qualifying Person has accepted such appointment, then such resignation shall nonetheless become effective in accordance with such notice and (a) the retiring Administrative Agent shall be discharged from its duties and obligations (other than in respect of confidentiality obligations pursuant to and in accordance with Section 10.08 and to the extent not discharged pursuant to the terms thereof) hereunder and under the other Loan Documents (except that in the case of any collateral security held by the Administrative Agent on behalf of the Lenders under any of the Loan Documents, the retiring Administrative Agent shall continue to hold such collateral security until such time as a successor Administrative Agent is appointed and, with respect to its rights and obligations under any parallel debt obligations, until such rights and obligations have been assigned to and assumed by the successor Administrative Agent) and (b) all payments, communications and determinations provided to be made by, to or through the Administrative Agent shall instead be made by or to each Lender directly, until such time as the Required Xxxxxxx appoint a successor Administrative Agent as provided for above in this Section 9.06. Upon the acceptance of a successor’s appointment as Administrative Agent hereunder, such successor shall succeed to and become vested with all of the rights, powers, privileges and duties of the retiring (or retired) Administrative Agent, and the retiring Administrative Agent shall be discharged from all of its duties and obligations (other than in respect of confidentiality obligations pursuant to and in accordance with Section 10.08 and to the extent not discharged pursuant to the terms thereof) hereunder or under the other Loan Documents (if not already discharged therefrom as provided above in this Section 9.06). The fees payable by the Borrowers to a successor Administrative Agent shall be the same as those payable to its predecessor unless otherwise agreed between the Lead Borrower and such successor. After the retiring Administrative Agent’s resignation hereunder and under the other Loan Documents, the provisions of this Article IX and Sections 10.04 and 10.05 shall continue in effect for the benefit of such retiring Administrative Agent, its sub-agents and their respective Related Parties in respect of any actions taken or omitted to be taken by any of them while the retiring Administrative Agent was acting as Administrative Agent. Upon any resignation by Xxxxx Street Credit Advisors LP as Collateral Agent and acceptance of a successor’s appointment as Collateral Agent hereunder, (i) such successor shall succeed to and become vested with all of the rights, powers, privileges and duties of the retiring (or retired) Collateral Agent and (ii) the retiring Collateral Agent shall be discharged from all of its respective duties and obligations (other than in respect of confidentiality obligations pursuant to and in accordance with Section 10.08 and to the extent not discharged pursuant to the term thereof) hereunder or under the other Loan Documents (if not already discharged therefrom as provided above in this Section 9.06) (except that in the case of any collateral security held by the Collateral Agent on behalf of the Lenders under any of the Loan Documents, the retiring Collateral Agent shall continue to hold such collateral security until such time as a successor Collateral Agent is appointed and, with respect to its rights and obligations under any parallel debt obligations, until such rights and obligations have been assigned to and assumed by the successor Collateral Agent). Without prejudice to the provisions of this Agreement and the other Loan Documents, each of the Administrative Agent and the Collateral Agent will reasonably cooperate in assigning its rights and obligations under any parallel debt obligations established in connection with a Foreign Subsidiary becoming a Guarantor in accordance with Section 6.11 to, and assumption of such rights and obligations 191</w:t>
        <w:br/>
        <w:t xml:space="preserve">  by, any such successor agent and will reasonably cooperate in transferring all rights under any relevant foreign Collateral Document (as the case may be) to such successor agent. Section 9.07. Non-Reliance on Administrative Agent, Collateral Agent and Other Lenders. Each Lender acknowledges that it has, independently and without reliance upon the Administrative Agent or the Collateral Agent or any other Lender or any of their Related Parties and based on such documents and information as it has deemed appropriate, made its own credit analysis and decision to enter into this Agreement. Each Lender also acknowledges that it will, independently and without reliance upon the Administrative Agent, the Collateral Agent or any other Lender or any of their Related Parties and based on such documents and information as it shall from time to time deem appropriate, continue to make its own decisions in taking or not taking action under or based upon this Agreement, any other Loan Document or any related agreement or any document furnished hereunder or thereunder. Section 9.08. No Other Duties, Etc. Anything herein to the contrary notwithstanding, none of the Administrative Agent, Collateral Agent, Bookrunner or Lead Arranger listed on the cover page hereof shall have any powers, duties or responsibilities under this Agreement or any of the other Loan Documents, except in its capacity, as applicable, as the Administrative Agent, the Collateral Agent or a Lender hereunder. Section 9.09. Administrative Agent May File Proofs of Claim. In case of the pendency of any proceeding under any Debtor Relief Law or any other judicial proceeding relative to any Loan Party, the Administrative Agent (irrespective of whether the principal of any Loan shall then be due and payable as herein expressed or by declaration or otherwise and irrespective of whether the Administrative Agent shall have made any demand on the Borrowers) shall be entitled and empowered, by intervention in such proceeding or otherwise: (a) to file and prove a claim for the whole amount of the principal and interest owing and unpaid in respect of the Loans and all other Secured Obligations that are owing and unpaid and to file such other documents as may be necessary or advisable in order to have the claims of the Lenders and the Administrative Agent (including any claim for the reasonable compensation, expenses, disbursements and advances of the Lenders and the Administrative Agent and their respective agents and counsel, in each case reimbursable hereunder, and all other amounts due the Lenders and the Administrative Agent under Sections 2.09, 10.04 and 10.05) allowed in such judicial proceeding; and (b) to collect and receive any monies or other property payable or deliverable on any such claims and to distribute the same; and any custodian, receiver, assignee, trustee, liquidator, sequestrator or other similar official in any such judicial proceeding is hereby authorized by each Lender to make such payments to the Administrative Agent and, if the Administrative Agent shall consent to the making of such payments directly to the Lenders, to pay to the Administrative Agent any amount due for the reasonable compensation, expenses, disbursements and advances of the Administrative Agent and its agents and counsel, in each case reimbursable hereunder, and any other amounts due the Administrative Agent under Sections 2.09, 10.04, and 10.05. Nothing contained herein shall be deemed to authorize the Administrative Agent to authorize or 192</w:t>
        <w:br/>
        <w:t xml:space="preserve">  consent to or accept or adopt on behalf of any Lender any plan of reorganization, arrangement, adjustment or composition affecting the Obligations or the rights of any Lender to authorize the Administrative Agent to vote in respect of the claim of any Lender or in any such proceeding. Section 9.10. Collateral and Guaranty Matters. Each Lender hereby agrees, and each holder of any Note by the acceptance thereof will be deemed to agree, that, except as otherwise expressly set forth herein, any action taken by the Required Lenders in accordance with the provisions of this Agreement or the Collateral Documents, and the exercise by the Required Lenders of the powers set forth herein or therein, together with such other powers as are reasonably incidental thereto, shall be authorized and binding upon all of the Lenders. The Collateral Agent is hereby authorized on behalf of all of the Lenders, without the necessity of any notice to or further consent from any Lender, from time to time, to take any action with respect to any Collateral or Collateral Documents which may be necessary to create, perfect and maintain perfected security interests in and Liens upon the Collateral granted pursuant to the Loan Documents. Each of the Lenders irrevocably authorizes the Administrative Agent and the Collateral Agent, at its option: (a) to enter into and sign for and on behalf of the Lenders as Secured Parties the Collateral Documents for the benefit of the Lenders and the other Secured Parties; (b) to automatically release any Lien on any property granted to or held by the Collateral Agent under any Loan Document (i) upon termination of the Aggregate Commitments and payment in full of all Obligations (other than (x) contingent indemnification obligations not then due and (y) Cash Management Obligations or obligations and liabilities pursuant to Secured Hedge Agreements) that are accrued and payable and the termination of the Commitments), (ii) at the time the property subject to such Lien is disposed or to be disposed as part of or in connection with any Disposition permitted hereunder or under any other Loan Document to a Person that is not a Loan Party, (iii) subject to Section 10.01, if the release of such Lien is approved, authorized or ratified in writing by the Required Lenders, (iv) such property constitutes Excluded Assets (other than if such Lien on the Collateral was originally created on Excluded Assets at the request of the Lead Borrower; provided that the Lead Borrower may re-designate such property as an Excluded Asset by notice in writing to the Agents in its sole discretion if the property would then constitute an Excluded Asset at the time of such re-designation), (v) to the extent provided in the Collateral Documents and an Intercreditor Agreement or (vi) if the property subject to such Lien is owned by a Guarantor, upon release of such Guarantor from its obligations under its Guaranty pursuant to Section 9.10(d); (c) (i) to release or subordinate any Lien on any property granted to or held by the Collateral Agent under any Loan Document to another Lien (A) permitted to exist on such property, including any Lien permitted under Sections 7.01(b) and (v), and (B) permitted to be senior to the Liens of the Secured Parties under this Agreement and (ii) to enter into subordination or intercreditor agreements with respect to Indebtedness that is expressly required or permitted to be subordinated hereunder and/or secured by Xxxxx (including priority thereof) and to the extent the Administrative Agent or the Collateral Agent is otherwise contemplated herein as being a party to such intercreditor or subordination agreement, including an Intercreditor Agreement; and (d) to automatically release any Guarantor (other than the Lead Borrower) from its obligations under the Guaranty if such Person ceases to be a Restricted Subsidiary or becomes an Excluded Subsidiary as a result of a transaction or designation permitted hereunder. Upon request by the Administrative Agent or the Collateral Agent at any time, the Required Lenders will confirm in writing the Collateral Agent’s authority to release or subordinate its interest in 193</w:t>
        <w:br/>
        <w:t xml:space="preserve">  particular types or items of property, or to release any Guarantor from its obligations under the Guaranty pursuant to this Section 9.10. In each case as specified in this Section 9.10, the Administrative Agent and the Collateral Agent shall (and each Lender irrevocably authorizes the Administrative Agent and the Collateral Agent to), at the Borrowers’ expense, execute and deliver to the applicable Loan Party such documents as such Loan Party may reasonably request to evidence the release of such item of Collateral from the assignment and security interest granted under the Collateral Documents or to subordinate its interest in such item, or to evidence the release of such Guarantor from its obligations under the Guaranty, in each case in accordance with the terms of the Loan Documents and this Section 9.10. Section 9.11. Secured Treasury Services Agreements and Secured Hedge Agreements. Anything contained in any of the Loan Documents to the contrary notwithstanding, the Parent, the Borrowers, the Agents and each Secured Party hereby agree that no Secured Party shall have any right individually to realize upon any of the Collateral or to enforce the Guaranty, it being understood and agreed that all powers, rights and remedies hereunder and under the Guaranty may be exercised solely by the Administrative Agent, on behalf of the Secured Parties, in accordance with the terms hereof and thereof and all powers, rights and remedies under the Security Documents may be exercised solely by the Collateral Agent, in each case, on behalf of the Secured Parties. No Hedge Bank that obtains the benefits of Section 8.03, any Guaranty or any Collateral by virtue of the provisions hereof or of any Guaranty or any Collateral Document shall have any right to notice of any action or to consent to, direct or object to any action hereunder or under any other Loan Document or otherwise in respect of the Collateral (including the release or impairment of any Collateral) other than in its capacity as a Lender and, in such case, only to the extent expressly provided in the Loan Documents. Notwithstanding any other provision of this Article IX to the contrary, the Administrative Agent shall not be required to verify the payment of, or that other satisfactory arrangements have been made with respect to, Obligations arising under Treasury Services Agreements and Secured Hedge Agreements unless the Administrative Agent has received written notice of such Secured Obligations, together with such supporting documentation as the Administrative Agent may request, from the applicable Hedge Bank. The Xxxxx Xxxxx hereby authorize the Administrative Agent and the Collateral Agent to enter into any Intercreditor Agreement or other intercreditor or subordination agreement permitted under this Agreement, and any amendment, modification, replacement, extension, supplement or joinder with respect thereto, and any such intercreditor agreement is binding upon the Hedge Banks. Section 9.12. Withholding Tax Indemnity. To the extent required by any applicable Laws, the Administrative Agent may withhold from any payment to any Lender an amount equivalent to any applicable withholding Tax. If the Internal Revenue Service or any other authority of the United States or other jurisdiction asserts a claim that the Administrative Agent did not properly withhold Tax from amounts paid to or for the account of any Lender for any reason (including because the appropriate form was not delivered or not properly executed, or because such Lender failed to notify the Administrative Agent of a change in circumstance that rendered the exemption from, or reduction of withholding Tax ineffective or if any payment has been made by the Administrative Agent to any Lender without applicable withholding Tax being deducted from such payment), such Lender shall, within 10 days after written demand therefor, indemnify and hold harmless the Administrative Agent (to the extent that the Administrative Agent has not already been reimbursed by the Borrowers pursuant to Sections 3.01 and 3.04 and without limiting or expanding the obligation of the Borrowers to do so) for all amounts paid, directly or indirectly, by the Administrative Agent as Taxes or otherwise, together with all expenses incurred, including legal expenses and any other out-of-pocket expenses, whether or not such Tax was correctly or legally imposed or asserted by the relevant Governmental Authority. A certificate as to the amount of such payment or liability delivered to 194</w:t>
        <w:br/>
        <w:t xml:space="preserve">  any Lender by the Administrative Agent shall be conclusive absent manifest error. Each Lender hereby authorizes the Administrative Agent to set off and apply any and all amounts at any time owing to such Lender under this Agreement or any other Loan Document against any amount due the Administrative Agent under this Section 9.12. The agreements in this Section 9.12 shall survive the resignation and/or replacement of the Administrative Agent, any assignment of rights by, or the replacement of, a Lender and the repayment, satisfaction or discharge of all other Obligations. ARTICLE X. MISCELLANEOUS Section 10.01. Amendments, Etc. Except as otherwise set forth in this Agreement, no amendment or waiver of any provision of this Agreement or any other Loan Document, and no consent to any departure by any Loan Party therefrom, shall be effective unless in writing signed by the Required Lenders (or by the Administrative Agent with the consent of the Required Lenders) (other than with respect to any amendment or waiver contemplated in Sections 10.01(a) through (g) below, which shall only require the consent of the Lenders expressly set forth therein and not the Required Lenders) (with a copy of all amendments provided to the Administrative Agent) and the applicable Loan Party, as the case may be, and each such waiver or consent shall be effective only in the specific instance and for the specific purpose for which given; provided that, no such amendment, waiver or consent shall: (a) extend or increase the Commitment of any Lender without the written consent of each Lender holding such Commitment (it being understood that a waiver of any condition precedent set forth in Sections 4.01 or 4.02 or of any Default, Event of Default, Default Rate, mandatory prepayment or mandatory reduction of any Commitments shall not constitute such an extension or increase); (b) postpone any date scheduled for any payment of principal (including final maturity), interest, premiums or fees hereunder, without the written consent of each Lender directly and adversely affected thereby (it being understood that (i) the waiver (or amendment to the terms of) of any mandatory prepayment of the Loans or any obligation of the Borrowers to pay interest at the Default Rate, any Default or Event of Default, mandatory prepayment or mandatory reduction of any Commitments shall not constitute such a postponement of any date scheduled for the payment of principal or interest and (ii) any change to the definition of “Consolidated Total Net Leverage Ratio” or the component definitions thereof shall not constitute a postponement of such scheduled payment); (c) reduce or forgive the principal of, or the rate of interest specified herein on, any Loan, or (subject to clause (iii) of the second proviso to this Section 10.01) any premiums, fees or other amounts payable hereunder or under any other Loan Document without the written consent of each Lender directly and adversely affected thereby (it being understood that (i) the waiver of (or amendment to the terms of) any obligation of the Borrowers to pay interest at the Default Rate or to comply with any most-favored-nation pricing protection, any mandatory prepayment of the Loans or mandatory reduction of any Commitments shall not constitute such a reduction and (ii) any change to the definition of “Consolidated Total Net Leverage Ratio” or the component definitions thereof shall not constitute a reduction or forgiveness in any rate of interest, principal, premiums, fees or other amounts); (d) change any provision of (i) this Section 10.01 or (ii) the definition of “Required Lenders” or any other provision specifying the number of Lenders or portion of the Loans or Commitments required to take any action under the Loan Documents in each case to reduce the percentage set forth therein, without the written consent of each Lender directly and adversely affected thereby (it being understood that, with the consent of the Required Lenders (if such consent is otherwise 195</w:t>
        <w:br/>
        <w:t xml:space="preserve">  required) or the Administrative Agent (if the consent of the Required Lenders is not otherwise required), additional extensions of credit pursuant to this Agreement may be included in the determination of the Required Lenders on substantially the same basis as the Term Commitments or Revolving Credit Commitments, as applicable); (e) other than in connection with a transaction permitted under Sections 7.04 or 7.05 or as otherwise permitted under this Agreement, release all or substantially all of the Collateral in any transaction or series of related transactions, without the written consent of each Lender; (f) other than in connection with a transaction permitted under Sections 7.04 or 7.05 or as otherwise permitted under this Agreement, release all or substantially all of the Guarantors, without the written consent of each Lender; and (g) amend or modify Section 8.03 or the pro rata sharing requirements hereunder set forth in the definition of “Pro Rata Share”, Section 2.12(a) and Section 2.13 without the written consent of each Lender directly and adversely affected thereby; provided, further, that (i) [reserved]; (ii) [reserved]; (iii) no amendment, waiver or consent shall, unless in writing and signed by the Administrative Agent in addition to the Lenders required above, adversely affect the rights or duties of, or any fees or other amounts payable to, the Administrative Agent under this Agreement or any other Loan Document; (iv) only the consent of the parties to the Fee Letter shall be required to amend, modify or supplement the terms thereof; and (v)(x) no Lender consent is required to effect an Incremental Amendment, Refinancing Amendment or Extension Amendment (except as expressly provided in Sections 2.14, 2.15, or 2.16, as applicable) (and the Administrative Agent and the Lead Borrower may effect such amendments to this Agreement and the other Loan Documents without the consent of any other party as may be necessary or appropriate, in the reasonable opinion of the Administrative Agent and the Lead Borrower, to effect the terms of any such incremental facility, refinancing facility or extension facility); and (y) in connection with an amendment in which any Class of Term Loans is refinanced with a replacement Class of term loans bearing (or is modified in such a manner such that the resulting term loans bear) a lower All-In Yield and other customary amendments related thereto (a “Permitted Repricing Amendment”), only the consent of the Lenders holding Term Loans subject to such permitted repricing transaction that will continue as a Lender in respect of the repriced tranche of Term Loans or modified Term Loans shall be required for such Permitted Repricing Amendment. Notwithstanding anything to the contrary herein, no Defaulting Lender shall have any right to approve or disapprove any amendment, waiver or consent hereunder (and any amendment, waiver or consent which by its terms requires the consent of all Lenders or each directly and adversely affected Lender may be effected with the consent of the applicable Lenders other than Defaulting Lenders), except that (x) the Commitment of any such Defaulting Lender may not be increased or extended without the consent of such Lender (it being understood that a waiver of any condition precedent set forth in Sections 4.01 or 4.02, or the waiver of any Default, Event of Default, Default Rate, mandatory prepayment or mandatory reduction of any Commitments shall not constitute such an extension or increase), and (y) any waiver, amendment or modification requiring the consent of all Lenders or each directly and adversely affected Lender that by its terms materially and adversely affects any Defaulting Lender disproportionally to other affected Lenders shall require the consent of such Defaulting Lender. Notwithstanding the foregoing, no Lender consent is required for the Administrative Agent to enter into or to effect any amendment, modification or supplement to any Intercreditor Agreement or other intercreditor agreement or arrangement permitted under this Agreement or in any document pertaining to any Indebtedness permitted hereby that is permitted to be secured by the Collateral, including any Incremental Commitment, any Other Commitment, any Other Term Loan, any Other Notes, or any Permitted First Priority Refinancing Debt, any Permitted Junior Priority Refinancing Debt, 196</w:t>
        <w:br/>
        <w:t xml:space="preserve">  or any Permitted Ratio Debt for the purpose of adding the holders of such Indebtedness (or their Senior Representative) as a party thereto and otherwise causing such Indebtedness to be subject thereto, in each case as contemplated by the terms of such Intercreditor Agreement or such other intercreditor agreement or arrangement permitted under this Agreement, as applicable (it being understood that any such amendment or supplement may make (i) such other changes to the applicable intercreditor agreement as, in the good faith determination of the Administrative Agent and the Lead Borrower, are required to effectuate the foregoing, (ii) any immaterial changes and (iii) material changes thereto in light of prevailing market conditions approved by the Administrative Agent and the Lead Borrower, which material changes shall be posted to the Lenders not less than five (5) Business Days (or such shorter period as agreed by the Administrative Agent) before execution thereof and, if the Required Lenders shall not have objected to such changes within five (5) Business Days after posting (or such shorter period as agreed by the Administrative Agent), then the Required Lenders shall be deemed to have agreed that the Administrative Agent’s entry into such intercreditor agreement (with such changes) is reasonable and to have consented to such intercreditor agreement (with such changes)); provided, further, that no such agreement shall adversely affect the rights or duties of the Administrative Agent hereunder or under any other Loan Document without the prior written consent of the Administrative Agent. Notwithstanding the foregoing, this Agreement may be amended (or amended and restated) with the written consent of the Required Lenders, the Administrative Agent and the Lead Borrower (a) to add one or more additional credit facilities to this Agreement and to permit the extensions of credit from time to time outstanding thereunder and the accrued interest and fees in respect thereof to share ratably in the benefits of this Agreement and the other Loan Documents with the Term Loans and Revolving Credit Loans and the accrued interest and fees in respect thereof and (b) to include appropriately the Lenders holding such credit facilities in any determination of the Required Lenders. In addition, notwithstanding the foregoing, this Agreement may be amended with the written consent of the Administrative Agent, the Lead Borrower, the Required Lenders and the Lenders providing the Replacement Term Loans (as defined below) to permit the refinancing of all or a portion of the outstanding Term Loans of any Class (“Refinanced Term Loans”) with one or more tranches of replacement term loans (“Replacement Term Loans”) hereunder; provided that (a) except as otherwise permitted by Section 2.14, the aggregate principal amount of such Replacement Term Loans shall not exceed the aggregate principal amount of such Refinanced Term Loans (plus accrued interest, fees, expenses and premium), (b) the Weighted Average Life to Maturity of Replacement Term Loans shall not be shorter than the Weighted Average Life to Maturity of such Refinanced Term Loans, at the time of such refinancing (except by virtue of amortization or prepayment of the Refinanced Term Loans prior to the time of such incurrence), (c) such Replacement Term Loans shall constitute and qualify as Credit Agreement Refinancing Indebtedness and (d) all other terms applicable to such Replacement Term Loans shall be as agreed between the Lead Borrower and the Lenders providing such Replacement Term Loans. Notwithstanding anything to the contrary contained in this Section 10.01, guarantees, Collateral Documents and related documents executed by the Loan Parties or their Subsidiaries in connection with this Agreement may be in a form reasonably determined by the Administrative Agent and may be, together with this Agreement, amended, modified, supplemented and waived with the consent of the Administrative Agent at the request of the Lead Borrower without the need to obtain the consent of any other Lender if such amendment, modification, supplement or waiver is delivered (A) in order to effect the granting, perfection, protection, expansion or enhancement of any security interest in any Collateral or additional property to become Collateral for the benefit of the Secured Parties, (B) as required by local Law or advice of counsel to give effect to, or protect any security interest for the benefit of the Secured Parties, in any property or so that the security interests therein comply with applicable requirements of Law, or (C) in order to cure ambiguities, omissions, mistakes or defects (as reasonably determined by the 197</w:t>
        <w:br/>
        <w:t xml:space="preserve">  Administrative Agent and the Lead Borrower) or (D) in order to cause such guarantee, collateral security document or other document to be consistent with this Agreement and the other Loan Documents. Notwithstanding anything in this Agreement or any Collateral Document to the contrary, the Administrative Agent may, in its sole discretion, grant extensions of time for the satisfaction of any of the requirements described in the definition of “Collateral and Guarantee Requirement” under Sections 6.11 and 6.13 or any Collateral Document in respect of any particular Collateral or any particular Subsidiary if it determines that the satisfaction thereof with respect to such Collateral or such Subsidiary cannot be accomplished without undue expense or unreasonable effort or due to factors beyond the control of the Parent, the Borrowers and the other Restricted Subsidiaries of the Parent by the time or times at which it would otherwise be required to be satisfied under this Agreement or any Collateral Document. In addition, notwithstanding the foregoing, this Agreement may be amended, supplemented or modified with the written consent of the Administrative Agent and the Lead Borrower in a manner not materially adverse to any Lender. Notwithstanding anything to the contrary contained in Section 10.01, if at any time after the Closing Date, the Administrative Agent and the Lead Borrower shall have jointly identified an obvious error or any error or omission of a technical nature, in each case, in any provision of the Loan Documents, then the Administrative Agent and the Lead Borrower shall be permitted to amend such provision and such amendment shall become effective without any further action or consent of any other party to any Loan Document if the same is not objected to in writing by the Required Lenders within five Business Days following receipt of notice thereof. Notwithstanding anything to the contrary contained in this Section 10.01, the Administrative Agent and the Lead Borrower shall be permitted to amend this Agreement in the event of an Alternative Interest Rate Election Event in accordance with Section 3.03(b). Section 10.02. Notices and Other Communications; Facsimile Copies. (a) Notices; Effectiveness; Electronic Communications. (i) Notices Generally. Except in the case of notices and other communications expressly permitted to be given by telephone (and except as provided in Section 10.02(a)(ii)), all notices and other communications provided for herein shall be in writing and shall be delivered by hand or overnight courier service, mailed by certified or registered mail or sent by facsimile as follows, and all notices and other communications expressly permitted hereunder to be given by telephone shall be made to the applicable telephone number, as follows: (A) if to the Borrowers or the Administrative Agent, to the address, facsimile number, electronic mail address or telephone number specified for such Person on Schedule 10.02; and (B) if to any other Lender, to the address, facsimile number, electronic mail address or telephone number specified in its Administrative Questionnaire. Notices and other communications sent by hand or overnight courier service, or mailed by certified or registered mail, shall be deemed to have been given when received; notices and other communications sent by facsimile shall be deemed to have been given when sent (except that, if not given during normal business hours for the recipient, shall be deemed to have been given at the opening of business on the next Business Day for the recipient). Notices and other 198</w:t>
        <w:br/>
        <w:t xml:space="preserve">  communications delivered through electronic communications to the extent provided in Section 10.02(a)(ii) shall be effective as provided in such Section 10.02(a)(ii). (ii) Electronic Communications. Notices and other communications to the Lenders hereunder may be delivered or furnished by electronic communication (including e-mail and Internet or intranet websites) pursuant to procedures approved by the Administrative Agent; provided that the foregoing shall not apply to notices to any Lender pursuant to Article II if such Xxxxxx has notified the Administrative Agent that it is incapable of receiving notices under such Article by electronic communication. The Administrative Agent or the Lead Borrower may, in its discretion, agree to accept notices and other communications to it hereunder by electronic communications pursuant to procedures approved by it; provided that approval of such procedures may be limited to particular notices or communications. Unless the Administrative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 (b) The Platform. THE PLATFORM IS PROVIDED “AS IS” AND “AS AVAILABLE.” THE AGENT PARTIES (AS DEFINED BELOW) DO NOT WARRANT THE ACCURACY OR COMPLETENESS OF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ANY AGENT PARTY IN CONNECTION WITH THE BORROWER MATERIALS OR THE PLATFORM. In no event shall the Administrative Agent, any of its Related Parties (collectively, the “Agent Parties”) or any of the Loan Parties have any liability to any party to this Agreement or any other Person for losses, claims, damages, liabilities or expenses of any kind (whether in tort, contract or otherwise) arising out of the Borrowers’ or the Administrative Agent’s transmission of the Borrower Materials through the Internet, except to the extent that such losses, claims, damages, liabilities or expenses are determined by a court of competent jurisdiction by a final and non-appealable judgment to have resulted from the gross negligence, bad faith, material breach or willful misconduct of such Agent Party (or its Representatives); provided, however, that in no event shall any Person have any liability to any other Person hereunder for indirect, special, incidental, consequential or punitive damages (as opposed to direct or actual damages); provided that nothing in this sentence shall limit any Loan Party’s indemnification obligations set forth herein. (c) Change of Address, Etc. Each of the Lead Borrower and the Administrative Agent may change its address, facsimile or telephone number for notices and other communications hereunder by notice to the other parties hereto. Each other Lender may change its address, facsimile or telephone number for notices and other communications hereunder by notice to the Lead Borrower and the Administrative Agent. In addition, each Xxxxxx agrees to notify the Administrative Agent from time to time to ensure that the Administrative Agent has on record (i) an effective address, contact name, telephone number, facsimile number and electronic mail address to which notices and other communications may be sent and (ii) accurate wire instructions for such Lender. Furthermore, each Public Lender agrees to cause at least one individual at or on behalf of such Public Lender to at all times have selected the “Private Side Information” or similar designation on the content declaration screen of 199</w:t>
        <w:br/>
        <w:t xml:space="preserve">  the Platform in order to enable such Public Lender or its delegate, in accordance with such Public Lender’s compliance procedures and applicable Law, including United States Federal and state securities Laws, to make reference to the Borrower Materials that are not made available through the “Public Side Information” portion of the Platform and that may contain Material Non-Public Information. (d) Reliance by Administrative Agent and Xxxxxxx. The Administrative Agent and the Lenders shall be entitled to rely and act upon any notices (including Committed Loan Notices) purportedly given by or on behalf of the Borrowers even if (i) such notices were not made in a manner specified herein, were incomplete or were not preceded or followed by any other form of notice specified herein, or (ii) the terms thereof, as understood by the recipient, varied from any confirmation thereof. The Borrowers shall indemnify the Administrative Agent, each Lender and the Related Parties of each of them from all losses, costs, expenses and liabilities resulting from the reliance by such Person on each notice purportedly given by or on behalf of the Borrowers in accordance with Section 10.05 hereof. All telephonic communications with the Administrative Agent may be recorded by the Administrative Agent, and each of the parties hereto hereby consents to such recording. Section 10.03. No Waiver; Cumulative Remedies. No failure by any Lender or the Administrative Agent to exercise, and no delay by any such Person in exercising, any right, remedy, power or privilege hereunder or under any other Loan Document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and provided under each other Loan Document, are cumulative and not exclusive of any rights, remedies, powers and privileges provided by Law. Notwithstanding anything to the contrary contained herein or in any other Loan Document, the authority to enforce rights and remedies hereunder and under the other Loan Documents against the Loan Parties or any of them shall be vested exclusively in, and all actions and proceedings at law in connection with such enforcement shall be instituted and maintained exclusively by, the Administrative Agent in accordance with Section 8.02 for the benefit of all the Secured Parties, including the Lenders; provided, however, that the foregoing shall not prohibit (a) the Administrative Agent from exercising on its own behalf the rights and remedies that inure to its benefit (solely in its capacity as Administrative Agent) hereunder and under the other Loan Documents and (b) any Lender from exercising setoff rights in accordance with Section 10.09 (subject to the terms of Section 2.13), or (d) any Lender from filing proofs of claim or appearing and filing pleadings on its own behalf during the pendency of a proceeding relative to any Loan Party under any Debtor Relief Law; provided, further, that if at any time there is no Person acting as Administrative Agent hereunder and under the other Loan Documents, then the Required Lenders shall have the rights otherwise ascribed to the Administrative Agent pursuant to Section 8.02. Section 10.04. Attorney Costs and Expenses. The Borrowers agree (a) if the Closing Date occurs, to pay or reimburse the Administrative Agent and the Lead Arranger and the Bookrunner (without duplication) for all reasonable and documented out-of-pocket costs and expenses incurred in connection with the preparation, negotiation, execution, delivery and administration of this Agreement and the other Loan Documents, and the consummation and administration of the transactions contemplated hereby and thereby, which in the case of (i) Attorney Costs, which shall be limited to Winston &amp; Xxxxxx LLP and, if reasonably necessary, one local counsel in each relevant material jurisdiction (which may include a single special counsel acting in multiple jurisdictions) material to the interests of the Lenders taken as a whole and counsel otherwise retained with the Lead Borrower’s consent, and (ii) fees and expenses related to any other advisor or 200</w:t>
        <w:br/>
        <w:t xml:space="preserve">  consultant, solely to the extent the Lead Borrower has consented (not to be unreasonably withheld) to the retention or engagement of such Person and (b) from and after the Closing Date, to pay or reimburse the Administrative Agent and the Lenders for all reasonable and documented out-of-pocket costs and expenses incurred in connection with the enforcement or protection of any rights or remedies under this Agreement or the other Loan Documents and any amendment, waiver, consent or other modification of the provisions hereof and thereof (including all such costs and expenses incurred during any legal proceeding, including any proceeding under any Debtor Relief Law, and in the case of (i) all respective Attorney Costs, limited to Attorney Costs of one counsel to the Administrative Agent and the Lenders taken as a whole and, if reasonably necessary, one local counsel in each relevant material jurisdiction and, solely in the case of any actual or perceived conflict of interest, one additional counsel in each relevant jurisdiction to each group of similarly situated affected parties, and (ii) fees and expenses related to any other advisor or consultant, solely to the extent the Lead Borrower has consented (not to be unreasonably withheld) to the retention or engagement of such Person. The agreements in this Section 10.04 shall survive the termination of the Aggregate Commitments and repayment of all other Obligations. All amounts due under this Section 10.04 shall be paid within 30 days following receipt by the Lead Borrower of an invoice relating thereto setting forth such expenses in reasonable detail; provided that, with respect to the Closing Date, all amounts due under this Section 10.04 shall be paid on the Closing Date solely to the extent invoiced to the Lead Borrower within three Business Days of the Closing Date (or such shorter period agreed by the Lead Borrower). If any Loan Party fails to pay when due any costs, expenses or other amounts payable by it hereunder or under any Loan Document, such amount may be paid on behalf of such Loan Party by the Administrative Agent in its discretion following five Business Days’ prior written notice to the Lead Borrower. For the avoidance of doubt, this Section 10.04 shall not apply to Taxes, except any Taxes that represent costs and expenses arising from any non-Tax claim. Section 10.05. Indemnification by the Borrower. The Borrowers shall, within thirty (30) days after written demand containing a reasonably detailed description thereof, indemnify and hold harmless each Agent (including Lead Arranger and Bookrunner), Agent-Related Person, Xxxxxx, and their respective controlled Affiliates and controlling Person (other than Excluded Affiliates), and their respective officers, directors, employees, partners, agents, advisors and other representatives of each of the foregoing and their respective successors (collectively the “Indemnitees”) from and against any and all actual liabilities, obligations, actual losses, damages, penalties, claims, demands, actions, judgments, suits, costs, expenses and disbursements (in the case of (i) Attorney Costs, limited in the case of legal fees and expenses to the reasonable and documented or invoiced out-of-pocket fees, disbursements and other charges of one counsel to all Indemnitees taken as a whole and, if necessary, one local counsel for all Indemnitees taken as a whole in each relevant jurisdiction, and solely in the case of an actual or perceived conflict of interest, where the Indemnitee affected by such conflict informs the Lead Borrower of such conflict and thereafter retains its own counsel one additional counsel in each relevant jurisdiction to each group of similarly situated affected Indemnitees and any other counsel obtained with the Lead Borrower’s consent, excluding in all cases allocated costs of in-house counsel, and (ii) fees and expenses related to any other advisor or consultant, solely to the extent the Lead Borrower has consented (not to be unreasonably withheld) to the retention or engagement of such Person), joint or several, of any kind or nature whatsoever which may at any time be imposed on, incurred by or asserted against any such Indemnitee in any way relating to or arising out of or in connection with (a) the execution, delivery, enforcement, performance or administration of any Loan Document or any other agreement, letter or instrument delivered in connection with the transactions contemplated thereby or the consummation of the transactions contemplated thereby, (b) any Commitment or Loan or the use or proposed use of the proceeds therefrom, (c) any actual or alleged presence or Release of Hazardous Materials at, on, under or from any property or facility currently or formerly owned, leased or operated by the Loan Parties or any 201</w:t>
        <w:br/>
        <w:t xml:space="preserve">  Subsidiary, or any Environmental Liability of the Loan Parties or any Subsidiary, or (d) any actual or prospective claim, litigation, investigation or proceeding relating to any of the foregoing, whether based on contract, tort or any other theory (including any investigation of, preparation for, or defense of any pending or threatened claim, investigation, litigation or proceeding) (a “Proceeding”) and regardless of whether any Indemnitee is a party thereto or whether or not such Proceeding is brought by any Borrower or any other Person and, in each case, whether or not caused by or arising, in whole or in part, out of the negligence of the Indemnitee (all of the foregoing, collectively, the “Indemnified Liabilities”); provided that such indemnity shall not, as to any Indemnitee, be available to the extent that such liabilities, obligations, losses, damages, penalties, claims, demands, actions, judgments, suits, costs, expenses or disbursements resulted from (w) the gross negligence, bad faith or willful misconduct of such Indemnitee or of any of its controlled Affiliates or their respective directors, officers, employees, partners, advisors or other representatives, as determined by a final non-appealable judgment of a court of competent jurisdiction, (x) a material breach of any obligations under any Loan Document by such Indemnitee or of any of its controlled Affiliates or their respective directors, officers, employees, partners, advisors or other representatives, as determined by a final non-appealable judgment of a court of competent jurisdiction or (y) any dispute solely among Indemnitees other than any claims against an Indemnitee in its capacity or in fulfilling its role as an administrative agent or arranger or any similar role under any Facility and other than any claims arising out of any act or omission of the Parent, the Borrowers, the Sponsor or any of their Affiliates. No party hereto shall be liable for any damages arising from the use or misuse by others of any information or other materials obtained through IntraLinks or other similar information transmission systems in connection with this Agreement, in each case, except to the extent any such damages are found in a final non-appealable judgment of a court of competent jurisdiction to have resulted from the gross negligence, bad faith or willful misconduct of, or material breach of this Agreement or the other Loan Documents by, such Indemnified Person (or its officers, directors, employees, partners, agents, advisors, other representatives or Affiliates), nor shall any Indemnitee, Loan Party or any Subsidiary have any liability for any special, punitive, indirect or consequential damages relating to this Agreement or any other Loan Document or arising out of its activities in connection herewith or therewith (whether before or after the Closing Date); it being agreed that this sentence shall not limit the indemnification obligations of the Parent or any Subsidiary (including, in the case of any Loan Party, in respect of any such damages incurred or paid by an Indemnitee to a third party and for any out-of-pocket expenses otherwise set forth herein). In the case of an investigation, litigation or other proceeding to which the indemnity in this Section 10.05 applies, such indemnity shall be effective (and otherwise subject to the limitations herein) whether or not such investigation, litigation or proceeding is brought by any Loan Party, any Subsidiary of any Loan Party, its directors, stockholders or creditors or an Indemnitee or any other Person, whether or not any Indemnitee is otherwise a party thereto. By accepting the benefits hereof, each Indemnitee agrees to refund and return any and all amounts paid by Borrowers to such Indemnitee to the extent items in clauses (w) through (y) above occur. All amounts due under this Section 10.05 shall be paid within 30 days after written demand therefor (together with backup documentation supporting such reimbursement request); provided, however, that such Indemnitee shall promptly refund such amount to the extent that there is a final judicial or arbitral determination that such Indemnitee was not entitled to indemnification rights with respect to such payment pursuant to the express terms of this Section 10.05. The agreements in this Section 10.05 shall survive the resignation of the Administrative Agent, the replacement of any Lender, the termination of the Aggregate Commitments and the repayment, satisfaction or discharge of all the other Obligations. For the avoidance of doubt, this Section 10.05 shall not apply to Taxes, except any Taxes that represent liabilities, obligations, losses, damages, penalties, claims, demands, actions, prepayments, suits, costs, expenses and disbursements arising from any non-Tax claims. To the extent that the Borrowers for any reason fail to pay any amount required under this Sections 10.05 or 10.04 to be paid by them to the Administrative Agent or Collateral Agent (or any sub-agent thereof) or any Related Party of any of the foregoing, each Lender severally agrees to pay to 202</w:t>
        <w:br/>
        <w:t xml:space="preserve">  the Administrative Agent or Collateral Agent (or any such sub-agent) or such Related Party, as the case may be, such Lender’s Pro Rata Share (determined as of the time that the applicable unreimbursed expense or indemnity payment is sought) of such unpaid amount; provided that the unreimbursed expense or indemnified loss, claim, damage, liability or related expense, as the case may be, was incurred by or asserted against the Administrative Agent (or any such sub-agent), or against any Related Party of any of the foregoing acting for the Administrative Agent (or any such sub-agent) in connection with such capacity. The obligations of the Lenders under this paragraph are subject to the provisions of Section 2.12(e). For the avoidance of doubt, this Section 10.05 shall not apply to Taxes, except any Taxes that represent costs and expenses arising from any non-Tax claim. Section 10.06. Payments Set Aside. To the extent that any payment by or on behalf of the Borrowers is made to the Administrative Agent, any Lender, or the Administrative Agent, any Lender exercises its right of setoff, and such payment or the proceeds of such setoff or any part thereof is subsequently invalidated, declared to be fraudulent or preferential, set aside or required (including pursuant to any settlement entered into by the Administrative Agent or such Lender in its discretion) to be repaid to a trustee, receiver or any other party, in connection with any proceeding under any Debtor Relief Law or otherwise, then (a) to the extent of such recovery, the obligation or part thereof originally intended to be satisfied shall be revived and continued in full force and effect as if such payment had not been made or such setoff had not occurred, and (b) each Lender severally agrees to pay to the Administrative Agent upon demand its applicable share (without duplication) of any amount so recovered from or repaid by the Administrative Agent, plus interest thereon from the date of such demand to the date such payment is made at a rate per annum equal to the Federal Funds Rate from time to time in effect. The obligations of the Lenders under clause (b) of the preceding sentence shall survive the payment in full of the Obligations and the termination of this Agreement. Section 10.07. Successors and Assigns. (a) The provisions of this Agreement shall be binding upon and inure to the benefit of the parties hereto and their respective successors and assigns permitted hereby, except that the Borrowers may not assign or otherwise transfer any of their rights or obligations hereunder without the prior written consent of the Administrative Agent and each Lender (except as permitted by Section 7.04) and no Lender may assign or otherwise transfer any of its rights or obligations hereunder except (i) to an Assignee pursuant to an assignment made in accordance with the provisions of Section 10.07(b) (such an assignee, an “Eligible Assignee”) and (A) in the case of any Assignee that, immediately prior to or upon giving effect to such assignment, is a Sponsor-Controlled Affiliated Lender, Section 10.07(k), (B) in the case of any Assignee that is the Parent or any of its Subsidiaries, Section 10.07(l) or (C) in the case of any Assignee that, immediately prior to or upon giving effect to such assignment, is a Debt Fund Affiliate, Section 10.07(o), (ii) by way of participation in accordance with the provisions of Section 10.07(e), (iii) by way of pledge or assignment of a security interest subject to the restrictions of Section 10.07(g) or (iv) to an SPC in accordance with the provisions of Section 10.07(h); provided, however, that notwithstanding the foregoing, no Lender may assign or transfer by participation any of its rights or obligations hereunder to (i) any Person that is a Defaulting Lender, (ii) a natural Person or (iii) the Parent, the Borrowers or any of their respective Subsidiaries (except pursuant to Sections 2.05(a)(v) or 10.07(l)). No assignment, transfer or participation may be made to a Disqualified Xxxxxx absent the prior written consent of the Lead Borrower (which consent may be made or withheld in its sole and absolute discretion). Nothing in this Agreement, expressed or implied, shall be construed to confer upon any Person (other than the parties hereto, their respective successors and assigns permitted hereby, Participants to the extent provided in Section 10.07(e) and, to the extent expressly contemplated hereby, the Indemnitees) any legal or equitable right, remedy or claim under or by reason of this 203</w:t>
        <w:br/>
        <w:t xml:space="preserve">  Agreement. Notwithstanding the foregoing: (i) For the avoidance of doubt, with respect to any assignee that becomes a Disqualified Lender after the applicable trade date (including as a result of the specification by the Lead Borrower pursuant to the definition of “Disqualified Lender”), (x) such assignee shall not retroactively be disqualified from becoming a Lender and (y) the execution by the Lead Borrower of an Assignment and Assumption with respect to such assignee will not by itself result in such assignee no longer being considered a Disqualified Lender. Any assignment to a Disqualified Lender in violation of this Section 10.07 shall not be void, but the other provisions of this Section 10.07 shall apply. (ii) If any assignment or participation is made to any Disqualified Lender without the Lead Borrower’s prior written consent in violation of this Section 10.07, or if any Person becomes a Disqualified Lender after the applicable trade date, (I) for purposes of voting on any plan of reorganization pursuant to the Bankruptcy Code of the United States, each Disqualified Lender party hereto hereby agrees (A) not to vote on such plan of reorganization, (B) if such Disqualified Xxxxxx does vote on such plan of reorganization notwithstanding the restriction in the foregoing clause (A), such vote will be deemed not to be in good faith and shall be “designated” pursuant to Section 1126(e) of the Bankruptcy Code of the United States (or any similar provision in any other Debtor Relief Laws), and such vote shall not be counted in determining whether the applicable class has accepted or rejected such plan of reorganization in accordance with Section 1126(c) of the Bankruptcy Code of the United States (or any similar provision in any other Debtor Relief Laws) and (C) not to contest any request by any party for a determination by the Bankruptcy Court (or other applicable court of competent jurisdiction) effectuating the foregoing clause (B), (II) such Disqualified Lender shall not vote for any purpose under the Loan Documents, (III) such Disqualified Lender shall not be entitled to any expense reimbursement or indemnification under the Loan Documents, and nothing in the Loan Documents shall restrict the rights and remedies of the Loan Parties against such Disqualified Lender and (IV) the Lead Borrower may, at its sole expense and effort, upon notice to the applicable Disqualified Lender and the Administrative Agent, (A) terminate any Revolving Credit Commitment of such Disqualified Lender and repay all obligations of the Borrowers owing to such Disqualified Lender in connection with such Revolving Credit Commitment, (B) in the case of outstanding Term Loans held by Disqualified Lenders, purchase or prepay such Term Loans by paying the lesser of (x) the amount that such Disqualified Lenders paid to acquire such Term Loans and (y) the par value of such Term Loans, in each case, plus accrued interest, accrued fees and all other amounts (other than principal amounts) payable to it hereunder and/or (C) require such Disqualified Lender to assign or transfer, without recourse (in accordance with and subject to the restrictions contained in this Section 10.07), all of its interest, rights and obligations under this Agreement to one or more Eligible Assignees at the lesser of (x) the amount that such Disqualified Lender paid to acquire such interests, rights and obligations and (y) the par value of such Term Loans, in each case, plus accrued interest, accrued fees and all other amounts (other than principal amounts) payable to it hereunder. (iii) The Lenders and the Parent, on behalf of itself, the Borrowers and their Restricted Subsidiaries, expressly acknowledges that the Administrative Agent (solely in its capacity as such or as an arranger, bookrunner or other agent hereunder) shall not (x) be obligated to ascertain, monitor or inquire as to whether any Lender or participant or prospective Lender or participant is a Disqualified Lender or Excluded Affiliate or (y) have any liability with respect to or arising out of any assignment or participation of Loans or Commitments, or disclosure of confidential information, to any Disqualified Lender or Excluded Affiliate. Without limiting the forgoing, the parties hereto acknowledge and agree that the Administrative Agent and the Collateral Agent shall not be responsible or have any liability for, or have any duty to ascertain, inquire into, monitor or enforce compliance with the provisions hereof 204</w:t>
        <w:br/>
        <w:t xml:space="preserve">  relating to Disqualified Lenders or Excluded Affiliates. (b) (i) Subject to the conditions set forth in Section 10.07(b)(ii) below, any Lender may at any time assign to one or more assignees (each, an “Assignee”) all or a portion of its rights and obligations under this Agreement (including all or a portion of its Commitment and the Loans at the time owing to it) with the prior written consent (such consent not to be unreasonably withheld, denied, conditioned or delayed) of: (A) the Lead Borrower; provided that no consent of the Lead Borrower shall be required for (i) an assignment of all or a portion of the Term Loans to a Lender or to an Affiliate of a Lender or an Approved Fund thereof, (ii) an assignment of all or a portion of any Revolving Credit Commitments or Revolving Credit Exposure to a Lender, an Affiliate of a Lender or any Approved Fund thereof, (iii) [reserved] and (iv) after the occurrence and during the continuance of an Event of Default under Sections 8.01(a) or 8.01(f), to any Assignee (other than, for the avoidance of doubt, a Disqualified Xxxxxx); provided, further, that the Lead Borrower shall be deemed to have consented to any such assignment unless it shall have objected thereto by written notice to the Administrative Agent within 10 Business Days after having received written notice thereof; and (B) the Administrative Agent; provided that no consent of the Administrative Agent shall be required for an assignment (i) of all or any portion of a Term Loan to a Lender, an Affiliate of a Lender or an Approved Fund, (ii) of all or any portion of any Revolving Credit Commitments or Revolving Credit Exposure to a Lender, an Affiliate of a Lender or any Approved Fund thereof, (iii) of all or a portion of the Loans pursuant to Sections 2.05(a)(v), 10.07(k) or 10.07(l), or (iv) from an Agent to its Affiliates. (ii) Assignments shall be subject to the following additional conditions: (A) except in the case of an assignment of the entire remaining amount of the assigning Xxxxxx’s Commitment or Loans of any Class, the amount of the Commitment or Loans of the assigning Lender subject to each such assignment (determined as of the date the Assignment and Assumption with respect to such assignment is delivered to the Administrative Agent) shall not be less than $2,500,000 (in the case of each Revolving Credit Loan or Revolving Credit Commitment) and $1,000,000 (in the case of a Term Loan) unless each of the Lead Borrower and the Administrative Agent otherwise consents; provided that such amounts shall be aggregated in respect of each Lender and its Affiliates or Approved Funds, if any; (B) the parties to each assignment shall (1) execute and deliver to the Administrative Agent an Assignment and Assumption via an electronic settlement system acceptable to the Administrative Agent or (2) if previously agreed with the Administrative Agent, manually execute and deliver to the Administrative Agent an Assignment and Assumption, together, in each case, with a processing and recordation fee of $3,500 (which fee may be waived or reduced in the sole discretion of the Administrative Agent); (C) other than in the case of assignments pursuant to Section 10.07(l), the Assignee, if it shall not be a Lender, shall deliver to the Administrative Agent an Administrative Questionnaire, and all “know your customer” documents reasonably requested in writing by the Administrative Agent pursuant to anti-money laundering rules and regulations, including, but without limitation, the USA Patriot Act; and (D) the Assignee shall execute and deliver to the Administrative Agent and the Lead 205</w:t>
        <w:br/>
        <w:t xml:space="preserve">  Borrower the forms described in Sections 3.01(d) and 3.01(e) applicable to it. This Section 10.07 shall not prohibit any Lender from assigning all or a portion of its rights and obligations among separate Facilities on a non-pro rata basis among such Facilities. (c) Subject to acceptance and recording thereof by the Administrative Agent pursuant to Section 10.07(d), from and after the recordation date specified in each Assignment and Assumption, (1) the Eligible Assignee thereunder shall be a party to this Agreement and, to the extent of the interest assigned by such Assignment and Assumption, have the rights and obligations of a Lender under this Agreement, and (2)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Sections 3.01, 3.04, 3.05, 10.04 and 10.05 with respect to facts and circumstances occurring prior to the effective date of such assignment). Upon request, and the surrender by the assigning Lender of its Note, the Borrowers (at their expense) shall promptly execute and deliver a Note to the assignee Lender. Any assignment or transfer by a Lender of rights or obligations under this Agreement that does not comply with this Section 10.07(c) shall be treated for purposes of this Agreement as a sale by such Lender of a participation in such rights and obligations in accordance with Section 10.07(e). (d) The Administrative Agent, acting solely for this purpose as a non-fiduciary agent of the Borrowers, shall maintain at the Administrative Agent’s Office in the United States a copy of each Assignment and Assumption, each Sponsor-Controlled Affiliated Lender Assignment and Assumption delivered to it, and each notice of cancellation of any Loans delivered by the Lead Borrower pursuant to Section 10.07(l) and a register for the recordation of the names and addresses of the Lenders, and the Commitments of, and principal amounts (and stated interest) of the Loans owing to, each Lender pursuant to the terms hereof from time to time (the “Register”). Upon its receipt of, and consent to (to the extent required), a duly completed Assignment and Assumption executed by an assigning Lender and an assignee, and each other party thereto an Administrative Questionnaire completed in respect of the assignee (unless the assignee shall already be a Lender hereunder), the processing and recordation fee referred to in Section 10.07(b)(ii)(B) above, if applicable, and the written consent of the Administrative Agent and, if required, the Lead Borrower, to such assignment and any applicable tax forms, the Administrative Agent shall (i) accept such Assignment and Assumption and (ii) promptly record the information contained therein in the Register. No assignment shall be effective unless it has been recorded in the Register as provided in this Section 10.07(d). The entries in the Register shall be conclusive, absent manifest error, and the Borrowers, the Agents and the Lenders shall treat each Person whose name is recorded in the Register pursuant to the terms hereof as a Lender hereunder for all purposes of this Agreement, notwithstanding notice to the contrary. The Register shall be available for inspection by the Borrowers, any Agent and any Lender, at any reasonable time and from time to time upon reasonable prior written notice. The parties intend that Loans are at all times maintained in “registered form” within the meaning of Section 163(f), 871(h)(2) and 881(c)(2) of the Code and any related Treasury regulations (or any other relevant or successor provisions of the Code or of such Treasury regulations). Notwithstanding the foregoing, in no event shall the Administrative Agent be obligated to ascertain, monitor or inquire as to whether any Lender is a Sponsor-Controlled Affiliated Lender nor shall the Administrative Agent be obligated to monitor the aggregate amount of Term Loans or Incremental Term Loans held by Sponsor-Controlled Affiliated Lenders. (e) Any Lender may at any time, sell participations to any Person (other than a natural person, a Defaulting Lender or a Disqualified Lender) (each, a “Participant”) in all or a portion of such Lender’s rights and/or obligations under this Agreement (including all or a portion of its Commitment and/or the Loans owing to it); provided that (i) such Lender’s obligations under this Agreement shall 206</w:t>
        <w:br/>
        <w:t xml:space="preserve">  remain unchanged, (ii) such Lender shall remain solely responsible to the other parties hereto for the performance of such obligations and (iii) the Borrowers, the Agents and the other Lenders shall continue to deal solely and directly with such Lender in connection with such Xxxxxx’s rights and obligations under this Agreement. Any agreement or instrument pursuant to which a Lender sells such a participation shall provide that such Lender shall retain the sole right (i) to enforce this Agreement and the other Loan Documents and (ii) to approve any amendment, modification or waiver of any provision of this Agreement or the other Loan Documents, except for those described in Sections 10.01(b), 10.01(c) with respect to amounts, or dates fixed for payment of amounts, to which such Participant would otherwise be entitled and Sections 10.01(e), 10.01(f) and 10.01(g) to which such Participant would otherwise be entitled. Subject to Section 10.07(f) and a Participant’s compliance with Sections 3.01(d) and (e) and agreement to be subject to the provisions of Section 3.07 and Section 3.06(f) as if it were an Assignee under paragraph (b) of this Section 10.07, the Borrowers agree that each Participant shall be entitled to the benefits and obligations of Sections 3.01, 3.04, and 3.05 (subject to the requirements and limitations of such Sections, including the requirements under Section 3.01(d) and (e) (it being understood that the documentation required under Section 3.01(d) and (e) shall be delivered to the participating Lender)) to the same extent as if it were a Lender and had acquired its interest by assignment pursuant to Section 10.07(c). To the extent permitted by applicable Law, each Participant also shall be entitled to the benefits of Section 10.09 as though it were a Lender; provided that such Participant agrees to be subject to Section 2.13 as though it were a Lender. Each Lender that sells a participation shall, acting solely for this purpose as an agent of the Borrowers, maintain a register on which it enters the name and address of each Participant and the principal amounts (and related stated interest amounts) of each participant’s interest in the Loans or other obligations under this Agreement (the “Participant Register”); provided that no Lender shall have any obligation to disclose all or any portion of the Participant Register (including the identity of any Participant or any information relating to a Participant’s interest in any commitments, loans, letters of credit or its other obligations under any Loan Document) to any Person except to the extent that such disclosure is necessary to establish that such commitment, loan, letter of credit or other obligation is in registered form under Section 5f.103-1(c) of the United States Treasury Regulations.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(f) A Participant shall not be entitled to receive any greater payment under Sections 3.01, 3.04 or 3.05 than the applicable Lender would have been entitled to receive with respect to the participation sold to such Participant. (g) Any Lender may, without the consent of the Lead Borrower or the Administrative Agent, at any time pledge or assign a security interest in all or any portion of its rights under this Agreement (including under its Note, if any) to secure obligations of such Lender, including any pledge or assignment to secure obligations to a Federal Reserve Bank; provided that no such pledge or assignment shall release such Lender from any of its obligations hereunder or substitute any such pledgee or assignee for such Lender as a party hereto. (h) Notwithstanding anything to the contrary contained herein, any Lender (a “Granting Lender”) may grant to a special purpose funding vehicle identified as such in writing from time to time by the Granting Lender to the Administrative Agent and the Lead Borrower (an “SPC”) the option to provide all or any part of any Loan that such Granting Lender would otherwise be obligated to make pursuant to this Agreement; provided that (i) nothing herein shall constitute a commitment by any SPC to fund any Loan, (ii) if an SPC elects not to exercise such option or otherwise fails to make all or any part of such Loan, the Granting Lender shall be obligated to make such Loan pursuant to the terms hereof and (iii) such SPC and the applicable Loan or any applicable part thereof, shall be appropriately reflected in 207</w:t>
        <w:br/>
        <w:t xml:space="preserve">  the Participant Register. Each party hereto hereby agrees that (i) an SPC shall be entitled to the benefit of Sections 3.01 , 3.04, and 3.05 (subject to the requirements and the limitations of such Section), but neither the grant to any SPC nor the exercise by any SPC of such option shall increase the costs or expenses or otherwise increase or change the obligations of the Borrowers under this Agreement except, in the case of Section 3.01, to the extent that the grant to the SPC was made with the prior written consent of the Lead Borrower (for the avoidance of doubt, the Lead Borrower shall have reasonable basis for withholding consent if an exercise by an SPC immediately after the grant would result in materially increased indemnification obligation to the Borrowers at such time), (ii) no SPC shall be liable for any indemnity or similar payment obligation under this Agreement for which a Lender would be liable and (iii) the Granting Lender shall for all purposes, including the approval of any amendment, waiver or other modification of any provision of any Loan Document, remain the lender of record hereunder. The making of a Loan by an SPC hereunder shall utilize the Commitment of the Granting Lender to the same extent, and as if, such Loan were made by such Granting Lender. Notwithstanding anything to the contrary contained herein, any SPC may (i) with notice to, but without prior consent of the Lead Borrower and the Administrative Agent and with the payment of a processing fee of $3,500, assign all or any portion of its right to receive payment with respect to any Loan to the Granting Lender and (ii) disclose on a confidential basis any non-public information relating to its funding of Loans to any rating agency, commercial paper dealer or provider of any surety or Guarantee or credit or liquidity enhancement to such SPC. (i) [Reserved]. (j) [Reserved]. (k) Any Lender may, at any time, without any consent, assign all or a portion of its rights and obligations with respect to Term Loans under this Agreement to a Person who is or will become, after such assignment, a Sponsor-Controlled Affiliated Lender (without any consent of any Person but subject to acknowledgment by the Administrative Agent (which acknowledgement shall be provided promptly after request therefor)) through (x) Dutch auctions open to all Lenders on a pro rata basis in accordance with procedures of the type described in Section 2.05(a)(v) or (y) open market purchases on a non-pro rata basis, in each case subject to the following limitations: (i) no assignment of Term Loans to a Sponsor-Controlled Affiliated Lender may be purchased with the proceeds of any Revolving Credit Loan; (ii) the assigning Lender and the Sponsor-Controlled Affiliated Lender purchasing such Xxxxxx’s Term Loans shall execute and deliver to the Administrative Agent an assignment agreement substantially in the form of Exhibit I hereto (a “Sponsor-Controlled Affiliated Lender Assignment and Assumption”); (iii) Sponsor-Controlled Affiliated Lenders (A) will not receive information provided solely to Lenders by the Administrative Agent or any Lender, including through access to electronic information maintained on the Platform, other than the right to receive notices of prepayments and other administrative notices in respect of its Loans or Commitments required to be delivered to Lenders pursuant to Article II, (B) will not be permitted to attend or participate in conference calls or meetings attended solely by the Lenders and the Administrative Agent and (C) will not receive advice of counsel to the Administrative Agent and the Lenders; (iv) in connection with each assignment pursuant to this Section 10.07(k), the assigning Lender and the Sponsor-Controlled Affiliated Lender purchasing such Lender’s Term Loans may render customary “big boy” letters to each other (and, in connection with any assignments pursuant 208</w:t>
        <w:br/>
        <w:t xml:space="preserve">  to clause (x) above, the Auction Agent) regarding information that is not known to such assigning Lender that may be material to the decision by such assigning Lender to enter into such assignment to such Sponsor-Controlled Affiliated Lender and no Sponsor-Controlled Affiliated Lender purchasing any Term Loans shall be required to make a representation that it is not in possession of Material Non-Public Information with respect to the Parent, the Borrowers and their respective Subsidiaries or their respective securities; (v) the aggregate principal amount of Term Loans (as of the date of consummation of any transaction under this Section 10.07(k)) held at any one time by all Sponsor-Controlled Affiliated Lenders shall not exceed 25% of the outstanding principal amount of all Term Loans; provided that in addition to the foregoing, the amount of Incremental Term Loans assigned to Sponsor-Controlled Affiliated Lenders pursuant to this Section 10.07(k) shall not exceed 25% of the outstanding principal amount of all Incremental Term Loans (such percentage, the “Sponsor-Controlled Affiliated Lender Cap”); (vi) at no time shall the Sponsor-Controlled Affiliated Lenders and Debt Fund Affiliates exceed in number more than 49.9% of the aggregate number of Term Lenders at any time; and (vii) except with respect to any amendment, modification, waiver, consent or other action (I) in Section 10.01 requiring the consent of all Lenders, all Lenders directly and adversely affected or specifically such Lender, (II) that alters a Sponsor-Controlled Affiliated Lender’s pro rata share of any payments given to all Lenders or (III) affects the Sponsor-Controlled Affiliated Lender (in its capacity as a Lender) in a manner that is disproportionate to the effect on any Lender in the same Class, the Loans held by a Sponsor-Controlled Affiliated Lender shall be disregarded in both the numerator and denominator in the calculation of any Lender vote (and, in the case of a plan of reorganization that does not affect the Sponsor-Controlled Affiliated Lender in a manner that is adverse to such Sponsor-Controlled Affiliated Lender relative to other Lenders, shall be deemed to have voted its interest in the Term Loans in the same proportion as the other Lenders in the same Class) (and shall be deemed to have been voted in the same percentage as all other applicable Lenders voted if necessary to give legal effect to this paragraph) (but, in any event, in connection with any amendment, modification, waiver, consent or other action, shall be entitled to any consent fee, calculated as if all of such Sponsor-Controlled Affiliated Xxxxxx’s Loans had voted in favor of any matter for which a consent fee or similar payment is offered). Each Sponsor-Controlled Affiliated Xxxxxx agrees to notify the Administrative Agent promptly (and in any event within 10 Business Days) if it acquires any Person who is also a Lender, and each Lender agrees to notify the Administrative Agent promptly (and in any event within 10 Business Days) if it becomes a Sponsor-Controlled Affiliated Lender. As a condition to the execution and delivery of a Sponsor-Controlled Affiliated Lender Assignment and Assumption, the Administrative Agent shall have been provided a notice in the form of Exhibit E-2. Each Lender participating in any assignment to Sponsor-Controlled Affiliated Lenders acknowledges and agrees that in connection with such assignment, (1) the Sponsor-Controlled Affiliated Lenders then may have, and later may come into possession of, Excluded Information, (2) such Lender has independently and, without reliance on the Sponsor-Controlled Affiliated Lenders or any of their Subsidiaries, the Parent, the Borrowers or any of their Subsidiaries, the Administrative Agent or any other Agent-Related Persons, has made its own analysis and determination to participate in such assignment notwithstanding such Lender’s lack of knowledge of the Excluded Information, (3) none of the Sponsor-Controlled Affiliated Lenders or any of their Subsidiaries, the Parent, the Borrowers or their respective Subsidiaries, the Administrative Agent or any other Agent-Related Persons shall have any liability to such Lender, and such Lender hereby waives and releases, to the extent permitted by law, any 209</w:t>
        <w:br/>
        <w:t xml:space="preserve">  claims such Lender may have against the Sponsor-Controlled Affiliated Lenders and any of their Subsidiaries, the Parent, the Borrowers and their respective Subsidiaries, the Administrative Agent and any other Agent-Related Persons, under applicable laws or otherwise, with respect to the nondisclosure of the Excluded Information and (4) the Excluded Information may not be available to the Administrative Agent or the other Lenders. Notwithstanding anything to the contrary in the Loan Documents, any Term Loans or Incremental Term Loans assigned to a Sponsor-Controlled Affiliated Lender in accordance with this Section 10.07(k) or Section 10.07(o) may be contributed to the Parent or any of its Restricted Subsidiaries and be exchanged for debt or equity securities of Lead Borrower (or any of its direct or indirect parent) to the extent otherwise permitted herein. (l) Any Lender may, so long as no Event of Default has occurred and is continuing, at any time, without any consent, assign all or a portion of its rights and obligations with respect to Term Loans under this Agreement to the Parent, the Borrowers or any Subsidiary through (x) Dutch auctions open to all Lenders on a pro rata basis in accordance with procedures of the type described in Section 2.05(a)(v) or (y) notwithstanding Sections 2.12 and 2.13 or any other provision in this Agreement, open market purchases of Term Loans on a non-pro rata basis, in each case, subject to the following: (i) no assignment of Term Loans to the Parent or the Borrowers may be purchased with the proceeds of any Revolving Credit Loan; (ii) the assigning Lender and the Parent or the Borrowers, as applicable, shall execute and deliver to the Administrative Agent a Sponsor-Controlled Affiliate Lender Assignment and Assumption substantially in the form of Exhibit I hereto; (iii) if the Parent is the assignee, upon such assignment, transfer or contribution, the Parent shall automatically be deemed to have contributed the principal amount of such Term Loans, plus all accrued and unpaid interest thereon, to the Borrowers; (iv) if any Borrower or any Restricted Subsidiary is the assignee (including through contribution or transfers set forth in clause (iii) above), (a) the principal amount of such Term Loans, along with all accrued and unpaid interest thereon, so contributed, assigned or transferred to any Borrower or any Restricted Subsidiary shall be deemed automatically cancelled and extinguished on the date of such contribution, assignment or transfer, (b) the aggregate outstanding principal amount of Term Loans of the remaining Lenders shall reflect such cancellation and extinguishment of the Term Loans then held by any such Borrower or Restricted Subsidiary and (c) such Borrower or applicable Subsidiary shall promptly provide notice to the Administrative Agent of such contribution, assignment or transfer of such Term Loans, and the Administrative Agent, upon receipt of such notice, shall reflect the cancellation of the applicable Term Loans in the Register; (v) in connection with each assignment pursuant to this Section 10.07(l), the assigning Lender and the Parent, the Borrowers or the Subsidiaries, as applicable, may render customary “big boy” letters to each other (and, in connection with any assignments pursuant to clause (x) above, the Auction Agent) regarding information that is not known to such assigning Lender that may be material to the decision by such assigning Lender to enter into such assignment to the Parent or any Borrower, as applicable, and none of the Parent, any Borrower nor any Subsidiary purchasing any Term Loans shall be required to make a representation that it is not in possession of Material Non-Public Information with respect to the Parent, the Borrowers and their Subsidiaries or their respective securities; and (vi) in the case of any Term Loans (A) acquired by, or contributed to, the Parent, the 210</w:t>
        <w:br/>
        <w:t xml:space="preserve">  any Borrower or any Subsidiary thereof and (B) cancelled and retired in accordance with this Section 10.07(l), (1) the aggregate outstanding principal amount of the Term Loans of the applicable Class shall be deemed reduced by the full par value of the aggregate principal amount of such Term Loans acquired by, or contributed to, the Parent, any such Borrower or any such Subsidiary and (2) any scheduled principal repayment installments with respect to the Term Loans of such Class occurring pursuant to Section 2.07(a), as applicable, prior to the final maturity date for Term Loans of such Class, shall be reduced pro rata by the par value of the aggregate principal amount of Term Loans so purchased or contributed (and subsequently cancelled and retired), with such reduction being applied solely to the remaining Term Loans of the Lenders which sold or contributed such Term Loans. Each Lender participating in any assignment to the Parent, any Borrower or any Subsidiary acknowledges and agrees that in connection with such assignment, (1) the Parent, any Borrower or any Subsidiary then may have, and later may come into possession of Excluded Information, (2) such Lender has independently and, without reliance on the Parent, any Borrower or any Subsidiary, the Administrative Agent or any other Agent-Related Persons, has made its own analysis and determination to participate in such assignment notwithstanding such Xxxxxx’s lack of knowledge of the Excluded Information, (3) none of the Parent, any Borrower or any Subsidiary, the Administrative Agent or any other Agent-Related Persons shall have any liability to such Lender, and such Lender hereby waives and releases, to the extent permitted by law, any claims such Lender may have against the Parent, any Borrower or any Subsidiary, the Administrative Agent and any other Agent-Related Persons, under applicable laws or otherwise, with respect to the nondisclosure of the Excluded Information and (4) the Excluded Information may not be available to the Administrative Agent or the other Lenders. (m) Notwithstanding anything in Section 10.01 or the definition of “Required Lenders” to the contrary, for purposes of determining whether the Required Lenders have (i) consented (or not consented) to any amendment, modification, waiver, consent or other action with respect to any of the terms of any Loan Document or any departure by any Loan Party therefrom, or subject to Section 10.07(n), any plan of reorganization pursuant to the Bankruptcy Code of the United States, (ii) otherwise acted on any matter related to any Loan Document or (iii) directed or required the Administrative Agent or any Lender to undertake any action (or refrain from taking any action) with respect to or under any Loan Document, no Sponsor-Controlled Affiliated Lender shall have any right to consent (or not consent), otherwise act or direct or require the Administrative Agent or any Lender to take (or refrain from taking) any such action and: (A) all Term Loans held by any Sponsor-Controlled Affiliated Lenders shall be deemed to be not outstanding for all purposes of calculating whether the Required Lenders have taken any actions; and (B) all Term Loans held by Sponsor-Controlled Affiliated Lenders shall be deemed to be not outstanding for all purposes of calculating whether all Lenders have taken any action unless the action in question affects such Sponsor-Controlled Affiliated Lender in a disproportionately adverse manner than its effect on other Lenders. (n) Additionally, the Loan Parties and Sponsor-Controlled Affiliated Lenders hereby agree that if a case under Title 11 of the United States Code is commenced against any Loan Party, such Loan Party shall seek (and the Sponsor-Controlled Affiliated Lenders shall consent) to provide that the vote of the Sponsor-Controlled Affiliated Lenders with respect to any plan of reorganization of such Loan Party shall be counted in the same proportion as all other Lenders except that Sponsor-Controlled Affiliated Lenders’ vote may be counted to the extent any such plan of reorganization proposes to treat the Obligations held by Sponsor-Controlled Affiliated Lenders in a manner that is less favorable to the Sponsor-Controlled Affiliated Lenders than the proposed treatment of similar Obligations held by 211</w:t>
        <w:br/>
        <w:t xml:space="preserve">  Lenders that are not Affiliates of the Borrowers or would deprive the Sponsor-Controlled Affiliated Lenders of their Pro Rata Share of any payments to which all Lenders are entitled. (o) Although Debt Fund Affiliates shall be Eligible Assignees and shall not be subject to the provisions of Sections 10.07(k) or 10.07(l), any Lender may, at any time, assign all or a portion of its rights and obligations with respect to Term Loans under this Agreement to a Person who is or will become, after such assignment, a Debt Fund Affiliate. Notwithstanding anything in Section 10.01 or the definition of “Required Lenders” to the contrary, for purposes of determining whether the Required Lenders have (i) consented (or not consented) to any amendment, modification, waiver, consent or other action with respect to any of the terms of any Loan Document or any departure by any Loan Party therefrom, (ii) otherwise acted on any matter related to any Loan Document or (iii) directed or required the Administrative Agent or any Lender to undertake any action (or refrain from taking any action) with respect to or under any Loan Document, all Term Loans held by Debt Fund Affiliates may not account for more than 49.9% (pro rata among such Debt Fund Affiliates) of the Term Loans of consenting Lenders included in determining whether the Required Lenders have consented to any action pursuant to Section 10.01. Notwithstanding anything to the contrary in this Section 10.07, such Disqualified Xxxxxxx may be liable to the Borrowers and the other Loan Parties for any and all claims, including breach of contract. The Administrative Agent shall have the right, and the Borrowers hereby expressly authorize the Administrative Agent to provide the list of Disqualified Lenders to each Lender requesting the same. Section 10.08. Confidentiality. Each of the Agents and the Lenders agrees to maintain the confidentiality of the Information, except that Information may be disclosed (a) to its Affiliates (other than Excluded Affiliates) and its and its Affiliates’ (other than Excluded Affiliates) limited partners, managers, administrators, directors, officers, employees, trustees, partners, investors, funding sources, investment advisors and agents, including accountants, legal counsel and other advisors involved in the Transactions on a “need to know basis” (it being understood that the Persons to whom such disclosure is made will be informed of the confidential nature of such Information and agree to keep such Information confidential); (b) to the extent required or requested by any Governmental Authority or self-regulatory authority having or asserting jurisdiction over such Person (including any Governmental Authority regulating any Lender or its Affiliates); provided that the Administrative Agent or such Lender, as applicable, agrees that it will notify the Lead Borrower as soon as practicable in the event of any such disclosure by such Person (other than at the request of a regulatory authority) unless such notification is prohibited by law, rule or regulation; (c) to the extent required by applicable Laws or regulations or by any subpoena or similar legal process; provided that the Administrative Agent or such Lender, as applicable, agrees that it will notify the Lead Borrower as soon as practicable in the event of any such disclosure by such Person (other than at the request of a regulatory authority) unless such notification is prohibited by law, rule or regulation; (d) to any other party to this Agreement; (e) subject to an agreement containing provisions at least as restrictive as those of this Section 10.08 (or as may otherwise be reasonably acceptable to the Lead Borrower), to (i) any pledgee referred to in Section 10.07(g), (ii) any direct or indirect contractual counterparty to a Swap Contract, Eligible Assignee of or Participant in, or any prospective Eligible Assignee of or Participant in any of its rights or obligations under this Agreement or (iii) any actual or prospective party (or its Related Parties) to any swap, derivative or other transaction under which payments are to be made by reference to the Borrowers and their obligations, this Agreement or payments hereunder (other than any Person with respect to whom the Lead Borrower has affirmatively denied to provide consent to assignment in accordance with Section 10.07(b)(i)(A) or any Disqualified Lender); (f) with the prior written consent of the Lead Borrower; (g) to the extent such Information 212</w:t>
        <w:br/>
        <w:t xml:space="preserve">  becomes publicly available other than as a result of a breach of this Section 10.08 or other obligation of confidentiality owed to you, the Sponsor, or your respective Affiliates or becomes available to the Administrative Agent, Collateral Agent, any Lender or any of their respective Affiliates on a non-confidential basis from a source other than a Loan Party or any Sponsor or their respective related parties (so long as such source is not known (after due inquiry) to the Administrative Agent, the Collateral Agent, such Lender or any of their respective Affiliates to be bound by confidentiality obligations to any Loan Party, the Sponsor or your respective Affiliates); (h) to any rating agency when required by it (it being understood that, prior to any such disclosure, such rating agency shall undertake to preserve the confidentiality of any Information relating to Loan Parties and their Subsidiaries received by it from such Lender) or to the CUSIP Service Bureau, the National Association of Insurance Commissioners or any similar organization; (i) to the extent such information is independently developed by the Administrative Agent, the Collateral Agent, any Lender or any of their respective Affiliates; or (j) with the prior consent of the Lead Borrower, in connection with the exercise of any remedies hereunder or under any other Loan Document or any action or proceeding relating to this Agreement or any other Loan Document or the enforcement of its rights hereunder or thereunder. In addition, the Agents and the Lenders may disclose the existence of this Agreement and publicly available information about this Agreement to market data collectors, similar service providers to the lending industry and service providers to the Agents and the Lenders in connection with the administration, settlement and management of this Agreement, the other Loan Documents, the Commitments and the Credit Extensions. For the purposes of this Section 10.08, “Information” means all information received from the Loan Parties relating to any Loan Party, its Affiliates or its Affiliates’ directors, officers, employees, trustees, investment advisors or agents, other than any such information that is publicly available to any Agent or any Lender prior to disclosure by any Loan Party other than as a result of a breach of this Section 10.08 or any other confidentiality obligation owed to any Loan Party or its Affiliates. All Obligations provided for in this Section 10.08 shall survive repayment of the Loans, cancellation of the Notes, any foreclosure under, or any modification, release or discharge of, any or all of the Collateral Documents and termination of this Agreement for a period of two (2) years. Section 10.09. Setoff. In addition to any rights and remedies of the Lenders provided by Law, upon the occurrence and during the continuance of any Event of Default, each Lender and its Affiliates (and the Administrative Agent, in respect of any unpaid fees, costs and expenses payable hereunder) is authorized at any time and from time to time, without prior notice to the Borrowers, any such notice being waived by each Borrower (on its own behalf and on behalf of each Loan Party and each of its Subsidiaries) but with the prior consent of the Administrative Agent to the fullest extent permitted by applicable Law, to set off and apply any and all deposits (general or special, time or demand, provisional or final) (other than escrow, payroll, employee health and benefits, pension, fiduciary, 401(K), xxxxx cash, trust and tax accounts and other accounts of the type described in clause (x) of the definition of Excluded Assets) at any time held by, and other Indebtedness at any time owing by, such Lender and its Affiliates or the Administrative Agent to or for the credit or the account of the respective Loan Parties and their Subsidiaries against any and all Obligations owing to such Lender and its Affiliates or the Administrative Agent hereunder or under any other Loan Document, now or hereafter existing, irrespective of whether or not such Agent or such Lender or Affiliate shall have made demand under this Agreement or any other Loan Document but to the extent such Obligations are earned, due and owing; provided that in the event that any Defaulting Lender shall exercise any such right of setoff, (x) all amounts so set off shall be paid over immediately to the Administrative Agent for further application in accordance with the provisions of Section 2.17 and, pending such payment, shall be segregated by such Defaulting Lender from its other funds and deemed held in trust for the benefit of the Administrative Agent and the Lenders, and (y) the Defaulting Lender shall provide promptly to the Administrative Agent a statement describing in reasonable detail the Obligations owing to such Defaulting Lender as to which it exercised such right of setoff. Each Lender 213</w:t>
        <w:br/>
        <w:t xml:space="preserve">  agrees promptly to notify the Lead Borrower and the Administrative Agent after any such set off and application made by such Lender; provided that the failure to give such notice shall not affect the validity of such setoff and application. Section 10.10. Interest Rate Limitation. Notwithstanding anything to the contrary contained in any Loan Document, the interest paid or agreed to be paid under the Loan Documents shall not exceed the maximum rate of non-usurious interest permitted by applicable Law (the “Maximum Rate”). If any Agent or any Lender shall receive interest in an amount that exceeds the Maximum Rate, the excess interest shall be applied to the principal of the Loans or, if it exceeds such unpaid principal, refunded to the Borrowers. In determining whether the interest contracted for, charged, or received by an Agent or a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 Section 10.11. Counterparts. This Agreement and each other Loan Document may be executed in one or more counterparts, each of which shall be deemed an original, but all of which together shall constitute one and the same instrument. Delivery by facsimile or other electronic transmission of an executed counterpart of a signature page to this Agreement and each other Loan Document or any electronic signature complying with the U.S. federal ESIGN Act of 2000 or the New York Electronic Signature and Records Act or other transmission method shall be effective as delivery of an original executed counterpart of this Agreement and such other Loan Document. The Agents may also require that any such documents and signatures delivered by facsimile or other electronic transmission be confirmed by a manually signed original thereof; provided that the failure to request or deliver the same shall not limit the effectiveness of any document or signature delivered by facsimile or other electronic transmission. Section 10.12. Integration. This Agreement, together with the other Loan Documents, comprises the complete and integrated agreement of the parties on the subject matter hereof and thereof and supersedes all prior agreements, written or oral, on such subject matter. Subject to Section 10.20, in the event of any conflict between the provisions of this Agreement and those of any other Loan Document, the provisions of this Agreement shall control; provided that the inclusion of supplemental rights or remedies in favor of the Agents or the Lenders in any other Loan Document shall not be deemed a conflict with this Agreement. Each Loan Document was drafted with the joint participation of the respective parties thereto and shall be construed neither against nor in favor of any party, but rather in accordance with the fair meaning thereof. Section 10.13. Survival of Representations and Warranties. All representations and warranties made hereunder and in any other Loan Document or other document delivered pursuant hereto or thereto or in connection herewith or therewith shall survive the execution and delivery hereof and thereof. Such representations and warranties have been or will be relied upon by the Administrative Agent and each Lender, regardless of any investigation made by the Administrative Agent or any Lender or on their behalf and notwithstanding that the Administrative Agent or any Lender may have had notice or knowledge of any Default at the time of any Credit Extension, and shall continue in full force and effect as long as any Loan or any other Obligation hereunder shall remain 214</w:t>
        <w:br/>
        <w:t xml:space="preserve">  unpaid or unsatisfied. Section 10.14. Severability. If any provision of this Agreement or the other Loan Documents is held to be illegal, invalid or unenforceable, (a) the legality, validity and enforceability of the remaining provisions of this Agreement and the other Loan Documents shall not be affected or impaired thereby and (b) the parties shall endeavor in good faith negotiations to replace the illegal, invalid or unenforceable provisions with valid provisions the economic effect of which comes as close as possible to that of the illegal, invalid or unenforceable provisions; provided that the Lenders shall charge no fee in connection with any such amendment. The invalidity of a provision in a particular jurisdiction shall not invalidate or render unenforceable such provision in any other jurisdiction. Without limiting the foregoing provisions of this Section 10.14, if and to the extent that the enforceability of any provisions in this Agreement relating to Defaulting Lenders shall be limited by Debtor Relief Laws, as determined in good faith by the Administrative Agent, then such provisions shall be deemed to be in effect only to the extent not so limited. Section 10.15. GOVERNING LAW. (a) THIS AGREEMENT AND EACH OTHER LOAN DOCUMENT SHALL BE GOVERNED BY, AND CONSTRUED IN ACCORDANCE WITH, THE LAW OF THE STATE OF NEW YORK; PROVIDED, HOWEVER, THAT (A) THE INTERPRETATION OF THE DEFINITION OF “MATERIAL ADVERSE EFFECT” (AS DEFINED IN THE ACQUISITION AGREEMENT) AND WHETHER THERE SHALL HAVE OCCURRED A MATERIAL ADVERSE EFFECT (AS DEFINED IN THE ACQUISITION AGREEMENT), (B) WHETHER THE ACQUISITION HAS BEEN CONSUMMATED IN ACCORDANCE WITH THE ACQUISITION AGREEMENT AND (C) WHETHER THE SPECIFIED ACQUISITION AGREEMENT REPRESENTATIONS ARE ACCURATE AND WHETHER THE BUYER (OR ITS AFFILIATES) HAS (OR HAVE) THE RIGHT (TAKING INTO ACCOUNT ANY APPLICABLE CURE PROVISIONS) TO TERMINATE ITS (OR THEIR) OBLIGATIONS UNDER THE ACQUISITION AGREEMENT OR DECLINE TO CONSUMMATE THE ACQUISITION (IN EACH CASE, IN ACCORDANCE WITH THE TERMS OF THE ACQUISITION AGREEMENT) AS A RESULT OF A BREACH OF ANY SPECIFIED ACQUISITION AGREEMENT REPRESENTATION, SHALL, IN EACH CASE, BE INTERPRETED AND CONSTRUED IN ACCORDANCE WITH THE LAWS OF THE STATE OF DELAWARE. (b) ANY LEGAL ACTION OR PROCEEDING ARISING UNDER ANY LOAN DOCUMENT OR IN ANY WAY CONNECTED WITH OR RELATED OR INCIDENTAL TO THE DEALINGS OF THE PARTIES HERETO OR ANY OF THEM WITH RESPECT TO ANY LOAN DOCUMENT, OR THE TRANSACTIONS RELATED THERETO, IN EACH CASE WHETHER NOW EXISTING OR HEREAFTER ARISING, SHALL BE BROUGHT IN THE COURTS OF THE STATE OF NEW YORK SITTING IN NEW YORK COUNTY (BOROUGH OF MANHATTAN) OR OF THE UNITED STATES FOR THE SOUTHERN DISTRICT OF SUCH STATE (AND ANY APPELLATE COURT THEREFROM), AND BY EXECUTION AND DELIVERY OF THIS AGREEMENT, EACH LOAN PARTY, EACH AGENT AND EACH LENDER CONSENTS, FOR ITSELF AND IN RESPECT OF ITS PROPERTY, TO THE EXCLUSIVE JURISDICTION OF THOSE COURTS AND AGREES THAT IT WILL NOT COMMENCE OR SUPPORT ANY SUCH ACTION OR PROCEEDING IN ANOTHER JURISDICTION. EACH LOAN PARTY, EACH AGENT AND EACH LENDER IRREVOCABLY WAIVES (TO THE EXTENT PERMITTED BY APPLICABLE LAW) ANY OBJECTION, INCLUDING ANY OBJECTION TO THE LAYING OF VENUE OR BASED ON THE GROUNDS OF FORUM NON CONVENIENS, WHICH IT MAY NOW OR HEREAFTER HAVE TO THE BRINGING OF ANY ACTION OR PROCEEDING IN SUCH JURISDICTION IN RESPECT OF 215</w:t>
        <w:br/>
        <w:t xml:space="preserve">  ANY LOAN DOCUMENT OR OTHER DOCUMENT RELATED THERETO. EACH PARTY HERETO IRREVOCABLY CONSENTS TO SERVICE OF PROCESS IN ANY ACTION OR PROCEEDING ARISING OUT OF OR RELATING TO ANY LOAN DOCUMENTS IN THE MANNER PROVIDED FOR NOTICES (OTHER THAN FACSIMILE) IN SECTION 10.02. NOTHING IN THIS AGREEMENT OR ANY OTHER LOAN DOCUMENT WILL AFFECT THE RIGHT OF ANY PARTY HERETO TO SERVE PROCESS IN ANY OTHER MANNER PERMITTED BY APPLICABLE LAW. Section 10.16. WAIVER OF RIGHT TO TRIAL BY JURY. EACH PARTY HERETO HEREBY IRREVOCABLY WAIVES, TO THE FULLEST EXTENT PERMITTED BY APPLICABLE LAW, ANY RIGHT IT MAY HAVE TO A TRIAL BY JURY IN ANY LEGAL PROCEEDING DIRECTLY OR INDIRECTLY ARISING OUT OF OR RELATING TO THIS AGREEMENT OR ANY OTHER LOAN DOCUMENT OR THE TRANSACTIONS CONTEMPLATED HEREBY OR THEREBY (WHETHER BASED ON CONTRACT, TORT OR ANY OTHER THEORY). EACH PARTY HERETO (A) CERTIFIES THAT NO REPRESENTATIVE, AGENT OR ATTORNEY OF ANY OTHER PERSON HAS REPRESENTED, EXPRESSLY OR OTHERWISE, THAT SUCH OTHER PERSON WOULD NOT, IN THE EVENT OF LITIGATION, SEEK TO ENFORCE THE FOREGOING WAIVER AND (B) ACKNOWLEDGES THAT IT AND THE OTHER PARTIES HERETO HAVE BEEN INDUCED TO ENTER INTO THIS AGREEMENT AND THE OTHER LOAN DOCUMENTS BY, AMONG OTHER THINGS, THE MUTUAL WAIVERS AND CERTIFICATIONS IN THIS SECTION 10.16. Section 10.17. Binding Effect. This Agreement shall become effective when it shall have been executed and delivered by the Loan Parties and each other party hereto and the Administrative Agent shall have been notified by each Lender that each such Lender has executed it and thereafter shall be binding upon and inure to the benefit of the Loan Parties, each Agent and each Lender and their respective successors and assigns, in each case in accordance with Section 10.07 (if applicable) and except that no Loan Party shall have the right to assign its rights hereunder or any interest herein without the prior written consent of the Lenders except as permitted by Section 7.04. Section 10.18. USA Patriot Act and Beneficial Ownership Regulation Notice. Each Lender that is subject to the USA Patriot Act and the Administrative Agent (for itself and not on behalf of any Lender) hereby notifies the Borrowers that pursuant to the requirements of the USA Patriot Act and the Beneficial Ownership Regulation, it is required to obtain, verify and record information that identifies each Loan Party, including beneficial ownership, which information includes the name, address and tax identification number of such Loan Party and other information regarding such Loan Party that will allow such Lender or the Administrative Agent, as applicable, to identify such Loan Party and beneficial ownership in accordance with each of the USA Patriot Act and the applicable Beneficial Ownership Regulation. This notice is given in accordance with the requirements of the USA Patriot Act and Beneficial Ownership Regulation, as applicable, and is effective as to the Lenders and the Administrative Agent. Section 10.19. No Advisory or Fiduciary Responsibility. In connection with all aspects of each transaction contemplated hereby (including in connection with any amendment, waiver or other modification hereof or of any other Loan Document), each Loan Party acknowledges and agrees, and acknowledges its Affiliates’ understanding, that: (i)(A) the arranging 216</w:t>
        <w:br/>
        <w:t xml:space="preserve">  and other services regarding this Agreement provided by the Administrative Agent are arm’s-length commercial transactions between the Loan Parties and their respective Affiliates, on the one hand, and the Administrative Agent and the Lenders, on the other hand, (B) each Loan Party has consulted its own legal, accounting, regulatory and tax advisors to the extent it has deemed appropriate and (C) each Loan Party is capable of evaluating, and understands and accepts, the terms, risks and conditions of the transactions contemplated hereby and by the other Loan Documents; (ii)(A) the Administrative Agent, the Lead Arranger and each Lender is and has been acting solely as a principal and, except as expressly agreed in writing by the relevant parties, has not been, is not, and will not be acting as an advisor, agent or fiduciary for each Loan Party or any of their respective Affiliates, or any other Person and (B) neither the Administrative Agent, the Lead Arranger nor any Lender has any obligation to the Loan Parties or any of their respective Affiliates with respect to the transactions contemplated hereby except those obligations expressly set forth herein and in the other Loan Documents; and (iii) the Administrative Agent, the Lenders and their respective Affiliates may be engaged in a broad range of transactions that involve interests that differ from those of the Loan Parties and their respective Affiliates, and neither the Administrative Agent nor any Lender has any obligation to disclose any of such interests to the Loan Parties or any of their respective Affiliates. To the fullest extent permitted by law, each Loan Party hereby waives and releases any claims that it may have against the Administrative Agent and the Lenders with respect to any breach or alleged breach of agency or fiduciary duty in connection with any aspect of any transaction contemplated hereby. Section 10.20. Intercreditor Agreements. Each Lender hereunder agrees that (a) it will be bound by and will take no actions contrary to the provisions of any Intercreditor Agreement and (b) authorizes and instructs the Administrative Agent and the Collateral Agent to enter into any Intercreditor Agreement as Administrative Agent and Collateral Agent, as applicable, and on behalf of such Lender. In the event of any conflict or inconsistency between the provisions of any Intercreditor Agreement and this Agreement, the provisions of such Intercreditor Agreement shall control. Section 10.21. Acknowledgement and Consent to Bail-In of Affected Financial Institutions. Notwithstanding anything to the contrary in any Loan Document or in any other agreement, arrangement or understanding among any such parties, each party hereto acknowledges that any liability of any Affected Financial Institution arising under any Loan Document, to the extent such liability is unsecured, may be subject to the write-down and conversion powers of an Affected Resolution Authority and agrees and consents to, and acknowledges and agrees to be bound by: (a) the application of any Write-Down and Conversion Powers by an Affected Resolution Authority to any such liabilities arising hereunder which may be payable to it by any party hereto that is an Affected Financial Institution; and (b) the effects of any Bail-in Action on any such liability, including, if applicable: (i) a reduction in full or in part or cancellation of any such liability; (ii) a conversion of all, or a portion of, such liability into shares or other instruments of ownership in such Affected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 217</w:t>
        <w:br/>
        <w:t xml:space="preserve">  (iii) the variation of the terms of such liability in connection with the exercise of the write-down and conversion powers of any Affected Resolution Authority. Section 10.22. Closing Date Joinder. Immediately following consummation of the Acquisition on the Closing Date, each of the Subsidiaries of the Target designated as a “Guarantor” on the signature pages hereto expressly, unconditionally and irrevocably agrees to pay, perform and discharge all Indebtedness and Obligations of the Lead Borrower under this Agreement and the other Loan Documents in accordance with the terms of this Agreement and the other Loan Documents and otherwise be liable on a joint and several basis together with the other Guarantors and the other Loan Parties for such Indebtedness and to perform and discharge all of the Obligations and any and all covenants and other obligations under this Agreement and the other Loan Documents, and each of the Subsidiaries of the Target designated as a “Guarantor” on the signature pages hereto will become a “Guarantor” for all purposes under this Agreement and the other Loan Documents, on a joint and several basis together with the other Guarantors and the other Loan Parties. Section 10.23. Acknowledgment Regarding Any Supported QFCs. To the extent that the Loan Documents provide support, through a guarantee or otherwise, for a Secured Hedge Agreement, a Treasury Services Agreement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 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 Section 10.24. Benchmark Transition Event. (a) Benchmark Replacement. Notwithstanding anything to the contrary herein or in any other Loan Document, upon the occurrence of a Benchmark Transition Event or an Early Opt-in Election, as applicable, the Administrative Agent and the Lead Borrower may amend this Agreement to replace the Eurocurrency Ratethen-current Benchmark with a Benchmark Replacement. Any such amendment with respect to a Benchmark Transition Event will become effective at 5:00 p.m. (New York 218</w:t>
        <w:br/>
        <w:t xml:space="preserve">  City time) on the fifth (5th) Business Day after the Administrative Agent has posted such proposed amendment to all Lenders and the Lead Borrower so long as the Administrative Agent has not received, by such time, written notice of objection to such amendment from Lenders comprising the Required Lenders. Any such amendment with respect to an Early Opt-in Election will become effective on the date that Lenders comprising the Required Lenders have delivered to the Administrative Agent written notice that such Required Lenders accept such amendment. No replacement of the Eurocurrency Ratea Benchmark with a Benchmark Replacement pursuant to this Section 10.24(a) will occur prior to the applicable Benchmark Transition Start Date. No swap agreement shall constitute a “Loan Document” for purposes of this Section 10.24(a). The Administrative Agent and the Lead Borrower shall use commercially reasonable efforts to satisfy any applicable IRS guidance so that the selection of a Benchmark Replacement will not be treated as a deemed exchange under Code Section 1001. (b) Benchmark Replacement Conforming Changes. In connection with the use, administration, adoption or implementation of a Benchmark Replacement, the Administrative Agent will have the right to make Benchmark Replacement Conforming Changes (subject to the Lead Borrower’s consultation rights) from time to time and, notwithstanding anything to the contrary herein or in any other Loan Document, any amendments implementing such Benchmark Replacement Conforming Changes will become effective without any further action or consent of any other party to this Agreement or any other Loan Document. (c) Notices; Standards for Decisions and Determinations. The Administrative Agent will promptly notify the Lead Borrower and the Lenders of (i) any occurrence of a Benchmark Transition Event or an Early Opt-in Election, as applicable, and its related Benchmark Replacement Date and Benchmark Transition StartState Date, (ii) the implementation of any Benchmark Replacement, and (iii) the effectiveness of any Benchmark Replacement Conforming Changes in connection with the use, administration, adoption or implementation of a Benchmark Replacement. The Administrative Agent will notify the Lead Borrower of (x) the removal or reinstatement of any tenor of a Benchmark pursuant to Section 10.24(d) and (iv) the commencement or conclusion of any Benchmark Unavailability Period. Any determination, decision or election that may be made by the Administrative Agent or, if applicable, any Lender (or group of Lenders) pursuant to this Section 10.24, including any determination with respect to a tenor, rate or adjustment or of the occurrence or non-occurrence of an event, circumstance or date and any decision to take or refrain from taking any action or any selection, will be conclusive and binding absent manifest error and may be made in its or their sole discretion and without consent from any other party heretoto this Agreement or any other Loan Document, except, in each case, as expressly required pursuant to this Section 10.24. (d) Unavailability of Tenor of Benchmark. Notwithstanding anything to the contrary herein or in any other Loan Document, at any time (including in connection with the implementation of a Benchmark Replacement), (i) if the then-current Benchmark is a term rate (including Term SOFR Reference Rate) and either (A) any tenor for such Benchmark is not displayed on a screen or other information service that publishes such rate from time to time as selected by the Administrative Agent in its reasonable discretion or (B) the regulatory supervisor for the administrator of such Xxxxxxxxx has provided a public statement or publication of information announcing that any tenor for such Benchmark is not or will not be representative, then the Administrative Agent may modify the definition of “Interest Period” (or any similar or analogous definition) for any Benchmark settings at or after such time to remove such unavailable or non-representative tenor and (ii) if a tenor that was removed pursuant to clause (i) above either (A) is subsequently displayed on a screen or information service for a Benchmark (including a Benchmark Replacement) or (B) is not, or is no longer, subject to an announcement that it is not or will not be representative for a Benchmark (including a Benchmark Replacement), then the 219</w:t>
        <w:br/>
        <w:t xml:space="preserve">  Administrative Agent may modify the definition of “Interest Period” (or any similar or analogous definition) for all Benchmark settings at or after such time to reinstate such previously removed tenor. (e) (d) Benchmark Unavailability Period. Upon the Lead Borrower’s receipt of notice of the commencement of a Benchmark Unavailability Period, the Lead Borrower may revoke any request for a EurodollarTerm SOFR Borrowing of, conversion to or continuation of EurodollarTerm SOFR Loans to be made, converted or continued during any Benchmark Unavailability Period and, failing that, the Lead Borrower will be deemed to have converted any such request into a request for a Borrowing of or conversion to Base Rate Loans. During any Benchmark Unavailability Period, the component of Base Rate based upon the EurocurrencyTerm SOFR Reference Rate will not be used in any determination of Base Rate. (e) Certain Defined Terms. As used herein: “Benchmark Replacement” means the sum of: (a) the alternate benchmark rate (which may include Term SOFR) that has been selected by the Administrative Agent and the Lead Borrower giving due consideration to (i) any selection or recommendation of a replacement rate or the mechanism for determining such a rate by the Relevant Governmental Body or (ii) any evolving or then-prevailing market convention for determining a rate of interest as a replacement to the Eurocurrency Rate for U.S. dollar-denominated syndicated credit facilities and (b) the Benchmark Replacement Adjustment; provided, if the Benchmark Replacement as so determined would be less than 1.00%, the Benchmark Replacement will be deemed to be 1.00% for the purposes of this Agreement. “Benchmark Replacement Adjustment” means, with respect to any replacement of the Eurocurrency Rate with an Unadjusted Benchmark Replacement for each applicable Interest Period, the spread adjustment, or method for calculating or determining such spread adjustment, (which may be a positive or negative value or zero) that has been selected by the Administrative Agent and the Lead Borrower giving due consideration to (i) any selection or recommendation of a spread adjustment, or method for calculating or determining such spread adjustment, for the replacement of the Eurocurrency Rate with the applicable Unadjusted Benchmark Replacement by the Relevant Governmental Body or (ii) any evolving or then-prevailing market convention for determining a spread adjustment, or method for calculating or determining such spread adjustment, for the replacement of the Eurocurrency Rate with the applicable Unadjusted Benchmark Replacement for U.S. dollar-denominated syndicated credit facilities at such time. “Benchmark Replacement Conforming Changes” means, with respect to any Benchmark Replacement, any technical, administrative or operational changes (including changes to the definition of “Base Rate,” the definition of “Interest Period,” timing and frequency of determining rates and making payments of interest and other administrative matters) that the Administrative Agent decides may be appropriate to reflect the adoption and implementation of such Benchmark Replacement and to permit the administration thereof by the Administrative Agent in a manner substantially consistent with market practice (or, if the Administrative Agent decides that adoption of any portion of such market practice is not administratively feasible or if the Administrative Agent determines that no market practice for the administration of the Benchmark Replacement exists, in such other manner of administration as the Administrative Agent decides is reasonably necessary in connection with the administration of this Agreement). “Benchmark Replacement Date” means the earlier to occur of the following 220</w:t>
        <w:br/>
        <w:t xml:space="preserve">  events with respect to the Eurocurrency Rate: (A) in the case of clause (1) or (2) of the definition of “Benchmark Transition Event,” the later of (a) the date of the public statement or publication of information referenced therein and (b) the date on which the administrator of the Eurocurrency Rate permanently or indefinitely ceases to provide the Eurocurrency Rate; or (B) in the case of clause (3) of the definition of “Benchmark Transition Event,” the date of the public statement or publication of information referenced therein. “Benchmark Transition Event” means the occurrence of one or more of the following events with respect to the Eurocurrency Rate: (1) a public statement or publication of information by or on behalf of the administrator of the Eurocurrency Rate announcing that such administrator has ceased or will cease to provide the Eurocurrency Rate, permanently or indefinitely, provided that, at the time of such statement or publication, there is no successor administrator that will continue to provide the Eurocurrency Rate; (2) a public statement or publication of information by the regulatory supervisor for the administrator of the Eurocurrency Rate, the U.S. Federal Reserve System, an insolvency official with jurisdiction over the administrator for the Eurocurrency Rate, a resolution authority with jurisdiction over the administrator for the Eurocurrency Rate or a court or an entity with similar insolvency or resolution authority over the administrator for the Eurocurrency Rate, which states that the administrator of the Eurocurrency Rate has ceased or will cease to provide the Eurocurrency Rate permanently or indefinitely, provided that, at the time of such statement or publication, there is no successor administrator that will continue to provide the Eurocurrency Rate; or (3) a public statement or publication of information by the regulatory supervisor for the administrator of the Eurocurrency Rate announcing that the Eurocurrency Rate is no longer representative. “Benchmark Transition Start Date” means (a) in the case of a Benchmark Transition Event, the earlier of (i) the applicable Benchmark Replacement Date and (ii) if such Benchmark Transition Event is a public statement or publication of information of a prospective event, the 90th day prior to the expected date of such event as of such public statement or publication of information (or if the expected date of such prospective event is fewer than 90 days after such statement or publication, the date of such statement or publication) and (b) in the case of an Early Opt-in Election, the date specified by the Administrative Agent or the Required Lenders, as applicable, by notice to the Lead Borrower, the Administrative Agent (in the case of such notice by the Required Lenders) 221</w:t>
        <w:br/>
        <w:t xml:space="preserve">  and the Lenders. “Benchmark Unavailability Period” means, if a Benchmark Transition Event and its related Benchmark Replacement Date have occurred with respect to the Eurocurrency Rate and solely to the extent that the Eurocurrency Rate has not been replaced with a Benchmark Replacement, the period (x) beginning at the time that such Benchmark Replacement Date has occurred if, at such time, no Benchmark Replacement has replaced the Eurocurrency Rate for all purposes hereunder in accordance with this Section and (y) ending at the time that a Benchmark Replacement has replaced the Eurocurrency Rate for all purposes hereunder pursuant to this Section. “Early Opt-in Election” means the occurrence of: (1) (i) a determination by the Administrative Agent or (ii) a notification by the Required Lenders to the Administrative Agent (with a copy to the Lead Borrower) that the Required Lenders have determined that U.S. dollar-denominated syndicated credit facilities being executed at such time, or that include language similar to that contained in this Section, are being executed or amended, as applicable, to incorporate or adopt a new benchmark interest rate to replace the Eurocurrency Rate, and (2) (i) the election by the Administrative Agent or (ii) the election by the Required Lenders to declare that an Early Opt-in Election has occurred and the provision, as applicable, by the Administrative Agent of written notice of such election to the Lead Borrower and the Lenders or by the Required Lenders of written notice of such election to the Administrative Agent. “Federal Reserve Bank of New York’s Website” means the website of the Federal Reserve Bank of New York at xxxx://xxx.xxxxxxxxxx.xxx, or any successor source. “Relevant Governmental Body” means the Federal Reserve Board and/or the Federal Reserve Bank of New York, or a committee officially endorsed or convened by the Federal Reserve Board and/or the Federal Reserve Bank of New York or any successor thereto. “SOFR” with respect to any day means the secured overnight financing rate published for such day by the Federal Reserve Bank of New York, as the administrator of the benchmark, (or a successor administrator) on the Federal Reserve Bank of New York’s Website. “Term SOFR” means the forward-looking term rate based on SOFR that has been selected or recommended by the Relevant Governmental Body. “Unadjusted Benchmark Replacement” means the Benchmark Replacement excluding the Benchmark Replacement Adjustment. ARTICLE XI. GUARANTEE 222</w:t>
        <w:br/>
        <w:t xml:space="preserve">  Section 11.01. The Guarantee. Each Guarantor (including each Borrower other than with respect to the obligations of such Borrower). hereby jointly and severally with the other Guarantors guarantees, as a primary obligor and not as a surety, to each Secured Party and their respective permitted successors and assigns, the prompt payment in full, in cash, when due (whether at stated maturity, by required prepayment, declaration, demand, by acceleration or otherwise) of the principal of and interest (including any interest, fees, costs or charges that would accrue but for the provisions of (i) the Title 11 of the United States Code after any bankruptcy or insolvency petition under Title 11 of the United States Code and (ii) any other Debtor Relief Laws) on the Loans made by the Lenders to, and the Notes held by each Lender of, the Borrowers, and all other Secured Obligations from time to time owing to the Secured Parties by any Loan Party or Subsidiary under any Loan Document or any Secured Hedge Agreement or any Treasury Services Agreement, in each case, strictly in accordance with the terms thereof (such obligations, including any future increases in the amount thereof, being herein collectively called the “Guaranteed Obligations”) (but excluding in all events, Excluded Swap Obligations). The Guarantors hereby jointly and severally agree that if the Borrowers or any other Guarantor shall fail to pay in full when due (whether at stated maturity, by required prepayment, declaration, demand, acceleration or otherwise) any of the Guaranteed Obligations, the Guarantors will promptly pay the same in cash, upon written demand, and that in the case of any extension of time of payment or renewal of any of the Guaranteed Obligations, the same will be promptly paid in full when due (whether at extended maturity, by required prepayment, declaration, demand, by acceleration or otherwise) in accordance with the terms of such extension or renewal. Section 11.02. Obligations Unconditional. The obligations of the Guarantors under Section 11.01 shall constitute a guaranty of payment and to the fullest extent permitted by applicable Law, are absolute, irrevocable and unconditional, joint and several, irrespective of the value, genuineness, validity, regularity or enforceability of the Guaranteed Obligations of the Borrowers under this Agreement, the Notes, if any, or any other Loan Document referred to herein or therein, or any substitution, release or exchange of any other guarantee of or security for any of the Guaranteed Obligations, and, irrespective of any other circumstance whatsoever that might otherwise constitute a legal or equitable discharge or defense of a surety or Guarantor (except for payment in full). Without limiting the generality of the foregoing, it is agreed that the occurrence of any one or more of the following shall not alter or impair the liability of the Guarantors hereunder which shall remain absolute, irrevocable and unconditional under any and all circumstances as described above: (i) at any time or from time to time, without notice to the Guarantors, to the extent permitted by Law, the time for any performance of or compliance with any of the Guaranteed Obligations shall be extended, or such performance or compliance shall be waived; (ii) any of the acts mentioned in any of the provisions of this Agreement or the Notes, if any, or any other agreement or instrument referred to herein or therein shall be done or omitted; (iii) the maturity of any of the Guaranteed Obligations shall be accelerated, or any of the Guaranteed Obligations shall be amended in any respect, or any right under the Loan Documents or any other agreement or instrument referred to herein or therein shall be amended or waived in any respect or any other guarantee of any of the Guaranteed Obligations or except as permitted pursuant to Section 11.09, any security therefor shall be released or exchanged in whole or in part or otherwise dealt with; (iv) any Lien or security interest granted to, or in favor of, any Lender or Agent as security for any of the Guaranteed Obligations shall fail to be or remain perfected or the existence of any 223</w:t>
        <w:br/>
        <w:t xml:space="preserve">  intervening Lien or security interest; or (v) the release of any other Guarantor pursuant to Section 11.09. The Guarantors hereby expressly waive (to the fullest extent permitted by Law) diligence, presentment, demand of payment, protest and, to the extent permitted by Law, all notices whatsoever, and any requirement that any Secured Party exhaust any right, power or remedy or proceed against the Borrowers under this Agreement or the Notes, if any, or any other agreement or instrument referred to herein or therein, or against any other person under any other guarantee of, or security for, any of the Guaranteed Obligations. The Guarantors waive, to the extent permitted by Law, any and all notice of the creation, renewal, extension, waiver, termination or accrual of any of the Guaranteed Obligations and notice of or proof of reliance by any Secured Party upon this Guarantee or acceptance of this Guarantee, and the Guaranteed Obligations, and any of them, shall conclusively be deemed to have been created, contracted or incurred in reliance upon this Guarantee, and all dealings between the Borrowers and the Secured Parties shall likewise be conclusively presumed to have been had or consummated in reliance upon this Guarantee. This Guarantee shall be construed as a continuing, absolute, irrevocable and unconditional guarantee of payment without regard to any right of offset with respect to the Guaranteed Obligations at any time or from time to time held by Secured Parties, and the obligations and liabilities of the Guarantors hereunder shall not be conditioned or contingent upon the pursuit by the Secured Parties or any other Person at any time of any right or remedy against the Borrowers or against any other Person which may be or become liable in respect of all or any part of the Guaranteed Obligations or against any collateral security or guarantee therefor or right of offset with respect thereto. This Guarantee shall remain in full force and effect and be binding in accordance with and to the extent of its terms upon the Guarantors and the successors and assigns thereof, and shall inure to the benefit of the Lenders, and their respective permitted successors and assigns, notwithstanding that from time to time during the term of this Agreement there may be no Guaranteed Obligations outstanding. Section 11.03. Reinstatement. The obligations of the Guarantors under this Article XI shall be automatically reinstated if and to the extent that for any reason any payment by or on behalf of the Borrowers or other Loan Party in respect of the Guaranteed Obligations is rescinded or must be otherwise restored by any holder of any of the Guaranteed Obligations, whether as a result of any proceedings in bankruptcy or reorganization or otherwise. Section 11.04. Subrogation; Subordination. Each Guarantor hereby agrees that until the payment in full in cash of all Guaranteed Obligations (other than Cash Management Obligations, obligations pursuant to Secured Hedge Agreements and contingent obligations, in each case, not yet due and owing) and the expiration and termination of the Commitments of the Lenders under this Agreement it shall subordinate any claim and shall not exercise any right or remedy, direct or indirect, arising by reason of any performance by it of its guarantee in Section 11.01, whether by subrogation, contribution or otherwise, against the Borrowers or any other Guarantor of any of the Guaranteed Obligations or any security for any of the Guaranteed Obligations. Section 11.05. Remedies. The Guarantors jointly and severally agree that, as between the Guarantors and the Lenders, the obligations of the Borrowers under this Agreement and the Notes, if any, may be declared to be forthwith due and payable as provided in Section 8.02 (and shall be deemed to have become automatically due and payable in the circumstances provided in Section 8.02) for purposes of Section 11.01, notwithstanding 224</w:t>
        <w:br/>
        <w:t xml:space="preserve">  any stay, injunction or other prohibition preventing such declaration (or such obligations from becoming automatically due and payable) as against the Borrowers and that, in the event of such declaration (or such obligations being deemed to have become automatically due and payable), such obligations shall forthwith become due and payable by the Guarantors for purposes of Section 11.01. Section 11.06. Instrument for the Payment of Money. Each Guarantor hereby acknowledges that the guarantee in this Article XI constitutes an instrument for the payment of money, and consents and agrees that any Secured Party or Agent, at its sole option, in the event of a dispute by such Guarantor in the payment of any moneys due hereunder, shall have the right to bring a motion-action under New York CPLR Section 3213. Section 11.07. Continuing Guarantee. The guarantee in this Article XI is a continuing guarantee of payment, and shall apply to all Guaranteed Obligations whenever arising. Section 11.08. General Limitation on Guarantee Obligations. In any action or proceeding involving any state corporate limited partnership or limited liability company law, or any applicable state, federal or foreign bankruptcy, insolvency, reorganization or other Law affecting the rights of creditors generally, if the obligations of any Guarantor under Section 11.01 would otherwise be held or determined to be void, voidable, invalid or unenforceable, or subordinated to the claims of any other creditors, on account of the amount of its liability under Section 11.01, then, notwithstanding any other provision to the contrary, the amount of such liability shall, without any further action by such Guarantor, any Loan Party or any other Person, be automatically limited and reduced to the highest amount (after giving effect to the liability under this Guaranty and the right of contribution established in Section 11.10, but before giving effect to any other guarantee) that is valid and enforceable and not subordinated to the claims of other creditors as determined in such action or proceeding. Section 11.09. Release of Guarantors. If, in compliance with the terms and provisions of the Loan Documents, (i) all or substantially all of the Equity Interests of any Subsidiary Guarantor or a Borrower (other than the Lead Borrower) are sold or otherwise transferred to a Person or Persons none of which is a Loan Party in a transaction permitted hereunder or (ii) any Subsidiary Guarantor or a Borrower (other than the Lead Borrower) becomes an Excluded Subsidiary, or the Lead Borrower shall notify the Agents in writing that a Specified Guarantor is to be released from its Guaranty, (any such Subsidiary Guarantor or Borrower, and any Subsidiary Guarantor or Borrower referred to in clause (i), a “Transferred Guarantor”), such Transferred Guarantor shall, upon the consummation of such sale or transfer or other transaction (or, in the case of a Specified Guarantor, receipt of the foregoing notice by the Agents), be automatically released from its obligations under this Agreement (including under Section 10.05 hereof) and the other Loan Documents, including its obligations to pledge and grant any Collateral owned by it pursuant to any Collateral Document and, in the case of a sale of all of the Equity Interests of the Transferred Guarantor, the pledge of such Equity Interests to the Collateral Agent pursuant to the Collateral Documents shall be automatically released, and, so long as the Lead Borrower shall have provided the Agents such certifications or documents as any Agent shall reasonably request, the Collateral Agent shall take such actions as are necessary to effect each release described in this Section 11.09 in accordance with the relevant provisions of the Collateral Documents. 225</w:t>
        <w:br/>
        <w:t xml:space="preserve">  When all Commitments hereunder have terminated, and all Loans or other Obligations hereunder which are accrued and payable have been paid or satisfied, this Agreement and the Guarantees made herein shall terminate with respect to all Obligations, except with respect to Obligations that expressly survive such repayment pursuant to the terms of this Agreement. Section 11.10. Right of Contribution. Each Guarantor hereby agrees that to the extent that a Subsidiary Guarantor or a Borrower shall have paid more than its proportionate share of any payment made hereunder, such Subsidiary Guarantor or such Borrower shall be entitled to seek and receive contribution from and against any other Guarantor hereunder which has not paid its proportionate share of such payment. Each Subsidiary Guarantor’s and each Borrower’s right of contribution shall be subject to the terms and conditions of Section 11.04. The provisions of this Section 11.10 shall in no respect limit the obligations and liabilities of any Subsidiary Guarantor or any Borrower to the Administrative Agent and the Lenders, and each Subsidiary Guarantor and each Borrower shall remain liable to the Administrative Agent and the Lenders for the full amount guaranteed by such Subsidiary Guarantor and such Borrower hereunder. Section 11.11. Keepwell. Each Qualified ECP Guarantor hereby jointly and severally absolutely, unconditionally and irrevocably undertakes to provide such funds or other support as may be needed from time to time by each other Loan Party to honor all of its obligations under this Guaranty in respect of Swap Obligations (provided, however, that each Qualified ECP Guarantor shall only be liable under this Section 11.11 for the maximum amount of such liability that can be hereby incurred without rendering its obligations under this Section 11.11, or otherwise under this Guarantee, as it relates to such Loan Party, voidable under applicable law relating to fraudulent conveyance or fraudulent transfer, and not for any greater amount). The obligations of each Qualified ECP Guarantor under this Section 11.11 shall remain in full force and effect until all Commitments hereunder have terminated, and all Loans or other Obligations hereunder which are accrued and payable have been paid or satisfied. Each Qualified ECP Guarantor intends that this Section 11.11 constitute, and this Section 11.11 shall be deemed to constitute, a “keepwell, support, or other agreement” for the benefit of each other Loan Party for all purposes of Section 1a(18)(A)(v)(II) of the Commodity Exchange Act. Section 11.12. Certain ERISA Matters. (a) Each Lender (x) represents and warrants, as of the date such Person became a Lender party hereto, to, and (y) covenants, from the date such Person became a Lender party hereto to the date such Person ceases being a Lender party hereto, that at least one of the following is and will be true: (i) such Lender is not using “plan assets” (within the meaning of 29 CFR § 2510.3-101, as modified by Section 3(42) of ERISA) of one or more Benefit Plans in connection with the Loans or the Commitments, (ii)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and the conditions of such exemptions are satisfied, with respect to such Xxxxxx’s entrance into, participation in, administration of and performance of the Loans, the 226</w:t>
        <w:br/>
        <w:t xml:space="preserve">  Commitments and this Agreement, (iii)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Commitments and this Agreement, (C) the entrance into, participation in, administration of and performance of the Loans, the Commitments and this Agreement satisfies the requirements of sub-sections (b) through (g) of Part I of PTE 84-14 and (D) to the best knowledge of such Lender, the requirements of subsection (a) of Part I of PTE 84-14 are satisfied with respect to such Xxxxxx’s entrance into, participation in, administration of and performance of the Loans, the Commitments and this Agreement, or (iv) such other representation, warranty and covenant as may be agreed in writing between the Administrative Agent, such Xxxxxx and the Borrower, provided that the Borrower shall not unreasonably withhold its consent. (b) In addition, unless sub-clause (i) in the immediately preceding clause (a) is true with respect to a Lender or such Lender has not provided another representation, warranty and covenant as provided in sub-clause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the Lead Arranger and their respective Affiliates, and not, for the avoidance of doubt, to or for the benefit of the Borrowers or any other Loan Party, that: (i) none of the Administrative Agent, the Lead Arranger or their respective Affiliates is a fiduciary with respect to the assets of such Lender (including in connection with the reservation or exercise of any rights by the Administrative Agent under this Agreement, any Loan Document or any documents related to hereto or thereto), (ii) the Person making the investment decision on behalf of such Lender with respect to the entrance into, participation in, administration of and performance of the Loans, the Commitments and this Agreement is independent (within the meaning of 29 CFR § 2510.3-21) and is a bank, an insurance carrier, an investment adviser, a broker-dealer or other person that holds, or has under management or control, total assets of at least $50 million, in each case as described in 29 CFR § 2510.3-21(c)(1)(i)(A)-(E), (iii) the Person making the investment decision on behalf of such Lender with respect to the entrance into, participation in, administration of and performance of the Loans, the Commitments and this Agreement is capable of evaluating investment risks independently, both in general and with regard to particular transactions and investment strategies (including in respect of the Obligations), (iv) the Person making the investment decision on behalf of such Lender with respect to the entrance into, participation in, administration of and performance of the Loans, the Commitments and this Agreement is a fiduciary under ERISA or the Code, or both, with respect to the Loans, the Commitments and this Agreement and is responsible for exercising independent judgment in evaluating the transactions hereunder, and (v) no fee or other compensation is being paid directly to the Administrative Agent, the Lead Arranger or any of their respective Affiliates for investment advice (as opposed to other services) in connection with the Loans, the Commitments or this Agreement. 227</w:t>
        <w:br/>
        <w:t xml:space="preserve">  (c) The Administrative Agent and the Lead Arranger hereby inform the Lenders that each such Person is not undertaking to provide impartial investment advice, or to give advice in a fiduciary capacity, in connection with the transactions contemplated hereby, and that such Person has a financial interest in the transactions contemplated hereby in that such Person or an Affiliate thereof (i) may receive interest or other payments with respect to the Loans, the Commitments and this Agreement, (ii) may recognize a gain if it extended the Loans or the Commitments for an amount less than the amount being paid for an interest in the Loans or the Commitments by such Lender or (iii) may receive fees or other payments in connection with the transactions contemplated hereby, the Loan Documents or otherwise, including structuring fees, commitment fees, arrangement fees, facility fees, upfront fees, underwriting fees, ticking fees, agency fees, administrative agent or collateral agent fees, utilization fees, minimum usage fees, letter of credit fees, fronting fees, deal-away or alternate transaction fees, amendment fees, processing fees, term out premiums, banker’s acceptance fees, breakage or other early termination fees or fees similar to the foregoing. [Signature Pages Follow] 228</w:t>
        <w:br/>
        <w:t xml:space="preserve">  ANNEX B EXHIBIT A COMMITTED LOAN NOTICE [See attached.]</w:t>
        <w:br/>
        <w:t xml:space="preserve">  Execution Version EXHIBIT A FORM OF COMMITTED LOAN NOTICE Date: , To: Xxxxx Street Credit Advisors LP, as Administrative Agent 000 0xx Xxxxxx, 00xx Xxxxx Xxx Xxxx, XX 00000 Attn: Xxxxx Xxxxx Ladies and Gentlemen: Reference is made to the Credit Agreement, dated as of October 26, 2020 (as amended, restated, amended and restated, extended, supplemented or otherwise modified from time to time, the “Credit Agreement”), by and among Redwire Holdings, LLC, a Delaware limited liability company (the “Lead Borrower”), Redwire Intermediate Holdings, LLC, a Delaware limited liability company (the “Parent”), the other Borrowers party thereto from time to time, the Guarantors party thereto from time to time, Xxxxx Street Credit Advisors LP, as the Administrative Agent and Collateral Agent, each lender from time to time party thereto (collectively, the “Lenders” and, individually, a “Lender”), and the other Persons party thereto from time to time. Capitalized terms used herein and not otherwise defined herein shall have the respective meanings assigned to such terms in the Credit Agreement. The Lead Borrower hereby requests (select one): A Borrowing of new Loans OR A conversion of Term SOFR Loans made on OR A conversion of Base Rate Loans made on OR A continuation of Term SOFR Loans made on to be made on the terms set forth below: (A) Class of Borrowing1 (B) Date of Borrowing, conversion or continuation (which is a Business Day) (C) Principal amount2 (D) Type of Loan3 1 E.g., Initial Term Loans, Delayed Draw Term Loans, Extended Term Loans, Incremental Term Loans, Refinancing Term Loans, Revolving Credit Loans, Revolving Credit Loans under Extended Revolving Credit Commitments, Incremental Revolving Loans or Revolving Credit Loans under Refinancing Revolving Credit Commitments. 2 Term SOFR Borrowings to be in a minimum amount of $100,000 or in whole multiples of $100,000 in excess thereof. Base Rate Borrowings to be in a minimum amount of $100,000 or in whole multiples of $100,000 in excess thereof. 3 Specify Term SOFR Loan or Base Rate Loan.</w:t>
        <w:br/>
        <w:t xml:space="preserve">  (E) Interest Period and the last day thereof4 (F) Wire instructions for Borrowers account: Bank: ABA Routing Transit Number: Account Number: Account Name: FFC: Reference: [Except in respect of any conversion or continuation of a Borrowing, the undersigned hereby represents and warrants to the Administrative Agent and the Lenders that the conditions to lending specified in Sections 4.02(i) and 4.02(ii) of the Credit Agreement will be satisfied (or waived) as of the date of the Borrowing set forth above.]5 [The remainder of this page is intentionally left blank.] 4 Applicable for Term SOFR Borrowings/Loans only (i.e., 1 month, 3 months or 6 months). 5 Applies only to Borrowings, conversions or continuations after the Closing Date.</w:t>
        <w:br/>
        <w:t xml:space="preserve">  REDWIRE HOLDINGS, LLC, as the Lead Borrower By: Name: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