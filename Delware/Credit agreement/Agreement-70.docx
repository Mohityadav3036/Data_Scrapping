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EX-99.2 3 d519969dex992.htm EX-99.2</w:t>
        <w:br/>
        <w:t>EXHIBIT 99.2</w:t>
        <w:br/>
        <w:t xml:space="preserve">        CREDIT AGREEMENT</w:t>
        <w:br/>
        <w:t>Dated as of January 31, 2018</w:t>
        <w:br/>
        <w:t>Among</w:t>
        <w:br/>
        <w:t>XXXXXXX INCORPORATED,</w:t>
        <w:br/>
        <w:t>XXXXXXX POWER HOLDINGS S.à x.x.,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