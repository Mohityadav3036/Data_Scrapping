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https://nmc-na12.voc.project44.com/resources/Documents/Portal_services_agreement_Carriers_version_18.4_US.pdf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