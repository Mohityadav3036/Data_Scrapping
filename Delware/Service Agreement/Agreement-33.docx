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https://fs.hubspotusercontent00.net/hubfs/2180357/Contrats%20December%202021/20211124%20-%20iAdvize%20-%20CP%20Expert%20-%20ENG%20-%20US%20+%20Canada_V3.pdf</w:t>
        <w:br/>
        <w:t>See similar contracts (3)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