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https://assets-global.website-files.com/61fa86a567addbc8335e796d/663be47a2bc6632b4209ee79_Vette%20Inc.%20Services%20Agreement.pdf</w:t>
        <w:br/>
        <w:t>See similar contracts (2)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