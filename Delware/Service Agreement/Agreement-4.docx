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https://assets.applytosupply.digitalmarketplace.service.gov.uk/g-cloud-14/documents/584424/661622078366670-terms-and-conditions-2024-04-29-1454.pdf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