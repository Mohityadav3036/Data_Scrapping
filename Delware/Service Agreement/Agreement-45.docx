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https://edina.novusagenda.com/AgendaPublic/AttachmentViewer.ashx?AttachmentID=29452&amp;ItemID=14520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