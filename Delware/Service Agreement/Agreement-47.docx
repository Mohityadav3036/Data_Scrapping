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https://f.hubspotusercontent00.net/hubfs/2180357/20210129%20-%20iAdvize%20-%20CP%20Expert%20-%20ENG%20-%20US%20+%20Canada_V2.pdf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