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https://rasv2.s3.amazonaws.com/uploads/Services_Agreement.pdf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