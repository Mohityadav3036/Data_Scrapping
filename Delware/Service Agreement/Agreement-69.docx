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https://go.boarddocs.com/mo/foxc6/Board.nsf/files/C4WLVT582422/$file/Brinks%20Contract.pdf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