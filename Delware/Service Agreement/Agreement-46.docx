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https://pub-richmond.escribemeetings.com/filestream.ashx?DocumentId=48429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