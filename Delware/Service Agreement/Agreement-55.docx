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https://assets.website-files.com/5ea991504488c289194702ec/5f47b5f66b0c0f2b5aeabe5d_AFS%20Services%20Agreement.pdf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