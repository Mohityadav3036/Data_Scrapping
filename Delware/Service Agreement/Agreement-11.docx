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https://assets-global.website-files.com/61fa86a567addbc8335e796d/6526e814feb8aa4e16a3ff61_Vette%20Inc.%20Services%20Agreement.pdf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