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https://marin.granicus.com/MetaViewer.php?view_id=36&amp;clip_id=11969&amp;meta_id=1284338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