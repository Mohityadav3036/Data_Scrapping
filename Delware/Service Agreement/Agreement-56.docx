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https://cdn2.hubspot.net/hubfs/2180357/ibb%C3%BC%20contract%20-%20inter%202019/20190103%20-%20iAdvize%20-%20CP%20Expert%20-%20ENG%20-%20US%20-%20final%20.pdf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