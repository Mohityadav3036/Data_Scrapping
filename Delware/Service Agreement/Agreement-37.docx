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https://airiam.com/wp-content/uploads/2022/09/AIRIAM-MDT-SOW-Exhibit-A-MSA-9.20.22.pdf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