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https://twpunion-d9.schoolboard.net/sites/twpunion-d9.schoolboard.net/files/Dec%202023-E-12_0.pdf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