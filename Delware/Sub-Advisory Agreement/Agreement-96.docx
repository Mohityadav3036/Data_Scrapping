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Xxxxxxxxxx Investment Management Co., LLC (the “Sub-Adviser”), a Massachusetts Limited Liability Company with the Sub-Adviser’s principal place of business at 000 Xxxx Xxxxxx, Xxxxx 000, Xxxxxx, 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to the Adviser any information or documents necessary for the Adviser to exercise the Adviser’s proxy voting responsibilities.</w:t>
        <w:br/>
        <w:t xml:space="preserve">  2 </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5 </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6 </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shall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7 </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“Xxxxxxxxxx Investment Management Co., LLC”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“Xxxxxxxxxx Investment Management Co., LLC.”</w:t>
        <w:br/>
        <w:t xml:space="preserve">  (e)       Insurance. The Sub-Adviser maintains errors and omissions insurance coverage in an appropriate amount and shall provide: (i) prior written notice to the Trust of any material changes in the Sub-Adviser’s insurance policies or insurance coverage; or (ii) notice if any material claims are made on the Sub-Adviser’s insurance policies. Furthermore, the Sub-Adviser, upon reasonable request, shall provide the Trust with any information that the Sub-Adviser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8 </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“Xxxxxxxxxx Investment Management Co., LLC.” The Sub-Adviser grants to the Adviser and Trust a sub-license to use the name “Xxxxxxxxxx Investment Management Co., LLC”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monthly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In the event of termination of this Agreement, the fee provided in this Section shall be computed on the basis of the period ending on the last business day on which this Agreement is in effect subject to a pro rata adjustment based on the number of days elapsed in the current month as a percentage of the total number of days in said month.</w:t>
        <w:br/>
        <w:t xml:space="preserve">  10 </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11 </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w:t>
        <w:br/>
        <w:t xml:space="preserve">12 </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the Sub-Adviser’s performance or non-performance of the Sub-Adviser’s duties hereunder;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13 </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14 </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16.       Enforceability.</w:t>
        <w:br/>
        <w:t>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litigation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20.       Paragraph Headings.</w:t>
        <w:br/>
        <w:t xml:space="preserve">  The headings of paragraphs contained in this Agreement are provided for convenience only, form no part of this Agreement, and shall not affect this Agreement’s construction.</w:t>
        <w:br/>
        <w:t xml:space="preserve">  15 </w:t>
        <w:br/>
        <w:t xml:space="preserve">  21.       Counterparts.</w:t>
        <w:br/>
        <w:t xml:space="preserve">  This Agreement may be executed simultaneously in two or more counterparts, each of which shall be deemed an original, but all of which together shall constitute one and the same instrument.</w:t>
        <w:br/>
        <w:t xml:space="preserve">  [REMAINDER OF PAGE INTENTIONALLY LEFT BLANK]</w:t>
        <w:br/>
        <w:t xml:space="preserve">  16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XXXXXXXXXX INVESTMENT MANAGEMENT CO., LLC</w:t>
        <w:br/>
        <w:t xml:space="preserve">  By: /s/ Xxxxxxx X. XxXxxxx  </w:t>
        <w:br/>
        <w:t xml:space="preserve">Name: Xxxxxxx X. XxXxxxx  </w:t>
        <w:br/>
        <w:t xml:space="preserve">Title President  </w:t>
        <w:br/>
        <w:t xml:space="preserve">  ACKNOWLEDGED &amp; ACCEPTED BY:</w:t>
        <w:br/>
        <w:t xml:space="preserve">  CATHOLIC RESPONSIBLE INVESTMENTS FUNDS</w:t>
        <w:br/>
        <w:t xml:space="preserve">  By: /s/ Xxxxxxx X. Xxxxxxx  </w:t>
        <w:br/>
        <w:t xml:space="preserve">Name: Xxxxxxx X. Xxxxxxx  </w:t>
        <w:br/>
        <w:t xml:space="preserve">Title: President  </w:t>
        <w:br/>
        <w:t xml:space="preserve">17 </w:t>
        <w:br/>
        <w:t xml:space="preserve">  SCHEDULE A</w:t>
        <w:br/>
        <w:t>to the</w:t>
        <w:br/>
        <w:t>SUB-ADVISORY AGREEMENT</w:t>
        <w:br/>
        <w:t>dated November 17, 2021, between</w:t>
        <w:br/>
        <w:t xml:space="preserve">  CHRISTIAN BROTHERS INVESTMENT SERVICES, INC.</w:t>
        <w:br/>
        <w:t>and</w:t>
        <w:br/>
        <w:t>XXXXXXXXXX INVESTMENT MANAGEMENT CO.,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w:t>
        <w:br/>
        <w:t xml:space="preserve">  [Redacted]</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