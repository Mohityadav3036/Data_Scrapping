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LEGAL &amp; GENERAL INVESTMENT MANAGEMENT AMERICA, INC.,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to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