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SUB-ADVISORY AGREEMENT</w:t>
        <w:br/>
        <w:t>THIS AMENDED AND RESTATED SUB-ADVISORY AGREEMENT (“Agreement”) is made among GUIDESTONE FUNDS, a Delaware statutory trust (“Trust”), GUIDESTONE CAPITAL MANAGEMENT, LLC, a limited liability company organized under the laws of the State of Texas (“Adviser”), and PARAMETRIC PORTFOLIO ASSOCIATES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has retained the Sub-Adviser to furnish investment advisory services on behalf of the series of the Trust listed on Schedule A;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WHEREAS, the Trust, Adviser and Sub-Adviser previously entered into an Amended and Restated Sub-Advisory Agreement dated August 31, 2022 (“Amended Agreement”);</w:t>
        <w:br/>
        <w:t>WHEREAS, the Trust, Adviser and Sub-Adviser agree the Amended Agreement is terminated in its entirety and replaced by this Agreement as of the effective date of this Agreement;</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(i) opening (or amending) any accounts, including prime brokerage and futures accounts with brokerage firms or other financial institutions and (ii) entering into (or amending)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and any pertinent terms of the account opening documents, prime brokerage, futures and other related agreements, OTC Agreements, and related clearing agreements. For purposes of this section, the term “Counterparty” includes a clearing broker, prime broker, dealer, foreign currency dealer, futures commission merchant, bank, or any counterparty to an OTC Agreement.</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and/or futures commission merchants (“FCMs”),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to the extent such instructions constitute willful misfeasance, bad faith or gross negligence, or breach of the Sub-Adviser’s duties or obligations hereunder.</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immediately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The Sub-Adviser shall work with the Fund’s Custodian and Administrator and/or the Adviser, as appropriate, to resolve all open reconciliation items on the same day that they are identified, including trade and position discrepancies, identified in such reconciliations. For purposes of this Section 3(j), the term “Custody Positions” refers to all assets of the Fund, including cash, for which custody is maintained directly by the Fund’s Custodian.</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3(o), it will provide the Adviser and the Fund with 30 days’ prior written notice, which will include the identity of the affiliated person and such other information reasonably requested by the Adviser or the Fund.</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CEA and the rules and regulations adopted thereunder; and (iii)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(c) The Sub-Adviser has adopted a written code of ethics as required by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notify the Adviser, as soon as reasonably practicable,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or (iii) the need to provide information to a third party to provide the services described in this Agreement, where such third party is subject to an obligation of confidentiality with respect to such information,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and Fund fact sheets, regarding the provision of sub-advisory services by the Sub-Adviser, without the prior written consent of the Sub-Adviser. In addition the Adviser and the Trust may publish and distributed these and other marketing materials regarding the provision of sub-advisory services by the Sub-Adviser pursuant to this Agreement and to include in such materials the name and any trademark, service mark, symbol or logo of the Sub-Adviser, provided that the Adviser and the Trust shall obtain the prior written consent of the Sub-Adviser to any such materials to be published or otherwise distributed; Sub-Adviser shall not unreasonably withhold consent to such materials, and shall be deemed to have consented to such materials if it does not provide a written notice of objection within five (5) business days of receipt.</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Parametric Portfolio Associates LLC</w:t>
        <w:br/>
        <w:t>0000 Xxxxxxxxx Xxxxx, Xxxxx 000</w:t>
        <w:br/>
        <w:t>Minneapolis, Minnesota 55435</w:t>
        <w:br/>
        <w:t>Attn: Xxxxxx Xxx, Chief Investment Officer</w:t>
        <w:br/>
        <w:t>Email: xxxx@xxxxxxxx.xxx</w:t>
        <w:br/>
        <w:t>IN WITNESS WHEREOF, the parties hereto have caused this instrument to be executed by their duly authorized signatories as of January 27, 2023.1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w:t>
        <w:br/>
        <w:t>PARAMETRIC PORTFOLIO ASSOCIATES LLC</w:t>
        <w:br/>
        <w:t xml:space="preserve">By:    </w:t>
        <w:br/>
        <w:t xml:space="preserve">Name:    </w:t>
        <w:br/>
        <w:t xml:space="preserve">Title:    </w:t>
        <w:br/>
        <w:t xml:space="preserve">    1 </w:t>
        <w:br/>
        <w:t>Original Agreement dated as of March 1, 2021.</w:t>
        <w:br/>
        <w:t>Amended and Restated as of August 31, 2022.</w:t>
        <w:br/>
        <w:t>Amended and Restated as of January 27, 2023.</w:t>
        <w:br/>
        <w:t>AMENDMENT TO THE</w:t>
        <w:br/>
        <w:t>AMENDED AND RESTATED SUB-ADVISORY AGREEMENT</w:t>
        <w:br/>
        <w:t>THIS AMENDMENT to the Amended and Restated Sub-Advisory Agreement is entered into as of July 1, 2023 (this “Amendment”) by and among GUIDESTONE FUNDS, a Delaware statutory trust (the “Trust”), GUIDESTONE CAPITAL MANAGEMENT, LLC, a limited liability company organized under the laws of the State of Texas (the “Adviser”) and PARAMETRIC PORTFOLIO ASSOCIATES LLC, a registered investment adviser organized under the laws of the State of Delaware (“Sub-Adviser”).</w:t>
        <w:br/>
        <w:t>WHEREAS, Sub-Adviser provides investment management services to the Trust pursuant to the Sub-Advisory Agreement, amended and restated as of January 27, 2023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from the list of policies and procedures applicable to the Sub-Adviser.</w:t>
        <w:br/>
        <w:t xml:space="preserve">    (c)</w:t>
        <w:br/>
        <w:t>Schedule C is hereby amended to delete “Proxy Voting Report (equity sub-advisers only)” and “Current Proxy Voting Policies and Procedures”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PARAMETRIC PORTFOLIO ASSOCIATES LLC</w:t>
        <w:br/>
        <w:t xml:space="preserve">By:    </w:t>
        <w:br/>
        <w:t>Name:   Xxxxxx Xxx</w:t>
        <w:br/>
        <w:t>Title:   Chief Investment Officer</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