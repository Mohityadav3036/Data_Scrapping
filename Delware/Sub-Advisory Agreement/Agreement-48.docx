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SUB-ADVISORY AGREEMENT</w:t>
        <w:br/>
        <w:t>THIS SUB-ADVISORY AGREEMENT (“Agreement”) is made among GUIDESTONE FUNDS, a Delaware statutory trust (“Trust”), GUIDESTONE CAPITAL MANAGEMENT, LLC, a limited liability company organized under the laws of the State of Texas (“Adviser”), and XXXXXXXXX XXXXXX INVESTMENT ADVISERS LLC, a registered investment adviser organized under the laws of the State of Delaware (“Sub-Adviser”).</w:t>
        <w:br/>
        <w:t>WHEREAS, the Adviser has entered into an Investment Advisory Agreement (“Advisory Agreement”) with the Trust, an open-end management investment company registered under the Investment Company Act of 1940, as amended (“1940 Act”); and</w:t>
        <w:br/>
        <w:t>WHEREAS, under the Advisory Agreement, the Adviser has agreed to provide investment advisory services to the Trust; and</w:t>
        <w:br/>
        <w:t>WHEREAS, under the Advisory Agreement, subject to the approval of the Board of Trustees of the Trust (“Board”), the Adviser is authorized to retain one or more investment sub-advisers to provide investment advisory services to one or more series of the Trust; and</w:t>
        <w:br/>
        <w:t>WHEREAS, the Adviser desires to retain the Sub-Adviser to furnish investment advisory services on behalf of the series of the Trust listed on Schedule A, as such Schedule A may be amended from time to time (such series being collectively referred to herein as the “Fund,” with any reference herein to the Fund pertaining to such series of the Trust as the context requires), in the manner and on the terms hereinafter set forth; and</w:t>
        <w:br/>
        <w:t>WHEREAS, the Sub-Adviser is willing to furnish such services to the Adviser and the Fund;</w:t>
        <w:br/>
        <w:t>NOW, THEREFORE, in consideration of the premises and mutual covenants herein contained, the Trust, the Adviser and the Sub-Adviser agree as follows:</w:t>
        <w:br/>
        <w:t>1. Appointment. The Adviser and the Trust hereby appoint the Sub-Adviser as a discretionary investment manager, on the terms and conditions set forth herein, of those assets of the Fund which the Adviser determines to assign to the Sub-Adviser (those assets being referred to as the “Fund Account”). The Adviser may from time to time make additions to and withdrawals, including but not limited to cash and cash equivalents, from the Fund Account, subject to verbal notification and subsequent written notification to the Sub-Adviser. The Sub-Adviser will be an independent contractor and will have no authority to act for or represent the Trust or the Adviser in any way or otherwise be deemed an agent of the Trust or the Adviser except as expressly authorized in this Agreement or another writing by the Trust, the Adviser and the Sub-Adviser.</w:t>
        <w:br/>
        <w:t>2. Acceptance of Appointment. The Sub-Adviser accepts that appointment and agrees to furnish the services herein set forth, for the compensation herein provided.</w:t>
        <w:br/>
        <w:t>3. Duties as Sub-Adviser.</w:t>
        <w:br/>
        <w:t>(a) Subject to the supervision and direction of the Board and of the Adviser, including all written guidelines, and the policies and procedures adopted by the Trust or the Adviser that are provided in writing and applicable to the Sub-Adviser listed on Schedule B, as such Schedule B may be amended from time to time, the Sub-Adviser will: (i) provide a continuous investment program with respect to the Fund Account; (ii) determine from time to time what investments in the Fund Account will be purchased, retained, exchanged, converted or sold by the Fund; and (iii) be responsible for placing purchase and sell orders for investments and for other related transactions with respect to the Fund Account. The Sub-Adviser will provide services under this Agreement in accordance with the Fund’s investment objective, policies and restrictions and the description of its investment strategy and style, all as stated in the Trust’s registration statement under the 1940 Act, and any amendments or supplements thereto (“Registration Statement”) of which the Sub-Adviser has been provided in writing. The Sub-Adviser is authorized on behalf of the Fund Account to enter into and execute any documents required to effect transactions with respect to the Fund Account, provided that such transactions are in accord with the Registration Statement and with all written guidelines, policies and procedures adopted by the Trust or the Adviser that are provided in writing to the Sub-Adviser. The Trust will deliver to the Sub-Adviser a true and complete copy of the Fund’s Registration Statement as effective from time to time, including any supplement, amendment or other update thereof, and such other documents or instruments governing the investment of the Fund Account and such other information as reasonably requested by the Sub-Adviser, as is necessary for the Sub-Adviser to carry out its obligations under this Agreement, including the policies and procedures applicable to the Sub-Adviser listed on Schedule B hereto. The Adviser hereby (i) represents that the Fund is an “accredited investor” as defined in Rule 501 (a) of Regulation D under the Securities Act of 1933, as amended, (the “Securities Act”) and a “Qualified Institutional Buyer” as defined in Rule 144A(a)(1)(i) under the Securities Act, and, in connection therewith, the Adviser agrees to (A) furnish the Sub-Adviser with such financial information as it may request to confirm its status, and (B) promptly notify the Sub-Adviser if the Fund is no longer an “accredited investor” and/or a “Qualified Institutional Buyer”; and (ii) commits that such securities will not be offered or sold by the Fund except in compliance with the registration requirements of the Securities Act or an exemption therefrom. The Adviser shall provide (or cause to be provided) to the Sub-Adviser any additional information that the Sub-Adviser may reasonably request to assist it in managing the Fund Account.</w:t>
        <w:br/>
        <w:t>(b) The Sub-Adviser’s authority hereunder shall include the power to buy, sell, and hold such securities and other instruments, to open accounts and execute trading agreements and any other reasonable and customary documents and representation letters on behalf of the Fund Account as the Sub-Adviser deems appropriate within the parameters of Sections 3(a) and 4, the Fund’s Registration Statement, and the conditions of this Agreement. The Sub-Adviser agrees that, prior to (i) opening (or amending) any accounts, including prime brokerage and futures accounts with brokerage firms or other financial institutions and (ii) entering into (or amending) any ISDA master agreement, master repurchase agreement, or any other master swap or over-the-counter trading documentation, including any schedule or credit support annex thereto (such agreements collectively, “OTC Agreements”), or any related clearing agreements on behalf of the Fund, the Sub-Adviser shall notify the Fund’s accounting agent and administrator (“Administrator”), custodian bank (“Custodian”), and the Adviser of the existence of the account opening documents, prime brokerage, futures and other related agreements, OTC Agreements, and related clearing agreements. With respect to transactions involving derivative instruments and/or OTC Agreements, the Sub-Adviser agrees to provide Counterparty reports of the type described in Section 3(i). For purposes of this section, the term “Counterparty” includes a clearing broker, prime broker, dealer, foreign currency dealer, futures commission merchant, bank, or any counterparty to an OTC Agreement.</w:t>
        <w:br/>
        <w:t xml:space="preserve">  2</w:t>
        <w:br/>
        <w:t>(c) In accordance with the Fund’s investment policies described in the Registration Statement, the Sub-Adviser is responsible for avoiding investment of Fund Account assets in the securities issued by any company that is publicly recognized, as determined by GuideStone Financial Resources of the Southern Baptist Convention (“GuideStone Financial Resources”), as being in the alcohol, tobacco, gambling, pornography or abortion industries, or any company whose products, services or activities are publicly recognized, as determined by GuideStone Financial Resources, as being incompatible with the moral and ethical posture of GuideStone Financial Resources. The Adviser shall provide in writing to the Sub-Adviser a list of such prohibited companies, which the Adviser in its sole discretion will amend or supplement from time to time. The Adviser will provide the Sub-Adviser with such amendments or supplements on a timely basis, and any such changes shall become effective as soon as reasonably practicable after such changes have been received by the Sub-Adviser. If the Sub-Adviser has a question about whether any proposed transaction with respect to the Fund Account would be in compliance with such investment policies, it may consult with the Adviser during normal business hours, and the Adviser will provide instructions upon which the Sub-Adviser may rely in purchasing and selling securities for the Fund Account.</w:t>
        <w:br/>
        <w:t>(d) The Sub-Adviser will select brokers and dealers to effect all portfolio transactions for the Fund Account subject to the conditions set forth herein. The Sub-Adviser will place all necessary orders with brokers, dealers or issuers, and will negotiate brokerage commissions, if applicable. The Sub-Adviser agrees that, in placing orders with brokers and dealers, it will seek to obtain best execution, considering all of the circumstances, and shall maintain records adequate to demonstrate compliance with this requirement; provided that, on behalf of the Fund, and in compliance with Section 28(e) of the Securities Exchange Act of 1934 (“1934 Act”), the Sub-Adviser may, in its discretion, use brokers and dealers (including brokers and dealers that may be affiliated persons of the Sub-Adviser to the extent permitted herein) who provide the Sub-Adviser with research, analysis, advice and similar services to execute portfolio transactions, and the Sub-Adviser may pay to those brokers and dealers, directly or indirectly through a commission sharing arrangement, in return for brokerage and research services a higher commission than may be charged by other brokers and dealers, subject to the Sub-Adviser’s determining in good faith that such commission is reasonable in terms either of the particular transaction or of the overall responsibility of the Sub-Adviser to the Fund and its other clients and that the total commissions paid by the Fund will be reasonable in relation to the benefits to the Fund over the long term. The Sub-Adviser agrees to provide the Adviser with reports or other information regarding brokerage and benefits received therefrom, upon the Adviser’s reasonable request. On occasions when the Sub-Adviser deems the purchase or sale of a security to be in the best interest of the Fund as well as other clients of the Sub-Adviser, the Sub-Adviser, to the extent permitted by applicable laws and regulations, may, but shall be under no obligation to, aggregate the securities to be purchased or sold to attempt to obtain a more favorable price or lower brokerage commissions and efficient execution. Whenever the Sub-Adviser simultaneously places orders to purchase or sell the same security on behalf of the Fund Account and one or more other accounts advised by the Sub-Adviser, the orders will be allocated as to price and amount among all such accounts in a manner the Sub-Adviser reasonably believes to be equitable over time and consistent with its fiduciary obligations to each client account, and consistent with the Sub-Adviser’s applicable policies and procedures as in effect from time to time.</w:t>
        <w:br/>
        <w:t xml:space="preserve">  3</w:t>
        <w:br/>
        <w:t>(e) Except as permitted by applicable law, rule or regulation (including, but not limited to, Sections 10 and 17 of the 1940 Act and Section 206 of the Investment Advisers Act of 1940, as amended (“Advisers Act”), and the respective rules and regulations promulgated thereunder), including by exemptive order granted by the U.S. Securities and Exchange Commission (“SEC”), SEC interpretive release, and/or SEC staff no-action letter or other written guidance, the Sub-Adviser shall not, on behalf of the Fund Account, enter into any transaction wherein:</w:t>
        <w:br/>
        <w:t>(i) during the existence of any underwriting or selling syndicate, an affiliated person of the Trust, or any affiliated person of such an affiliated person, acts as a principal underwriter;</w:t>
        <w:br/>
        <w:t>(ii) an affiliated person of or principal underwriter for the Trust, or any affiliated person of such an affiliated person or principal underwriter, acts as principal; or</w:t>
        <w:br/>
        <w:t>(iii) an affiliated person of the Trust, or any affiliated person of such an affiliated person, acts as agent or broker.</w:t>
        <w:br/>
        <w:t>If the Sub-Adviser enters into any of the permissible affiliated transactions contemplated above, the Sub-Adviser shall comply with the Trust’s policies and procedures, as provided to the Sub-Adviser, in so doing. The Sub-Adviser acknowledges that, upon entering into this Agreement, it is an “investment adviser” of the Trust within the meaning of Section 2(a)(20)(B) of the 1940 Act, and therefore an “affiliated person” of the Trust within the meaning of Section 2(a)(3)(E) of the 1940 Act. The Sub-Adviser agrees that it will upon request provide the Adviser with a written list of its affiliated persons, indicating which of those affiliated persons are brokers, dealers, futures commission merchants (“FCMs”), and/or banks, and will update such list from time to time, as necessary. To enable the Sub-Adviser to comply with this paragraph, the Adviser agrees that it will, upon request, provide the Sub-Adviser with a written list of the Trust’s affiliated persons (excluding the Fund’s sub-advisers) and principal underwriter, and their respective affiliated persons, and will update such list from time to time as necessary.</w:t>
        <w:br/>
        <w:t>(f) In furnishing services hereunder, to the extent prohibited by, or necessary to comply with, the 1940 Act, the Sub-Adviser will not consult with any other sub-adviser to the Fund, any other series of the Trust, or any other investment company under common control with the Trust concerning transactions of the Fund in securities or other assets. For the avoidance of doubt, the foregoing restriction will not be deemed to prohibit the Sub-Adviser from consulting with: (i) any of its affiliated persons concerning transactions in securities or other assets; (ii) any of the other covered sub-advisers concerning compliance with paragraphs (a) and (b) of Rule 12d3-1 under the 1940 Act; or (iii) any successor sub-adviser of the Fund in order to effect an orderly transition of sub-advisory duties, so long as such consultations do not concern transactions prohibited by Section 17(a) of the 1940 Act.</w:t>
        <w:br/>
        <w:t>(g) The Sub-Adviser will maintain all books and records required to be maintained pursuant to the 1940 Act and the rules and regulations promulgated thereunder and any other applicable legal provisions, including the Advisers Act, the 1934 Act, the Commodity Exchange Act of 1936, as amended (“CEA”), and the rules and regulations adopted thereunder from time to time, with respect to actions by the Sub-Adviser on behalf of the Fund, and will furnish the Board, the Adviser or the Administrator with such periodic and special reports as any of them may reasonably request. In compliance with the requirements of Rule 31a-3 under the 1940 Act, the Sub-Adviser hereby agrees that all records that it maintains for the Fund are the property of the Trust, agrees to preserve for the periods prescribed by Rule 31a-2 under the 1940 Act any records that it maintains for the Trust and that are required to be maintained by Rule 31a-1 under the 1940 Act, and further agrees to surrender promptly to the Trust a complete set of any records that it maintains for the Fund upon request by the Trust. Notwithstanding the foregoing, the Sub-Adviser shall be able to retain copies of such records to the extent necessary to comply with the Sub-Adviser’s recordkeeping policies or regulatory obligations. The Sub-Adviser agrees to keep confidential all records of the Trust and information relating to the Trust in accordance with Section 14 hereof unless the release of such records or information is otherwise consented to in writing by the Trust or the Adviser. The Trust and Adviser agree that such consent shall not be unreasonably withheld. For the avoidance of doubt, where the Sub-Adviser may be exposed to civil or criminal contempt proceedings, when required to divulge such information or record to duly constituted authorities, or when requested to divulge such information in the context of a regulatory examination or investigation being conducted by one of its regulators, such consent is deemed hereby given and the Sub-Adviser shall promptly inform the Trust and the Adviser of the disclosure of such information unless the Sub-Adviser is prohibited from so doing by applicable law, court order or other regulatory requirement.</w:t>
        <w:br/>
        <w:t xml:space="preserve">  4</w:t>
        <w:br/>
        <w:t>(h) All transactions for the Fund Account will be consummated by delivery of assets to or from the Custodian, or such depositories or agents as may be designated by the Custodian in writing, and neither the Sub-Adviser nor its affiliated persons shall have possession or custody of Fund assets at any time. For purposes of the foregoing sentence, communication via electronic means will be acceptable as agreed to in writing from time to time by the Adviser. The Trust shall issue to the Custodian such instructions as may be appropriate in connection with the settlement of any transaction initiated by the Sub-Adviser. The Trust shall be responsible for all custodial arrangements and the payment of all custodial charges and fees, and, upon giving proper instructions to the Custodian in accordance with the foregoing, the Sub-Adviser shall have no responsibility or liability with respect to custodial arrangements or the acts, omissions or other conduct of the Custodian.</w:t>
        <w:br/>
        <w:t>(i) Without limiting the generality of the foregoing and in furtherance thereof, the Sub-Adviser shall report to the Fund’s Custodian and Administrator all trades and positions in the Fund Account daily (in such form and at such times as specified by the Fund’s Custodian and Administrator and/or the Adviser), including any trade it has entered into for which it has not received confirmation (and, with respect to transactions involving derivative instruments, shall also use best efforts to request each executing broker and Counterparty to deliver its own such transaction and position reporting), and any information related to any corporate action relevant to the investments of the Fund Account (in such form and at such times as specified by the Fund’s Custodian and Administrator). Unless otherwise specified by the Adviser, all trades shall be communicated by the Sub-Adviser to the Fund’s Custodian and Administrator by 10 a.m. Central Time on the business day following the trade date. The Sub-Adviser shall notify the Fund’s Custodian and Administrator promptly upon becoming aware of any trades not included in any previously transmitted trade communication.</w:t>
        <w:br/>
        <w:t>(j) The Sub-Adviser shall reconcile all trades and positions with each executing broker and Counterparty daily to ensure accurate trade settlement and verify open positions (including cash). The Sub-Adviser shall also reconcile daily all trades and positions (including cash) to the Fund’s official books and records, including without limitation, daily reconciliation of all open Custody positions (as defined below) (including cash) to the Custodian, and a monthly reconciliation of all open Counterparty-Traded Positions (as defined below) to the Administrator upon the closing of the books and records for such month by the Fund Administrator. The Fund’s Administrator shall also conduct a reconciliation of Counterparty-Traded Positions (as defined below) as reported from executing brokers and Counterparties and the Sub-Adviser shall cooperate with the Fund’s Administrator in order to effect such reconciliation, including without limitation by arranging for access by the Fund’s Custodian and Administrator to such files and websites of the executing brokers and Counterparties. The Sub-Adviser shall work with the Fund’s Custodian and Administrator and/or the Adviser, as appropriate, to resolve all open reconciliation items as soon as practicable, including trade and position discrepancies, identified in such reconciliations. The Sub-Adviser shall also provide to the Adviser and its Custodian and Administrator a monthly (or such other frequency as may be requested by the Adviser) report detailing all the reconciliation activities outlined in this section, including details about each discrepancy and the plan for resolution. These reports shall be sent to the email address(es) provided by the Adviser to the Sub-Adviser. If a reconciliation does not identify any discrepancies, an email is still required providing evidence of reconciliation. For purposes of this Section 3(i), the term “Custody Positions” refers to all assets of the Fund, including cash, for which custody is maintained directly by the Fund’s Custodian and the term “Counterparty-Traded Positions” refers to all other assets of the Fund, including instruments traded via a Counterparty as defined in Section 3(g).</w:t>
        <w:br/>
        <w:t xml:space="preserve">  5</w:t>
        <w:br/>
        <w:t>(k) The Sub-Adviser agrees to provide, at such times as shall be reasonably requested by the Board or the Adviser, the analysis and reports specified on Schedule C attached hereto, as such Schedule C may be amended from time to time, including without limitation monthly reports setting forth the investment performance of the Fund Account. The Sub-Adviser also agrees to make available to the Board and Adviser any economic, statistical and investment services that the Sub-Adviser normally makes available to its institutional or other customers.</w:t>
        <w:br/>
        <w:t>(l) Notwithstanding the foregoing, in accordance with procedures adopted by the Board, as amended from time to time, upon reasonable request from the Adviser or the Administrator, the Sub-Adviser will timely assist the Administrator and/or the Fund in determining the fair valuation of all portfolio securities held in the Fund Account and will use its reasonable efforts to arrange for the provision of valuation information, or one or more price(s), for each portfolio security held in the Fund Account for which the Administrator does not obtain prices in the ordinary course of business from an automated pricing service or other independent pricing service. The Sub-Adviser shall promptly notify the Adviser if, for any reason, the Sub-Adviser believes that the price of any security or other investment in the Fund Account may not accurately reflect the fair value thereof (a “Fair Valuation Event”). The Sub-Adviser will maintain adequate records with respect to securities fair valuation information provided hereunder, and shall provide such information to the Adviser upon request, with such records being deemed Fund records. Notwithstanding the foregoing, the Adviser and the Trust acknowledge that (i) the Sub-Adviser is not the pricing agent for the Fund and therefore not responsible for valuing the Fund’s securities; and (ii) the Sub-Adviser shall not be responsible for any actions undertaken by the Adviser for the Fund as a result of a Fair Valuation Event and shall not be held liable for any errors in the calculation of the NAV of the Fund following a Fair Valuation Event.</w:t>
        <w:br/>
        <w:t>(m) The Sub-Adviser shall provide reasonable assistance as reasonably requested by the Adviser or the Trust in the preparation of (but not pay for) all periodic reports by the Trust or the Fund to shareholders of the Fund and all reports and filings required to maintain the registration and qualification of the Fund, or to meet other regulatory or tax requirements applicable to the Fund, under federal and state securities and tax laws. Upon the request of the Trust or the Adviser, the Sub-Adviser shall review Registration Statements or portions thereof that relate to the Fund or the Sub-Adviser and other documents provided to the Sub-Adviser, provide comments on such drafts on a timely basis, and provide certifications or sub-certifications on a timely basis and in a form mutually agreeable to the parties. The Sub-Adviser’s (or its affiliate’s) Form 13F filed with the SEC shall include, to the extent applicable, the 13(f) securities held in the Fund Account.</w:t>
        <w:br/>
        <w:t xml:space="preserve">  6</w:t>
        <w:br/>
        <w:t>(n) As reasonably requested by the Trust on behalf of the Trust’s officers and in accordance with the scope of the Sub-Adviser’s obligations and responsibilities contained in this Agreement (i.e., with respect to the Fund Account and the Sub-Adviser’s provision of portfolio management services hereunder), the Sub-Adviser will provide reasonable assistance to the Trust in connection with the Trust’s compliance with the Xxxxxxxx-Xxxxx Act of 2002 and the rules and regulations promulgated by the SEC thereunder, and Rule 38a-1 under the 1940 Act. Specifically, the Sub-Adviser agrees to, upon the reasonable request of the Trust and with reasonable prior notice: (i) provide periodic certifications relating to the Sub-Adviser’s provision of portfolio management services hereunder, including whether: (A) the Sub-Adviser is in compliance with all applicable “Federal Securities Laws,” as defined in Rule 38a-l under the 1940 Act; (B) the Sub-Adviser’s policies and procedures are reasonably designed to prevent the violation of the Federal Securities Laws by the Sub-Adviser and its supervised persons; and (C) the Sub-Adviser has reviewed, no less frequently than annually, the adequacy of its policies and procedures and the effectiveness of their implementation; and (ii) reasonably cooperate with third-party audits arranged by the Trust to evaluate the effectiveness of the Trust’s compliance controls. Upon reasonable request and reasonable prior notice, the Trust’s chief compliance officer shall have direct access to the Sub-Adviser’s chief compliance officer (or his/her designee) and compliance personnel, and the Sub-Adviser shall provide the Trust’s chief compliance officer with periodic reports and special reports in the event of compliance problems related to the Sub-Adviser’s management of the Fund Account.</w:t>
        <w:br/>
        <w:t>(o) The Sub-Adviser is permitted to use persons employed by an “affiliated person” (as defined in the 1940 Act) of the Sub-Adviser, each of whom shall be treated as an “associated person” of the Sub-Adviser (as defined in the Advisers Act) to assist in providing discretionary or non-discretionary investment advisory services under this Agreement to the extent not prohibited by, or inconsistent with, applicable law, including the requirements of the 1940 Act and Advisers Act, the rules thereunder, and relevant positions of the SEC and its staff. In addition, Sub-Adviser is permitted to use affiliates and employees of such affiliates, to provide non-discretionary investment advisory services. The Sub-Adviser will be responsible under this Agreement for any action taken by such person on behalf of the Sub-Adviser in assisting the Sub-Adviser under the Agreement to the same extent as if the Sub-Adviser had taken such action directly. All fees and/or other compensation payable to such an affiliated person shall be the sole responsibility of the Sub-Adviser and neither the Fund nor the Adviser shall have any obligation to pay any fee or compensation to such affiliated person. To the extent the Sub-Adviser utilizes the services of an affiliated person to provide, or assist in providing, discretionary investment advisory services under this Section 3(l), it will provide the Adviser and the Fund with 30 days’ prior written notice, which will include the identity of the affiliated person and such other information reasonably requested by the Adviser or the Fund.</w:t>
        <w:br/>
        <w:t>(p) The Sub-Adviser will not be responsible for making any class action filings, including bankruptcies, on behalf of the Fund Account. The Sub-Adviser shall make reasonable efforts to provide the Trust and the Adviser with any proof of claim it receives regarding class action claims or any other actions or proceedings in which the Fund may be entitled to participate involving any asset held in the Fund Account and, upon reasonable request by the Trust or the Adviser, shall cooperate with the Trust and the Adviser to the extent reasonably necessary for the Trust or the Adviser to pursue and/or participate in any such action.</w:t>
        <w:br/>
        <w:t xml:space="preserve">  7</w:t>
        <w:br/>
        <w:t>(q) The Sub-Adviser may give a copy of this Agreement to any broker-dealer or other party to a transaction for the Fund Account, or the Fund’s custodian, as evidence of the Sub-Adviser’s authority to act for the Fund Account.</w:t>
        <w:br/>
        <w:t>4. Further Duties. In all matters relating to the performance of this Agreement, the Sub-Adviser will act in conformity with the provisions of the Trust’s Trust Instrument, By-Laws and Registration Statement of which it has received written notice, with all written guidelines, policies and procedures adopted by the Trust as applicable to the Fund Account that are provided to the Sub-Adviser in writing, and with the written instructions and written directions of the Board and the Adviser; and will comply with the applicable requirements of: (i) the 1940 Act and Advisers Act and the rules and regulations adopted under each; (ii) Subchapter M of the Internal Revenue Code of 1986, as amended (“Code”), applicable to regulated investment companies; (iii) the CEA and the rules and regulations adopted thereunder; and (iv) all other federal and state laws and regulations applicable to the Trust and the Fund. The Adviser agrees to provide to the Sub-Adviser copies of the Trust’s Trust Instrument, By-Laws, Registration Statement, written guidelines, policies and procedures adopted by the Trust as applicable to the Fund Account, written instructions and directions of the Board and the Adviser, and any amendments or supplements to any of these materials as soon as practicable after such materials become available. The Adviser acknowledges that the Sub-Adviser will not be bound by the provisions of any such documents, amendments or supplements until such time as it has received a copy.</w:t>
        <w:br/>
        <w:t>5. Proxies. Unless the Adviser gives written instructions to the contrary, provided the Custodian has timely forwarded the relevant proxy materials, the Sub-Adviser shall, in accordance with its proxy voting policies and procedures, have discretionary authority to take any action with respect to the voting of shares or the execution of proxies solicited by or with respect to the issuers of securities in which assets of the Fund Account may be invested from time to time, consistent with the Sub-Adviser’s obligations under Rule 206(4)-6 under the Advisers Act. The Sub-Adviser may, at its discretion, elect to use one or more third parties, including proxy voting services, in fulfilling its obligations hereunder. The Adviser shall instruct the Custodian to forward or cause to be forwarded to the Sub-Adviser (or its designated agent, for which the Sub-Adviser will remain liable) all relevant proxy solicitation materials. The Sub-Adviser will, upon request, report quarterly its voting records with respect to the Fund Account, identifying such voting records as voting records of the Fund, to enable the Fund to meet its disclosure requirement pursuant to Rule 30b1-4 under the 1940 Act. The Sub-Adviser represents and covenants that it has adopted written proxy voting policies and procedures, a copy of which has been provided to the Fund, in compliance with current applicable rules and regulations, including but not limited to Rule 206(4)-6 under the Advisers Act and any applicable guidance, and that it will provide to the Adviser as soon as reasonably practicable: (i) any material update of such policies and procedures; and (ii) such other information that the Sub-Adviser maintains in the ordinary course of business as is necessary to assist the Adviser in complying with Rule 206(4)-6 under the Advisers Act.</w:t>
        <w:br/>
        <w:t>6. Expenses. During the term of this Agreement, the Sub-Adviser will bear all expenses incurred by it in connection with its services under this Agreement other than the cost of securities (including brokerage commissions, transactional fees and taxes, if any) purchased or sold for the Fund. The Fund shall be responsible for its expenses.</w:t>
        <w:br/>
        <w:t xml:space="preserve">  8</w:t>
        <w:br/>
        <w:t>7. Compensation. The compensation of the Sub-Adviser for its services under this Agreement shall be calculated daily and paid monthly by the Trust, and not the Adviser, in accordance with the attached Schedule A. The Sub-Adviser shall not be responsible for any expenses incurred by the Fund or the Trust in accordance with Section 6 above. If this Agreement becomes effective or terminates before the end of any month, the fee for the period from the effective date to the end of the month or from the beginning of such month to the date of termination, as the case may be, shall be pro-rated according to the proportion that such period bears to the full month in which such effectiveness or termination occurs. The Adviser shall be responsible for computing the fee based upon a percentage of the average daily net asset value of the assets of the Fund Account. If, at any time after the effective date of this Agreement: (i) the Sub-Adviser or any of its affiliated persons provides to any other investment company registered under the 1940 Act investment advisory services using the investment strategies substantially similar to those provided by the Sub-Adviser to the Fund pursuant to this Agreement (excluding any such registered investment company where the Sub-Adviser or any of its affiliates have discretion to allocate a portion of such investment company’s assets to a substantially similar strategy); (ii) the value of the assets under management with respect to which the Sub-Adviser provides such services to such other investment company is equal to or less than the value of the Fund Account; and (iii) the Sub-Adviser is compensated for providing such services at a rate less than the rate set forth on Schedule A, then the Sub-Adviser shall promptly notify the Adviser of the foregoing in reasonable detail and, as of the date of such notice, the rate set forth on Schedule A shall immediately and without requirement of further action (subject to any required approval or ratification by the Board) be deemed amended to reflect a rate equal to the lower rate at which the Sub-Adviser is compensated by such other investment company. For purposes of clarity, the parties hereby agree that the foregoing reduction of fees shall not apply to any performance fee arrangements, fee arrangements contingent upon initial funding amounts greater than the assets of the Fund Account, and fee arrangements denominated in currencies other than the currency of the fee arrangement applicable to this Agreement).</w:t>
        <w:br/>
        <w:t>8. Limitation of Liability.</w:t>
        <w:br/>
        <w:t>(a) The Sub-Adviser shall not be liable for any loss due solely to a mistake of investment judgment, but shall be liable for any loss which is incurred by reason of an act or omission of its employee, partner, director or affiliate, if such act or omission involves willful misfeasance, bad faith or gross negligence in the performance of its duties or its reckless disregard of its obligations and duties under this Agreement. Nothing in this paragraph shall be deemed a limitation or waiver of any obligation or duty that may not by law be limited or waived.</w:t>
        <w:br/>
        <w:t>(b) In no event will the Sub-Adviser have any responsibility for any other fund of the Trust, for any portion of the Fund not managed by the Sub-Adviser or for the acts or omissions of any other sub-adviser to the Trust or the Fund. In particular, in the event the Sub-Adviser shall manage only a segment of the Fund, the Sub-Adviser shall have no responsibility for the Fund being in violation of any applicable law or regulation or investment policy or restriction applicable to the Fund as a whole for the Fund’s failing to qualify as a regulated investment company under the Internal Revenue Code, as amended (the “Code”), if the securities and other holdings of the Fund Account are such that the Fund Account would not be in violation or fail to so qualify if the Fund Account were deemed a separate series of the Trust or a separate regulated investment company under the Code, unless such violation was due to Sub-Adviser’s failure to comply with written guidelines adopted by the Board or the Adviser and provided in writing to the Sub-Adviser.</w:t>
        <w:br/>
        <w:t xml:space="preserve">  9</w:t>
        <w:br/>
        <w:t>9. Indemnification.</w:t>
        <w:br/>
        <w:t>(a) The Adviser shall indemnify the Sub-Adviser and any of its directors, officers, employees and affiliates for all losses, claims, damages, liabilities and costs (including reasonable legal and other expenses) (“Losses”) incurred by the Sub-Adviser by reason of or arising out of any act or omission by the Adviser under this Agreement, if such act or omission involves the Adviser’s willful misfeasance, bad faith or gross negligence in the performance of its duties, or its reckless disregard of its obligations and duties under this Agreement, or any breach of warranty, representation or agreement hereunder, except to the extent that such Losses arise as a result of the Sub-Adviser’s willful misfeasance, bad faith, or gross negligence in the performance of its duties, or its reckless disregard of its obligations and duties under this Agreement.</w:t>
        <w:br/>
        <w:t>(b) The Trust shall indemnify the Sub-Adviser and any of its directors, officers, employees and affiliates for all Losses incurred by the Sub-Adviser by reason of or arising out of any act or omission by the Trust under this Agreement, if such act or omission involves the Trust’s willful misfeasance, bad faith, or gross negligence in the performance of its duties, or its reckless disregard of its obligations and duties under this Agreement, or any breach of warranty, representation or agreement hereunder, except to the extent that such Losses arise as a result of the Sub-Adviser’s willful misfeasance, bad faith, or gross negligence in the performance of its duties, or its reckless disregard of its obligations and duties under this Agreement.</w:t>
        <w:br/>
        <w:t>(c) The Sub-Adviser shall indemnify the Adviser and any of its directors, officers, employees and affiliates for all Losses incurred by the Adviser by reason of or arising out of any act or omission by the Sub-Adviser under this Agreement if such act or omission involves the Sub-Adviser’s willful misfeasance, bad faith, or gross negligence in the performance of its duties, or its reckless disregard of its obligations and duties under this Agreement, or any breach of warranty, representation or agreement hereunder, except to the extent that such Losses arise as a result of the Adviser’s willful misfeasance, bad faith, or gross negligence in the performance of its duties, or its reckless disregard of its obligations and duties under this Agreement.</w:t>
        <w:br/>
        <w:t>(d) The Sub-Adviser shall indemnify the Trust and any of its trustees, officers, employees and affiliates for all Losses incurred by the Trust by reason of or arising out of any act or omission by the Sub-Adviser under this Agreement if such act or omission involves the Sub-Adviser’s willful misfeasance, bad faith or gross negligence in the performance of its duties, or its reckless disregard of its obligation and duties under this Agreement, or any breach of warranty, representation or agreement hereunder, except to the extent that such Losses arise as a result of the Trust’s willful misfeasance, bad faith, or gross negligence in the performance of its duties, or its reckless disregard of its obligations under this Agreement.</w:t>
        <w:br/>
        <w:t>(e) The indemnification in this Section 9 shall survive the termination of this Agreement.</w:t>
        <w:br/>
        <w:t xml:space="preserve">  10</w:t>
        <w:br/>
        <w:t>10. Representations, Warranties and Agreements of the Trust. The Trust represents, warrants and agrees that:</w:t>
        <w:br/>
        <w:t>(a) The Trust is a statutory trust duly formed and validly existing under the laws of the State of Delaware with the power to own and possess its assets and carry on its business as it is now being conducted and as proposed to be conducted hereunder.</w:t>
        <w:br/>
        <w:t>(b) The Trust is registered as an investment company under the 1940 Act and the Fund, a series of the Trust, elected to qualify and has qualified as a regulated investment company under the Code, and the Fund’s shares are registered under the Securities Act of 1933, as amended.</w:t>
        <w:br/>
        <w:t>(c) The execution, delivery and performance by the Trust of this Agreement are within the Trust’s powers and have been duly authorized by all necessary action on the part of the Trust and the Board, and no action by, or in respect of, or filing with, any governmental body, agency or official is required on the part of the Trust for the execution, delivery and performance by the Trust of this Agreement, and the execution, delivery and performance by the Trust of this Agreement do not contravene or constitute a default under: (i) any provision of applicable law, rule or regulation; (ii) the Trust’s governing instruments; or (iii) any agreement, judgment, injunction, order, decree or other instrument binding upon the Trust.</w:t>
        <w:br/>
        <w:t>(d) The Adviser and the Sub-Adviser each has been duly appointed by the Board to provide investment services to the Fund Account as contemplated hereby.</w:t>
        <w:br/>
        <w:t>(e) The Trust will promptly notify the Sub-Adviser each has been duly appointed by the Board to provide investment services to the Fund Account as contemplated hereby.</w:t>
        <w:br/>
        <w:t>11. Representations of the Adviser. The Adviser represents, warrants and agrees that:</w:t>
        <w:br/>
        <w:t>(a) The Adviser has been duly authorized by the Board to delegate to the Sub-Adviser the provision of investment services to the Fund Account as contemplated hereby.</w:t>
        <w:br/>
        <w:t>(b) The 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agency or industry self-regulatory organization necessary to be met in order to perform the services contemplated by this Agreement; (iv) has the authority to enter into and perform the services contemplated by this Agreement; (v) will promptly notify the Sub-Adviser of the occurrence of any event that would disqualify the Adviser from serving as an investment adviser of an investment company pursuant to Section 9(a) of the 1940 Act or otherwise; and (vi) will promptly notify the Sub-Adviser if any representation it has made under this Agreement becomes materially untrue.</w:t>
        <w:br/>
        <w:t>12. Representations of the Sub-Adviser. The Sub-Adviser represents, warrants and agrees that:</w:t>
        <w:br/>
        <w:t>(a) The Sub-Adviser: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organization necessary to be met in order to perform the services contemplated by this Agreement; (iv) has the authority to enter into and perform the services contemplated by this Agreement; and (v) will promptly notify the Trust and Adviser of any material breach of this Agreement, if any representation under this Agreement becomes materially untrue or the occurrence of any event that the Sub-Adviser reasonably determines could have a materially adverse impact on the Sub-Adviser’s ability to provide services under this Agreement or would disqualify the Sub-Adviser from serving as an investment adviser of an investment company pursuant to Section 9(a) of the 1940 Act or otherwise. To the extent permitted by law, the Sub-Adviser will also promptly notify the Trust and the Adviser if it is served or otherwise receives notice of any material action, suit, proceeding, inquiry or investigation, at law or in equity, or any threat thereof, before or by any court, public board or body, directly involving the affairs of the Fund. The Sub-Adviser further agrees to, upon reasonable request, review any statement regarding the Sub-Adviser contained in the Registration Statement with respect to the Fund and notify the Adviser or the Trust promptly if any statement regarding the Sub-Adviser contained in the Registration Statement with respect to the Fund, or any amendment or supplement thereto, becomes untrue or incomplete in any material respect.</w:t>
        <w:br/>
        <w:t xml:space="preserve">  11</w:t>
        <w:br/>
        <w:t>(b) The Sub-Adviser has adopted and implemented written policies and procedures, as required by Rule 206(4)-7 under the Advisers Act, which are reasonably designed to prevent violations of Federal Securities Laws by the Sub-Adviser, its employees, officers, and agents (“Compliance Procedures”) and, the Adviser and the Trust have been provided a summary of the Compliance Procedures and any amendments thereto. The Sub-Adviser will notify the Adviser promptly of any “Material Compliance Matter” (as defined in Rule 38a-1 under the 1940 Act) relating directly to, or could reasonably be expected to have an impact on, the Fund Account, the Fund, the Trust, the Adviser or the Sub-Adviser. The Sub-Adviser will also notify the Adviser of any remedial actions that it takes in response to deficiency letters or similar communications from the SEC or another regulator that are material to the Sub-Adviser’s management of the Fund Account.</w:t>
        <w:br/>
        <w:t>(c) The Sub-Adviser has adopted a written code of ethics as required by Rule 204A-1 under the Advisers Act and Rule 17j-1 under the 1940 Act and will provide the Adviser and the Trust with a copy of such code of ethics, together with evidence of its adoption and a certification that the Sub-Adviser has adopted procedures reasonably necessary to prevent violations of such code of ethics. Upon request, and within thirty (30) days following the end of the last calendar quarter of each year that this Agreement is in effect, the Sub-Adviser shall furnish to the Trust and the Adviser: (i) a written report that describes any issues arising under the code of ethics or procedures during the relevant period, including, but not limited to, information about material violations of the code or procedures and sanctions imposed in response to material violations; and (ii) a written certification that the Sub-Adviser has adopted procedures reasonably necessary to prevent violations of the code of ethics. In addition, the Sub-Adviser shall: (iii) promptly report to the Board and the Adviser in writing any material amendments to its code of ethics; (iv) promptly furnish all pertinent information regarding any material violation of the Sub-Adviser’s code of ethics by: (A) its directors, officers and partners; or (B) any person who has access to nonpublic information regarding: (I) the Fund’s purchase or sale of securities; (II) the portfolio holdings of the Fund; or (III) securities recommendations to the Fund; and (v) provide quarterly reports to the Adviser on any material violations of the Sub-Adviser’s code of ethics during the period so indicated. Upon the reasonable written request of the Adviser, the Sub-Adviser shall permit the Adviser, its employees or its agents to examine the reports required to be made to the Sub-Adviser by Rule 17j-1(d)(1) and related records.</w:t>
        <w:br/>
        <w:t xml:space="preserve">  12</w:t>
        <w:br/>
        <w:t>(d) The Sub-Adviser has provided the Trust and the Adviser with a copy of its Form ADV, which as of the date of this Agreement is its Form ADV as most recently filed with the SEC and promptly will provide electronically a copy of any material amendments to the Trust and the Adviser at least annually.</w:t>
        <w:br/>
        <w:t>(e) The Sub-Adviser will notify the Trust and the Adviser of any change of control of the Sub-Adviser, including any change of its general partner(s) or managing member, controlling persons or 25% shareholders, as applicable, and any changes in the key personnel who are either the portfolio manager(s) of the Fund Account or senior management of the Sub-Adviser, in each case prior to such change if the Sub-Adviser is aware of such change but in any event not later than as soon as reasonably practicable after such change. The Sub-Adviser agrees that it may bear all reasonable expenses of the Trust and Adviser, if any, arising out of the Sub-Adviser’s failure to notify the Trust and the Adviser as set forth herein.</w:t>
        <w:br/>
        <w:t>(f) The Sub-Adviser agrees to maintain errors and omissions or professional liability insurance coverage in an amount deemed reasonably appropriate by the Sub-Adviser from insurance providers that are in the business of regularly providing insurance coverage to investment advisers. In no event shall such coverage be less than $5,000,000. The Sub-Adviser shall upon request endeavor to provide to the Adviser information it may reasonably require concerning the amount or scope of such insurance.</w:t>
        <w:br/>
        <w:t>(g) The Sub-Adviser will not, in violation of applicable law or regulation, use any material non-public information concerning portfolio companies that may be in or come into its possession or the possession of any of its affiliated persons or employees in providing investment advice or investment management services to the Fund.</w:t>
        <w:br/>
        <w:t>(h) The Sub-Adviser agrees that neither it, nor any of its affiliated persons, will in any way refer directly or indirectly to its relationship with the Trust, the Fund, the Adviser or any of their respective affiliated persons in offering, marketing or other promotional materials without the express written consent of the Adviser. For the avoidance of doubt, the Sub-Adviser may identify itself as a sub-adviser of the Fund during the term of this Agreement, with such right terminating upon termination of this Agreement, and the Sub-Adviser may use the performance of the Fund Account in its composite performance.</w:t>
        <w:br/>
        <w:t>(i) The Sub-Adviser agrees to notify the Adviser as soon as reasonably practicable of trade errors made by the Sub-Adviser in connection with its management of the Fund Account.</w:t>
        <w:br/>
        <w:t>(j) The Sub-Adviser has established and will keep in effect a “disaster recovery” preparedness plan that sets forth procedures for recovery of critical business functions at minimum operating levels and can be implemented within a 24-hour time period. The Sub-Adviser shall notify the Adviser, as soon as reasonably practicable by telephone, email or such other method of prompt communication as may be available under the circumstances, of the occurrence of any event requiring the Sub-Adviser to implement any procedures under such plan that materially affect the Sub-Adviser’s operations relating to its provisions of services to the Fund Account.</w:t>
        <w:br/>
        <w:t xml:space="preserve">  13</w:t>
        <w:br/>
        <w:t>(k) The Sub-Adviser has administrative, technical and physical safeguards in place that comply with all laws and regulations applicable to the Sub-Adviser and in the event the Sub-Adviser becomes aware of any actual or suspected network, system and/or data breach with respect to its infrastructure (including, but not limited to, a system intrusion, virus or malicious code attack, loss of data, data theft, unauthorized access to confidential information and/or nonpublic personal information, hacking incident or any acts of data xxxxxx) that results in unauthorized access to and/or use by third parties of the confidential information of the Fund or the Adviser (each, a “Cybersecurity Breach”), the Sub-Adviser will promptly take appropriate steps to contain or mitigate the Cybersecurity Breach, and will, as soon as reasonably practicable, notify the Adviser and the Fund, unless such notification is prohibited by law enforcement, the Sub-Adviser’s regulator(s), or any applicable law, rule or regulation, or a court order.</w:t>
        <w:br/>
        <w:t>13. Services Not Exclusive. The services furnished by the Sub-Adviser hereunder are not to be deemed to be exclusive, and the Sub-Adviser shall be free to furnish similar services to others, except as prohibited by applicable law or agreed upon in writing among the Sub-Adviser, the Trust and the Adviser. It is understood and agreed that the Sub-Adviser and affiliates of the Sub-Adviser render investment management and related services to others who may or may not have investment policies, objectives and investments similar to those of the Fund Account, and that they may continue to give advice and take actions on behalf of such clients which may differ from advice given to, or the timing or nature of action taken with respect to the Fund Account, provided that the policy and practice of the Sub-Adviser is not to favor or disfavor consistently or consciously any client or class of clients in the allocation of investment opportunities and that, to the extent practical, such opportunities are allocated among clients over a period of time on a fair and equitable basis.</w:t>
        <w:br/>
        <w:t>14. Confidentiality. Subject to the duty of the Sub-Adviser, the Adviser and the Trust to comply with: (i) applicable law, rule or regulation, or a court order; or (ii) any demand of any government, regulatory or taxing authority having jurisdiction, or any self-regulatory organization, the parties hereto shall treat as confidential all material non-public information pertaining to the Fund Account and the actions of the Sub-Adviser, the Adviser and the Trust in respect thereof, provided that the Sub-Adviser, the Adviser and the Trust shall be permitted to disclose such information to employees, attorneys, accountants, affiliates, counterparties and service providers for which such disclosure is necessary for the performance of its responsibilities and duties hereunder. The Sub-Adviser shall take steps to ensure that the Fund’s portfolio holdings information is shared only with such persons that are subject to a duty of confidentiality and duty not to trade on such information. Neither the Adviser nor the Trust shall disclose information of a confidential nature regarding the Sub-Adviser acquired in consequence of this Contract except for information required to be provided to service providers to the Fund or if expressly required by law, court order or other regulatory authority or requested by federal, state or other regulatory or governmental authorities or auditors. Notwithstanding the foregoing, the Sub-Adviser may disclose information (i) to affiliates and legal counsel of the Sub-Adviser; (ii) to the Fund’s Custodian and Administrator with respect to the Trust, the Fund and the Fund Account; (iii) to brokers and dealers that are counterparties with respect to transactions effected by the Sub-Adviser for the Fund Account; (iv) to futures commission merchants and swap dealers executing or clearing transactions in connection with the Fund Account; and (v) to third party service providers subject to confidentiality agreements or similar obligations of confidentiality. Confidential information of a party to this Contract that (a) was or becomes generally available to the public, other than as a result of disclosure by the other party; (b) was or becomes available to the other party on a non-confidential basis from a source other than the party, which source is not known to be bound by any obligations of confidentiality; or (c) is independently developed by the other party without reference to or reliance on information or advice furnished pursuant to this Contract, will not be considered confidential for purposes of this Contract. The provisions of this Section 14 shall survive any termination of this Agreement.</w:t>
        <w:br/>
        <w:t xml:space="preserve">  14</w:t>
        <w:br/>
        <w:t>The Sub-Adviser has entered into an agreement with State Street Bank and Trust Company (“State Street”) to provide certain operational and administrative services (including without limitation, back-office) and compliance monitoring services to the Sub-Adviser with respect to its registered investment company clients whose portfolios may include certain types of instruments, including derivatives. In order to utilize this service, the Sub-Adviser will provide holdings, transaction data and other information to State Street on a daily basis. The Adviser hereby consents to the Sub-Adviser providing such information relating to the Trust, the Fund and the Fund Account to State Street.</w:t>
        <w:br/>
        <w:t>15. Authorized Representatives of the Adviser. The Sub-Adviser is expressly authorized to rely upon any and all instructions, approvals and notices given on behalf of the Adviser by any one or more of those persons designated as representatives of the Adviser whose names, titles and specimen signatures appear in Schedule C attached hereto. The Adviser may amend such Schedule C from time to time by written notice to the Sub-Adviser. The Sub-Adviser shall continue to rely upon these instructions until notified by the Adviser to the contrary.</w:t>
        <w:br/>
        <w:t>16. Duration and Termination.</w:t>
        <w:br/>
        <w:t>(a) Unless sooner terminated as provided herein, this Agreement shall continue in effect for a period of two years subsequent to its initial approval by the Board, or by vote of a majority of the outstanding voting securities of the Funds, as applicable, and thereafter, if not terminated, shall continue automatically from year to year, provided that such continuance is specifically approved at least annually by: (i) the vote of a majority of those Trustees of the Trust who are not interested parties to this Agreement or “interested persons” (as defined within the meaning of Section 2(a)(19) of the 1940 Act) of any such party to this Agreement; and (ii) the Board, or by vote of a majority of the outstanding voting securities of the Fund, in accordance with all applicable provisions of the 1940 Act, and any applicable exemptive relief provided by the SEC.</w:t>
        <w:br/>
        <w:t>(b) This Agreement may be terminated at any time, without the payment of any penalty, by the Board, or by vote of a majority of the outstanding voting securities of the Fund on sixty (60) days’ written notice to the Sub-Adviser.</w:t>
        <w:br/>
        <w:t>(c) This Agreement may be terminated at any time, without the payment of any penalty, by the Adviser immediately upon written notice to the Sub-Adviser.</w:t>
        <w:br/>
        <w:t>(d) This Agreement shall terminate automatically in the event of its assignment (as defined in the 1940 Act) by the Sub-Adviser, or upon the termination of the Advisory Agreement as it relates to the Fund. The Sub-Adviser agrees to bear all reasonable expenses of the Trust, if any, arising out of an assignment of this Agreement by the Sub-Adviser.</w:t>
        <w:br/>
        <w:t>(e) This Agreement may be terminated at any time by the Sub-Adviser on ninety (90) days’ written notice to the Fund and the Adviser, but any such termination shall not affect the status, obligations, or liabilities of the Sub-Adviser to the Fund and the Adviser arising prior to termination.</w:t>
        <w:br/>
        <w:t xml:space="preserve">  15</w:t>
        <w:br/>
        <w:t>17. Amendment of this Agreement. No provision of this Agreement may be changed, waived, discharged or terminated orally, but only by an instrument in writing signed by the party against whom enforcement of the change, waiver, discharge or termination is sought. No material amendment of this Agreement shall be effective until approved: (i) by the vote of a majority of those Trustees of the Trust who are not parties to this Agreement or interested persons of any such party; and (ii) by the vote of a majority of the outstanding voting securities of the Fund (unless the approval is pursuant to an SEC order, no-action letter, rule or regulation permitting the Trust to modify the Agreement without a shareholder vote).</w:t>
        <w:br/>
        <w:t>18. Third-Party Beneficiaries. The only parties to this Agreement are the Trust, the Adviser and the Sub-Adviser, and the Trust and the Adviser are the only beneficiaries of the Sub-Adviser’s services hereunder. The parties do not intend for this Agreement to benefit any other persons including, without limitation, a record or beneficial owner of shares of the Fund.</w:t>
        <w:br/>
        <w:t>19. Limitation of Trustee and Shareholder Liability. The Adviser and Sub-Adviser are hereby expressly put on notice of the limitation of shareholder liability as set forth in the Trust Instrument of the Trust and agree that obligations assumed by the Trust pursuant to this Agreement shall be limited in all cases to the Trust and its assets, and if the liability relates to one or more series of the Trust, the obligations hereunder of the Trust shall be limited to the respective assets of the Fund. The Adviser and Sub-Adviser further agree that they shall not seek satisfaction of any such obligation from the shareholders or any individual shareholder of the Trust or the Fund, nor any officer, director or trustee of the Trust, neither as a group nor individually.</w:t>
        <w:br/>
        <w:t>20. Governing Law. This Agreement shall be construed in accordance with the 1940 Act and the laws of the State of Delaware, without giving effect to the conflicts of laws principles thereof. To the extent that the applicable laws of the State of Delaware conflict with the applicable provisions of the 1940 Act, the latter shall control.</w:t>
        <w:br/>
        <w:t>21. Commodity Matters.</w:t>
        <w:br/>
        <w:t>(a) The Adviser represents and warrants to the Sub-Adviser that (i) (A) the Adviser is excluded from the definition of commodity pool operator (“CPO”) pursuant to Commodity Futures Trading Commission (the “CFTC”) Regulation 4.5 with respect to the Fund, and (B) the Adviser, on behalf of the Fund, has filed the notice required by CFTC Regulation 4.5(c) and shall reaffirm such notice to the National Futures Association (“NFA”) annually as required by law, and (ii) the Adviser is exempt from registration as a commodity trading advisor (“CTA”) under either CFTC Regulation 4.6 or CFTC Regulation 4.14(a)(8) with respect to the Fund, and, if applicable, the Adviser has filed the notice required by CFTC Regulation 4.14(a)(8) and shall reaffirm such notice annually as required.</w:t>
        <w:br/>
        <w:t>(b) The Sub-Adviser is a commodity trading adviser (“CTA”) with respect to the Fund and, although the Sub-Adviser is registered as a CTA with the CFTC and is a member of the NFA, the Sub-Adviser is relying on the exemption in CFTC Regulation 4.14(a)(8) with respect to its commodity interest trading advice to the Fund, the Sub-Adviser has filed the notice required under CFTC Regulation 4.14(a)(8) and the Sub-Adviser will refile such notice annually as required.</w:t>
        <w:br/>
        <w:t xml:space="preserve">  16</w:t>
        <w:br/>
        <w:t>(c) Each of the Adviser and the Sub-Adviser agree that to the extent that the Commodity Exchange Act, as amended (the “CEA”), and then-current CFTC regulations require (A) registration by such party as a CPO or CTA and/or membership with the NFA with respect to the Fund, (B) specific disclosure, as applicable to the investors in the Fund, or (C) filing of reports and other documents with respect to the Fund, it shall promptly and fully comply, or take reasonable steps to cause the Fund to comply, with all such requirements.</w:t>
        <w:br/>
        <w:t>(d) Each of the Adviser and the Sub-Adviser hereby represents, warrants and agrees that it will comply with all requirements of the CEA, then-current CFTC regulations and NFA bylaws, rules and regulations that apply to it with respect to the Fund.</w:t>
        <w:br/>
        <w:t>(e) The Sub-Adviser shall provide reasonable cooperation to the Adviser and the Adviser shall provide reasonable cooperation to the Sub-Adviser in fulfilling, or causing to be fulfilled, any disclosure or reporting requirements applicable to such party and/or the Fund under the CEA, and/or then-current CFTC regulations.</w:t>
        <w:br/>
        <w:t>(f) The Sub-Adviser may delegate certain advisory responsibilities to its affiliates, and such affiliates are entitled to full reliance upon any representations, warranties, certifications and/or consents provided to the Sub-Adviser by the Adviser with respect to the Fund. Certain of these affiliates may be registered as CTAs. Despite such registration, one or more of these affiliates may rely upon the exemption in CFTC Regulation 4.14(a)(8) with respect to its commodity interest trading advice to the Fund.</w:t>
        <w:br/>
        <w:t>(g) The Adviser and the Sub-Adviser each agrees to notify the other party promptly in writing if any of the representations and warranties in this Section 21 ceases to be accurate in any respect.</w:t>
        <w:br/>
        <w:t>22. Reference to the Sub-Adviser. The Adviser and the Trust are authorized to publish and distribute information, including, but not limited to, Registration Statements, Fund fact sheets and marketing material, regarding the provision of sub-advisory services by the Sub-Adviser pursuant to this Agreement and to include in such information the name of the Sub-Adviser or any trademark, service mark, symbol or logo of the Sub-Adviser, without the prior written consent of the Sub-Adviser. The Adviser will provide copies of such items to the Sub-Adviser upon request within a reasonable time following such use, publication or distribution. For the avoidance of doubt, the Adviser and the Trust shall request and obtain the prior written consent of the Sub-Adviser prior to publishing or distributing any information or materials that go beyond just including such information as the name of the Sub-Adviser or any trademark, service mark, symbol or logo of the Sub-Adviser.</w:t>
        <w:br/>
        <w:t>23. No Implied Waiver. The rights and remedies of the parties to this Agreement are cumulative and not alternative. Neither the failure nor any delay by any party in exercising any right, power or privilege under this Agreement or the documents referred to in this Agreement will operate as a waiver of such right, power or privilege, and no single or partial exercise of any such right, power or privilege will preclude any other or further exercise of such right, power or privilege or the exercise of any other right, power or privilege. To the maximum extent permitted by applicable law, rule or regulation: (i) no claim or right arising out of this Agreement or the documents referred to in this Agreement can be discharged by one party, in whole or in part, by a waiver or renunciation of the claim or right unless in a writing signed by the other party; (ii) no waiver that may be given by a party will be applicable except in the specific instance for which it is given; and (iii) no notice to or demand on one party will be deemed to be a waiver of any obligation of such party or of the right of the party giving such notice or demand to take further action without notice or demand as provided in this Agreement or the documents referred to in this Agreement.</w:t>
        <w:br/>
        <w:t xml:space="preserve">  17</w:t>
        <w:br/>
        <w:t>24. Severability. If any provision of this Agreement is held or made invalid by a court decision, statute, rule or otherwise, the remainder of this Agreement shall not be affected thereby.</w:t>
        <w:br/>
        <w:t>25. Miscellaneous. The captions in this Agreement are included for convenience of reference only and in no way define or delimit any of the provisions hereof or otherwise affect their construction or effect. This Agreement shall be binding upon and shall inure to the benefit of the parties hereto and their respective successors. As used in this Agreement, the terms “majority of the outstanding voting securities,” “affiliated person,” “interested person,” “assignment,” “broker,” “investment adviser,” “net assets,” “sale,” “sell” and “security” shall have the same meaning as such terms have in the 1940 Act, subject to such exemption as may be granted by the SEC by any rule, regulation or order. Where the effect of a requirement of the Federal Securities Laws reflected in any provision of this Agreement is made less restrictive by a rule, regulation or order of the SEC, whether of special or general application, such provision shall be deemed to incorporate the effect of such rule, regulation or order. This Agreement and the Schedule(s) attached hereto embody the entire agreement and understanding among the parties. This Agreement may be signed in counterpart.</w:t>
        <w:br/>
        <w:t>26. Notices. Any notice herein required is to be in writing and is deemed to have been given to the Sub-Adviser, Adviser or the Trust upon receipt of the same at their respective addresses set forth below. All written notices required or permitted to be given under this Agreement will be delivered by personal service, by postage mail – return receipt requested or sent by electronic transmission (via email) or a similar means of same day delivery which provides evidence of receipt (or with a confirming copy by mail as set forth herein).</w:t>
        <w:br/>
        <w:t>In accordance with the foregoing, the Adviser hereby consents to receive the Sub-Adviser’s Form ADV Part 2 and other communications via email to the Adviser’s email address set out above. Although the Sub-Adviser does not impose any additional charges for electronic delivery, the Adviser may incur costs associated with its electronic access, such as usage charges from its internet access providers. The Adviser may revoke its election to receive such communications via e-mail at any time by written notice to the Sub-Adviser requesting that the Sub-Adviser send communications via facsimile or hard copy via the postal service to the address set out on the following page or as notified to the Sub-Adviser by the Adviser from time to time. All notices provided to Adviser will be sent to:</w:t>
        <w:br/>
        <w:t>GuideStone Capital Management, LLC</w:t>
        <w:br/>
        <w:t>0000 Xxxxxx X. Xxxxxxx Xxxxxxx, Xxxxx 0000</w:t>
        <w:br/>
        <w:t>Dallas, Texas 75244-6152</w:t>
        <w:br/>
        <w:t>Attn: Xxxxxxx Xxxxxxxx, Vice President – Fund Operations</w:t>
        <w:br/>
        <w:t>Email: xxxxxxx.xxxxxxxx@xxxxxxxxxx.xxx</w:t>
        <w:br/>
        <w:t xml:space="preserve">  18</w:t>
        <w:br/>
        <w:t>All notices provided to the Sub-Adviser will be sent to:</w:t>
        <w:br/>
        <w:t>Xxxxxxxxx Xxxxxx Investment Advisers LLC</w:t>
        <w:br/>
        <w:t>0000 Xxxxxx xx xxx Xxxxxxxx</w:t>
        <w:br/>
        <w:t>New York, NY 10104</w:t>
        <w:br/>
        <w:t>Attn: Sub-Advised Department</w:t>
        <w:br/>
        <w:t>Email: xxxxxxxxxxxxxx@xx.xxx</w:t>
        <w:br/>
        <w:t>[rest of page left intentionally blank]</w:t>
        <w:br/>
        <w:t xml:space="preserve">  19</w:t>
        <w:br/>
        <w:t>IN WITNESS WHEREOF, the parties hereto have caused this instrument to be executed by their duly authorized signatories as of September 20, 2021.1</w:t>
        <w:br/>
        <w:t xml:space="preserve">  GUIDESTONE FUNDS,</w:t>
        <w:br/>
        <w:t>on behalf of the series of the Trust listed on Schedule A</w:t>
        <w:br/>
        <w:t xml:space="preserve">By:  </w:t>
        <w:br/>
        <w:t xml:space="preserve">  Name:   Xxxx X. Xxxxx</w:t>
        <w:br/>
        <w:t>Title:   President</w:t>
        <w:br/>
        <w:t>GUIDESTONE CAPITAL MANAGEMENT, LLC</w:t>
        <w:br/>
        <w:t xml:space="preserve">By:  </w:t>
        <w:br/>
        <w:t xml:space="preserve">  Name:   Xxxxx X. Xxxxx</w:t>
        <w:br/>
        <w:t>Title:   President</w:t>
        <w:br/>
        <w:t>XXXXXXXXX XXXXXX INVESTMENT ADVISERS LLC</w:t>
        <w:br/>
        <w:t xml:space="preserve">By:  </w:t>
        <w:br/>
        <w:t xml:space="preserve">  Name:  </w:t>
        <w:br/>
        <w:t xml:space="preserve">  Title:  </w:t>
        <w:br/>
        <w:t xml:space="preserve">    1 </w:t>
        <w:br/>
        <w:t>Original Agreement dated November 8, 2019.</w:t>
        <w:br/>
        <w:t>Amended and Restated as of September 20, 2021.</w:t>
        <w:br/>
        <w:t xml:space="preserve">  20</w:t>
        <w:br/>
        <w:t>AMENDMENT TO THE SUB-ADVISORY AGREEMENT</w:t>
        <w:br/>
        <w:t>THIS AMENDMENT to the Sub-Advisory Agreement is entered into as of July 1, 2023 (this “Amendment”) by and among GUIDESTONE FUNDS, a Delaware statutory trust (the “Trust”), GUIDESTONE CAPITAL MANAGEMENT, LLC, a limited liability company organized under the laws of the State of Texas (the “Adviser”) and XXXXXXXXX XXXXXX INVESTMENT ADVISERS LLC, a registered investment adviser organized under the laws of the State of Delaware (“Sub-Adviser”).</w:t>
        <w:br/>
        <w:t>WHEREAS, Sub-Adviser provides investment management services to the Trust pursuant to the Sub-Advisory Agreement, amended and restated as of September 21, 2021 (the “Agreement”); and</w:t>
        <w:br/>
        <w:t>WHEREAS, as of the date hereof, the Trust, the Adviser, and the Sub-Adviser wish to amend the Agreement to reflect that the Adviser, rather than the Sub-Adviser, will be responsible for proxy voting on behalf of the Trust.</w:t>
        <w:br/>
        <w:t>NOW THEREFORE, in consideration of the mutual agreements herein contained, the receipt and sufficiency of which are hereby acknowledged, the parties hereto agree as follows:</w:t>
        <w:br/>
        <w:t>1. DEFINITIONS; INTERPRETATION. Capitalized terms used herein but not otherwise defined shall have the meanings set forth in the Agreement. The headings to the clauses of this Amendment shall not affect its interpretation.</w:t>
        <w:br/>
        <w:t>2. AMENDMENTS.</w:t>
        <w:br/>
        <w:t xml:space="preserve">    (a)</w:t>
        <w:br/>
        <w:t>Section 5 of the Agreement is hereby deleted in its entirety and replaced with the following:</w:t>
        <w:br/>
        <w:t>Proxies. The Sub-Adviser shall not vote proxies on behalf of the Trust.</w:t>
        <w:br/>
        <w:t xml:space="preserve">    (b)</w:t>
        <w:br/>
        <w:t>Schedule B is hereby amended to delete “Proxy Voting Policies and Procedures” from the list of policies and procedures applicable to the Sub-Adviser.</w:t>
        <w:br/>
        <w:t xml:space="preserve">    (c)</w:t>
        <w:br/>
        <w:t>Schedule C is hereby amended to delete “Current proxy voting policy” from the reports to be provided by Sub-Adviser.</w:t>
        <w:br/>
        <w:t>3. GOVERNING LAW. This Amendment shall be construed and the substantive provisions hereof interpreted under and in accordance with the laws of the State of Delaware.</w:t>
        <w:br/>
        <w:t>4. MISCELLANEOUS. This Amendment may be executed in any number of counterparts, each of which will be deemed an original, but all of which taken together shall constitute one single agreement between the parties. Any such counterpart, to the extent delivered by .pdf, .tif, .gif, .jpg or similar attachment to electronic mail or by means of DocuSign® or other electronic signature, shall be treated in all manner and respects as an original executed counterpart. Each DocuSign® or other electronic, scanned or photocopied manual signature shall for all purposes have the same validity, legal effect and admissibility in evidence as an original manual signature and the parties hereby waive any objection to the contrary. Except as provided herein, this Amendment may not be amended or otherwise modified except in writing signed by all the parties hereto.</w:t>
        <w:br/>
        <w:t>5. EFFECT OF AMENDMENT. All other terms and conditions set forth in the Agreement shall remain unchanged and in full force and effect. On and after the date hereof, each reference to the Agreement in the Agreement and all schedules thereto shall mean and be a reference to the Agreement as amended by this Amendment.</w:t>
        <w:br/>
        <w:t xml:space="preserve">  21</w:t>
        <w:br/>
        <w:t>IN WITNESS WHEREOF, the parties hereto have caused this Amendment to be executed by a duly authorized officer on one or more counterparts as of the date and year written above.</w:t>
        <w:br/>
        <w:t xml:space="preserve">  GUIDESTONE FUNDS</w:t>
        <w:br/>
        <w:t xml:space="preserve">By:  </w:t>
        <w:br/>
        <w:t xml:space="preserve">  Name:   Xxxxx X. Xxxxx</w:t>
        <w:br/>
        <w:t>Title:   President</w:t>
        <w:br/>
        <w:t>GUIDESTONE CAPITAL MANAGEMENT, LLC</w:t>
        <w:br/>
        <w:t xml:space="preserve">By:  </w:t>
        <w:br/>
        <w:t xml:space="preserve">  Name:   Xxxxxxx Xxxxxxxx</w:t>
        <w:br/>
        <w:t>Title:   Vice President – Investment Officer</w:t>
        <w:br/>
        <w:t>XXXXXXXXX XXXXXX INVESTMENT ADVISERS LLC</w:t>
        <w:br/>
        <w:t xml:space="preserve">By:  </w:t>
        <w:br/>
        <w:t xml:space="preserve">  Name:  </w:t>
        <w:br/>
        <w:t xml:space="preserve">Title:  </w:t>
        <w:br/>
        <w:t xml:space="preserve">  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