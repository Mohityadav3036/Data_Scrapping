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DELAWARE INVESTMENTS FUND ADVISERS, a series of Macquarie Investment Management Business Trust,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