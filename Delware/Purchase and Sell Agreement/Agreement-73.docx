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https://www.pillsburylaw.com/images/content/4/7/v2/4793/MidConEnergyIIILLC-MidConEnergyPropertiesLLC-February282014.pdf</w:t>
        <w:br/>
        <w:t>See similar contracts (3)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