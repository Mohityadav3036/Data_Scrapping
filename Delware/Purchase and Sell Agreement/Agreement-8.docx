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https://reportify-1252068037.cos.ap-beijing.myqcloud.com/media/production/AROCce46fc8c26f66129eda752cf4d85874f_20240723055011.pdf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