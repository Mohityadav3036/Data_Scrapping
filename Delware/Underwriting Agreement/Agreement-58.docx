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(e)(ix)</w:t>
        <w:br/>
        <w:t xml:space="preserve">  SEVENTH AMENDMENT</w:t>
        <w:br/>
        <w:t>TO UNDERWRITING AGREEMENT</w:t>
        <w:br/>
        <w:t xml:space="preserve">  This seventh amendment (the "Amendment") to the Underwriting Agreement dated as of May 31, 2017 (the "Agreement”), by and between Foreside Funds Distributors LLC (“Foreside”), and FundVantage Trust (the “Trust”), is entered into as of February 25, 2020 (the "Effective Date").</w:t>
        <w:br/>
        <w:t xml:space="preserve">  WHEREAS, Foreside and the Trust (the “Parties”) desire to amend Exhibit A of the Agreement to reflect the following Fund changes:</w:t>
        <w:br/>
        <w:t xml:space="preserve">  ● Name change - Lateef Focused Sustainable Growth Fund (from Lateef Focused Growth Fund)</w:t>
        <w:br/>
        <w:t>● Addition of one new Fund - Xxxxx Global Emerging Markets Growth Fund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Exhibit A attached hereto.</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Delaware.</w:t>
        <w:br/>
        <w:t xml:space="preserve">  IN WITNESS WHEREOF, the Parties hereto have caused this Amendment to be executed in their names and on their behalf by and through their duly authorized officers, as of the Effective Date.</w:t>
        <w:br/>
        <w:t xml:space="preserve">  FUNDVANTAGE TRUST   FORESIDE FUNDS DISTRIBUTORS LLC</w:t>
        <w:br/>
        <w:t xml:space="preserve">          By: /s/ Xxxx Xxxxx   By: /s/ Xxxx Xxxxxxxxx</w:t>
        <w:br/>
        <w:t xml:space="preserve">  Xxxx X. Xxxxx     Xxxx Xxxxxxxxx</w:t>
        <w:br/>
        <w:t xml:space="preserve">  President     Vice President</w:t>
        <w:br/>
        <w:t xml:space="preserve">        Exhibit A</w:t>
        <w:br/>
        <w:t xml:space="preserve">  Arabesque Systematic Fund</w:t>
        <w:br/>
        <w:t>Arabesque Systematic USA Fund</w:t>
        <w:br/>
        <w:t>Catenary V-Alternative Fund</w:t>
        <w:br/>
        <w:t>DuPont Capital Emerging Markets Debt Fund</w:t>
        <w:br/>
        <w:t>DuPont Capital Emerging Markets Fund</w:t>
        <w:br/>
        <w:t>EIC Value Fund</w:t>
        <w:br/>
        <w:t>Gotham Absolute 500 Fund</w:t>
        <w:br/>
        <w:t>Gotham Absolute 500 Core Fund</w:t>
        <w:br/>
        <w:t>Gotham Absolute Return Fund</w:t>
        <w:br/>
        <w:t>Gotham Defensive Long 500 Fund</w:t>
        <w:br/>
        <w:t>Gotham Defensive Long Fund</w:t>
        <w:br/>
        <w:t>Gotham Enhanced 500 Fund</w:t>
        <w:br/>
        <w:t>Gotham Enhanced 500 Plus Fund</w:t>
        <w:br/>
        <w:t>Gotham Enhanced Index Plus Fund</w:t>
        <w:br/>
        <w:t>Gotham Enhanced Return Fund</w:t>
        <w:br/>
        <w:t>Gotham Enhanced S&amp;P 500 Index Fund</w:t>
        <w:br/>
        <w:t>Gotham ESG Large Value Fund</w:t>
        <w:br/>
        <w:t>Gotham Hedged Core Fund</w:t>
        <w:br/>
        <w:t>Gotham Hedged Plus Fund</w:t>
        <w:br/>
        <w:t>Gotham Index Plus All-Cap Fund</w:t>
        <w:br/>
        <w:t>Gotham Index Plus Fund</w:t>
        <w:br/>
        <w:t>Gotham Large Value Fund</w:t>
        <w:br/>
        <w:t>Gotham Master Index Plus Fund</w:t>
        <w:br/>
        <w:t>Gotham Master Neutral Fund</w:t>
        <w:br/>
        <w:t>Gotham Neutral 500 Fund</w:t>
        <w:br/>
        <w:t>Gotham Neutral Fund</w:t>
        <w:br/>
        <w:t>Gotham Short Strategies Fund</w:t>
        <w:br/>
        <w:t>Gotham Total Return Fund</w:t>
        <w:br/>
        <w:t>Gryphon International Equity Fund</w:t>
        <w:br/>
        <w:t>Lateef Focused Sustainable Growth Fund</w:t>
        <w:br/>
        <w:t>Pacific Capital Tax-Free Securities Fund</w:t>
        <w:br/>
        <w:t>Pacific Capital Tax-Free Short Intermediate Securities Fund</w:t>
        <w:br/>
        <w:t>Pacific Capital U.S. Government Money Market Fund</w:t>
        <w:br/>
        <w:t>Xxxxx Global Emerging Markets Growth Fund</w:t>
        <w:br/>
        <w:t>Xxxxx Global Growth Fund</w:t>
        <w:br/>
        <w:t>Xxxxx Growth Fund</w:t>
        <w:br/>
        <w:t>Xxxxx International Growth Fund</w:t>
        <w:br/>
        <w:t>Xxxxx International Small Company Growth Fund</w:t>
        <w:br/>
        <w:t>Xxxxx U.S. Small Company Growth Fund</w:t>
        <w:br/>
        <w:t>Private Capital Management Value Fund</w:t>
        <w:br/>
        <w:t>Quality Dividend Fund</w:t>
        <w:br/>
        <w:t>Sirios Long/Short Fund</w:t>
        <w:br/>
        <w:t>TOBAM Emerging Markets Fund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