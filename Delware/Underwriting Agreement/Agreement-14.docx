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(e)(x)</w:t>
        <w:br/>
        <w:t xml:space="preserve">  EIGHTH AMENDMENT</w:t>
        <w:br/>
        <w:t>TO UNDERWRITING AGREEMENT</w:t>
        <w:br/>
        <w:t xml:space="preserve">  This eighth amendment (the “Amendment”) to the Underwriting Agreement, as novated September 30, 2021 (the “Agreement”), by and between Foreside Funds Distributors LLC (“Foreside”), and FundVantage Trust (the “Trust”), is entered into as of December 21, 2023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 Xxxxx   By: /s/ Xxxxxx Xxxxx</w:t>
        <w:br/>
        <w:t xml:space="preserve">  Xxxx X. Xxxxx     Xxxxxx Xxxxx</w:t>
        <w:br/>
        <w:t xml:space="preserve">  President     President</w:t>
        <w:br/>
        <w:t xml:space="preserve">        Exhibit A</w:t>
        <w:br/>
        <w:t xml:space="preserve">  EIC Value Fund</w:t>
        <w:br/>
        <w:t>Gotham Absolute Return Fund</w:t>
        <w:br/>
        <w:t>Gotham Defensive Long 500 Fund</w:t>
        <w:br/>
        <w:t>Gotham Enhanced 500 Plus Fund</w:t>
        <w:br/>
        <w:t>Gotham Enhanced Return Fund</w:t>
        <w:br/>
        <w:t>Gotham Enhanced S&amp;P 500 Index Fund</w:t>
        <w:br/>
        <w:t>Gotham Hedged Core Fund</w:t>
        <w:br/>
        <w:t>Gotham Index Plus Fund</w:t>
        <w:br/>
        <w:t>Gotham Large Value Fund</w:t>
        <w:br/>
        <w:t>Gotham Neutral Fund</w:t>
        <w:br/>
        <w:t>Gotham Total Return Fund</w:t>
        <w:br/>
        <w:t>Madison Avenue Financial Solutions Government Money Market Fund</w:t>
        <w:br/>
        <w:t>Pacific Capital Tax-Free Securities Fund</w:t>
        <w:br/>
        <w:t>Pacific Capital Tax-Free Short Intermediate Securities Fund</w:t>
        <w:br/>
        <w:t>Xxxxx Emerging Markets Growth Fund</w:t>
        <w:br/>
        <w:t>Xxxxx Emerging Markets ex China Growth Fund</w:t>
        <w:br/>
        <w:t>Xxxxx Global Growth Fund</w:t>
        <w:br/>
        <w:t>Xxxxx Growth Fund</w:t>
        <w:br/>
        <w:t>Xxxxx International Growth Fund</w:t>
        <w:br/>
        <w:t>Xxxxx U.S. Small Company Growth Fund</w:t>
        <w:br/>
        <w:t>Xxxxx U.S. XXXX Company Growth Fund</w:t>
        <w:br/>
        <w:t>Xxxxx Global XXXX Company Growth Fund</w:t>
        <w:br/>
        <w:t>Xxxxx China Growth Fund</w:t>
        <w:br/>
        <w:t>Private Capital Management Value Fund</w:t>
        <w:br/>
        <w:t>Quality Dividend Fund</w:t>
        <w:br/>
        <w:t>Sirios Focus Fund</w:t>
        <w:br/>
        <w:t>Sirios Long/Short Fund</w:t>
        <w:br/>
        <w:t>Xxxxx Bank Loan Fund</w:t>
        <w:br/>
        <w:t>Xxxxx U.S. High Yield Fund (f/k/a Xxxxx Upper Tier High Yield Fund)</w:t>
        <w:br/>
        <w:t>Ambrus Core Bond Fund</w:t>
        <w:br/>
        <w:t>Ambrus Tax-Conscious California Bond Fund</w:t>
        <w:br/>
        <w:t>Ambrus Tax-Conscious National Bond Fund</w:t>
        <w:br/>
        <w:t>Xxxxx Growth &amp; Income Fund</w:t>
        <w:br/>
        <w:t>Xxxxx Opportunistic High Yield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