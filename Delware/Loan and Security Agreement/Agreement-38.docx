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LOAN AND SECURITY AGREEMENT</w:t>
        <w:br/>
        <w:t>THIS LOAN AND SECURITY AGREEMENT (this “Agreement”) dated as of November 19, 2019 (the “Effective Date”) between SILICON VALLEY BANK, a California corporation (“Bank”), and SINGULAR GENOMICS SYSTEMS, INC., a Delaware corporation (“Borrower”), provides the terms on which Bank shall lend to Borrower and Borrower shall repay Bank. The parties agree as follows:</w:t>
        <w:br/>
        <w:t xml:space="preserve">  1.</w:t>
        <w:br/>
        <w:t>ACCOUNTING AND OTHER TERMS</w:t>
        <w:br/>
        <w:t>1.1 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meanings provided by the Code to the extent such terms are defined therein.</w:t>
        <w:br/>
        <w:t xml:space="preserve">  2.</w:t>
        <w:br/>
        <w:t>LOAN AND TERMS OF PAYMENT</w:t>
        <w:br/>
        <w:t>2.1 Promise to Pay. Borrower hereby unconditionally promises to pay Bank the outstanding principal amount of all Credit Extensions and accrued and unpaid interest thereon as and when due in accordance with this Agreement.</w:t>
        <w:br/>
        <w:t>2.1.1 Growth Capital Loan Facility.</w:t>
        <w:br/>
        <w:t>(a) Availability. Subject to the terms and conditions of this Agreement, Bank agrees to make advances to Borrower (each a “Growth Capital Advance” and collectively the “Growth Capital Advances”), from time to time, prior to the Growth Capital Commitment Termination Date, in an aggregate amount not to exceed the Growth Capital Loan Commitment. After repayment, no Growth Capital Advance may be reborrowed.</w:t>
        <w:br/>
        <w:t>(i) Subject to the terms and conditions of this Agreement, Two Million Five Hundred Thousand Dollars ($2,500,000) of the Growth Capital Loan Commitment shall be advanced to Borrower on or about the Effective Date (the “First Tranche”).</w:t>
        <w:br/>
        <w:t>(ii) An additional Seven Million Five Hundred Thousand Dollars ($7,500,000) of the Growth Capital Loan Commitment (the “Second Tranche”) shall be available through the Growth Capital Commitment Termination Date. Each Growth Capital Advance under the Second Tranche must be in an amount that is a multiple of Two Million Five Hundred Thousand Dollars ($2,500,000).</w:t>
        <w:br/>
        <w:t>(iii) The remaining Five Million Dollars ($5,000,000) of the Growth Capital Loan Commitment (the “Third Tranche”) shall be available for the period beginning on October 1, 2020 through the Growth Capital Commitment Termination Date in one (1) Advance for the full amount, provided Borrower achieves the Third Tranche Milestone. Funds will be available under the Third Tranche as soon as Borrower delivers to Bank evidence satisfactory to Bank in its reasonable discretion that Borrower has achieved the Third Tranche Milestone.</w:t>
        <w:br/>
        <w:t>(b) Repayment of Growth Capital Advances.</w:t>
        <w:br/>
        <w:t>(i) Interest-Only Payments. For each Growth Capital Advance, Borrower shall make monthly payments of interest-only commencing on the first (1st) Business Day of the first (1st) month following the month in which the Funding Date occurs with respect to such Growth Capital Advance and continuing thereafter during the Interest-Only Period, on the first (1st) Business Day of each successive month.</w:t>
        <w:br/>
        <w:t>(ii) Principal and Interest Payments. For each Growth Capital Advance outstanding as of the last day of the Interest-Only Period, Borrower shall make (i) twenty-four (24) consecutive equal monthly payments of principal commencing on the first (1st) Business Day of the first (1st) month after the Interest-Only Period (the “Conversion Date”), in amounts that would fully amortize the applicable Growth Capital Advance, as of the Conversion Date, over the Repayment Period plus (ii) monthly payments of accrued and unpaid interest. The Final Payment and all unpaid principal and accrued and unpaid interest on each Growth Capital Advance is due and payable in full on the Growth Capital Maturity Date.</w:t>
        <w:br/>
        <w:t>(c) Voluntary Prepayment. Borrower shall have the option to prepay all Growth Capital Advances in full, provided Borrower (i) shall provide written notice to Bank of its election to prepay the Growth Capital Advances at least five (5) Business Days prior to such prepayment and (ii) pays, on the date of such prepayment, (A) all outstanding principal and accrued but unpaid interest, plus (B) the Prepayment Fee, plus (C) the Final Payment, plus (D) the Unused Line Fee (if any), plus (E) all other sums, including Bank Expenses, if any, that shall have become due and payable.</w:t>
        <w:br/>
        <w:t>(d) Mandatory Prepayment Upon an Acceleration. If the Growth Capital Advances are accelerated by Bank following the occurrence and during the continuance of an Event of Default, Borrower shall immediately pay to Bank an amount equal to the sum of (i) all outstanding principal and accrued but unpaid interest, plus (ii) the Prepayment Fee, plus (iii) the Final Payment, plus (iv) the Unused Line Fee (if any), and (iv) all other sums, including Bank Expenses, if any, that shall have become due and payable.</w:t>
        <w:br/>
        <w:t>2.2 Payment of Interest on the Credit Extensions.</w:t>
        <w:br/>
        <w:t>(a) Interest Rate. Subject to Section 2.2(b), the principal amount outstanding for each Growth Capital Advance shall accrue interest at a floating per annum rate equal to the greater of (i) sixty-five one-hundredths of one percent (0.65%) above the Prime Rate or (ii) five and nine-tenths of one percent (5.90%), which shall be payable monthly in accordance with Section 2.2(d) below.</w:t>
        <w:br/>
        <w:t>(b) Default Rate. Immediately upon the occurrence and during the continuance of an Event of Default, Obligations shall bear interest at a rate per annum which is five percentage points (5.00%)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 xml:space="preserve">  2</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first (1st)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 the following:</w:t>
        <w:br/>
        <w:t>(a) Unused Line Fee. A fee equal to one percent (1.00%) of the undrawn portion of the Second Tranche (the “Unused Line Fee”) on the Growth Capital Commitment Termination Date, or, to the extent applicable, upon prepayment in accordance with Section 2.1.1;</w:t>
        <w:br/>
        <w:t>(b) Prepayment Fee. The Prepayment Fee, when due hereunder;</w:t>
        <w:br/>
        <w:t>(c) Final Payment. The Final Payment, when due hereunder;</w:t>
        <w:br/>
        <w:t>(d) Good Faith Deposit. Borrower has paid to Bank a good faith deposit of Twenty Thousand Dollars ($20,000) (the “Good Faith Deposit”) to initiate Bank’s due diligence review process, which amount shall be applied to the Bank Expenses; and</w:t>
        <w:br/>
        <w:t>(e) Bank Expenses. All Bank Expenses (including reasonable attorneys’ fees and expenses for documentation and negotiation of this Agreement) incurred through and after the Effective Date, when due (or, if no stated due date, upon demand by Bank).</w:t>
        <w:br/>
        <w:t>(f)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 Payments; Application of Payments; Debit of Accounts.</w:t>
        <w:br/>
        <w:t>(a) All payments to be made by Borrower under any Loan Document shall be made in immediately available funds in Dollars, without setoff or counterclaim, before</w:t>
        <w:br/>
        <w:t xml:space="preserve">  3</w:t>
        <w:br/>
        <w:t>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2.5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 xml:space="preserve">  3.</w:t>
        <w:br/>
        <w:t>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(b) a duly executed original signature to the Warrant;</w:t>
        <w:br/>
        <w:t>(c) duly executed signatures to any Control Agreements (including without limitation a Control Agreement with respect to the UBS Account);</w:t>
        <w:br/>
        <w:t xml:space="preserve">  4</w:t>
        <w:br/>
        <w:t>(d) the Operating Documents and long-form good standing certificates of Borrower and its Subsidiaries certified by the Secretary of State (or equivalent agency) of Borrower’s and such Subsidiaries’ jurisdiction of organization or formation and each jurisdiction in which Borrower and each Subsidiary is qualified to conduct business, each as of a date no earlier than thirty (30) days prior to the Effective Date;</w:t>
        <w:br/>
        <w:t>(e) duly executed signatures to the completed Borrowing Resolutions for Borrower;</w:t>
        <w:br/>
        <w:t>(f)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(g) the Perfection Certificate executed by Borrower;</w:t>
        <w:br/>
        <w:t>(h) a copy of Borrower’s Registration Rights Agreement and/or Investors’ Rights Agreement and any amendments thereto;</w:t>
        <w:br/>
        <w:t>(i) evidence satisfactory to Bank that the insurance policies and endorsements required by Section 6.5 hereof are in full force and effect, together with appropriate evidence showing lender loss payable and/or additional insured clauses and cancellation notice to Bank (or endorsements reflecting the same) in favor of Bank; and</w:t>
        <w:br/>
        <w:t>(b) payment of the fees and Bank Expenses then due as specified in Section 2.3 hereof.</w:t>
        <w:br/>
        <w:t>3.2 Conditions Precedent to all Credit Extensions. Bank’s obligations to make each Credit Extension, including the initial Credit Extension, are subject to the following conditions precedent:</w:t>
        <w:br/>
        <w:t>(a)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5</w:t>
        <w:br/>
        <w:t>(c) Bank determines to its satisfaction that there has not been a Material Adverse Change.</w:t>
        <w:br/>
        <w:t>3.3 Covenant to Deliver.</w:t>
        <w:br/>
        <w:t>(a) Except as otherwise provided in Section 3.3(b),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any such Credit Extension in the absence of a required item shall be made in Bank’s sole discretion.</w:t>
        <w:br/>
        <w:t>(b) Unless otherwise provided in writing, within forty-five (45) days after the Effective Date, Bank shall have received, in form and substance satisfactory to Bank: a landlord’s consent in favor of Bank for each of Borrower’s locations by the respective landlord thereof, together with the duly executed original signatures thereto.</w:t>
        <w:br/>
        <w:t>3.4 Procedures for Borrowing. Subject to the prior satisfaction of all other applicable conditions to the making of a Credit Extension set forth in this Agreement, to obtain a Credit Extension, Borrower shall notify Bank (which notice shall be irrevocable) by electronic mail, facsimile, or telephone by 12:00 p.m. Pacific time on the Funding Date of the Credit Extension. Together with any such electronic or facsimile notification, Borrower shall deliver to Bank by electronic mail or facsimile a completed Payment/Advance Form executed by an Authorized Signer. Bank may rely on any telephone notice given by a person who Bank believes is an Authorized Signer. Bank shall credit Credit Extensions to the Designated Deposit Account. Bank may make Credit Extensions under this Agreement based on instructions from an Authorized Signer or without instructions if the Credit Extensions are necessary to meet Obligations that have become due.</w:t>
        <w:br/>
        <w:t xml:space="preserve">  4.</w:t>
        <w:br/>
        <w:t>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may have superior priority to Bank’s Lien in this Agreement).</w:t>
        <w:br/>
        <w:t>If this Agreement is terminated, Bank’s Lien in the Collateral shall continue until the Obligations (other than inchoate indemnity obligations) are repaid in full in cash, and at such time, Bank shall, at Borrower’s sole cost and expense, terminate its security interest in the Collateral and all rights therein shall revert to Borrower and for the avoidance of doubt, all</w:t>
        <w:br/>
        <w:t xml:space="preserve">  6</w:t>
        <w:br/>
        <w:t>Borrower’s obligations pursuant to Sections 6 and 7 herein shall have terminated).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good faith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5.</w:t>
        <w:br/>
        <w:t>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w:t>
        <w:br/>
        <w:t xml:space="preserve">  7</w:t>
        <w:br/>
        <w:t>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with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that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6.6(c).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w:t>
        <w:br/>
        <w:t xml:space="preserve">  8</w:t>
        <w:br/>
        <w:t>and which is material to Borrower’s business has been judged by a court or tribunal of competent jurisdiction to be invalid or unenforceable, in whole or in part, except for non-final, ordinary course office actions related to any United States or foreign Intellectual Property registration efforts. To the best of Borrower’s knowledge, no claim has been made in writing alleging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Litigation. Except as set forth on the Perfection Certificate (if any), there are no actions or proceedings pending or, to the knowledge of any Responsible Officer, threatened in writing by or against Borrower or any of its Subsidiaries involving more than Two Hundred Fifty Thousand Dollars ($250,000) individually or in the aggregate.</w:t>
        <w:br/>
        <w:t>5.4 No Material Deviation in Financial Statements. All consolidated financial statements for Borrower and any of its Subsidiaries delivered to Bank fairly present in all material respects Borrower’s consolidated financial condition and Borrower’s consolidated results of operations for the period then ended. There has not been any material deterioration in Borrower’s consolidated financial condition since the date of the most recent financial statements submitted to Bank.</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the failure to do so could not reasonably be expected to have a material adverse effect on Borrower’s business.</w:t>
        <w:br/>
        <w:t>5.7 Subsidiaries; Investments. Borrower does not own any stock, partnership, or other ownership interest or other equity securities except for Permitted Investments.</w:t>
        <w:br/>
        <w:t xml:space="preserve">  9</w:t>
        <w:br/>
        <w:t>5.8 Tax Returns and Payments; Pension Contributions. Borrower has timely filed (taking into account any extensions)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Twenty-Five Thousand Dollars ($25,000).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reasonably be expected to result in additional taxes becoming due and payable by Borrower in excess of Twenty-Five Thousand Dollars ($25,000).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solely as working capital and to fund its general business requirements and not for personal, family, household or agricultural purposes.</w:t>
        <w:br/>
        <w:t>5.10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written statements, in light of the circumstances in which they were made,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10</w:t>
        <w:br/>
        <w:t>6.</w:t>
        <w:br/>
        <w:t>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the Collateral. Borrower shall promptly provide copies of any such obtained Governmental Approvals to Bank.</w:t>
        <w:br/>
        <w:t>6.2 Financial Statements, Reports, Certificates. Provide Bank with the following:</w:t>
        <w:br/>
        <w:t>(a) Monthly Financial Statements. As soon as available, but no later than thirty (30) days after the last day of each month, (i) a company prepared consolidated balance sheet, and income statement covering Borrower’s consolidated operations for such month certified by a Responsible Officer and in a form acceptable to Bank, and (ii) monthly bank account statements for the UBS Account (collectively, the “Monthly Financial Statements”);</w:t>
        <w:br/>
        <w:t>(b) Monthly Compliance Certificate.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w:t>
        <w:br/>
        <w:t>(c) Annual Operating Budget and Financial Projections. Within thirty (30) days after to the end of each fiscal year of Borrower, (i) annual operating budgets (including income statements, balance sheets and cash flow statements, by month) for the upcoming fiscal year of Borrower, and (ii) annual financial projections for the following fiscal year (on a quarterly basis) as approved by Borrower’s Board of Directors, together with any related business forecasts used in the preparation of such annual financial projections;</w:t>
        <w:br/>
        <w:t>(d) Annual Audited Financial Statements. As soon as available, but no later than one hundred eighty (180) days after the last day of Borrower’s fiscal year (for the avoidance of doubt, commencing with Borrower’s fiscal year ending December 31, 2019), audited consolidated financial statements prepared under GAAP, consistently applied, together with an unqualified opinion (except the opinion may contain a qualification as to going concern relating solely to sufficient liquidity that is typical for venture backed companies) on the financial statements from an independent certified public accounting firm acceptable to Bank in its reasonable discretion;</w:t>
        <w:br/>
        <w:t xml:space="preserve">  11</w:t>
        <w:br/>
        <w:t>(e) Other Statements. Within ten (10) days of delivery, copies of all statements, reports and notices made available to Borrower’s security holders or to any holders of Subordinated Debt;</w:t>
        <w:br/>
        <w:t>(f) SEC Filings.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(g) Legal Action Notice. A prompt report of any legal actions pending or threatened in writing against Borrower or any of its Subsidiaries that could result in damages or costs to Borrower or any of its Subsidiaries of, individually or in the aggregate, Two Hundred Fifty Thousand Dollars ($250,000) or more; and</w:t>
        <w:br/>
        <w:t>(h) Beneficial Ownership. Prompt written notice of any changes to the beneficial ownership information set out in sections 2.d through 2.g. of the Perfection Certificate (or any equivalent sections of any Perfection Certificate delivered after the Effective Date). Borrower understands and acknowledges that Bank relies on such true, accurate and up-to-date beneficial ownership information to meet Bank’s regulatory obligations to obtain, verify and record information about the beneficial owners of its legal entity customers; and</w:t>
        <w:br/>
        <w:t>(i) Other Financial Information. Other financial information reasonably requested by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w:t>
        <w:br/>
        <w:t>6.4 Taxes; Pensions. Timely file, and require each of its Subsidiaries to timely file, all required tax returns and reports (or file valid extensions thereof)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 xml:space="preserve">  12</w:t>
        <w:br/>
        <w:t>6.5 Insurance.</w:t>
        <w:br/>
        <w:t>(a) Keep its business and the Collateral insured for risks and in amounts standard for companies in Borrower’s industry, size and location and as Bank may reasonably request. Insurance policies shall be in a form, with financially sound and reputable insurance companies that are not Affiliates of Borrower, and in amounts that are satisfactory to Bank in its reasonable discretion.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Proceeds payable under any property policy are, at Bank’s option, payable to Bank on account of the Obligations.</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all of its and all of its Subsidiaries’ operating accounts and excess cash with Bank or Bank’s Affiliates, provided that Borrower shall be permitted to maintain the UBS Account so long as it is subject to a Control Agreement at all times pursuant to Section 6.6(c).</w:t>
        <w:br/>
        <w:t>(b) Obtain all of its business credit cards and letters of credit exclusively from Bank.</w:t>
        <w:br/>
        <w:t>(c) In addition to and without limiting the foregoing,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Agreements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6.7 Reserved.</w:t>
        <w:br/>
        <w:t xml:space="preserve">  13</w:t>
        <w:br/>
        <w:t>6.8 Protection of Intellectual Property Rights.</w:t>
        <w:br/>
        <w:t>(a) (i) Use commercially reasonable efforts to protect, defend and maintain the validity and enforceability of its Intellectual Property material to Borrower’s business; (ii) promptly advise Bank in writing of material infringements or any other event that could reasonably be expected to materially and adversely affect the value of its Intellectual Property; and (iii) not allow any Intellectual Property owned by Borrower and material to Borrower’s business to be abandoned, forfeited or dedicated to the public without Bank’s written consent.</w:t>
        <w:br/>
        <w:t>(b) Provide written notice to Bank within ten (10) days of entering or becoming bound by any Restricted License (other than over-the-counter software that is commercially available to the public). Borrower shall take such steps as Bank requests in its reasonable discretion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6.9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6.10 Access to Collateral; Books and Records. Allow Bank, or its agents, at reasonable times, on three (3)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In the event Borrower and Bank schedule an audit more than eight (8) days in advance, and Borrower cancels or seeks to reschedule the audit with less than eight (8) days written notice to Bank, then (without limiting any of Bank’s rights or remedies), Borrower shall pay Bank a fee of Two Thousand Dollars ($2,000) plus any out-of-pocket expenses incurred by Bank to compensate Bank for the anticipated costs and expenses of the cancellation or rescheduling.</w:t>
        <w:br/>
        <w:t>6.11 Formation or Acquisition of Subsidiaries. Notwithstanding and without limiting the negative covenants contained in Sections 7.3 and 7.7 hereof, at the time that Borrower forms any direct or indirect Subsidiary or acquires any direct or indirect Subsidiary after the Effective Date (including, without limitation, pursuant to a Division), Borrower shall (a) cause such new Subsidiary to provide to Bank a joinder to this Agreement to cause such Subsidiary to become a co-borrower hereunder, together with such appropriate financing statements and/or Control Agreements, all in form and substance satisfactory to Bank (including being sufficient to grant Bank a first priority Lien (subject to Permitted Liens) in and to the</w:t>
        <w:br/>
        <w:t xml:space="preserve">  14</w:t>
        <w:br/>
        <w:t>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which in its opinion is appropriate with respect to the execution and delivery of the applicable documentation referred to above. Any document, agreement, or instrument executed or issued pursuant to this Section 6.11 shall be a Loan Document.</w:t>
        <w:br/>
        <w:t>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7.</w:t>
        <w:br/>
        <w:t>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and (f) of non-exclusive licenses for the use of the property of Borrower or its Subsidiaries in the ordinary course of business.</w:t>
        <w:br/>
        <w:t>7.2 Changes in Business, Management, Control or Business Locations.</w:t>
        <w:br/>
        <w:t>(a)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his departure from Borrower; or (d) permit or suffer any Change in Control.</w:t>
        <w:br/>
        <w:t>Borrower shall not, without at least thirty (30) days prior written notice to Bank: (1) add any new offices or business locations, including warehouses (unless such new offices or business locations contain less than One Hundred Thousand Dollars ($100,000) in Borrower’s assets or property) or deliver any portion of the Collateral valued, individually or in the aggregate, in excess of Fifty Thousand Dollars ($50,000) to a bailee at a location other than to a bailee and at a location already disclosed in the Perfection Certificate, (2) change its jurisdiction of</w:t>
        <w:br/>
        <w:t xml:space="preserve">  15</w:t>
        <w:br/>
        <w:t>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One Hundred Thousand Dollars ($100,000) of Borrower’s assets or property, then Borrower will first receive the written consent of Bank, and the landlord of any such new offices or business locations, including warehouses, shall execute and deliver a landlord consent in form and substance satisfactory to Bank. If Borrower intends to deliver any portion of the Collateral valued, individually or in the aggregate, in excess of Fifty Thousand Dollars ($50,000)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that directly or indirectly prohibits, or has the effect of prohibiting, Borrower from assigning, mortgaging, pledging, granting a security interest in or upon, or encumbering any of Borrower’s Intellectual Property, except as is otherwise permitted in Section 7.1 hereof and the definition of “Permitted Lien” herein.</w:t>
        <w:br/>
        <w:t>7.6 Maintenance of Collateral Accounts. Maintain any Collateral Account except pursuant to the terms of Section 6.6(c) hereof.</w:t>
        <w:br/>
        <w:t>7.7 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(iii) repurchase the stock of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One Hundred Thousand Dollars ($100,000) per fiscal year, and (iv) pay reasonable and customary travel and business expense reimbursements or similar payments to its directors in the ordinary course of business; or (b) directly or indirectly make any Investment (including, without limitation, by the formation of any Subsidiary) other than Permitted Investments, or permit any of its Subsidiaries to do so.</w:t>
        <w:br/>
        <w:t xml:space="preserve">  16</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transactions constituting bona fide financing rounds for capital raising purposes, provided such financing transactions are approved by the Board of Directors and are not otherwise prohibited by this Agreement and (c) transaction of the type permitted pursuant to the terms of Section 7.7 and 7.9 hereof.</w:t>
        <w:br/>
        <w:t>7.9 Subordinated Debt. (a) Make or permit any payment on any Subordinated Debt, except under the terms of the subordination, intercreditor, or other similar agreement to which such Subordinated Debt is subject, provided that the conversion of any Subordinated Debt into equity securities of Borrower shall be permitted, or (b) amend any provision in any document relating to the Subordinated Debt that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w:t>
        <w:br/>
        <w:t>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Growth Capital Maturity Date). During the cure period, the failure to make or pay any payment specified in clause (b) hereunder is not an Event of Default (but no Credit Extension will be made during the cure period);</w:t>
        <w:br/>
        <w:t xml:space="preserve">  17</w:t>
        <w:br/>
        <w:t>8.2 Covenant Default.</w:t>
        <w:br/>
        <w:t>(a) Borrower fails or neglects to perform any obligation in Sections 6.2, 6.4, 6.5, 6.6, 6.7, 6.10, or 6.11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in excess of Fifty Thousand Dollars ($50,000),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is unable to pay its debts (including trade debts) as they become due or otherwise becomes insolvent; (b) Borrower begins an Insolvency Proceeding; or an Insolvency Proceeding is begun against Borrower and not dismissed or stayed within thirty (30)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One Hundred Fifty Thousand Dollars ($150,000); or (b) any breach or default by Borrower or Guarantor, the result of which could have a material adverse effect on Borrower’s or any Guarantor’s business;</w:t>
        <w:br/>
        <w:t xml:space="preserve">  18</w:t>
        <w:br/>
        <w:t>8.7 Judgments; Penalties. One or more fines, penalties or final judgments, orders, or decrees for the payment of money in an amount, individually or in the aggregate, of at least One Hundred Thousand Dollars ($100,000)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 (it being agreed and acknowledged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8.9 Subordinated Debt. A default or breach occurs under any agreement between Borrower and any creditor of Borrower that signed a subordination, intercreditor, or other similar agreement with Bank, or any creditor that has signed such an agreement with Bank breaches any terms of such agreement; or</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 xml:space="preserve">  9.</w:t>
        <w:br/>
        <w:t>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 xml:space="preserve">  19</w:t>
        <w:br/>
        <w:t>(b) stop advancing money or extending credit for Borrower’s benefit under this Agreement or under any other agreement between Borrower and Bank;</w:t>
        <w:br/>
        <w:t>(c) for any Letters of Credit, demand that Borrower (i) deposit cash with Bank in an amount equal to at least 105% (110% for Letters of Credit denominated in a Foreign Currency)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that appears to be prior or superior to its security interest and pay all expenses incurred. Borrower grants Bank a license to enter and occupy any of its premises, without charge, to exercise any of Bank’s rights or remedies;</w:t>
        <w:br/>
        <w:t>(g) apply to the Obligations (i) any balances and deposits of Borrower it holds, or (ii) any amount held by Bank owing to or for the credit or the account of Borrower;</w:t>
        <w:br/>
        <w:t>(h) ship, reclaim, recover, store, finish, maintain, repair, prepare for sale, advertise for sale and sell the Collateral. For use solely while an Event of Default exists and solely to the extent necessary to exercise its rights with respect to the Collateral, Bank is hereby granted a non-exclusive, royalty-free license or other right to use, without charge, Borrower’s labels, Patents, Copyrights, mask works, rights of use of any name, trade secrets, trade names, Trademarks, and advertising matter, or any similar property solely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 xml:space="preserve">  20</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21</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10.</w:t>
        <w:br/>
        <w:t>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22</w:t>
        <w:br/>
        <w:t xml:space="preserve">If to Borrower:   </w:t>
        <w:br/>
        <w:t>SINGULAR GENOMICS SYSTEMS, INC.</w:t>
        <w:br/>
        <w:t>00000 X. Xxxxxx Xxxxx Xxxx</w:t>
        <w:br/>
        <w:t>Xx Xxxxx, XX 00000</w:t>
        <w:br/>
        <w:t>Attn: Xxxx Xxxxxxxx, CEO</w:t>
        <w:br/>
        <w:t>Fax:      Email:</w:t>
        <w:br/>
        <w:t>With a copy to, which shall not constitute notice to the Borrower:</w:t>
        <w:br/>
        <w:t xml:space="preserve">   Xxxxxxxxx Xxxxxxx Xxxxxx Xxxxxxxxxx Xxxxxxxx &amp;</w:t>
        <w:br/>
        <w:t>Hachiagian, LLP</w:t>
        <w:br/>
        <w:t>c/o Xxxxxxx Xxxxxxx</w:t>
        <w:br/>
        <w:t>0000 Xxxxxx Xxxxxxxx Xxxx</w:t>
        <w:br/>
        <w:t>Xxxxx 000</w:t>
        <w:br/>
        <w:t>Xxx Xxxxx, XX 00000</w:t>
        <w:br/>
        <w:t>Email: xxxxxxxx@xxxxxx.xxx</w:t>
        <w:br/>
        <w:t xml:space="preserve">If to Bank:   </w:t>
        <w:br/>
        <w:t>Silicon Valley Bank</w:t>
        <w:br/>
        <w:t>0000 Xx Xxxxx Xxxxxxx Xxxxx, Xxxxx 0000</w:t>
        <w:br/>
        <w:t>Xxx Xxxxx, XX 00000</w:t>
        <w:br/>
        <w:t>Attn: Xxxx XxXxxx</w:t>
        <w:br/>
        <w:t>Fax: (000) 000-0000</w:t>
        <w:br/>
        <w:t>Email: xxxxxxx@xxx.xxx</w:t>
        <w:br/>
        <w:t xml:space="preserve">  11.</w:t>
        <w:br/>
        <w:t>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RIGHTS TO A JURY TRIAL OF ANY CLAIM OR CAUSE OF ACTION ARISING OUT OF OR BASED UPON THIS AGREEMENT, THE</w:t>
        <w:br/>
        <w:t xml:space="preserve">  23</w:t>
        <w:br/>
        <w:t>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 xml:space="preserve">  12.</w:t>
        <w:br/>
        <w:t>GENERAL PROVISIONS</w:t>
        <w:br/>
        <w:t>12.1 Termination Prior to Maturity Date; Survival. All covenants, representations and warranties made in this Agreement continue in full force until this Agreement has terminated pursuant to its terms and all Obligations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Growth Capital Maturity Date by Borrower in accordance with Section 2.1.1. Those obligations that are expressly specified in this Agreement as surviving this Agreement’s termination shall continue to survive notwithstanding this Agreement’s termination.</w:t>
        <w:br/>
        <w:t xml:space="preserve">  24</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this Agreement and the other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w:t>
        <w:br/>
        <w:t xml:space="preserve">  25</w:t>
        <w:br/>
        <w:t>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(provided, however, that any such Bank Entity shall be subject to provisions substantially the same as those in this Section 12.9);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reasonably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26</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w:t>
        <w:br/>
        <w:t>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 who is authorized to execute the Loan Documents, including making (and executing if applicable) any Credit Extension request, on behalf of Borrower.</w:t>
        <w:br/>
        <w:t>“Bank” is defined in the preamble hereof.</w:t>
        <w:br/>
        <w:t xml:space="preserve">  27</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and those identified as Bank Expenses in Section 9.3 hereof) or otherwise incurred with respect to Borrower.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substantially in the form attached hereto as Exhibit C.</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and (c) Bank’s certificates of deposit issued maturing no more than one (1) year after issue.</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Borrower’s Board of Directors or other equivalent governing body of Borrower cease to be composed of individuals (i) who were members of that Board of Directors or equivalent governing body on</w:t>
        <w:br/>
        <w:t xml:space="preserve">  28</w:t>
        <w:br/>
        <w:t>the first day of such period, (ii) whose election or nomination to that Board of Directors or equivalent governing body was approved by individuals referred to in clause (i) above constituting at the time of such election or nomination at least a majority of that Board of Directors or equivalent governing body or (iii) whose election or nomination to that Board of Directors or other equivalent governing body was approved by individuals referred to in clauses (i) and (ii) above constituting at the time of such election or nomination at least a majority of that Board of Directors or equivalent governing body; or (c) at any time, Borrower shall cease to own and control, of record and beneficially, directly or indirectly, one hundred percent (100%)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D.</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29</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“Conversion Date” is defined in Section 2.1.1(b)(ii).</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Growth Capital Advance or any other extension of credit by Bank for Borrower’s benefit under this Agreement.</w:t>
        <w:br/>
        <w:t>“Default Rate” is defined in Section 2.2(b).</w:t>
        <w:br/>
        <w:t>“Deposit Account” is any “deposit account” as defined in the Code with such additions to such term as may hereafter be made.</w:t>
        <w:br/>
        <w:t>“Designated Deposit Account” is the multicurrency account denominated in Dollars, account number *******024, maintained by Borrower with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“Dollars,” “dollars” or use of the sign “$” means only lawful money of the United States and not any other currency, regardless of whether that currency uses the “$” sign to denote its currency or may be readily converted into lawful money of the United States.</w:t>
        <w:br/>
        <w:t>“Effective Date” is defined in the preamble hereof.</w:t>
        <w:br/>
        <w:t xml:space="preserve">  30</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“Final Payment” is a payment (in addition to and not a substitution for the regular monthly payments of principal plus accrued interest) due in accordance with Section 2.1.1 above, equal to the original principal amount of the applicable Growth Capital Advance multiplied by the Final Payment Percentage. For the avoidance of doubt, the payment shall only be calculated based on the actual Growth Capital Advance or Growth Capital Advances actually drawn.</w:t>
        <w:br/>
        <w:t>“Final Payment Percentage” is five and one-half percent (5.50%).</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that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31</w:t>
        <w:br/>
        <w:t>“Growth Capital Advance” is defined in Section 2.1.1(a).</w:t>
        <w:br/>
        <w:t>“Growth Capital Commitment Termination Date” is September 30, 2021.</w:t>
        <w:br/>
        <w:t>“Growth Capital Loan Commitment” is Fifteen Million Dollars ($15,000,000).</w:t>
        <w:br/>
        <w:t>“Growth Capital Maturity Date is September 1, 2023.</w:t>
        <w:br/>
        <w:t>“Guarantor” is any Person providing a Guaranty in favor of Bank.</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any Copyrights, Trademarks and Patents;</w:t>
        <w:br/>
        <w:t>(b) any and all trade secrets and trade secret rights, including, without limitation, any rights to unpatented inventions, know-how,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 xml:space="preserve">  32</w:t>
        <w:br/>
        <w:t>“Interest-Only Period” means the period commencing on the first (1st) Business Day following a Funding Date and continuing through September 30, 2021.</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any of (a) Borrower’s Chief Executive Officer, who is Xxxx Xxxxxxxx as of the Effective Date, and (b) Borrower’s Chief Scientific Officer, who is Xxx Xxxxxx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“Monthly Financial Statements” is defined in Section 6.2(a).</w:t>
        <w:br/>
        <w:t>“Obligations” are Borrower’s obligation to pay when due any debts, principal, interest, fees, the Unused Line Fee, the Prepayment Fee, the Final Payment, the Bank Expenses, and other amounts Borrower owes Bank now or later, whether under this Agreement, the other Loan Documents (other than the Warrant), or otherwise, including, without limitation, any interest accruing after Insolvency Proceedings begin and debts, liabilities, or obligations of Borrower assigned to Bank, and the performance of Borrower’s duties under the Loan Documents (other than the Warrant).</w:t>
        <w:br/>
        <w:t xml:space="preserve">  33</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B.</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 and</w:t>
        <w:br/>
        <w:t>(g)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“Permitted Investments” are:</w:t>
        <w:br/>
        <w:t>(a) Investments shown on the Perfection Certificate and existing on the Effective Date;</w:t>
        <w:br/>
        <w:t>(b) Investments consisting of Cash Equivalents;</w:t>
        <w:br/>
        <w:t xml:space="preserve">  34</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by Borrower in Subsidiaries not to exceed One Hundred Thousand Dollars ($100,000) in the aggregate in any twelve (12) month period;</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(i) Investments (including debt obligations) received in connection with the bankruptcy or reorganization of customers or suppliers and in settlement of delinquent obligations of, and other disputes with, customers or suppliers arising in the ordinary course of business; and</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“Permitted Liens” are:</w:t>
        <w:br/>
        <w:t>(a) Liens existing on the Effective Date and shown on the Perfection Certificate or arising under this Agreement and the other Loan Documents;</w:t>
        <w:br/>
        <w:t>(b) Liens for taxes, fees, assessments or other government charges or levies, either not due and payable or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securing no more than One Hundred Thousand Dollars ($100,000) in the aggregate amount outstanding (i) on Equipment acquired or held by Borrower incurred for financing the acquisition of the Equipment, or (ii) existing on Equipment when acquired, if the Lien is confined to the property and improvements and the proceeds of the Equipment;</w:t>
        <w:br/>
        <w:t xml:space="preserve">  35</w:t>
        <w:br/>
        <w:t>(d) Liens of carriers, warehousemen, suppliers, or other Persons that are possessory in nature arising in the ordinary course of business so long as such Liens attach only to Inventory, securing liabilities in the aggregate amount not to exceed One Hundred Thousand Dollars ($100,000)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provided that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licenses of Intellectual Property granted to third parties in the ordinary course of business;</w:t>
        <w:br/>
        <w:t>(i) Liens arising from attachments or judgments, orders, or decrees in circumstances not constituting an Event of Default under Sections 8.4 and 8.7; and</w:t>
        <w:br/>
        <w:t>(j) Liens in favor of other financial institutions arising in connection with Borrower’s deposit and/or securities accounts held at such institutions, provided that Bank has a perfected security interest in the amounts held in such deposit and/or securities accounts.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Fee” shall be an amount equal to (i) three percent (3%) of the outstanding principal balance of all Growth Capital Advances if the Growth Capital Advances are repaid prior to the first anniversary of the Effective Date, (ii) two percent (2%) of the outstanding principal balance of all Growth Capital Advances if the Growth Capital Advances are repaid on or after the first anniversary of the Effective Date but prior to the second anniversary of the Effective Date, or (iii) one percent (1%) of the outstanding principal balance of all Growth Capital Advances if the Growth Capital Advances are repaid on or after the second anniversary of the Effective Date, provided that the Prepayment Fee shall be waived if the Growth Capital Advances are refinanced with a new loan facility from Bank.</w:t>
        <w:br/>
        <w:t xml:space="preserve">  36</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“Registered Organization” is any “registered organization” as defined in the Code with such additions to such term as may hereafter be made.</w:t>
        <w:br/>
        <w:t>“Repayment Period” is the period of time commencing on the Conversion Date and continuing through the Growth Capital Maturity Date.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or Controller of Borrower.</w:t>
        <w:br/>
        <w:t>“Restricted License” is any material license or other material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“SEC” shall mean the Securities and Exchange Commission, any successor thereto, and any analogous Governmental Authority.</w:t>
        <w:br/>
        <w:t>“Third Tranche Milestone” means all of the following conditions have been met on or before September 30, 2021: (a) the First Tranche and the Second Tranche shall have been advanced in their entirety in an aggregate principal amount of Ten Million Dollars ($10,000,000); (b) Borrower shall have delivered its first beta prototype sequencer to a beta tester lab acceptable to Bank; and (c) Borrower shall have received a fully-executed term sheet for the sale and issuance of its equity securities in a bona fide equity financing for net cash proceeds of at least Sixty Million Dollars ($60,000,000), provided, (1) the proposed equity financing reflected on such term sheet shall be with investors, and on terms and conditions, reasonably acceptable to Bank, and (2) Bank shall have completed investor due diligence calls reasonably satisfactory to Bank.</w:t>
        <w:br/>
        <w:t>“Securities Account” is any “securities account” as defined in the Code with such additions to such term as may hereafter be made.</w:t>
        <w:br/>
        <w:t xml:space="preserve">  37</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“UBS Account” means Borrower’s account (*******502) maintained with UBS as set forth on the Perfection Certificate as of the Effective Date.</w:t>
        <w:br/>
        <w:t>“Unused Line Fee” is defined in Section 2.3(a).</w:t>
        <w:br/>
        <w:t>“Warrant” is that certain Warrant to Purchase Stock dated as of the Effective Date executed by Borrower in favor of Bank, as amended, modified, supplemented or restated from time to time.</w:t>
        <w:br/>
        <w:t>[Signature page follows.]</w:t>
        <w:br/>
        <w:t xml:space="preserve">  38</w:t>
        <w:br/>
        <w:t>IN WITNESS WHEREOF, the parties hereto have caused this Agreement to be executed as of the Effective Date.</w:t>
        <w:br/>
        <w:t xml:space="preserve">  BORROWER:</w:t>
        <w:br/>
        <w:t xml:space="preserve">  SINGULAR GENOMICS SYSTEMS, INC.</w:t>
        <w:br/>
        <w:t>By:   /s/  Xxxx Xxxxxxxx</w:t>
        <w:br/>
        <w:t xml:space="preserve">Name:  </w:t>
        <w:br/>
        <w:t>Xxxx Xxxxxxxx</w:t>
        <w:br/>
        <w:t xml:space="preserve">Title:  </w:t>
        <w:br/>
        <w:t>Chief Executive Officer</w:t>
        <w:br/>
        <w:t xml:space="preserve">  BANK:</w:t>
        <w:br/>
        <w:t xml:space="preserve">  SILICON VALLEY BANK</w:t>
        <w:br/>
        <w:t>By:   /s/  Xxxx XxXxxx</w:t>
        <w:br/>
        <w:t xml:space="preserve">Name:  </w:t>
        <w:br/>
        <w:t>Xxxx XxXxxx</w:t>
        <w:br/>
        <w:t xml:space="preserve">Title:  </w:t>
        <w:br/>
        <w:t>Director</w:t>
        <w:br/>
        <w:t xml:space="preserve">    [SIGNATURE PAGE TO LOAN AND SECURITY AGREEMENT]</w:t>
        <w:br/>
        <w:t>EXHIBIT A</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 xml:space="preserve">  E-1</w:t>
        <w:br/>
        <w:t>EXHIBIT B</w:t>
        <w:br/>
        <w:t>Loan Payment/Advance Request Form</w:t>
        <w:br/>
        <w:t>DEADLINE FOR SAME DAY PROCESSING IS NOON Pacific Time.</w:t>
        <w:br/>
        <w:t xml:space="preserve">  Fax To: (000) 000-0000</w:t>
        <w:br/>
        <w:t xml:space="preserve">   Date:                        </w:t>
        <w:br/>
        <w:t xml:space="preserve">    LOAN PAYMENT:</w:t>
        <w:br/>
        <w:t>SINGULAR GENOMICS SYSTEMS, INC.</w:t>
        <w:br/>
        <w:t>From Account #</w:t>
        <w:br/>
        <w:t xml:space="preserve">                                                                 To Account #                                                             </w:t>
        <w:br/>
        <w:t xml:space="preserve">     (Deposit Account #)        (Loan Account #)</w:t>
        <w:br/>
        <w:t>Principal $</w:t>
        <w:br/>
        <w:t xml:space="preserve">                                                                 and/or Interest $                                                             </w:t>
        <w:br/>
        <w:t>Authorized Signature:</w:t>
        <w:br/>
        <w:t xml:space="preserve">                                                                 Phone Number:                                                             </w:t>
        <w:br/>
        <w:t>Print Name/Title:</w:t>
        <w:br/>
        <w:t xml:space="preserve">                                                                                                      LOAN ADVANCE:</w:t>
        <w:br/>
        <w:t>Complete Outgoing Wire Request section below if all or a portion of the funds from this loan advance are for an outgoing wire.</w:t>
        <w:br/>
        <w:t>From Account #</w:t>
        <w:br/>
        <w:t xml:space="preserve">                                                                 To Account #                                                             </w:t>
        <w:br/>
        <w:t>(Loan Account #)</w:t>
        <w:br/>
        <w:t xml:space="preserve">                                                                 (Deposit Account #)                                                             </w:t>
        <w:br/>
        <w:t>Amount of Advance $</w:t>
        <w:br/>
        <w:t xml:space="preserve">                                                                        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w:t>
        <w:br/>
        <w:t xml:space="preserve">                                                                 Phone Number:                                                             </w:t>
        <w:br/>
        <w:t>Print Name/Title:</w:t>
        <w:br/>
        <w:t xml:space="preserve">                                                                                                      OUTGOING WIRE REQUEST:</w:t>
        <w:br/>
        <w:t>Complete only if all or a portion of funds from the loan advance above is to be wired.</w:t>
        <w:br/>
        <w:t>Deadline for same day processing is noon, P.S.T.</w:t>
        <w:br/>
        <w:t xml:space="preserve">    Beneficiary Name:</w:t>
        <w:br/>
        <w:t xml:space="preserve">                                                                 Amount of Wire: $                                                             </w:t>
        <w:br/>
        <w:t>Beneficiary Bank:</w:t>
        <w:br/>
        <w:t xml:space="preserve">                                                                 Account Number:                                                             </w:t>
        <w:br/>
        <w:t>City and State:</w:t>
        <w:br/>
        <w:t xml:space="preserve">                                                                      Beneficiary Bank Transit (ABA) #:</w:t>
        <w:br/>
        <w:t xml:space="preserve">                                                                 Beneficiary Bank Code (Swift, Sort, Chip, etc.):</w:t>
        <w:br/>
        <w:t>(For International Wire Only)</w:t>
        <w:br/>
        <w:t>Intermediary Bank:</w:t>
        <w:br/>
        <w:t xml:space="preserve">                                                                 Transit (ABA) #:                                                             </w:t>
        <w:br/>
        <w:t>For Further Credit to:</w:t>
        <w:br/>
        <w:t xml:space="preserve">                                                                                                      Special Instruction:                                                                                                                                                                                                         </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w:t>
        <w:br/>
        <w:t xml:space="preserve">                                                                 2nd Signature (if required):</w:t>
        <w:br/>
        <w:t xml:space="preserve">                                                             Print Name/Title:</w:t>
        <w:br/>
        <w:t xml:space="preserve">                                                                 Print Name/Title:</w:t>
        <w:br/>
        <w:t xml:space="preserve">                                                             Telephone #:</w:t>
        <w:br/>
        <w:t xml:space="preserve">                                                                 Telephone #:                                                             </w:t>
        <w:br/>
        <w:t xml:space="preserve">                    EXHIBIT C</w:t>
        <w:br/>
        <w:t>BORROWING RESOLUTIONS</w:t>
        <w:br/>
        <w:t>[omitted]</w:t>
        <w:br/>
        <w:t>EXHIBIT D</w:t>
        <w:br/>
        <w:t>COMPLIANCE CERTIFICATE</w:t>
        <w:br/>
        <w:t xml:space="preserve">  TO:     SILICON VALLEY BANK</w:t>
        <w:br/>
        <w:t xml:space="preserve">   Date:                     </w:t>
        <w:br/>
        <w:t>FROM:    SINGULAR GENOMICS SYSTEMS, INC.</w:t>
        <w:br/>
        <w:t xml:space="preserve">   The undersigned authorized officer of SINGULAR GENOMICS SYSTEMS, INC. (“Borrower”) certifies that under the terms and conditions of the Loan and Security Agreement between Borrower and Bank (the “Agreement”), (1)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of the Agreement, and (5) no Liens have been levied or claims made against Borrower or any of its Subsidiaries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    Required    Complies</w:t>
        <w:br/>
        <w:t>Monthly financial statements with</w:t>
        <w:br/>
        <w:t>Compliance Certificate    Monthly within 30 days    Yes No</w:t>
        <w:br/>
        <w:t>Annual financial statement (CPA Audited) + XX    XXX within 180 days    Yes No</w:t>
        <w:br/>
        <w:t>Annual Board Approved Financial Projections    FYE within 30 days    Yes No</w:t>
        <w:br/>
        <w:t>The following are the exceptions with respect to the certification above: (If no exceptions exist, state “No exceptions to note.”)</w:t>
        <w:br/>
        <w:t xml:space="preserve">  SINGULAR GENOMICS SYSTEMS, INC.     BANK USE ONLY</w:t>
        <w:br/>
        <w:t xml:space="preserve">      Received by:    </w:t>
        <w:br/>
        <w:t xml:space="preserve">        AUTHORIZED SIGNER</w:t>
        <w:br/>
        <w:t xml:space="preserve">By:         Date:    </w:t>
        <w:br/>
        <w:t xml:space="preserve">Name:          </w:t>
        <w:br/>
        <w:t xml:space="preserve">Title:         Verified:    </w:t>
        <w:br/>
        <w:t xml:space="preserve">        AUTHORIZED SIGNER</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