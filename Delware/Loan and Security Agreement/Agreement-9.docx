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https://reportify-1252068037.cos.ap-beijing.myqcloud.com/media/production/EXFYcace88b2336669167bac0e0d3ec87e69.pdf</w:t>
        <w:br/>
        <w:t>See similar contracts (10)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