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LOAN AND SECURITY AGREEMENT</w:t>
        <w:br/>
        <w:t>THIS LOAN AND SECURITY AGREEMENT (this “Agreement”) dated as of November 8, 2019 (the “Effective Date”) by and among (a) SILICON VALLEY BANK, a California corporation with a loan production office located at 000 Xxxxx Xxxxxx, Xxxxx 0-000, Xxxxxx, Xxxxxxxxxxxxx 00000 (“Bank”), and (b) PANDION THERAPEUTICS, INC., a Delaware corporation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Term Loan Advances.</w:t>
        <w:br/>
        <w:t>(a) Availability. Subject to the terms and conditions of this Agreement, upon Borrower’s request, on or about the Effective Date, Bank shall make one (1) term loan advance (the “Term A Loan Advance”) available to Borrower in an original principal amount of Two Million Dollars ($2,000,000.00). Subject to the terms and conditions of this Agreement, upon Borrower’s request, during Draw Period B, Bank shall make one (1) term loan advance (the “Term B Loan Advance”) available to Borrower in an original principal amount of Four Million Dollars ($4,000,000.00). Subject to the terms and conditions of this Agreement, upon Borrower’s request, during Draw Period C, Bank shall make one (1) term loan advance (the “Term C Loan Advance”) available to Borrower in an original principal amount of Four Million Dollars ($4,000,000.00). The Term A Loan Advance, the Term B Loan Advance, and the Term C Loan Advance are each hereinafter referred to singly as a “Term Loan Advance” and collectively as the “Term Loan Advances”. After repayment, no Term Loan Advance (or any portion thereof) may be reborrowed.</w:t>
        <w:br/>
        <w:t>(b) Interest Period. Commencing on the first (1st) Payment Date of the month following the month in which the Funding Date of the applicable Term Loan Advance occurs, and continuing on each Payment Date thereafter, Borrower shall make monthly payments of interest on the principal amount of each Term Loan Advance at the rate set forth in Section 2.2(a).</w:t>
        <w:br/>
        <w:t>(c) Repayment. Commencing on June 1, 2021, and continuing on each Payment Date thereafter, Borrower shall repay the Term Loan Advances in (i) thirty (30) consecutive equal monthly installments of principal, plus (ii) monthly payments of accrued interest at the rate set forth in Section 2.2(a). All outstanding principal and accrued and unpaid interest with respect to the Term Loan Advances, and all other outstanding Obligations with respect to the Term Loan Advances, are due and payable in full on the Term Loan Maturity Date.</w:t>
        <w:br/>
        <w:t>(d) Mandatory Prepayment Upon an Acceleration. If the Term Loan Advances are accelerated following the occurrence of an Event of Default, Borrower shall immediately pay to Bank an amount equal to the sum of: (i) all outstanding principal plus accrued and unpaid interest, plus (ii) the Prepayment Fee, (iii) the Final Payment, and (iv) all other sums, if any, that shall have become due and payable, including interest at the Default Rate with respect to any past due amounts.</w:t>
        <w:br/>
        <w:t>(e) Permitted Prepayment of Term Loan Advances. Borrower shall have the option to prepay all, but not less than all, the Term Loan Advances advanced by Bank under this Agreement, provided Borrower (i) provides written notice to Bank of its election to prepay the Term Loan Advances at least ten (10) days prior to such prepayment (or such shorter period as Bank may agree in its sole discretion), and (ii) pays, on the date of such prepayment (A) all outstanding principal plus accrued and unpaid interest, (B) the Prepayment Fee, (C) the Final Payment, and (D) all other sums, if any, that shall have become due and payable, including interest at the Default Rate with respect to any past due amounts.</w:t>
        <w:br/>
        <w:t>2.2 Payment of Interest on the Credit Extensions.</w:t>
        <w:br/>
        <w:t>(a) Interest Rate. Subject to Section 2.2(b), the principal amount outstanding under each Term Loan Advance shall accrue interest at a floating per annum rate equal to the greater of (i) the Prime Rate minus one percent (1.0%) and (ii) four and one-quarter of one percent (4.25%), which interest, in each case, shall be payable monthly in accordance with Section 2.2(d) below.</w:t>
        <w:br/>
        <w:t>(b) Default Rate. Immediately upon the occurrence and during the continuance of an Event of Default, Obligations shall bear interest at a rate per annum which is five percent (5.0%)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and shall be computed on the basis of a 360-day year for the actual number of days elapsed. In computing interest, (i) all payments received after 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w:t>
        <w:br/>
        <w:t>(a) Prepayment Fee. The Prepayment Fee, if and when due hereunder;</w:t>
        <w:br/>
        <w:t>(b) Final Payment. The Final Payment, when due hereunder; and</w:t>
        <w:br/>
        <w:t>(c) Bank Expenses. All Bank Expenses (including reasonable and documented attorneys’ fees and out-of-pocket expenses for documentation and negotiation of this Agreement) incurred through and after the Effective Date, when due (or, if no stated due date, upon demand by Bank).</w:t>
        <w:br/>
        <w:t>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 Payments; Application of Payments; Debit of Accounts.</w:t>
        <w:br/>
        <w:t>(a) All payments to be made by Borrower under any Loan Document shall be made in immediately available funds in Dollars, without setoff or counterclaim, before 2:00 p.m. Eastern time on the date when due. Payments of principal and/or interest received after 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-2-</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the Designated Deposit Account and, to the extent sufficient funds are not present in the Designated Deposit Account at the time of such debit, or if an Event of Default has occurred and is continuing, any other account of Borrower maintained with Bank, for principal and interest payments or any other amounts Borrower owes Bank when due. These debits shall not constitute a set-off.</w:t>
        <w:br/>
        <w:t>2.5 Withholding.</w:t>
        <w:br/>
        <w:t>(a)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(b) If any assignee of Bank’s rights under Section 12.2 of this Agreement is not a “United States Person” as defined in Section 7701(a)(30) of the Internal Revenue Code of 1986, as amended from time to time (such assignee, a “Non-U.S. Lender”), such Non-U.S. Lender shall, upon becoming party to this Agreement, to the extent that such Non-U.S. Lender is entitled to an exemption from U.S. withholding tax on interest, deliver to Borrower a complete and properly executed IRS Form X-0XXX, X-0XXX or W-8IMY, as appropriate, or any successor form prescribed by the IRS, certifying that such Non-U.S. Lender is entitled to such exemption from U.S. withholding tax on interest. Notwithstanding Section 2.5(a) above, Borrower shall not be required to pay any additional amount to any Non-U.S. Lender under Section 2.5(a) if such Non-U.S. Lender fails or is unable to deliver the forms, certificates or other evidence described in the preceding sentence, unless such Non-U.S. Lender’s failure or inability to deliver such forms is the result of any change in any applicable law, treaty or governmental rule, or any change in the interpretation thereof after such Non-U.S. Lender became a party to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signatures to the Loan Documents;</w:t>
        <w:br/>
        <w:t>(b) duly executed original signatures to the Warrant;</w:t>
        <w:br/>
        <w:t xml:space="preserve">  -3-</w:t>
        <w:br/>
        <w:t>(c) duly executed signatures to the Control Agreement, if any;</w:t>
        <w:br/>
        <w:t>(d) the Operating Documents and long-form good standing certificates of Borrower certified by the Secretary of State of Delaware and each other jurisdiction in which Borrower is qualified to conduct business, each as of a date no earlier than thirty (30) days prior to the Effective Date;</w:t>
        <w:br/>
        <w:t>(e) duly executed signatures to the completed Borrowing Resolutions for Borrower;</w:t>
        <w:br/>
        <w:t>(f) duly executed signatures to the completed Borrowing Resolutions for Guarantor;</w:t>
        <w:br/>
        <w:t>(g)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(h) the Perfection Certificate of Borrower, together with the duly executed signature thereto;</w:t>
        <w:br/>
        <w:t>(i) the duly executed signatures to the Guaranty;</w:t>
        <w:br/>
        <w:t>(j) duly executed signatures to the Stock Pledge Agreement;</w:t>
        <w:br/>
        <w:t>(k) stock power forms (5 originals) executed by Guarantor with respect to its capital stock of ProgramCo and delivery of original stock certificates evidencing ownership interest in ProgramCo;</w:t>
        <w:br/>
        <w:t>(l) stock power forms (5 originals) executed by Borrower with respect to its capital stock of Securities Corp. and delivery of stock certificates evidencing ownership interest in Securities Corp.;</w:t>
        <w:br/>
        <w:t>(m) a landlord’s consent in favor of Bank for Borrower’s leased location at 000 Xxxx Xxxxxx, Xxxxx Xxxxxxxxx, Xxxxxxxxxxxxx 00000, by the respective landlord thereof, together with the duly executed signatures thereto; and</w:t>
        <w:br/>
        <w:t>(n) payment of the fees and Bank Expenses then due as specified in Section 2.3 hereof.</w:t>
        <w:br/>
        <w:t>3.2 Conditions Precedent to all Credit Extensions. Bank’s obligations to make each Credit Extension, including the initial Credit Extension, is subject to the following conditions precedent:</w:t>
        <w:br/>
        <w:t>(a) except as otherwise provided in Section 3.4,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reasonable satisfaction that there has not been any material impairment in the general affairs, management, results of operation, financial condition or the prospect of repayment of the Obligations, or any material adverse deviation by Borrower from the most recent business plan of Borrower presented to and accepted by Bank.</w:t>
        <w:br/>
        <w:t xml:space="preserve">  -4-</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 Subject to the prior satisfaction of all other applicable conditions to the making of a Credit Extension set forth in this Agreement, to obtain a Credit Extension, Borrower shall notify Bank (which notice shall be irrevocable) by electronic mail, facsimile, or telephone by 2:00 p.m. Eastern time at least two (2) Business Days prior to the proposed Funding Date of the Credit Extension. Together with any such electronic or facsimile notification, Borrower shall deliver to Bank by electronic mail or facsimile a completed Payment/Advance Form executed by an Authorized Signer. Bank may rely on any telephone notice given by a person whom Bank reasonably believes is an Authorized Signer. Bank shall credit the Credit Extensions to the Designated Deposit Account. Bank may make Credit Extensions under this Agreement based on instructions from an Authorized Signer or without instructions if the Credit Extensions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other obligations which by their terms survive the termination of this Agreement, and any Obligations under Bank Services Agreements that are cash collateralized in accordance with Section 4.1 of this Agreement) are repaid in full in cash. Upon payment in full in cash of the Obligations (other than inchoate indemnity obligations, other obligations which by their terms survive the termination of this Agreement, and any Obligations under Bank Services Agreements that are cash collateralized in accordance with Section 4.1 of this Agreement)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other obligations which by their terms survive the termination of this Agreement, and any Obligations under Bank Services Agreements that are cash collateralized in accordance with Section 4.1 of this Agreement),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good faith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other than motor vehicles, vessels, boats, ships and other assets which security interest is only perfected by certificates of title or commercial tort claims subject to the</w:t>
        <w:br/>
        <w:t xml:space="preserve">  -5-</w:t>
        <w:br/>
        <w:t>exception set forth in the subsequent sentence. If Borrower shall acquire a commercial tort claim with a value in excess of One Hundred Thousand Dollars ($100,000.00),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Borrower or any other Person, shall be deemed to violate the rights of Bank under the Code. Such financing statements may indicate the Collateral substantially the same as the Collateral described on Exhibit A, or words of similar effect, or as being of an equal or lesser scope, or with greater detail, all in Bank’s discretion.</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(it being understood and agreed that Borrower may from time to time update certain information in the Perfection Certificate after the Effective Date to the extent such updates are permitted by one or more specific provisions of this Agreement, and all references in this Agreement to “Perfection Certificate” shall hereinafter be deemed to be a reference to the new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(by delivering a new Perfection Certificate or by disclosing such updates in a Compliance Certificate) to the extent such updates result from actions, transactions, circumstances or events not prohibited by the terms of this Agreement). If any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(other than a financing statement), registration, or qualification with, or Governmental Approval from, any Governmental Authority (except such Governmental Approvals which have already been obtained and are in full force and effect (or are being obtained pursuant to Section 6.1(b))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-6-</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The Accounts are bona fide, existing obligations of the Account Debtors.</w:t>
        <w:br/>
        <w:t>The Collateral (excluding any laptops, phones, and similar property held by employees in the ordinary course of business)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otherwise disclosed to Bank in writing pursuant to Section 7.2.</w:t>
        <w:br/>
        <w:t>All Inventory (excluding Experimental Compounds) is in all material respects of good and marketable quality, free from material defects.</w:t>
        <w:br/>
        <w:t>Borrower is the sole owner of the Intellectual Property which it owns or purports to own except for (a) licenses permitted hereunder, (b) over-the-counter software that is commercially available to the public, and (c) material Intellectual Property licensed to Borrower and noted on the Perfection Certificate or disclosed to Bank in writing pursuant to Section 6.7(b).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or as disclosed to Bank in writing pursuant to Section 6.7(b), Borrower is not a party to, nor is it bound by, any Restricted License.</w:t>
        <w:br/>
        <w:t>5.3 Litigation. Other than those of which Borrower has notified Bank in writing pursuant to Section 6.2(h), there are no actions or proceedings pending or, to the knowledge of any Responsible Officer, threatened in writing by or against Borrower or any of its Subsidiaries involving more than, individually or in the aggregate, One Hundred Fifty Thousand Dollars ($150,000.00).</w:t>
        <w:br/>
        <w:t>5.4 Financial Statements; Financial Condition. All consolidated financial statements for Borrower and any of its Subsidiaries delivered to Bank fairly present in all material respects Borrower’s consolidated financial condition and Borrower’s consolidated results of operations (subject to year-end adjustments and the absence of footnotes). There has not been any material deterioration in Borrower’s consolidated financial condition since the date of the most recent financial statements submitted to Bank.</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to the extent the failure to obtain, make or file the same would not reasonably be expected to have a material adverse effect on Borrower’s business or operations.</w:t>
        <w:br/>
        <w:t xml:space="preserve">  -7-</w:t>
        <w:br/>
        <w:t>5.7 Subsidiaries; Investments. Borrower does not own any stock, partnership, or other ownership interest or other equity securities except for Permitted Investments.</w:t>
        <w:br/>
        <w:t>5.8 Tax Returns and Payments; Pension Contributions. Borrower has timely filed all required tax returns and reports required to be filed by Borrower,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Twenty-Five Thousand Dollars ($25,000.00).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Twenty-Five Thousand Dollars ($25,000.00).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as working capital and to fund its general business requirements and not for personal, family, household or agricultural purposes.</w:t>
        <w:br/>
        <w:t>5.10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in light of the circumstances under which they were made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 xml:space="preserve">  -8-</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6.2 Financial Statements, Reports, Certificates. Provide Bank with the following:</w:t>
        <w:br/>
        <w:t>(a) Monthly Financial Statements. As soon as available, but no later than thirty (30) days after the last day of each month, a company prepared consolidated balance sheet and income statement covering Borrower’s consolidated operations for such month certified by a Responsible Officer and in a form of presentation reasonably acceptable to Bank (the “Monthly Financial Statements”);</w:t>
        <w:br/>
        <w:t>(b) Monthly Compliance Certificate.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w:t>
        <w:br/>
        <w:t>(c) Board-Approved Projections. At least annually, but within the later to occur of (i) thirty (30) days after the last day of each fiscal year of Borrower and (ii) thirty (30) days after approval by the Board, and contemporaneously with any updates or changes thereto, annual Board-approved operating budgets and financial projections, in a form of presentation reasonably acceptable to Bank;</w:t>
        <w:br/>
        <w:t>(d) Annual Audited Financial Statements. As soon as available, but no later than one hundred eighty (180) days after the last day of Borrower’s fiscal year (commencing with Borrower’s fiscal year ended December 31, 2018), audited consolidated financial statements prepared under GAAP, consistently applied, together with an unqualified opinion (other than qualification as to going concern typical for venture backed companies similar to Borrower) on the financial statements from any “Big Four” accounting firm or any other independent certified public accounting firm reasonably acceptable to Bank;</w:t>
        <w:br/>
        <w:t>(e) Other Statements. Within five (5) days of delivery, copies of all material statements, reports and notices made available to Borrower’s security holders or to any holders of Subordinated Debt (solely in their roles as security holders or Subordinated Debt holders and not in any other role);</w:t>
        <w:br/>
        <w:t>(f) SEC Filings. In the event that Borrower becomes subject to the reporting requirements under the Exchange Act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(g) Beneficial Ownership Information.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(h) Legal Action Notice. A prompt report of any legal actions pending or threatened in writing against Borrower or any of its Subsidiaries that could reasonably be expected to result in damages or costs to Borrower or any of its Subsidiaries of, individually or in the aggregate, One Hundred Fifty Thousand Dollars ($150,000.00) or more; and</w:t>
        <w:br/>
        <w:t>(i) Other Financial Information. Other financial information reasonably requested by Bank.</w:t>
        <w:br/>
        <w:t xml:space="preserve">  -9-</w:t>
        <w:br/>
        <w:t>6.3 Inventory; Returns. Keep all Inventory in good and marketable condition, free from material defects (excluding Experimental Compounds).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($100,000.00).</w:t>
        <w:br/>
        <w:t>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(i) any taxes in an amount less than Twenty-Five Thousand Dollars ($25,000.00) or (ii)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(i) so long as no Event of Default has occurred and is continuing, Borrower shall have the option of applying the proceeds of any casualty policy up to Two Hundred Thousand Dollars ($200,000.00) in the aggregate for all losses under all casualty policies in any one (1) year, toward the replacement or repair of destroyed or damaged property; provided that any such replaced or repaired property (A) shall be of equal or like value as the replaced or repaired Collateral and (B) shall be deemed Collateral in which Bank has been granted a first priority security interest, and (ii)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canceled (ten (10) days for nonpayment of premium).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all of its and all of its Subsidiaries’ (excluding Securities Corp.) operating accounts and excess cash with Bank and Bank’s Affiliates. In addition to the foregoing, Borrower shall at all times have on deposit in accounts maintained in the name of Borrower with Bank, cash in an amount equal to the lesser of (i) one hundred percent (100.0%) of the Dollar value of Borrower’s consolidated cash, including any Subsidiaries’, Guarantor’s and ProgramCo’s cash, in the aggregate, at all financial institutions, and (ii) one hundred ten percent (110.0%) of the then-outstanding Obligations of Borrower to Bank. Bank may restrict withdrawals or transfers by or on behalf of Borrower that would violate this Section 6.6(a), regardless of whether an Event of Default exists at such time. Borrower shall also conduct all of its primary banking with Bank and Bank’s Affiliates, including, without limitation, letters of credit and business credit cards. Any Guarantor shall maintain all of its operating accounts and its excess cash with Bank and Bank’s Affiliates.</w:t>
        <w:br/>
        <w:t xml:space="preserve">  -10-</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6.7 Protection of Intellectual Property Rights.</w:t>
        <w:br/>
        <w:t>(a) (i) Use commercially reasonable efforts to protect, defend and maintain the validity and enforceability of its Intellectual Property material to Borrower’s business; (ii) promptly advise Bank in writing of material infringements or any other event that could reasonably be expected to materially and adversely affect the value of its Intellectual Property material to Borrower’s business; and (iii) not allow any Intellectual Property material to Borrower’s business to be abandoned, forfeited or dedicated to the public without Bank’s written consent.</w:t>
        <w:br/>
        <w:t>(b) Provide written notice to Bank within ten (10) days (or such shorter period as Bank may agree in its sole discretion) of entering or becoming bound by any Restricted License (other than over-the-counter software that is commercially available to the public).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6.8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6.9 Access to Collateral; Books and Records. Allow Bank, or its agents, at reasonable times, on five (5)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One Thousand Dollars ($1,000.00) per person per day (or such higher amount as shall represent Bank’s then-current standard charge for the same), plus reasonable and documented out-of-pocket expenses. In the event Borrower and Bank schedule an audit more than eight (8) days in advance, and Borrower cancels or seeks to reschedule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6.10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-11-</w:t>
        <w:br/>
        <w:t>6.11 Post-Closing Conditions. Within thirty (30) days of the Effective Date, Borrower shall deliver to Bank evidence satisfactory to Bank that the insurance policies and endorsements required by Section 6.5 hereof are in full force and effect, together with appropriate evidence showing lender loss payable and/or additional insured clauses or endorsements in favor of Bank.</w:t>
        <w:br/>
        <w:t>7. 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exclusive licenses for the use of the property of Borrower or its Subsidiaries in the ordinary course of business that could not result in a legal transfer of title of the licensed property; (g) to Borrower from any of its Subsidiaries; and (h) of other property not to exceed One Hundred Thousand Dollars ($100,000.00) in the aggregate in any twelve (12) month period.</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ten (10) days after such Key Person’s departure from Borrower; or (d) permit or suffer any Change in Control.</w:t>
        <w:br/>
        <w:t>Borrower shall not, without at least ten (10) days prior written notice to Bank: (1) add any new offices or business locations, including warehouses (unless such new offices or business locations contain less than One Hundred Fifty Thousand Dollars ($150,000.00) in Borrower’s assets or property) or deliver any portion of the Collateral valued, individually or in the aggregate, in excess of One Hundred Fifty Thousand Dollars ($150,000.00)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One Hundred Fifty Thousand Dollars ($150,000.00) of Borrower’s assets or property, then Borrower will cause the landlord of any such new offices or business locations, including warehouses, to execute and deliver a landlord consent in form and substance reasonably satisfactory to Bank. If Borrower intends to deliver any portion of the Collateral valued, individually or in the aggregate, in excess of One Hundred Fifty Thousand Dollars ($150,000.00) to a bailee, and Bank and such bailee are not already parties to a bailee agreement governing both the Collateral and the location to which Borrower intends to deliver the Collateral, then Borrower will cause such bailee to execute and deliver a bailee agreement in form and substance reasonably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w:t>
        <w:br/>
        <w:t xml:space="preserve">  -12-</w:t>
        <w:br/>
        <w:t>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7.7 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(iii) pay a dividend or distribution to Pandion HoldCo to repurchase the stock of former employees, directors, officers, or consultants pursuant to stock option or stock repurchase agreements so long as an Event of Default does not exist at the time of any such repurchase and would not exist after giving effect to any such repurchase, provided that the aggregate amount of all such repurchases does not exceed One Hundred Thousand Dollars ($100,000.00) in any twelve (12) month period, (iv) permit Pandion HoldCo to make purchases of capital stock arising out of capital stock in connection with the exercise of stock options or stock appreciation by way of a cashless exercise, or (v) pay a dividend or distribution to Pandion HoldCo to make cash payments in an amount not to exceed Ten Thousand Dollars ($10,000.00) in the aggregate in any twelve (12) month period in lieu of the issuance of fractional shares upon the conversion of convertible securities, stock splits, stock combinations, or business combinations;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Subordinated Debt or equity financings with investors in Borrower for capital raising purposes, (c) reasonable and customary compensation-related transactions in the ordinary course of business or otherwise as approved by the Board or by Bank, and (d) distributions of the type described in and permitted under Section 7.7.</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-13-</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6.4, 6.5, 6.6, 6.7(b), or 6.11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is unable to pay its debts (including trade debts) as they become due or otherwise becomes insolvent;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One Hundred Fifty Thousand Dollars ($150,000.00); or (b) any breach or default by Borrower or Guarantor, the result of which could reasonably be expected to have a material adverse effect on Borrower’s or any Guarantor’s business;</w:t>
        <w:br/>
        <w:t>8.7 Judgments; Penalties. One or more fines, penalties or final judgments, orders or decrees for the payment of money in an amount, individually or in the aggregate, of at least One Hundred Fifty Thousand Dollars ($150,000.00) (not covered by independent third-party insurance as to which liability has been accepted by such</w:t>
        <w:br/>
        <w:t xml:space="preserve">  -14-</w:t>
        <w:br/>
        <w:t>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or (d) the death, liquidation, winding up, or termination of existence of any Guarantor; or</w:t>
        <w:br/>
        <w:t>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adversely affect the status of or legal qualifications of Borrower or any of its Subsidiaries to hold any Governmental Approval in any other jurisdiction.</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(x) one hundred five percent (105.0%) of the Dollar Equivalent of the aggregate face amount of all Letters of Credit denominated in Dollars remaining undrawn, and (y)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 xml:space="preserve">  -15-</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(i) any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other obligations which by their terms survive the termination of this Agreement, and any Obligations under Bank Services Agreements that are cash collateralized in accordance with Section 4.1 of this Agreement)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other obligations which by their terms survive the termination of this Agreement, and any Obligations under Bank Services Agreements that are cash collateralized in accordance with Section 4.1 of this Agreement)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w:t>
        <w:br/>
        <w:t xml:space="preserve">  -16-</w:t>
        <w:br/>
        <w:t>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-17-</w:t>
        <w:br/>
        <w:t xml:space="preserve">  If to Borrower:    Pandion Therapeutics, Inc.   </w:t>
        <w:br/>
        <w:t xml:space="preserve">     000 Xxxx Xxxxxx   </w:t>
        <w:br/>
        <w:t xml:space="preserve">     Xxxxx Xxxxxxxxx, Xxxxxxxxxxxxx 00000   </w:t>
        <w:br/>
        <w:t xml:space="preserve">     Attn: Xxxxx Xxxxx   </w:t>
        <w:br/>
        <w:t xml:space="preserve">     Email: xxxxx.xxxxx@xxxxxxxxx.xxx   </w:t>
        <w:br/>
        <w:t xml:space="preserve">  with a copy to:    Xxxxxx Xxxxxx Xxxxxxxxx Xxxx and Xxxx LLP   </w:t>
        <w:br/>
        <w:t xml:space="preserve">     0000 Xxxxxxxxxxx Xxxxxx, Xxxxx 0000   </w:t>
        <w:br/>
        <w:t xml:space="preserve">     Xxxxxx, Xxxxxxxx 00000   </w:t>
        <w:br/>
        <w:t xml:space="preserve">     Attn: Xxxxxxx Xxxxxxxx, Esquire   </w:t>
        <w:br/>
        <w:t xml:space="preserve">     Email: Xxxxxxx.xxxxxxxx@xxxxxxxxxx.xxx   </w:t>
        <w:br/>
        <w:t xml:space="preserve">  If to Bank:    Silicon Valley Bank   </w:t>
        <w:br/>
        <w:t xml:space="preserve">     000 Xxxxx Xxxxxx, Xxxxx 0-000   </w:t>
        <w:br/>
        <w:t xml:space="preserve">     Xxxxxx, Xxxxxxxxxxxxx 00000   </w:t>
        <w:br/>
        <w:t xml:space="preserve">     Attn: Xxxxxx Xxxx   </w:t>
        <w:br/>
        <w:t xml:space="preserve">     Email: xxxxx@xxx.xxx   </w:t>
        <w:br/>
        <w:t xml:space="preserve">  with a copy to:    Xxxxxxxx &amp; Xxxxxxxx LLP   </w:t>
        <w:br/>
        <w:t xml:space="preserve">     000 Xxxxxxxxx Xxxxxx   </w:t>
        <w:br/>
        <w:t xml:space="preserve">     Xxxxxx, Xxxxxxxxxxxxx 00000   </w:t>
        <w:br/>
        <w:t xml:space="preserve">     Attn: Xxxxx X. Xxxxxxx, Esquire   </w:t>
        <w:br/>
        <w:t xml:space="preserve">     Email: XXxxxxxx@xxxx.xxx   </w:t>
        <w:br/>
        <w:t>11. CHOICE OF LAW, VENUE AND JURY TRIAL WAIVER</w:t>
        <w:br/>
        <w:t>Except as otherwise expressly provided in any of the Loan Documents, Massachusetts law governs the Loan Documents without regard to principles of conflicts of law. Borrower and Bank each submit to the exclusive jurisdiction of the State and Federal courts in Boston, Massachusetts;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 xml:space="preserve">  -18-</w:t>
        <w:br/>
        <w:t>12. GENERAL PROVISIONS</w:t>
        <w:br/>
        <w:t>12.1 Termination Prior to Term Loan Maturity Date; Survival. All covenants, representations and warranties made in this Agreement shall continue in full force until this Agreement has terminated pursuant to its terms and all Obligations (other than inchoate indemnity obligations, other obligations which by their terms survive the termination of this Agreement, and any Obligations under Bank Services Agreements that are cash collateralized in accordance with Section 4.1 of this Agreement)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 Notwithstanding the foregoing, prior to the occurrence of an Event of Default that is continuing, Bank shall not assign any interest in the Loan Documents to any person who is a direct competitor of Borrower.</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documented out-of-pocket expenses (including Bank Expenses) in any way suffered, incurred, or paid by such Indemnified Person as a result of, following from, consequential to, or arising from transactions between Bank and Borrower (including reasonable attorneys’ fees and documented out-of-pocket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 xml:space="preserve">  -19-</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that any prospective transferee or purchaser shall have entered into an agreement containing provisions substantially the same as those in this Section);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-20-</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Resolutions who is authorized to execute the Loan Documents, including any Credit Extension request, on behalf of Borrower.</w:t>
        <w:br/>
        <w:t>“Bank” is defined in the preamble hereof.</w:t>
        <w:br/>
        <w:t>“Bank Entities” is defined in Section 12.9.</w:t>
        <w:br/>
        <w:t>“Bank Expenses” are all audit fees and expenses, costs, and expenses (including reasonable and documented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means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w:t>
        <w:br/>
        <w:t xml:space="preserve">  -21-</w:t>
        <w:br/>
        <w:t>Person(s) authorized to execute the Loan Documents, including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(95.0%) of the assets of which constitute Cash Equivalents of the kinds described in clauses (a) through (c) of this definition.</w:t>
        <w:br/>
        <w:t>“Change in Control” means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w:t>
        <w:br/>
        <w:t>“Claims” is defined in Section 12.3.</w:t>
        <w:br/>
        <w:t>“Code”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-22-</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Advance or any other extension of credit by Bank for Borrower’s benefit.</w:t>
        <w:br/>
        <w:t>“Default Rate” is defined in Section 2.2(b).</w:t>
        <w:br/>
        <w:t>“Deposit Account” is any “deposit account” as defined in the Code with such additions to such term as may hereafter be made.</w:t>
        <w:br/>
        <w:t>“Designated Deposit Account” is the account number ending 221 (last three digits) maintained by Borrower with Bank (provided, however, if no such account number is included, then the Designated Deposit Account shall be any deposit account of Borrower maintained with Bank as chosen by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“Draw Period B” is the period of time commencing upon the Effective Date and continuing through the earlier to occur of June 30, 2020.</w:t>
        <w:br/>
        <w:t>“Draw Period C” is the period of time commencing upon the occurrence of the Milestone Event and continuing through June 30, 2020.</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 xml:space="preserve">  -23-</w:t>
        <w:br/>
        <w:t>“Exchange Act” is the Securities Exchange Act of 1934, as amended.</w:t>
        <w:br/>
        <w:t>“Experimental Compounds” means biopharmaceutical compounds and therapeutic materials that remain subject to clinical trials and have not yet received regulatory approval.</w:t>
        <w:br/>
        <w:t>“FDA” shall mean the United States Food and Drug Administration, and any successor thereto.</w:t>
        <w:br/>
        <w:t>“Final Payment” is a payment (in addition to and not in substitution for the regular monthly payments of principal plus accrued interest) equal to the original principal amount of the Term Loan Advances extended by the Bank to Borrower hereunder multiplied by four and one-quarter of one percent (4.25%) due on the earliest to occur of (a) the Term Loan Maturity Date, (b) the payment in full of the Term Loan Advances, (c) as required by Section 2.1.1(d) or Section 2.1.1(e), or (d) the termination of this Agreement.</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 Pandion HoldCo and (b) any other Person providing a Guaranty in favor of Bank.</w:t>
        <w:br/>
        <w:t>“Guaranty” is (a) that certain Unconditional Guaranty by Pandion HoldCo in favor of Bank dated as of the Effective Date and (b) any other guarantee of all or any part of the Obligations, in each case,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 xml:space="preserve">  -24-</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Borrower’s Chief Executive Officer, who is Xxxxx Xxxxxx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the Perfection Certificate, the Stock Pledge Agreement, the Guaranty, any Control Agreement,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“Milestone Event” means confirmation by Bank in writing that, after the Effective Date, but on or prior to June 30, 2020, (a) Borrower has delivered evidence satisfactory to Bank in its sole and absolute discretion that the FDA has accepted Borrower’s investigational new drug application for PT-101 or (b) Borrower has received unrestricted and unencumbered gross cash proceeds in an aggregate amount of at least Eighteen Million Dollars ($18,000,000.00) with respect to the issuance and sale by Borrower of its final Series A equity securities to investors reasonably acceptable to Bank.</w:t>
        <w:br/>
        <w:t xml:space="preserve">  -25-</w:t>
        <w:br/>
        <w:t>“Monthly Financial Statements” is defined in Section 6.2(a).</w:t>
        <w:br/>
        <w:t>“Non-U.S. Lender” is defined in Section 2.5.</w:t>
        <w:br/>
        <w:t>“Obligations” are Borrower’s obligations to pay when due any debts, principal, interest, fees, Bank Expenses, the Prepayment Fee, the Final Payment and other amounts Borrower owes Bank now or later, whether under this Agreement, the other Loan Documents (which does not include the Warrant), or otherwise, including, without limitation, all obligations relating to Bank Services and any interest accruing after Insolvency Proceedings begin and debts, liabilities, or obligations of Borrower assigned to Bank, and to perform Borrower’s duties under the Loan Documents (which does not include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“Pandion HoldCo” is Pandion Therapeutics HoldCo LLC, a Delaware limited liability company.</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calendar day of each month.</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other unsecured Indebtedness not otherwise permitted by Section 7.4 not exceeding Fifty Thousand Dollars ($50,000.00) in the aggregate outstanding at any time; and</w:t>
        <w:br/>
        <w:t>(h)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 xml:space="preserve">  -26-</w:t>
        <w:br/>
        <w:t>“Permitted Investments” are:</w:t>
        <w:br/>
        <w:t>(a) Investments (including, without limitation, Subsidiaries) existing on the Effective Date and shown on the Perfection Certificate;</w:t>
        <w:br/>
        <w:t>(b) Investments consisting of Cash Equivalents;</w:t>
        <w:br/>
        <w:t>(c) Investments consisting of the endorsement of negotiable instruments for deposit or collection or similar transactions in the ordinary course of Borrower;</w:t>
        <w:br/>
        <w:t>(d) Investments accepted in connection with Transfers permitted by Section 7.1;</w:t>
        <w:br/>
        <w:t>(e)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(f) Investments (including debt obligations) received in connection with the bankruptcy or reorganization of customers or suppliers and in settlement of delinquent obligations of, and other disputes with, customers or suppliers arising in the ordinary course of business;</w:t>
        <w:br/>
        <w:t>(g)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(h) cash Investments by Borrower in Securities Corp.; provided that no Event of Default has occurred and is continuing or would result from such Investment;</w:t>
        <w:br/>
        <w:t>(i) Investments by Borrower in ProgramCo for ordinary, necessary and current operating expenses, provided that subject to Section 6.6(a) hereof, the maximum aggregate amount of all cash balances maintained with ProgramCo does not exceed Five Million Dollars ($5,000,000.00) and provided further, that an Event of Default does not exist at the time of any such Investment and would not exist after giving effect to any such Investment; and</w:t>
        <w:br/>
        <w:t>(j) other Investments not otherwise permitted by Section 7.7 not exceeding Fifty Thousand Dollars ($50,000.00) in the aggregate outstanding at any time.</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or capital leases (i) on Equipment acquired or held by Borrower incurred for financing the acquisition of the Equipment securing no more than One Hundred Thousand Dollars ($100,000.00) in the aggregate amount outstanding, or (ii) existing on Equipment when acquired, if the Lien is confined to the property and improvements and the proceeds of the Equipment;</w:t>
        <w:br/>
        <w:t xml:space="preserve">  -27-</w:t>
        <w:br/>
        <w:t>(d)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(e) Liens of carriers, warehousemen, suppliers, or other Persons that are possessory in nature arising in the ordinary course of business so long as such Liens attach only to Inventory, securing liabilities in the aggregate amount not to exceed Fifty Thousand Dollars ($50,000.00) and which are not delinquent or remain payable without penalty or which are being contested in good faith and by appropriate proceedings which proceedings have the effect of preventing the forfeiture or sale of the property subject thereto;</w:t>
        <w:br/>
        <w:t>(f)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(g) Liens to secure payment of workers’ compensation, employment insurance, old-age pensions, social security and other like obligations incurred in the ordinary course of business (other than Liens imposed by ERISA);</w:t>
        <w:br/>
        <w:t>(h) Liens arising from attachments or judgments, orders, or decrees in circumstances not constituting an Event of Default under Sections 8.4 and 8.7;</w:t>
        <w:br/>
        <w:t>(i) Liens in favor of other financial institutions arising in connection with Borrower’s deposit and/or securities accounts held at such institutions, provided that (i) Bank has a first priority perfected security interest in the amounts held in such deposit and/or securities accounts (ii) such accounts are permitted to be maintained pursuant to Section 6.8 of this Agreement;</w:t>
        <w:br/>
        <w:t>(j) the filing of financing statements solely as a precautionary measure in connection with operating leases;</w:t>
        <w:br/>
        <w:t>(k) easements, zoning restrictions, rights-of-way, minor defects or irregularities of title and other similar encumbrances on real property imposed by law or arising in the ordinary course of business that do not secure any monetary obligations and do not interfere with the ordinary course of business Borrower’s business in any material respect; and</w:t>
        <w:br/>
        <w:t>(l) Liens incurred in the extension, renewal or refinancing of the indebtedness secured by Liens described in (a) through (k), but any extension, renewal or replacement Lien must be limited to the property encumbered by the existing Lien and the principal amount of the indebtedness may not increase.</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Fee” shall be an additional fee, payable to Bank, with respect to the Term Loan Advances, in an amount equal to:</w:t>
        <w:br/>
        <w:t>(a) for a prepayment of the Term Loan Advances made on or prior to November 8, 2020, three percent (3.0%) of the then outstanding principal amount of such Term Loan Advances immediately prior to the date of such prepayment;</w:t>
        <w:br/>
        <w:t>(b) for a prepayment of the Term Loan Advances made after November 8, 2020, but on or prior to November 8, 2021, two percent (2.0%) of the then outstanding principal amount of such Term Loan Advances immediately prior to the date of such prepayment; and</w:t>
        <w:br/>
        <w:t xml:space="preserve">  -28-</w:t>
        <w:br/>
        <w:t>(c) for a prepayment of the Term Loan Advances made after November 8, 2021, but prior to the Term Loan Maturity Date, one percent (1.0%) of the then outstanding principal amount of such Term Loan Advances immediately prior to the date of such prepayment.</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“ProgramCo” means Pandion ProgramCo 1, Inc., a Delaware corporation.</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Securities Corp.” is Pandion Securities Corp., a corporation organized under the laws of the Commonwealth of Massachusetts and a Subsidiary of Borrower.</w:t>
        <w:br/>
        <w:t>“Stock Pledge Agreement” means collectively, (a) that certain Stock Pledge Agreement by and between Borrower and Bank, dated as of the Effective Date, and (b) that certain Stock Pledge Agreement by and between Pandion HoldCo and Bank dated as of the Effective Date, in each case, as may be amended, modified, supplemented or restated from time to time.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 (excluding ProgramCo).</w:t>
        <w:br/>
        <w:t xml:space="preserve">  -29-</w:t>
        <w:br/>
        <w:t>“Term A Loan Advance” is defined in Section 2.1.1(a).</w:t>
        <w:br/>
        <w:t>“Term B Loan Advance” is defined in Section 2.1.1(a).</w:t>
        <w:br/>
        <w:t>“Term C Loan Advance” is defined in Section 2.1.1(a).</w:t>
        <w:br/>
        <w:t>“Term Loan Advance” and “Term Loan Advances” are each defined in Section 2.1.1(a).</w:t>
        <w:br/>
        <w:t>“Term Loan Maturity Date” is November 1, 2023.</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“Warrant” is that certain warrant to purchase stock by and between Pandion HoldCo and Bank dated as of the Effective Date, as may be amended, modified, supplemented and/or restated from time to time.</w:t>
        <w:br/>
        <w:t>[Signature page follows.]</w:t>
        <w:br/>
        <w:t xml:space="preserve">  -30-</w:t>
        <w:br/>
        <w:t>IN WITNESS WHEREOF, the parties hereto have caused this Agreement to be executed as a sealed instrument under the laws of the Commonwealth of Massachusetts as of the Effective Date.</w:t>
        <w:br/>
        <w:t xml:space="preserve">  BORROWER:</w:t>
        <w:br/>
        <w:t>PANDION THERAPEUTICS, INC.</w:t>
        <w:br/>
        <w:t>By   /s/ Xxxxx Xxxxxx</w:t>
        <w:br/>
        <w:t>Name:   Xxxxx Xxxxxx</w:t>
        <w:br/>
        <w:t>Title:   Chief Executive Officer</w:t>
        <w:br/>
        <w:t>BANK:</w:t>
        <w:br/>
        <w:t>SILICON VALLEY BANK</w:t>
        <w:br/>
        <w:t>By   /s/ Xxxxxx Xxxx</w:t>
        <w:br/>
        <w:t>Name:   Xxxxxx Xxxx</w:t>
        <w:br/>
        <w:t>Title:   Director</w:t>
        <w:br/>
        <w:t xml:space="preserve">  Signature Page to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any Intellectual Property; provided, however, the Collateral shall include all Accounts and all proceeds of Intellectual Property and (b) any property to the extent that such grant of security interest is prohibited by any Requirement of Law of a Governmental Authority or constitutes a breach or default under or results in the termination of or requires any consent not obtained under, any contract, license, agreement, instrument or other document evidencing or giving rise to such property, except to the extent that such Requirement of Law or the term in such contract, license, agreement, instrument or other document providing for such prohibition, breach, default or termination or requiring such consent is ineffective under Section 9-406, 9-407, 9-408 or 9-409 of the Code (or any successor provision or provisions) of any relevant jurisdiction or any other applicable law (including the Bankruptcy Code) or principles of equity; provided, however, that such security interest shall attach immediately at such time as such Requirement of Law is not effective or applicable, or such prohibition, breach, default or termination is no longer applicable or is waived, and to the extent severable, shall attach immediately to any portion of the Collateral that does not result in such consequences.</w:t>
        <w:br/>
        <w:t>Pursuant to the terms of a certain negative pledge arrangement with Bank, Borrower has agreed not to encumber any of its Intellectual Property without Bank’s prior written consent.</w:t>
        <w:br/>
        <w:t>EXHIBIT B</w:t>
        <w:br/>
        <w:t>COMPLIANCE CERTIFICATE</w:t>
        <w:br/>
        <w:t xml:space="preserve">  TO:   SILICON VALLEY BANK    Date:                                                      </w:t>
        <w:br/>
        <w:t xml:space="preserve">FROM:   PANDION THERAPEUTICS, INC.   </w:t>
        <w:br/>
        <w:t>The undersigned authorized officer of PANDION THERAPEUTICS, INC. (“Borrower”) certifies that under the terms and conditions of the Loan and Security Agreement between Borrower and Bank (the “Agreement”):</w:t>
        <w:br/>
        <w:t>(1) Borrower is in complete compliance for the period ending 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w:t>
        <w:br/>
        <w:t>Required</w:t>
        <w:br/>
        <w:t xml:space="preserve">   Complies</w:t>
        <w:br/>
        <w:t>Monthly financial statements    Monthly within 30 days    Yes   No</w:t>
        <w:br/>
        <w:t>Compliance Certificate    Monthly within 30 days    Yes   No</w:t>
        <w:br/>
        <w:t>Annual financial statement (CPA Audited)    FYE within 180 days (commencing with Borrower’s 2018 FYE)    Yes   No</w:t>
        <w:br/>
        <w:t>Board projections    Within the later to occur of (a) FYE within 30 days and (b) 30 days after Board approval, and contemporaneously with any updates or changes thereto    Yes   No</w:t>
        <w:br/>
        <w:t>10-Q, 10-K and 8-K    Within 5 days after filing with SEC    Yes   No</w:t>
        <w:br/>
        <w:t>Aggregate amount of all cash balances maintained with ProgramCo     $_____________</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w:t>
        <w:br/>
        <w:t xml:space="preserve">  PANDION THERAPEUTICS, INC.     BANK USE ONLY</w:t>
        <w:br/>
        <w:t xml:space="preserve">By:         Received by:    </w:t>
        <w:br/>
        <w:t>Name:           AUTHORIZED SIGNER</w:t>
        <w:br/>
        <w:t xml:space="preserve">Title:         Date:    </w:t>
        <w:br/>
        <w:t xml:space="preserve">      Verified:    </w:t>
        <w:br/>
        <w:t xml:space="preserve">        AUTHORIZED SIGNER</w:t>
        <w:br/>
        <w:t xml:space="preserve">      Date:    </w:t>
        <w:br/>
        <w:t xml:space="preserve">      Compliance Status:    Yes     No</w:t>
        <w:br/>
        <w:t>EXHIBIT C – LOAN PAYMENT/ADVANCE REQUEST FORM</w:t>
        <w:br/>
        <w:t>DEADLINE FOR SAME DAY PROCESSING IS 2:00 PM EASTERN TIME</w:t>
        <w:br/>
        <w:t xml:space="preserve">  Fax To:            Date: _____________________            </w:t>
        <w:br/>
        <w:t xml:space="preserve">  LOAN PAYMENT:    PANDION THERAPEUTICS, INC.     </w:t>
        <w:br/>
        <w:t xml:space="preserve">    From Account #________________________________    To Account #_______________________________________     </w:t>
        <w:br/>
        <w:t>(Deposit Account #)</w:t>
        <w:br/>
        <w:t xml:space="preserve">   (Loan Account #)     </w:t>
        <w:br/>
        <w:t xml:space="preserve">Principal $ ____________________________________    and/or Interest $_____________________________________     </w:t>
        <w:br/>
        <w:t xml:space="preserve">Authorized Signature: ________________________________                      Phone Number: _____________________________     </w:t>
        <w:br/>
        <w:t xml:space="preserve">Print Name/Title: ___________________________________        </w:t>
        <w:br/>
        <w:t xml:space="preserve">              LOAN ADVANCE:          </w:t>
        <w:br/>
        <w:t xml:space="preserve">Complete Outgoing Wire Request section below if all or a portion of the funds from this loan advance are for an outgoing wire.     </w:t>
        <w:br/>
        <w:t xml:space="preserve">From Account #________________________________    To Account #__________________________________________________     </w:t>
        <w:br/>
        <w:t>(Loan Account #)</w:t>
        <w:br/>
        <w:t xml:space="preserve">   (Deposit Account #)     </w:t>
        <w:br/>
        <w:t>Amount of Credit Extension $___________________________</w:t>
        <w:br/>
        <w:t>All Borrower’s representations and warranties in the Loan and Security Agreement are true, correct and complete in all material respects on the date of the request for a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________________________________                      Phone Number: ________________________________     </w:t>
        <w:br/>
        <w:t xml:space="preserve">Print Name/Title: ___________________________________        </w:t>
        <w:br/>
        <w:t xml:space="preserve">              OUTGOING WIRE REQUEST:</w:t>
        <w:br/>
        <w:t>Complete only if all or a portion of funds from the loan advance above is to be wired.</w:t>
        <w:br/>
        <w:t>Deadline for same day processing is 2:00 pm, Eastern Time</w:t>
        <w:br/>
        <w:t xml:space="preserve">         Beneficiary Name: ____________________________________                      Amount of Wire: $____________________________________     </w:t>
        <w:br/>
        <w:t xml:space="preserve">Beneficiary Bank: ____________________________________                      Account Number: ____________________________________     </w:t>
        <w:br/>
        <w:t xml:space="preserve">City and State: _______________________________________        </w:t>
        <w:br/>
        <w:t xml:space="preserve">Beneficiary Bank Transit (ABA) #: ______________________            Beneficiary Bank Code (Swift, Sort, Chip, etc.): _________________     </w:t>
        <w:br/>
        <w:t xml:space="preserve">     (For International Wire Only)</w:t>
        <w:br/>
        <w:t xml:space="preserve">     Intermediary Bank: ___________________________________            Transit (ABA) #: _________________________________________     </w:t>
        <w:br/>
        <w:t xml:space="preserve">For Further Credit to: _______________________________________________________________________________________________________________     </w:t>
        <w:br/>
        <w:t xml:space="preserve">Special Instruction: _________________________________________________________________________________________________________________     </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___________________________    2nd Signature (if required): _______________________________     </w:t>
        <w:br/>
        <w:t xml:space="preserve">Print Name/Title: ______________________________    Print Name/Title: ______________________________________     </w:t>
        <w:br/>
        <w:t>Telephone #: _________________________________</w:t>
        <w:br/>
        <w:t xml:space="preserve">     Telephone #: 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