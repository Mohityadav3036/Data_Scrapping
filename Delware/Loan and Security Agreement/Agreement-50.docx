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AND SECURITY AGREEMENT</w:t>
        <w:br/>
        <w:t>THIS LOAN AND SECURITY AGREEMENT (this “Agreement”) dated as of December 11, 2020 (the “Effective Date”) between SILICON VALLEY BANK, a California corporation (“Bank”), and FREQUENCY THERAPEUTICS,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Notwithstanding the foregoing, all financial covenant (if any)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 Advance.</w:t>
        <w:br/>
        <w:t>(a) Availability. Subject to the terms and conditions of this Agreement, upon Borrower’s request, Bank shall make one (1) term loan advance (the “Term Loan Advance”) to Borrower, on or about the Effective Date, in an original principal amount of Fifteen Million Dollars ($15,000,000.00). After repayment, the Term Loan Advance (or any portion thereof) may not be reborrowed.</w:t>
        <w:br/>
        <w:t>(b) Interest Period. Commencing on the first (1st) Payment Date of the month following the month in which the Funding Date of the Term Loan Advance occurs, and continuing on each Payment Date thereafter, Borrower shall make monthly payments of interest on the principal amount of the Term Loan Advance at the rate set forth in Section 2.2(a).</w:t>
        <w:br/>
        <w:t>(c) Repayment. Commencing on December 1, 2022, and continuing on each Payment Date thereafter, Borrower shall repay the Term Loan Advance in (i) eighteen (18) consecutive equal monthly installments of principal, plus (ii) monthly payments of accrued interest at the rate set forth in Section 2.2(a). All outstanding principal and accrued and unpaid interest with respect to the Term Loan Advance, and all other outstanding Obligations with respect to the Term Loan Advance, are due and payable in full on the Term Loan Maturity Date.</w:t>
        <w:br/>
        <w:t>(d) Mandatory Prepayment Upon an Acceleration. If the Term Loan Advance is accelerated following the occurrence of an Event of Default, Borrower shall immediately pay to Bank an amount equal to the sum of: (i) all outstanding principal plus accrued and unpaid interest, plus (ii) the Prepayment Premium, (iii) the Final Payment, and (iv) all other sums, if any, that shall have become due and payable, including interest at the Default Rate with respect to any past due amounts.</w:t>
        <w:br/>
        <w:t>(e) Permitted Prepayment of Term Loan Advance. Borrower shall have the option to prepay all, but not less than all, of the Term Loan Advance advanced by Bank under this Agreement, provided Borrower (i) provides written notice to Bank of its election to prepay the Term Loan Advance at least five (5) Business Days prior to such prepayment, and (ii) pays, on the date of such prepayment (A) all outstanding principal plus accrued and unpaid interest, (B) the Prepayment Premium, (C) the Final Payment, and (D) all other sums, if any, that shall have become due and payable, including interest at the Default Rate with respect to any past due amounts.</w:t>
        <w:br/>
        <w:t>2.2 Payment of Interest on the Credit Extensions.</w:t>
        <w:br/>
        <w:t>(a) Interest Rate. Subject to Section 2.2(b), the principal amount outstanding under the Term Loan Advance shall accrue interest at a floating per annum rate equal to the greater of (i) the Prime Rate plus one and one-half of one percent (1.50%) and (ii) four and three-quarters of one percent (4.75%), which interest, in each case, shall be payable monthly in accordance with Section 2.2(d) below.</w:t>
        <w:br/>
        <w:t>(b) Default Rate. Immediately upon the occurrence and during the continuance of an Event of Default, Obligations shall bear interest at a rate per annum which is four percent (4.0%) above the rate that is otherwise applicable thereto (the “Default Rate”) unless Bank otherwise elects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and shall be computed on the basis of a 360-day year for the actual number of days elapsed. In computing interest, (i) all payments received after 1:00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Prepayment Premium. The Prepayment Premium, if and when due hereunder;</w:t>
        <w:br/>
        <w:t>(b) Final Payment. The Final Payment, when due hereunder; and</w:t>
        <w:br/>
        <w:t>(c) Bank Expenses. All Bank Expenses (including reasonable and documented attorneys’ fees and expenses for documentation and negotiation of this Agreement) incurred through and after the Effective Date, when due (or, if no stated due date, upon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1:00 p.m. Eastern time on the date when due. Payments of principal and/or interest received after 1:00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Prior to the occurrence of an Event of Default, payments shall be applied as directed by Borrower. Upon the occurrence and during the continuance of an Event of Default,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shall debit the Designated Deposit Account (or if funds in the Designated Deposit Account are insufficient or if an Event of Default has occurred and is continuing, any other account of Borrower maintained with Bank), for principal and interest payments or any other amounts Borrower owes Bank when due. These debits shall not constitute a set-off.</w:t>
        <w:br/>
        <w:t xml:space="preserve">  -2-</w:t>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duly executed signatures to the Control Agreement (if any);</w:t>
        <w:br/>
        <w:t>(c) the Operating Documents and long-form good standing certificates of Borrower certified by the Secretary of State of Delaware and each other jurisdiction in which Borrower is qualified to conduct business, each as of a date no earlier than thirty (30) days prior to the Effective Date;</w:t>
        <w:br/>
        <w:t>(d) a secretary’s corporate borrowing certificate of Borrower with respect to Borrower’s Operating Documents, incumbency, and resolutions authorizing the execution and delivery of this Agreement and the other Loan Documents;</w:t>
        <w:br/>
        <w:t>(e) duly executed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 the Perfection Certificate of Borrower, together with the duly executed signature thereto;</w:t>
        <w:br/>
        <w:t>(h) duly executed signatures to the Stock Pledge Agreement;</w:t>
        <w:br/>
        <w:t>(i) stock power form (1 original) executed by Borrower with respect to its capital stock of Securities Corporation and delivery of original stock certificates evidencing such ownership interest in Securities Corporation;</w:t>
        <w:br/>
        <w:t>(j) evidence satisfactory to Bank that the insurance policies and endorsements required by Section 6.5 hereof are in full force and effect, together with appropriate evidence showing additional insured clauses or endorsements in favor of Bank; and</w:t>
        <w:br/>
        <w:t>(k) payment of the fees and Bank Expenses then due as specified in Section 2.3 hereof.</w:t>
        <w:br/>
        <w:t>3.2 Conditions Precedent to all Credit Extensions. Bank’s obligations to make each Credit Extension, including the initial Credit Extension, is subject to the following conditions precedent:</w:t>
        <w:br/>
        <w:t>(a) except as otherwise provided in Section 3.4,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-3-</w:t>
        <w:br/>
        <w:t>(c) Bank determines to its reasonable satisfaction that there has not been a Material Adverse Change.</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1:00 p.m. Eastern time at least two (2) Business Days prior to the proposed Funding Date of such Credit Extension. Together with any such electronic or facsimile notification, Borrower shall deliver to Bank by electronic mail or facsimile a completed Payment/Advance Form executed by an Authorized Signer. Bank shall credit the Credit Extensions to the Designated Deposit Account. Bank may make Credit Extensions under this Agreement based on instructions from an Authorized Signer or without instructions if the Credit Extensions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terminate its security interest in, and release its Liens on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in an amount in excess of Two Hundred Fifty Thousand Dollars ($250,000.00),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w:t>
        <w:br/>
        <w:t>4.3 Authorization to File Financing Statements. Borrower hereby authorizes Bank to file financing statements, without notice to Borrower, with all appropriate jurisdictions to perfect or protect Bank’s interest or rights hereunder.</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except as could not reasonably be expected to have a material adverse effect on Borrower’s business,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in each case pursuant to the terms of Section 6.6(b).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(other than Intellectual Property which is immaterial to Borrower’s business) which it owns or purports to own except for (a) licenses permitted hereunder, (b) over-the-counter software that is commercially available to the public, and (c) material Intellectual Property licensed to Borrower and noted on the Perfection Certificate or by giving notice in accordance with this Agreement.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-5-</w:t>
        <w:br/>
        <w:t>Except as noted on the Perfection Certificate or as Borrower has provided written notice to Bank pursuant to Section 6.7(b), Borrower is not a party to, nor is it bound by, any Restricted License.</w:t>
        <w:br/>
        <w:t>5.3 Litigation. Other than those of which Borrower has notified Bank in writing pursuant to Section 6.2(g), there are no actions or proceedings pending or, to the knowledge of any Responsible Officer, threatened in writing by or against Borrower or any of its Subsidiaries involving more than, individually or in the aggregate, Two Hundred Fifty Thousand Dollars ($250,000.00).</w:t>
        <w:br/>
        <w:t>5.4 Financial Statements; Financial Condition. All consolidated financial statements for Borrower and any of its Subsidiaries delivered to Bank by submission to the Financial Statement Repository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 or otherwise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to the extent failure to do so would not reasonably be expected to have a material adverse effect on Borrower’s business.</w:t>
        <w:br/>
        <w:t>5.7 Subsidiaries; Investments. Borrower does not own any stock, partnership, or other ownership interest or other equity securities except for Permitted Investments.</w:t>
        <w:br/>
        <w:t>5.8 Tax Returns and Payments; Pension Contributions. Borrower has timely filed all required foreign, federal, state and local tax returns and reports, and Borrower has timely paid all foreign, federal, state and local taxes, assessments, deposits and contributions owed by Borrower except, in each case,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One Hundred Thousand Dollars ($100,000.00).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One Hundred Thousand Dollars ($100,000.00).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-6-</w:t>
        <w:br/>
        <w:t>5.9 Use of Proceeds. Borrower shall use the proceeds of the Credit Extensions as working capital and to fund its general business requirements and not for personal, family, household or agricultural purposes.</w:t>
        <w:br/>
        <w:t>5.10 Full Disclosure. No written representation, warranty or other statement of Borrower in any report, certificate or written statement submitted to the Financial Statement Repository, as of the date such representation, warranty, or other statement was made, taken together with all such written reports, written certificates and written statements submitted to the Financial Statement Repository,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Except as otherwise permitted pursuant to Section 7.3,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Provide Bank with the following by submitting to the Financial Statement Repository:</w:t>
        <w:br/>
        <w:t>(a) Quarterly Financial Statements. As soon as available, and in any event within forty-five (45) days after the end of the first three (3) fiscal quarters of each fiscal year of Borrower, a company prepared consolidated balance sheet and income statement covering Borrower’s consolidated operations for such quarter, consistent with such quarterly financial statements submitted to the SEC, in a form acceptable to Bank (the “Quarterly Financial Statements”); provided that within ninety (90) days after the end of each fiscal year of Borrower, Borrower shall deliver annual audited consolidated financial statements prepared in accordance with GAAP, consistently applied, together with an unqualified opinion (other than a “going concern” or like qualification or exception solely as a result of the Term Loan Maturity Date being scheduled to occur within twelve (12) months from the date of such opinion), on the financial statements from an independent certified public accounting firm reasonably acceptable to Bank for each such fiscal year of Borrower;</w:t>
        <w:br/>
        <w:t>(b) Quarterly Compliance Certificate. As soon as available, and in any event within forty-five (45) days after the last day of the first three (3) fiscal quarters of each fiscal year of Borrower and together with the Quarterly Financial Statements, a completed Compliance Statement, in the form attached as Exhibit B, confirming that, as of the end of such quarter, Borrower was in full compliance with all of the terms and conditions of this Agreement (except as noted therein); provided, however, Borrower shall deliver the Compliance Statement for the fiscal year end of Borrower within ninety (90) days after the end of such fiscal year;</w:t>
        <w:br/>
        <w:t>(c) Board-Approved Projections. At least annually, but no later than thirty (30) days after the last day of each fiscal year of Borrower, and contemporaneously with any updates or changes thereto, annual Board-approved operating budgets and financial projections (if required by Board), in a form of presentation acceptable to Bank;</w:t>
        <w:br/>
        <w:t>(d) Other Statements. Within five (5) days of delivery, copies of all statements, reports and notices made available to Borrower’s security holders or to any holders of Subordinated Debt;</w:t>
        <w:br/>
        <w:t xml:space="preserve">  -7-</w:t>
        <w:br/>
        <w:t>(e) SEC Filings.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w:t>
        <w:br/>
        <w:t>(f) Beneficial Ownership Information.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(g) Legal Action Notice. A prompt report of any legal actions pending or threatened in writing against Borrower or any of its Subsidiaries that could result in damages or costs to Borrower or any of its Subsidiaries of, individually or in the aggregate, Two Hundred Fifty Thousand Dollars ($250,000.00) or more;</w:t>
        <w:br/>
        <w:t>(h) Government Notices.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 and</w:t>
        <w:br/>
        <w:t>(i) Other Financial Information. Other financial information reasonably requested by Bank.</w:t>
        <w:br/>
        <w:t>Any submission by Borrower of a Compliance Statement or any other financial statement submitted to the Financial Statement Repository pursuant to this Section 6.2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Section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Two Hundred Fifty Thousand Dollars ($250,000.00).</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in each case, for deferred payment of any taxes contested pursuant to the terms of Section 5.8 hereof, and taxes with respect to which the amount does not exceed the amount (either individually or in the aggregate) set forth in Section 5.8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-8-</w:t>
        <w:br/>
        <w:t>(b) Ensure that proceeds payable under any property policy are, at Bank’s option,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canceled (ten (10) days for nonpayment of premium).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all of its and all of its Subsidiaries’ (excluding Securities Corporation) operating accounts with Bank and excess cash with Bank and Bank’s Affiliates, which shall be in accounts in the name of Borrower and shall represent at least fifty percent (50.0%) of the Dollar value of Borrower’s and such Subsidiaries’ excess cash at all financial institutions; provided that (i) Japanese Subsidiary shall be permitted to maintain accounts with financial institutions other than Bank and Bank’s Affiliates provided that the aggregate balance in such accounts (for all such accounts together) shall not exceed One Million Dollars ($1,000,000.00) at any time (the “Japanese Subsidiary Accounts”), (ii) Australian Subsidiary shall be permitted to maintain its existing account with Westpac Business One provided that the aggregate balance in such account shall not exceed One Million Dollars ($1,000,000.00) at any time (the “Australian Subsidiary Account”), (iii) a cash collateral account at First Republic Bank solely to secure Borrower’s existing letter of credit issued by First Republic Bank, provided that the aggregate balance in such account shall not exceed One Million Six Hundred Ninety-Eight Thousand Seven Hundred Fourteen Dollars ($1,698,714.00) at any time (the “First Republic Account”), and (iv) an operating account and a cash collateral account at Cambridge Trust Company solely to secure Borrower’s existing letter of credit issued by Cambridge Trust Company, provided that the aggregate balance in such accounts shall not exceed One Hundred Fifteen Thousand Dollars ($115,000.00) at any time (collectively, the “Cambridge Trust Accounts” together with the Japanese Subsidiary Accounts, the Australian Subsidiary Account, and the First Republic Account, collectively, the “Permitted Accounts”). In addition to the foregoing, Borrower shall at all times maintain unrestricted cash in accounts in the name of Borrower with Bank, in an amount equal to the lesser of (i) one hundred percent (100.0%) of the Dollar value of Borrower’s consolidated cash, including any Subsidiaries’ cash, in the aggregate, at all financial institutions, and (ii) one hundred ten percent (110.0%) of the sum of the then-outstanding Obligations of Borrower to Bank. Bank may restrict withdrawals or transfers by or on behalf of Borrower that would violate this Section 6.6(a), regardless of whether an Event of Default exists at such time. Upon the expiration of the Transition Period, except with respect to the Permitted Accounts, Borrower shall conduct all of its primary banking with Bank and Bank’s Affiliates, including, without limitation, letters of credit and business credit cards.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the Permitted Accounts, or (ii) deposit accounts exclusively used for payroll, payroll taxes and other employee wage and benefit payments to or for the benefit of Borrower’s employees and identified to Bank by Borrower as such.</w:t>
        <w:br/>
        <w:t>6.7 Protection of Intellectual Property Rights.</w:t>
        <w:br/>
        <w:t>(a) (i) Protect, defend and maintain the validity and enforceability of its Intellectual Property that is material to Borrower’s business; (ii) promptly advise Bank in writing of material infringements or any other event that could reasonably be expected to materially and adversely affect the value of its Intellectual Property that is material to Borrower’s business; and (iii) not allow any Intellectual Property material to Borrower’s business to be abandoned, forfeited or dedicated to the public without Bank’s written consent.</w:t>
        <w:br/>
        <w:t xml:space="preserve">  -9-</w:t>
        <w:br/>
        <w:t>(b) Provide written notice to Bank within thirty (30)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(upon at least three (3) Business Days’ notice; provided no notice is required if an Event of Default has occurred and is continuing)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 provided that Borrower shall not be required to provide access materials that constitute a privileged communication.</w:t>
        <w:br/>
        <w:t>6.9 Access to Collateral; Books and Records. Allow Bank, or its agents, at reasonable times, on five (5) Business Days’ notice (provided no notice is required if an Event of Default has occurred and is continuing), to inspect the Collateral and audit and copy Borrower’s Books. The foregoing inspections and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6.10 Further Assurances. Execute any further instruments and take further action as Bank reasonably requests to perfect or continue Bank’s Lien in the Collateral or to effect the purposes of this Agreement.</w:t>
        <w:br/>
        <w:t>6.11 Post-Closing Deliverables. (a) On or prior to May 31, 2021, deliver to Bank the Xxxxx 28 insurance certificate and lender loss payable endorsement required by Section 6.5 hereof, satisfactory to Bank in its sole and absolute discretion; and (b) within sixty (60) days of the Effective Date, deliver to Bank a Control Agreement in favor of Bank from First Republic Bank.</w:t>
        <w:br/>
        <w:t>6.12 Formation or Acquisition of Subsidiaries. Notwithstanding and without limiting the negative covenants contained in Sections 7.3 and 7.7 hereof, at the time that Borrower forms any direct or indirect Subsidiary or acquires any direct or indirect Subsidiary after the Effective Date (including, without limitation, pursuant to a Division), Borrower shall (a) cause such new Subsidiary to provide to Bank a joinder to this Agreement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provided that any Foreign Subsidiary shall not be required to become a co-borrower or secured guarantor hereunder, (b) provide to Bank appropriate certificates and powers and financing statements, pledging all of the direct or beneficial ownership interest in such new Subsidiary, in form and substance satisfactory to Bank, provided that, with respect to stock, units, or other evidence of ownership held by Borrower in such Subsidiary that is a Foreign Subsidiary, Borrower shall not be required to grant or pledge a security interest to Bank in more than sixty-five percent (65.0%) of such stock, units, or other evidence of ownership held by Borrower in such Foreign Subsidiary,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6.12 shall be a Loan Document.</w:t>
        <w:br/>
        <w:t xml:space="preserve">  -10-</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Licenses, Permitted Liens, Permitted Indebtedness,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to any Borrower from any of its Subsidiaries; (g) consisting of the abandonment, forfeiture or dedication to the public of any Intellectual Property immaterial to Borrower’s business; or (h) of other property with a value not to exceed Two Hundred Fifty Thousand Dollars ($250,000.00) in the aggregate in any twelve (12) month period.</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ten (10) Business Days after such Key Person’s departure from Borrower; or (d) permit or suffer any Change in Control.</w:t>
        <w:br/>
        <w:t>Borrower shall not, without at least ten (10) days prior written notice to Bank: (1) add any new offices or business locations, including warehouses (unless such new offices or business locations contain less than Two Hundred Fifty Thousand Dollars ($250,000.00) in Borrower’s assets or property) or deliver any portion of the Collateral valued, individually or in the aggregate, in excess of Two Hundred Fifty Thousand Dollars ($250,000.00)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Fifty Thousand Dollars ($250,000.00) 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Two Hundred Fifty Thousand Dollars ($250,000.00) to a bailee, and Bank and such bailee are not already parties to a bailee agreement governing both the Collateral and the location to which Borrower intends to deliver the Collateral, then Borrower will use commercially reasonable efforts to obtain a bailee agreement executed by the bailee in form and substance satisfactory to Bank in its reasonable discretion.</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 xml:space="preserve">  -11-</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and (iii) repurchase the stock of former employees, consultants, directors, or officers pursuant to stock repurchase agreements so long as an Event of Default does not exist at the time of any such repurchase and would not exist after giving effect to any such repurchase, provided that the aggregate amount of all such repurchases does not exceed Two Hundred Fifty Thousand Dollars ($250,000.00) per fiscal year, (iv) make purchases of capital stock in connection with the exercise of stock options or stock appreciation by way of cashless exercise, (v) make purchases of fractional shares of capital stock arising out of stock dividends, splits or combinations or business combinations, provided that the aggregate amount of all such purchases does not exceed One Hundred Thousand Dollars ($100,000.00), and (vi) make distributions to any Borrower and receive distributions from any Subsidiary;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Subordinated Debt or equity financings with investors in Borrower or capital raising purposes, (c) reasonable and customary compensation-related transactions as approved by the Board or by Bank, and (d) distributions of the type described in and permitted under Section 7.7 of this Agreement.</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6.7(b), 6.9, 6.11, or 6.12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-12-</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(b) Borrower begins an Insolvency Proceeding; or (c) an Insolvency Proceeding is begun against Borrower and is not dismissed or stayed within thirty (30)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($250,000.00); or (b) any breach or default by Borrower, the result of which could have a material adverse effect on Borrower’s business;</w:t>
        <w:br/>
        <w:t>8.7 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(other than in accordance with its terms), any Person (other than Bank) shall be in breach thereof or contest in any manner the validity or enforceability thereof or deny that it has any further liability or obligation thereunder, or the Obligations shall for any reason be subordinated or shall not have the priority contemplated by this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as such revocation, rescission, suspension, modification or non-renewal could reasonably be expected to materially and adversely affect the status of or legal qualifications of Borrower or any of its Subsidiaries to hold any Governmental Approval in any other material jurisdiction.</w:t>
        <w:br/>
        <w:t xml:space="preserve">  -13-</w:t>
        <w:br/>
        <w:t>9. BANK’S RIGHTS AND REMEDIES</w:t>
        <w:br/>
        <w:t>9.1 Rights and Remedies. Upon the occurrence and during the continuance of an Event of Default, Bank may, without notice or demand, do any or all of the following to the extent not prohibited by applicable law:</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(x) one hundred five percent (105.0%) of the Dollar Equivalent of the aggregate face amount of all Letters of Credit denominated in Dollars remaining undrawn, and (y)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Solely upon the occurrence and continuation of an Event of Default, Bank shall be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 xml:space="preserve">  -14-</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-15-</w:t>
        <w:br/>
        <w:t xml:space="preserve">  If to Borrower:    Frequency Therapeutics, Inc.</w:t>
        <w:br/>
        <w:t xml:space="preserve">     00 Xxxxxxxxxxxx Xxx</w:t>
        <w:br/>
        <w:t xml:space="preserve">     Xxxxxx, Xxxxxxxxxxxxx 00000</w:t>
        <w:br/>
        <w:t xml:space="preserve">     Attn: Xxxxxxx Xxxxxxx</w:t>
        <w:br/>
        <w:t xml:space="preserve">     Email: XXxxxxxx@xxxxxxxxxxx.xxx</w:t>
        <w:br/>
        <w:t xml:space="preserve">  If to Bank:    Silicon Valley Bank</w:t>
        <w:br/>
        <w:t xml:space="preserve">     000 Xxxxx Xxxxxx, Xxxxx 0-000</w:t>
        <w:br/>
        <w:t xml:space="preserve">     Xxxxxx, Xxxxxxxxxxxxx 00000</w:t>
        <w:br/>
        <w:t xml:space="preserve">     Attn: Xxxxxx Xxxx</w:t>
        <w:br/>
        <w:t xml:space="preserve">     Email: XXxxx@xxx.xxx</w:t>
        <w:br/>
        <w:t xml:space="preserve">  with a copy to:    Xxxxxxxx &amp; Xxxxxxxx LLP</w:t>
        <w:br/>
        <w:t xml:space="preserve">     000 Xxxxxxxxx Xxxxxx</w:t>
        <w:br/>
        <w:t xml:space="preserve">     Xxxxxx, Xxxxxxxxxxxxx 00000</w:t>
        <w:br/>
        <w:t xml:space="preserve">     Attn:       Xxxxx X. Xxxxxxx, Esquire</w:t>
        <w:br/>
        <w:t xml:space="preserve">     Email:     XXxxxxxx@xxxx.xxx</w:t>
        <w:br/>
        <w:t>11. CHOICE OF LAW, VENUE AND JURY TRIAL WAIVER</w:t>
        <w:br/>
        <w:t>Except as otherwise expressly provided in any of the Loan Documents, New York law governs the Loan Documents without regard to principles of conflicts of law. Borrower and Bank each submit to the exclusive jurisdiction of the State and Federal courts in New York, New York, Borough of Manhattan;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 GENERAL PROVISIONS</w:t>
        <w:br/>
        <w:t>12.1 Termination Prior to Term Loan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-16-</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Notwithstanding the foregoing, so long as no Event of Default shall have occurred and is continuing, Bank shall not assign its interest in the Loan Documents to any Person who in the reasonable estimation of Bank is (a) a direct competitor of Borrower, or (b) a vulture fund or distressed debt fund.</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documented losses or expenses (including Bank Expenses) in any way suffered, incurred, or paid by such Indemnified Person as a result of, following from, consequential to, or arising from transactions between Bank and Borrower (including reasonable and documented attorneys’ fees and expenses), except for Claims and/or losses directly caused by such Indemnified Person’s gross negligence or willful misconduct.</w:t>
        <w:br/>
        <w:t>This Section 12.3 shall survive until all statutes of limitation with respect to the Claims, and documented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such Bank Entities are bound by the provisions of this Section 12.9; (b) to prospective transferees or purchasers of any interest in the Credit Extensions (provided, however, that any prospective transferee or purchaser shall have entered into an agreement containing provisions substantially the same as those in this Section 12.9);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-17-</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 xml:space="preserve">  -18-</w:t>
        <w:br/>
        <w:t>“Australian Subsidiary” is Frequency Therapeutics Pty Ltd, an entity organized under the laws of Australia and a Subsidiary of Borrower.</w:t>
        <w:br/>
        <w:t>“Australian Subsidiary Account” is defined in Section 6.2(a).</w:t>
        <w:br/>
        <w:t>“Authorized Signer” is any individual listed in Borrower’s Borrowing Resolutions who is authorized to execute the Loan Documents, including any Credit Extension request, on behalf of Borrower.</w:t>
        <w:br/>
        <w:t>“Bank” is defined in the preamble hereof.</w:t>
        <w:br/>
        <w:t>“Bank Entities” is defined in Section 12.9.</w:t>
        <w:br/>
        <w:t>“Bank Expenses” are all documented audit fees and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means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 except that if any determination of a “Business Day” shall relate to an FX Contract, the term “Business Day” shall mean a day on which dealings are carried on in the country of settlement of the Foreign Currency.</w:t>
        <w:br/>
        <w:t>“Cambridge Trust Accounts” is defined in Section 6.2(a).</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 xml:space="preserve">  -19-</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except for a change in the members of Borrower’s Board resulting from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(unless such Subsidiary is dissolved, merged, consolidated or liquidated into Borrower) free and clear of all Liens (except Liens created by this Agreement).</w:t>
        <w:br/>
        <w:t>“Claims” is defined in Section 12.3.</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-20-</w:t>
        <w:br/>
        <w:t>“Credit Extension” is the Term Loan Advance or any other extension of credit by Bank for Borrower’s benefit.</w:t>
        <w:br/>
        <w:t>“Default Rate” is defined in Section 2.2(b).</w:t>
        <w:br/>
        <w:t>“Deposit Account” is any “deposit account” as defined in the Code with such additions to such term as may hereafter be made.</w:t>
        <w:br/>
        <w:t>“Designated Deposit Account” is the account number ending 070 (last three digits) maintained by Borrower with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“Final Payment” is a payment (in addition to and not in substitution for the regular monthly payments of principal plus accrued interest) equal to One Hundred Fifty Thousand Dollars ($150,000.00), due on the earliest to occur of (a) the Term Loan Maturity Date, (b) the payment in full of the Term Loan Advance, (c) as required by Section 2.1.1(d) or Section 2.1.1(e), or (d) the termination of this Agreement.</w:t>
        <w:br/>
        <w:t>“Financial Statement Repository” is XXXxxxxxXxxxxxxxx@xxx.xxx or such other means of collecting information approved and designated by Bank after providing notice thereof to Borrower from time to time.</w:t>
        <w:br/>
        <w:t>“First Republic Account” is defined in Section 6.2(a).</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-21-</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“Japanese Subsidiary” is Frequency Therapeutics Japan K.K., an entity organized under the laws of Japan and a Subsidiary of Borrower.</w:t>
        <w:br/>
        <w:t>“Japanese Subsidiary Accounts” is defined in Section 6.2(a).</w:t>
        <w:br/>
        <w:t>“Key Person” is each of Borrower’s (a) Chief Executive Officer, who is Xxxxx X. Xxxxxxxx as of the Effective Date, and (b) Vice President, Finance and Operations, who is Xxxxxxx Xxxxxxx as of the Effective Date.</w:t>
        <w:br/>
        <w:t xml:space="preserve">  -22-</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Perfection Certificate, the Stock Pledge Agreement, any Control Agreement, any Bank Services Agreement, any subordination agreement, any note, or notes or guaranties executed by Borrower, and any other present or future agreement by Borrower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financial condition of Borrower; or (c) a material impairment of the prospect of repayment of any portion of the Obligations.</w:t>
        <w:br/>
        <w:t>“Obligations” are Borrower’s obligations to pay when due any debts, principal, interest, fees, Bank Expenses, the Prepayment Premium, the Final Payment and other amounts Borrower owes Bank now or later, whether under this Agreement, the other Loan Documents, or otherwise, including, without limitation, all obligations relating to Bank Services and any interest accruing after Insolvency Proceedings begin and debts, liabilities, or obligations of Borrower assigned to Bank, and to perform Borrower’s duties under the Loan Documents. Notwithstanding the foregoing, “Obligations” does not include any equity investments.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“Perfection Certificate” is defined in Section 5.1.</w:t>
        <w:br/>
        <w:t>“Permitted Accounts” is defined in Section 6.6(a).</w:t>
        <w:br/>
        <w:t>“Permitted Indebtedness” is:</w:t>
        <w:br/>
        <w:t>(a) Borrower’s Indebtedness to Bank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other unsecured Indebtedness not otherwise permitted by Section 7.4 not exceeding Two Hundred Fifty Thousand Dollars ($250,000.00) in the aggregate outstanding at any time;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 xml:space="preserve">  -23-</w:t>
        <w:br/>
        <w:t>“Permitted Investments” are:</w:t>
        <w:br/>
        <w:t>(a) Investments (including, without limitation, Subsidiaries) existing on the Effective Date which are shown on the Perfection Certificate;</w:t>
        <w:br/>
        <w:t>(b) Investments by Borrower (i) in any Borrower or secured Guarantor, and (ii) in any Subsidiary that is not a Borrower or secured Guarantor for ordinary, necessary and current operating expenses in an amount not to exceed One Million Dollars ($1,000,000.00) in the aggregate in any twelve (12) month period, so long as an Event of Default does not exist at the time of any such Investment and would not exist after giving effect to any such Investment;</w:t>
        <w:br/>
        <w:t>(c) cash Investments by Borrower in Securities Corporation; provided that (i) no Event of Default has occurred and is continuing or would result from such Investment and (ii) Borrower and its Subsidiaries are, at all times, in compliance with Section 6.6(a);</w:t>
        <w:br/>
        <w:t>(d) Investments consisting of (i) Cash Equivalents, and (ii) any Investments permitted by Borrower’s investment policy, as amended from time to time, provided that such investment policy (and any such amendment thereto) has been approved in writing by Bank;</w:t>
        <w:br/>
        <w:t>(e) Investments consisting of the creation or formation of a Subsidiary provided that such Subsidiary becomes a co-Borrower to the Agreement in accordance with Section 6.12 hereof; and</w:t>
        <w:br/>
        <w:t>(f) Investments consisting of deposit accounts (but only to the extent that Borrower is permitted to maintain such accounts pursuant to Section 6.6 of this Agreement) in which Bank has a first priority perfected security interest;</w:t>
        <w:br/>
        <w:t>(g) Investments by Subsidiaries in Borrowers or in other Subsidiaries;</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(j) Investments consisting of notes receivable of, or prepaid royalties and other credit extensions, to customers and suppliers who are not Affiliates, in the ordinary course of business; provided that this paragraph (h) shall not apply to Investments of Borrower in any Subsidiary;</w:t>
        <w:br/>
        <w:t>(k) Investments accepted in connection with Transfers permitted by Section 7.1; and</w:t>
        <w:br/>
        <w:t>(l) other Investments not otherwise permitted by Section 7.7 of this Agreement not exceeding Two Hundred Fifty Thousand Dollars ($250,000.00) in the aggregate outstanding at any time.</w:t>
        <w:br/>
        <w:t>“Permitted Licenses” are: (i) licenses of over-the-counter software that is commercially available to the public, (ii)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(iii) that certain License and Collaboration Agreement, dated as of July 16, 2019, by and between Borrower and Astellas Pharma Inc., a corporation organized and existing under the laws of Japan, as amended from time to time, and (iv) in-licenses of Intellectual Property of other Persons.</w:t>
        <w:br/>
        <w:t>“Permitted Liens” are:</w:t>
        <w:br/>
        <w:t>(a) Liens existing on the Effective Date which are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 xml:space="preserve">  -24-</w:t>
        <w:br/>
        <w:t>(c) purchase money Liens or capital leases (i) on Equipment acquired or held by Borrower incurred for financing the acquisition of the Equipment securing no more than One Million Dollars ($1,000,000.00)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One Million Dollars ($1,000,000.00)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(g) Liens arising from attachments or judgments, orders, or decrees in circumstances not constituting an Event of Default under Sections 8.4 and 8.7;</w:t>
        <w:br/>
        <w:t>(h) deposits to secure the performance of bids, trade contracts, governmental contracts statutory obligations, surety, stay, customs and appeal bonds, performance bonds and other obligations of a like nature (including those to secure health, safety and environmental obligations) incurred in the ordinary course of business;</w:t>
        <w:br/>
        <w:t>(i) easements, rights-of-way, restrictions (including zoning restrictions), encroachments, protrusions and other similar encumbrances and title defects affecting real property that, in the aggregate, do not in any case materially interfere with the ordinary conduct of the business of the Borrower and its subsidiaries taken as a whole;</w:t>
        <w:br/>
        <w:t>(j) Permitted Licenses;</w:t>
        <w:br/>
        <w:t>(k) Liens in favor of other financial institutions arising in connection with Borrower’s deposit and/or securities accounts held at such institutions, provided that (i) Bank has a first priority perfected security interest in the amounts held in such deposit and/or securities accounts (ii) such accounts are permitted to be maintained pursuant to Section 6.6 of this Agreement; and</w:t>
        <w:br/>
        <w:t>(l) Liens incurred in the extension, renewal or refinancing of the Indebtedness secured by Liens described in (a) through (k),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Premium” shall be an additional fee, payable to Bank, with respect to the Term Loan Advance, in an amount equal to:</w:t>
        <w:br/>
        <w:t>(a) for a prepayment of the Term Loan Advance made on or prior to the first (1st) anniversary of the Effective Date, two percent (2.0%) of the then outstanding principal amount of the Term Loan Advance immediately prior to the date of such prepayment;</w:t>
        <w:br/>
        <w:t>(b) for a prepayment of the Term Loan Advance made after the first (1st) anniversary of the Effective Date, but on or prior to the second (2nd) anniversary of the Effective Date, one percent (1.0%) of the then outstanding principal amount of the Term Loan Advance immediately prior to the date of such prepayment; and</w:t>
        <w:br/>
        <w:t>(c) for a prepayment of the Term Loan Advance made after the second (2nd) anniversary of the Effective Date, zero percent (0.0%) of the then outstanding principal amount of the Term Loan Advance immediately prior to the date of such prepayment.</w:t>
        <w:br/>
        <w:t xml:space="preserve">  -25-</w:t>
        <w:br/>
        <w:t>Notwithstanding the foregoing, provided no Event of Default has occurred and is continuing, the Prepayment Premium shall be waived by Bank, if Bank closes on the refinance and redocumentation of this Agreement (in its sole and absolute discretion) on or prior to the Term Loan Maturity Date.</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“Quarterly Financial Statements” is defined in Section 6.2(a).</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similar material agreement with respect to which Borrower is the licensee (a) that prohibits or otherwise restricts Borrower from granting a security interest in Borrower’s interest in such license or agreement or any other property, or (b) for which a default under or termination of could reasonably be expected to interfere with Bank’s right to sell any Collateral. Off-the-shelf software, open source code, application programming interfaces (APIs) and/or other trademarks, copyrights or patents of others that are commercially available to the public under shrinkwrap licenses, clickwrap licenses, online terms of service or other terms of use or similar agreements shall not constitute a Restricted License.</w:t>
        <w:br/>
        <w:t>“SEC” shall mean the Securities and Exchange Commission, any successor thereto, and any analogous Governmental Authority.</w:t>
        <w:br/>
        <w:t>“Securities Account” is any “securities account” as defined in the Code with such additions to such term as may hereafter be made.</w:t>
        <w:br/>
        <w:t>“Securities Corporation” is Frequency Therapeutics Securities Corporation, a corporation organized under the laws of the Commonwealth of Massachusetts and a Subsidiary of Borrower.</w:t>
        <w:br/>
        <w:t>“Stock Pledge Agreement” is that certain stock pledge agreement dated as of the Effective Date, executed by Borrower in favor of Bank, as amended, modified, supplemented and/or restated from time to time.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“Term Loan Advance” is defined in Section 2.1.1(a).</w:t>
        <w:br/>
        <w:t>“Term Loan Maturity Date” is May 1, 2024.</w:t>
        <w:br/>
        <w:t xml:space="preserve">  -26-</w:t>
        <w:br/>
        <w:t>“Trademarks” means any trademark and servicemark rights, whether registered or not, applications to register and registrations of the same and like protections, and the entire goodwill of the business of Borrower connected with and symbolized by such trademarks.</w:t>
        <w:br/>
        <w:t>“Transition Period” is the period of time commencing upon the Effective Date and continuing through the earlier to occur of (i) one hundred twenty (120) days after the Effective Date, or (ii) an Event of Default.</w:t>
        <w:br/>
        <w:t>“Transfer” is defined in Section 7.1.</w:t>
        <w:br/>
        <w:t>[Signature page follows.]</w:t>
        <w:br/>
        <w:t xml:space="preserve">  -27-</w:t>
        <w:br/>
        <w:t>IN WITNESS WHEREOF, the parties hereto have caused this Agreement to be executed as of the Effective Date.</w:t>
        <w:br/>
        <w:t xml:space="preserve">  BORROWER:</w:t>
        <w:br/>
        <w:t>FREQUENCY THERAPEUTICS, INC.</w:t>
        <w:br/>
        <w:t>By   /s/ Xxxxx X. Xxxxxxxx</w:t>
        <w:br/>
        <w:t>Name: Xxxxx X. Xxxxxxxx</w:t>
        <w:br/>
        <w:t>Title: President and Chief Executive Officer</w:t>
        <w:br/>
        <w:t>BANK:</w:t>
        <w:br/>
        <w:t>SILICON VALLEY BANK</w:t>
        <w:br/>
        <w:t>By   /s/ Xxxxxx Xxxx</w:t>
        <w:br/>
        <w:t>Name: Xxxxxx Xxxx</w:t>
        <w:br/>
        <w:t>Title: Director</w:t>
        <w:br/>
        <w:t>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rights held under a license that are not assignable by their terms without the consent of the licensor thereof (but only to the extent such restriction on assignment is enforceable under applicable law); (b)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 (c) with respect to stock in Foreign Subsidiaries, more than sixty-five percent (65.0%) of the presently existing and hereafter arising issued and outstanding shares of capital stock owned by Borrower of any Foreign Subsidiary which shares entitle the holder thereof to vote for directors or any other matter, or (d) any Intellectual Property; provided, however, the Collateral shall include all Accounts and all proceeds of Intellectual Property.</w:t>
        <w:br/>
        <w:t>EXHIBIT B</w:t>
        <w:br/>
        <w:t>COMPLIANCE STATEMENT</w:t>
        <w:br/>
        <w:t xml:space="preserve">  TO:       SILICON VALLEY BANK    Date:                             </w:t>
        <w:br/>
        <w:t>FROM: FREQUENCY THERAPEUTICS, INC.</w:t>
        <w:br/>
        <w:t>Under the terms and conditions of the Loan and Security Agreement between Borrower and Bank (the “Agreement”)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w:t>
        <w:br/>
        <w:t>Quarterly financial statements    Quarterly within 45 days    Yes    No</w:t>
        <w:br/>
        <w:t>Annual financial statements (CPA Audited)    FYE within 90 days    Yes    No</w:t>
        <w:br/>
        <w:t>Quarterly Compliance Statement    Quarterly within 45 days; within 90 days for the quarter ending December 31    Yes    No</w:t>
        <w:br/>
        <w:t>Board projections    FYE within 30 days and contemporaneously with any updates or changes thereto    Yes    No</w:t>
        <w:br/>
        <w:t>10-Q, 10-K and 8-K    Within 5 days after filing with SEC    Yes    No</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Statement.    Yes    No</w:t>
        <w:br/>
        <w:t>The following are the exceptions with respect to the statements above: (If no exceptions exist, state “No exceptions to note.”)</w:t>
        <w:br/>
        <w:t xml:space="preserve">      EXHIBIT C – LOAN PAYMENT/ADVANCE REQUEST FORM</w:t>
        <w:br/>
        <w:t>DEADLINE FOR SAME DAY PROCESSING IS NOON EASTERN TIME</w:t>
        <w:br/>
        <w:t xml:space="preserve">  Fax To:</w:t>
        <w:br/>
        <w:t xml:space="preserve">   Date:                         </w:t>
        <w:br/>
        <w:t xml:space="preserve">  LOAN PAYMENT:                                              FREQUENCY THERAPEUTICS, INC.</w:t>
        <w:br/>
        <w:t xml:space="preserve">    From Account #________________________________    To Account #______________________________________________</w:t>
        <w:br/>
        <w:t xml:space="preserve">                                 (Deposit Account #)                                                 (Loan Account #)</w:t>
        <w:br/>
        <w:t xml:space="preserve">    Principal $                                                     and/or Interest $                                                                                 </w:t>
        <w:br/>
        <w:t xml:space="preserve">Authorized Signature:                                                </w:t>
        <w:br/>
        <w:t xml:space="preserve">Phone Number:                                                                         </w:t>
        <w:br/>
        <w:t xml:space="preserve">Print Name/Title:                                                          </w:t>
        <w:br/>
        <w:t xml:space="preserve">          LOAN ADVANCE:     </w:t>
        <w:br/>
        <w:t xml:space="preserve">  Complete Outgoing Wire Request section below if all or a portion of the funds from this loan advance are for an outgoing wire.</w:t>
        <w:br/>
        <w:t xml:space="preserve">    From Account #________________________________    To Account #______________________________________________</w:t>
        <w:br/>
        <w:t xml:space="preserve">                                 (Loan Account #)                                                 (Deposit Account #)</w:t>
        <w:br/>
        <w:t xml:space="preserve">    Amount of Credit Extension $                                             </w:t>
        <w:br/>
        <w:t xml:space="preserve">  All Borrower’s representations and warranties in the Loan and Security Agreement are true, correct and complete in all material respects on the date of the request for a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w:t>
        <w:br/>
        <w:t xml:space="preserve">Phone Number:                                                                         </w:t>
        <w:br/>
        <w:t xml:space="preserve">Print Name/Title:                                                          </w:t>
        <w:br/>
        <w:t xml:space="preserve">          OUTGOING WIRE REQUEST:     </w:t>
        <w:br/>
        <w:t>Complete only if all or a portion of funds from the loan advance above is to be wired.</w:t>
        <w:br/>
        <w:t xml:space="preserve">Deadline for same day processing is noon, Eastern Time     </w:t>
        <w:br/>
        <w:t xml:space="preserve">    Beneficiary Name:                                                      Amount of Wire: $                                                                  </w:t>
        <w:br/>
        <w:t xml:space="preserve">Beneficiary Bank:                                                       Account Number:                                                                    </w:t>
        <w:br/>
        <w:t xml:space="preserve">City and State:                                                             </w:t>
        <w:br/>
        <w:t xml:space="preserve">Beneficiary Bank Transit (ABA) #:                          Beneficiary Bank Code (Swift, Sort, Chip, etc.):                   </w:t>
        <w:br/>
        <w:t xml:space="preserve">                 (For International Wire Only)</w:t>
        <w:br/>
        <w:t xml:space="preserve">    Intermediary Bank:                                                      Transit (ABA) #:                                                                     </w:t>
        <w:br/>
        <w:t xml:space="preserve">For Further Credit to:                                                                                                                                                                </w:t>
        <w:br/>
        <w:t xml:space="preserve">Special Instruction: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2nd Signature (if required):                                         </w:t>
        <w:br/>
        <w:t xml:space="preserve">Print Name/Title:                                                 Print Name/Title:                                                        </w:t>
        <w:br/>
        <w:t xml:space="preserve">Telephone #:                                                         Telephone #:                                                                </w:t>
        <w:br/>
        <w:t xml:space="preserve">    ny-2017847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