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(6)(g)</w:t>
        <w:br/>
        <w:t>LOAN AGREEMENT</w:t>
        <w:br/>
        <w:t>THIS LOAN AGREEMENT (the “Agreement”) made this     day of      , 2023, by and between Phoenix Capital Group Holdings, LLC, a Delaware limited liability company (the “Borrower”), and Phoenix Capital Group Holdings I LLC, a Delaware limited liability company (the “Lender”).</w:t>
        <w:br/>
        <w:t>RECITALS</w:t>
        <w:br/>
        <w:t>A. The Lender is an affiliate of the Borrower and pursuant to that certain Offering Circular dated     , 2023, as the same may be supplemented or amended (the “Offering Circular”), the Lender is offering a maximum of $75,000,000 in the aggregate of its senior unsecured bonds (the “Bonds”), the proceeds of which are intended to be loaned to the Borrower.</w:t>
        <w:br/>
        <w:t>B. The Borrower has requested that the Lender provide a loan (the “Loan”) to the Borrower in the maximum principal amount of Seventy-Five million and 0/100 dollars ($75,000,000.00) to provide funds from time to time when and as received from the proceeds of the Bonds for the purpose of (i) purchasing mineral rights and non-operated working interests, as well as additional asset acquisitions, (ii) to finance potential drilling and exploration operations of one or more subsidiaries of the Borrower; and (iii) other working capital needs, all as further described below.</w:t>
        <w:br/>
        <w:t>C. The Lender is willing to lend to the Borrower funds up to the amount requested upon the terms and conditions herein set forth.</w:t>
        <w:br/>
        <w:t>AGREEMENT</w:t>
        <w:br/>
        <w:t>NOW, THEREFORE, in consideration of the mutual agreements set forth herein and for other good and valuable consideration, the receipt and sufficiency of which are hereby acknowledged, the parties hereto agree as follows.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