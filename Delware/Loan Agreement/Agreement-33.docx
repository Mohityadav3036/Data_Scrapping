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http://apps2.coj.net/City_Council_Public_Notices_Repository/GC-1396033-v4A-Lot_J_Breadbox_-_Loan_Agreement.DOCX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