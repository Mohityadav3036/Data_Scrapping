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https://sellersfi.com/terms/ca-terms-and-conditions.pdf</w:t>
        <w:br/>
        <w:t>See similar contracts (4)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