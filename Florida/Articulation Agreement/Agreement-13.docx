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https://www.palmbeachstate.edu/transfer/documents/PBSC-ARTICULATION-AGREEMENT-revFeb2018AS.docx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