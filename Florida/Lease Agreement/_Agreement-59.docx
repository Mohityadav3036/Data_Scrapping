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LEASE AGREEMENT</w:t>
        <w:br/>
        <w:t>by and between</w:t>
        <w:br/>
        <w:t>CITY OF BELLE ISLE, FLORIDA</w:t>
        <w:br/>
        <w:t>as LANDLORD</w:t>
        <w:br/>
        <w:t>and</w:t>
        <w:br/>
        <w:t>CORNERSTONE CHARTER ACADEMY, INC.as</w:t>
        <w:br/>
        <w:t>TENANT</w:t>
        <w:br/>
        <w:t>Property Address:</w:t>
        <w:br/>
        <w:t>5903 Randolph Avenue, Belle Isle, FL</w:t>
        <w:br/>
        <w:t>32809</w:t>
        <w:br/>
        <w:t>LEASE AGREEMENT</w:t>
        <w:br/>
        <w:t>This LEASE AGREEMENT (this "Lease") is made and entered into as of the _____ day</w:t>
        <w:br/>
        <w:t>of __________, 20__ by and between City of Belle Isle, FLORIDA, a Florida municipal</w:t>
        <w:br/>
        <w:t>corporation ("Landlord, or City") whose mailing address is 1600 Nela Avenue, Belle Isle,</w:t>
        <w:br/>
        <w:t>Florida 32809 and CORNERSTONE CHARTER ACADEMY, INC., a Florida not-for-profit</w:t>
        <w:br/>
        <w:t>corporation ("Tenant") whose mailing address is 5903 Randolph Avenue, Belle Isle, Florida</w:t>
        <w:br/>
        <w:t>32809.</w:t>
        <w:br/>
        <w:t>WITNESSETH:</w:t>
        <w:br/>
        <w:t>WHEREAS, Landlord is the fee simple owner of certain real property as more</w:t>
        <w:br/>
        <w:t>specifically described in Exhibit "A" attached hereto and by this reference made a part hereof,</w:t>
        <w:br/>
        <w:t>including the tenements, hereditaments, improvements, fixtures, furniture, equipment,</w:t>
        <w:br/>
        <w:t>appurtenances, rights, easement and rights-of-way incident thereto (collectively, the "Premises");</w:t>
        <w:br/>
        <w:t>WHEREAS, as of the date of this Lease, Tenant currently operates two charter schools</w:t>
        <w:br/>
        <w:t>known as Cornerstone Charter Academy, for up to 900 students in grades K-8, and Cornerstone</w:t>
        <w:br/>
        <w:t>Charter High School, for up to 800 students in grades 9-12, (collectively, the "Charter Schools")</w:t>
        <w:br/>
        <w:t>on the Premises;</w:t>
        <w:br/>
        <w:t>WHEREAS, Tenant has determined and hereby determines that it is in the best interests</w:t>
        <w:br/>
        <w:t>of Tenant to lease from the Landlord the entire Premises consistent with the terms of this Lease;</w:t>
        <w:br/>
        <w:t>WHEREAS, the Landlord desires to lease the Leased Premises to Tenant and Tenant</w:t>
        <w:br/>
        <w:t>desires to lease the Leased Premises from the Landlord for the Permitted Use (as hereinafter</w:t>
        <w:br/>
        <w:t>defined) and pursuant to and in accordance with the terms and conditions more specifically set</w:t>
        <w:br/>
        <w:t>forth herein;</w:t>
        <w:br/>
        <w:t>NOW WHEREFORE, for and in consideration of the terms, covenants, and conditions</w:t>
        <w:br/>
        <w:t>hereof, and other good and valuable consideration the adequacy, receipt and sufficiency of which</w:t>
        <w:br/>
        <w:t>is hereby acknowledged, the Parties agree as follows:</w:t>
        <w:br/>
        <w:t>ARTICLE I</w:t>
        <w:br/>
        <w:t>DEFINITIONS</w:t>
        <w:br/>
        <w:t>Section 1.1. Definitions. Except as otherwise defined herein, capitalized words and</w:t>
        <w:br/>
        <w:t>phrases shall have the meanings specified below and other capitalized words and phrases in</w:t>
        <w:br/>
        <w:t>this Lease have the meanings ascribed to them unless the context clearly requires otherwise:</w:t>
        <w:br/>
        <w:t>"Annual Financial Statements" means the annual audited financial statements, which</w:t>
        <w:br/>
        <w:t>must be prepared and submitted as separate statements for (i) the Cornerstone Charter Academy</w:t>
        <w:br/>
        <w:t>and (ii) the Cornerstone Charter High School, each of which must be prepared in accordance</w:t>
        <w:br/>
        <w:t>with Generally Accepted Accounting Principles by a Certified Public Accountant, relating to the</w:t>
        <w:br/>
        <w:t>Charter Schools' operations and including, without limitation, statements in reasonable detail of</w:t>
        <w:br/>
        <w:t>financial condition as of the end of such Charter School Fiscal Year and income and expenses</w:t>
        <w:br/>
        <w:t>for such Charter School Fiscal Year.</w:t>
        <w:br/>
        <w:t>1 | P age L e ase Agre e m e nt CO BI &amp; CCA June 2 0 2 1</w:t>
        <w:br/>
        <w:t>"Buildings" means all buildings and other structures now existing or later constructed on</w:t>
        <w:br/>
        <w:t>the Premises and includes, without limitation, the charter school facilities located on the</w:t>
        <w:br/>
        <w:t>Premises as of the date of this Lease.</w:t>
        <w:br/>
        <w:t>"Charter Contracts” shall mean the charter contracts granted to the Tenant by the</w:t>
        <w:br/>
        <w:t>School Board pursuant to Section 1002.33, Florida Statutes, for the operation of the Charter</w:t>
        <w:br/>
        <w:t>Schools, as such contracts may be in place and effective from time to time, including all</w:t>
        <w:br/>
        <w:t>amendments, extensions and renewals thereof.</w:t>
        <w:br/>
        <w:t>"Charter School Fiscal Year" has the meaning set forth in the Charter.</w:t>
        <w:br/>
        <w:t>"Charter School Law" means Section 1002.33, Florida Statutes and other applicable</w:t>
        <w:br/>
        <w:t>provisions of law relating to charter schools.</w:t>
        <w:br/>
        <w:t>"Charter School Revenues" means all amounts payable to Tenant by the School Board or</w:t>
        <w:br/>
        <w:t>the Florida Department of Education under the Charter Contracts including, but not limited to (i)</w:t>
        <w:br/>
        <w:t>Charter School capital outlay funds distributed to Tenant pursuant to Sections 1002.33(19),</w:t>
        <w:br/>
        <w:t>1013.62, 1013.71, 1013.72, 1013.735, 1013.737, Florida Statutes, and any successor statutes or</w:t>
        <w:br/>
        <w:t>similar funding sources, and (ii) Charter School operating funds distributed to Tenant pursuant to</w:t>
        <w:br/>
        <w:t>Section 1002.33(17), Florida Statutes and any successor statutes or similar funding sources.</w:t>
        <w:br/>
        <w:t>"Days Cash on Hand" means the amount determined by dividing (a) the amount of the</w:t>
        <w:br/>
        <w:t>Tenant's cash and unrestricted available funds on any June 30 by (b) the quotient obtained by</w:t>
        <w:br/>
        <w:t>dividing Operating Expenses as shown on the most recent Annual Financial Statements by 365.</w:t>
        <w:br/>
        <w:t>"Debt Service Coverage Ratio" means, for any Charter School Fiscal Year, the ratio</w:t>
        <w:br/>
        <w:t>obtained by dividing the Net Income Available for Debt Service for such Charter School Fiscal</w:t>
        <w:br/>
        <w:t>Year by the Maximum Annual Debt Service.</w:t>
        <w:br/>
        <w:t>“Equipment” means all furniture, machinery, fixtures and equipment now owned or</w:t>
        <w:br/>
        <w:t>hereafter acquired by Landlord for use at any portion of the Premises (excluding such matters</w:t>
        <w:br/>
        <w:t>temporarily provided by Landlord for temporary use on the Premises), including without</w:t>
        <w:br/>
        <w:t>limitation all items of tangible personal property and fixtures used or usable in connection with</w:t>
        <w:br/>
        <w:t>the Buildings, and any item of furniture, machinery, fixtures, equipment or other tangible</w:t>
        <w:br/>
        <w:t>personal property or fixtures acquired in substitution or replacement thereof.</w:t>
        <w:br/>
        <w:t>"Indebtedness" means all indebtedness of the Tenant for borrowed moneys, no matter</w:t>
        <w:br/>
        <w:t>how created, whether or not such indebtedness is assumed by the Tenant, including any leases</w:t>
        <w:br/>
        <w:t>required to be capitalized in accordance with Generally Accepted Accounting Principles,</w:t>
        <w:br/>
        <w:t>installment purchase obligations and guaranties.</w:t>
        <w:br/>
        <w:t>"Independent Consultant" means an Independent management consultant or Certified</w:t>
        <w:br/>
        <w:t>Public Accountant experienced in the management and operations of charter schools in the State</w:t>
        <w:br/>
        <w:t>of Florida.</w:t>
        <w:br/>
        <w:t>"Lease Revenues" mean Rent payable by the Tenant to the Landlord pursuant to this</w:t>
        <w:br/>
        <w:t>2 | P age L e ase Agre e m e nt CO BI &amp; CCA June 2 0 2 1</w:t>
        <w:br/>
        <w:t>Lease.</w:t>
        <w:br/>
        <w:t>"Leased Property" means the Premises, the Equipment, and the Buildings, and (d) any</w:t>
        <w:br/>
        <w:t>additions or alterations thereto which are permitted herein.</w:t>
        <w:br/>
        <w:t>“Lease Term” means the Term of the Lease as defined in § 4.1 infra, and the anniversary</w:t>
        <w:br/>
        <w:t>for each year of the lease during the term shall be on the the month and day of the Effective Date.</w:t>
        <w:br/>
        <w:t>"Lien" means any mortgage or pledge of, security interest in, or lien or encumbrance on,</w:t>
        <w:br/>
        <w:t>any property that secures any Indebtedness or other obligation of the Tenant.</w:t>
        <w:br/>
        <w:t>"Maximum Annual Debt Service" means, as of any date of calculation, the highest</w:t>
        <w:br/>
        <w:t>principal and interest payment requirements (net of any Debt Service Reserve Fund balance</w:t>
        <w:br/>
        <w:t>required to be applied to the payment of principal in the year of final maturity of any Series of</w:t>
        <w:br/>
        <w:t>Bonds) with respect to all Indebtedness for the current and any succeeding Charter School Fiscal</w:t>
        <w:br/>
        <w:t>Year.</w:t>
        <w:br/>
        <w:t>"Operating Expenses" means all expenses of the Tenant reasonably required in the</w:t>
        <w:br/>
        <w:t>operation and maintenance of the Leased Property and the Charter Schools, consistent with</w:t>
        <w:br/>
        <w:t>generally accepted accounting principles, and including, the following items, without intending to</w:t>
        <w:br/>
        <w:t>limit the generality of the foregoing:</w:t>
        <w:br/>
        <w:t>(a) Expenses for operation (including all utilities and fees payable under management</w:t>
        <w:br/>
        <w:t>and/or operating agreements, including the Management Agreements), maintenance, repair,</w:t>
        <w:br/>
        <w:t>insurance and inspection;</w:t>
        <w:br/>
        <w:t>(b) Costs and expenses for reasonable and necessary professional, engineering,</w:t>
        <w:br/>
        <w:t>architectural, legal, financial, auditing and consulting services;</w:t>
        <w:br/>
        <w:t>(c) All taxes or contributions or payments in lieu thereof, assessments and charges,</w:t>
        <w:br/>
        <w:t>including, without intending to limit the generality of the foregoing, income, profits, sales, use,</w:t>
        <w:br/>
        <w:t>property, franchise, and excise taxes;</w:t>
        <w:br/>
        <w:t>(d) Obligations under contracts for supplies, services and pensions and other</w:t>
        <w:br/>
        <w:t>employee benefits;</w:t>
        <w:br/>
        <w:t>(e) Purchases of merchandise and other inventory items; and</w:t>
        <w:br/>
        <w:t>(f) Lease payments including, but not limited to equipment, provided, however, the</w:t>
        <w:br/>
        <w:t>term "Operating Expenses" may not be construed to include depreciation or other non-cash</w:t>
        <w:br/>
        <w:t>expenses.</w:t>
        <w:br/>
        <w:t>"School Board” means the School Board of Orange County, Florida.</w:t>
        <w:br/>
        <w:t>3 | P age L e ase Agre e m e nt CO BI &amp; CCA June 2 0 2 1</w:t>
        <w:br/>
        <w:t>ARTICLE II</w:t>
        <w:br/>
        <w:t>TENANT REPRESENTATIONS</w:t>
        <w:br/>
        <w:t>Section 2.1. Representations by the Tenant. The Tenant represents and covenants that: (a)</w:t>
        <w:br/>
        <w:t>(a) It is duly organized and existing as a Florida not-for-profit corporation and is in</w:t>
        <w:br/>
        <w:t>good standing under the laws of the State, it will maintain, extend and renew its corporate</w:t>
        <w:br/>
        <w:t>existence under the laws of the State, and it will not do, suffer or permit any act or thing to be</w:t>
        <w:br/>
        <w:t>done whereby its right to transact its functions might or could be terminated or its activities</w:t>
        <w:br/>
        <w:t>restricted.</w:t>
        <w:br/>
        <w:t>(b) The Tenant has been duly authorized to execute the Tenant Documents and</w:t>
        <w:br/>
        <w:t>consummate all of the transactions contemplated thereby, and the execution, delivery, and</w:t>
        <w:br/>
        <w:t>performance of the Tenant Documents will not conflict with or constitute a breach of or default</w:t>
        <w:br/>
        <w:t>by the Tenant under any other instrument or agreement to which the Tenant is a party or by</w:t>
        <w:br/>
        <w:t>which its property is bound.</w:t>
        <w:br/>
        <w:t>(c) The Tenant's execution, delivery, and performance of the Tenant Documents shall</w:t>
        <w:br/>
        <w:t>not constitute a violation of any order, rule, or regulation of any court or governmental agency</w:t>
        <w:br/>
        <w:t>having jurisdiction over the Tenant.</w:t>
        <w:br/>
        <w:t>(d) There are no pending or, to the Tenant's knowledge, threatened actions, suits, or</w:t>
        <w:br/>
        <w:t>proceedings of any type whatsoever affecting the Tenant, the Tenant's property, or the Tenant's</w:t>
        <w:br/>
        <w:t>ability to execute, deliver, and perform with respect to any of the Tenant's Documents.</w:t>
        <w:br/>
        <w:t>(e) The Leased Property financed or refinanced with proceeds of the Bonds is comprised</w:t>
        <w:br/>
        <w:t>of land, buildings, facilities, equipment and/or other items for the Charter Schools.</w:t>
        <w:br/>
        <w:t>(f) Neither the representations of the Tenant contained in the Tenant Documents nor</w:t>
        <w:br/>
        <w:t>any oral or written statement, furnished by or on behalf of the Tenant to the Landlord or the</w:t>
        <w:br/>
        <w:t>Underwriter in connection with the issuance of the Bonds and the transactions contemplated</w:t>
        <w:br/>
        <w:t>hereby, contain any untrue statement of a material fact or omit to state a material fact necessary</w:t>
        <w:br/>
        <w:t>to make the statements contained herein or therein not misleading. There are no facts that the</w:t>
        <w:br/>
        <w:t>Tenant has not disclosed to the Landlord and the Underwriter in writing that the Tenant believes</w:t>
        <w:br/>
        <w:t>materially and adversely affect or in the future may (so far as the Tenant can now reasonably</w:t>
        <w:br/>
        <w:t>foresee) materially and adversely affect the properties, business, prospects, profits, or condition</w:t>
        <w:br/>
        <w:t>(financial or otherwise) of the Tenant, or the ability of the Tenant to perform its obligations</w:t>
        <w:br/>
        <w:t>under the Tenant Documents or any documents or transactions contemplated hereby or thereby.</w:t>
        <w:br/>
        <w:t>(g) The Tenant's federal employer identification number is 27-2154495.</w:t>
        <w:br/>
        <w:t>(h) The Tenant shall comply fully and in all respects with the Charter School Law and</w:t>
        <w:br/>
        <w:t>the Charter Contracts and will take all reasonable action to maintain, extend, and renew the</w:t>
        <w:br/>
        <w:t>Charter Contracts so long as any amounts under this Lease are due and payable. Tenant will,</w:t>
        <w:br/>
        <w:t>within 5 days, notify Landlord regarding any Charter renewals or changes to the Charter.</w:t>
        <w:br/>
        <w:t>(i) The Tenant has obtained, or will obtain before they are required, all necessary</w:t>
        <w:br/>
        <w:t>approvals of and licenses, permits, consents, and franchises from federal, State, county,</w:t>
        <w:br/>
        <w:t>municipal, or other governmental authorities having jurisdiction over the Leased Property to</w:t>
        <w:br/>
        <w:t>4 | P age L e ase Agre e m e nt CO BI &amp; CCA June 2 0 2 1</w:t>
        <w:br/>
        <w:t>operate the Leased Property as charter schools, and to enter into, execute, and perform its</w:t>
        <w:br/>
        <w:t>obligations under this Lease and the other Tenant Documents.</w:t>
        <w:br/>
        <w:t>(j) There has been no material adverse change in the financial condition, results of</w:t>
        <w:br/>
        <w:t>operations, or business affairs of the Tenant or the feasibility or physical condition of the Leased</w:t>
        <w:br/>
        <w:t>Property or the Charter Schools subsequent to the date of the Limited Offering Memorandum.</w:t>
        <w:br/>
        <w:t>(k) The Tenant (i) understands the nature of the structure of the transactions related to</w:t>
        <w:br/>
        <w:t>the financing and refinancing of the Leased Property; (ii) is familiar with all the provisions of the</w:t>
        <w:br/>
        <w:t>documents and instruments related to such financing to which the Tenant or the Landlord is a</w:t>
        <w:br/>
        <w:t>party or of which the Tenant is a beneficiary; (iii) understands the risk inherent in such</w:t>
        <w:br/>
        <w:t>transactions, including, without limitation, the risk of loss of the Leased Property; and (iv) has</w:t>
        <w:br/>
        <w:t>not relied on the Landlord or the Underwriter for any guidance or expertise in analyzing the</w:t>
        <w:br/>
        <w:t>financial consequences of such financing transactions.</w:t>
        <w:br/>
        <w:t>(l) Tenant has entered into this Lease based on its own full investigation, including</w:t>
        <w:br/>
        <w:t>third party acting for the Tenant, of all facts relating to, and conditions underlying, the Leased</w:t>
        <w:br/>
        <w:t>Premises and its development and use of the Leased Premises, including environmental</w:t>
        <w:br/>
        <w:t>conditions, and that it has solely relied on its own investigation, or that of the third party.</w:t>
        <w:br/>
        <w:t>(m) There is no completed, pending or, to Tenant’s knowledge, threatened bankruptcy,</w:t>
        <w:br/>
        <w:t>reorganization, receivership, insolvency or like proceeding, whether voluntary or involuntary,</w:t>
        <w:br/>
        <w:t>affecting Tenant.</w:t>
        <w:br/>
        <w:t>5 | P age L e ase Agre e m e nt CO BI &amp; CCA June 2 0 2 1</w:t>
        <w:br/>
        <w:t>ARTICLE III</w:t>
        <w:br/>
        <w:t>DEMISING CLAUSE</w:t>
        <w:br/>
        <w:t>Section 3.1 Demising Clause. Landlord hereby demises and leases the Leased Property to</w:t>
        <w:br/>
        <w:t>Tenant and Tenant hereby leases the Leased Property from Landlord, in accordance with the</w:t>
        <w:br/>
        <w:t>provisions of this Lease, to have and to hold for the Term (as defined herein).</w:t>
        <w:br/>
        <w:t>6 | P age L e ase Agre e m e nt CO BI &amp; CCA June 2 0 2 1</w:t>
        <w:br/>
        <w:t>ARTICLE IV</w:t>
        <w:br/>
        <w:t>TERM, SURRENDER</w:t>
        <w:br/>
        <w:t>Section 4.1 Term. The term of this Lease shall commence on the Effective Date (as</w:t>
        <w:br/>
        <w:t>hereinafter defined) and end on the date that is twenty-two (22) years thereafter unless sooner</w:t>
        <w:br/>
        <w:t>terminated in accordance with the terms and conditions hereof (the “Termination Date”). The</w:t>
        <w:br/>
        <w:t>period from the Effective Date through the Termination Date shall be referred to herein as the</w:t>
        <w:br/>
        <w:t>“Term.” unless earlier terminated pursuant to Section 4.2 below.</w:t>
        <w:br/>
        <w:t>Section 4.2. Termination of Term. The Term shall terminate upon the earliest of any</w:t>
        <w:br/>
        <w:t>of the following events:</w:t>
        <w:br/>
        <w:t>(a) The occurrence of an Event of Default and termination of the Term by the</w:t>
        <w:br/>
        <w:t>Landlord under Article XIV of this Lease;</w:t>
        <w:br/>
        <w:t>(b) The end of the Term;</w:t>
        <w:br/>
        <w:t>Section 4.3. Lease Void - Conditions. To the extent that the parties have entered into this</w:t>
        <w:br/>
        <w:t>Lease in order to secure additional Bond financing for the Tenant, this Lease is contingent upon the</w:t>
        <w:br/>
        <w:t>acquisition of such financing and shall become null and void if the Tenant fails to secure such</w:t>
        <w:br/>
        <w:t>financing within days of executing this Lease Agreement, and the prior lease will be</w:t>
        <w:br/>
        <w:t>reinstated as previously agreed to by and executed between the parties. To the extent that the Tenant</w:t>
        <w:br/>
        <w:t>must make certain amendments to its bylaws, procedures, or other internal policies in order to meet</w:t>
        <w:br/>
        <w:t>the terms and conditions of this Lease, such amendments must be made within thirty (30) days of</w:t>
        <w:br/>
        <w:t>execution of this Lease; otherwise, this lease will become null and void, and the prior lease will be</w:t>
        <w:br/>
        <w:t>reinstated as previously agreed to by and executed between the parties.</w:t>
        <w:br/>
        <w:t>Section 4.4. End of Term. Upon the expiration or earlier termination of the Term,</w:t>
        <w:br/>
        <w:t>Tenant shall surrender the Leased Property in the same order and condition in which it was in on</w:t>
        <w:br/>
        <w:t>the Commencement Date, ordinary wear and tear excepted. All alterations, additions or</w:t>
        <w:br/>
        <w:t>improvements and fixtures made to the Premises made by either party shall remain upon and be</w:t>
        <w:br/>
        <w:t>surrendered with the Premises as a part thereof except that Tenant shall have the right to remove</w:t>
        <w:br/>
        <w:t>all of Tenant’s movable trade fixtures, furniture, furnishings and equipment not permanently</w:t>
        <w:br/>
        <w:t>attached to the Improvements or Premises and any of such property deemed by law to be the</w:t>
        <w:br/>
        <w:t>property of the School Board. All damage and injury to the Premises caused by such removal</w:t>
        <w:br/>
        <w:t>shall be repaired by Tenant at Tenant's sole expense. If such property of Tenant is not removed</w:t>
        <w:br/>
        <w:t>by Tenant prior to the expiration or termination of the Term, the same shall, at Landlord's option,</w:t>
        <w:br/>
        <w:t>become the property of Landlord. The Tenant will pay to the Landlord an amount equal to</w:t>
        <w:br/>
        <w:t>$350,000.00) as security for any damages not repaired by the Tenant. If Tenant fully complies with</w:t>
        <w:br/>
        <w:t>all terms of the Lease, Landlord will return the Security Deposit within 20 days after</w:t>
        <w:br/>
        <w:t>termination/expiration of the Leased Premises to Tenant. If Tenant does not fully comply with the</w:t>
        <w:br/>
        <w:t>terms of the Lease, Landlord may use Security Deposit to pay amounts owed by Tenant, including</w:t>
        <w:br/>
        <w:t>damages and such charges shall be deemed additional rent.</w:t>
        <w:br/>
        <w:t>Section 4.5 Holdover Tenancy. If Tenant does hold over following the expiration or</w:t>
        <w:br/>
        <w:t>earlier termination of this Lease without Landlord’s express or implied consent, the Base Rent</w:t>
        <w:br/>
        <w:t>payable during such holding over shall be as follows: (i) for the first thirty (30) days, one hundred</w:t>
        <w:br/>
        <w:t>twenty-five percent (125%) of the Base Rent in effect immediately preceding such holding over,</w:t>
        <w:br/>
        <w:t>7 | P age L e ase Agre e m e nt CO BI &amp; CCA June 2 0 2 1</w:t>
        <w:br/>
        <w:t>(ii) for the next sixty (60) days, one hundred fifty percent (150%) of the Base Rent in effect</w:t>
        <w:br/>
        <w:t>immediately preceding such holding over, and (iii) thereafter, two hundred percent (200%) of the</w:t>
        <w:br/>
        <w:t>Base Rent in effect immediately preceding such holding over. The foregoing sentence shall not</w:t>
        <w:br/>
        <w:t>imply any right to holdover, nor shall it limit Landlord’s right to collect its damages including</w:t>
        <w:br/>
        <w:t>reasonable legal fees, lost profits and consequential damages, in the event of a holdover.</w:t>
        <w:br/>
        <w:t>Section 4.6 Covenant not to Purchase. Tenant agrees during and throughout the term of</w:t>
        <w:br/>
        <w:t>this Lease not to purchase any property located within a 5 mile radius of the Leased Property so as</w:t>
        <w:br/>
        <w:t>not to compete with the City for the acquisition of property to be used for municipal or educational</w:t>
        <w:br/>
        <w:t>purposes. If the City acquires any property located within such 5 mile radius and the City does not</w:t>
        <w:br/>
        <w:t>intend to use such property for its own purposes, the Tenant will be provided with the option to</w:t>
        <w:br/>
        <w:t>lease such additional property from the City at a price and subject to such terms and conditions as</w:t>
        <w:br/>
        <w:t>may be negotiated between such parties at such time.</w:t>
        <w:br/>
        <w:t>8 | P age L e ase Agre e m e nt CO BI &amp; CCA June 2 0 2 1</w:t>
        <w:br/>
        <w:t>ARTICLE V</w:t>
        <w:br/>
        <w:t>RENT</w:t>
        <w:br/>
        <w:t>Section 5.1 Rent Payment Period. The "Annual Rent" (as defined below) shall be paid in</w:t>
        <w:br/>
        <w:t>equal monthly installments beginning October 1st of each of the consecutive 12-month periods</w:t>
        <w:br/>
        <w:t>during the Term. The Annual Rent due from Tenant to Landlord shall generally pay for</w:t>
        <w:br/>
        <w:t>consecutive 12-month periods during the Term (i.e. October 1st to September 30th).</w:t>
        <w:br/>
        <w:t>Notwithstanding the foregoing, the first 12 monthly installments that Tenant begins paying on</w:t>
        <w:br/>
        <w:t>______________, 20__ shall pay be prorated commencing on the Lease Term Effective Date and</w:t>
        <w:br/>
        <w:t>ending September 30, 20__.</w:t>
        <w:br/>
        <w:t>Section 5.2 Absolute Net Lease. It is intended that the Annual Rent shall be an</w:t>
        <w:br/>
        <w:t>absolutely net return to Landlord throughout the Term of this Lease, free of any expense,</w:t>
        <w:br/>
        <w:t>charge, or other deduction whatsoever with respect to the Premises or Landlord’s interest</w:t>
        <w:br/>
        <w:t>therein, or the ownership, leasing, operation, management, maintenance, repair, use or</w:t>
        <w:br/>
        <w:t>occupation thereof. This Lease is an “absolute lease” and Tenant’s obligations arising or</w:t>
        <w:br/>
        <w:t>accruing during the Term to pay all Annual Rent, additional rent and all other payments</w:t>
        <w:br/>
        <w:t>hereunder required to be made by Tenant shall be absolute and unconditional and Tenant shall</w:t>
        <w:br/>
        <w:t>pay all such amounts without notice, demand, counterclaim, set-off, deduction or defense and</w:t>
        <w:br/>
        <w:t>without abatement, suspension, deferment, diminution or reduction (except as otherwise</w:t>
        <w:br/>
        <w:t>expressly provided in this Lease), free from any charges, assessments, impositions, expenses or</w:t>
        <w:br/>
        <w:t>deductions of any and every kind or nature whatsoever. All costs, expenses and obligations of</w:t>
        <w:br/>
        <w:t>every kind and nature whatsoever relating to the Property and the appurtenances thereto and the</w:t>
        <w:br/>
        <w:t>use, maintenance and occupancy thereof which may arise or become due and payable with</w:t>
        <w:br/>
        <w:t>respect to the Term (whether or not the same shall become payable during such Term or</w:t>
        <w:br/>
        <w:t>thereafter) or for any period prior to the expiration of the Term shall be paid by Tenant (except</w:t>
        <w:br/>
        <w:t>as otherwise expressly provided in this Lease). Tenant assumes the sole responsibility for the</w:t>
        <w:br/>
        <w:t>condition, use, operation, maintenance, underletting and management of the Premises, and</w:t>
        <w:br/>
        <w:t>Landlord shall have no responsibility in respect thereof and shall have no liability for damage to</w:t>
        <w:br/>
        <w:t>Tenant’s personality or any subtenant of Tenant on any account or for any reason whatsoever.</w:t>
        <w:br/>
        <w:t>Except as otherwise expressly provided for in this Lease, this Lease shall not terminate, nor</w:t>
        <w:br/>
        <w:t>shall Tenant have any right to terminate, rescind or void this Lease or to be released or</w:t>
        <w:br/>
        <w:t>discharged from any obligations or liabilities hereunder for any reason, including, without</w:t>
        <w:br/>
        <w:t>limitation: (i) any damage to or destruction of the Premises; (ii) any restriction, deprivation</w:t>
        <w:br/>
        <w:t>(including eviction) or prevention of, or any interference with, any use or the occupancy of the</w:t>
        <w:br/>
        <w:t>Premises; (iii) any condemnation, requisition or other taking or sale of the use, occupancy or</w:t>
        <w:br/>
        <w:t>title of or to the Premises; (iv) any action, omission or breach on the part of Landlord under this</w:t>
        <w:br/>
        <w:t>Lease or under any other agreement between Landlord and Tenant; or (v) the inadequacy or</w:t>
        <w:br/>
        <w:t>failure of the description of the Premises to demise and let to Tenant the property intended to be</w:t>
        <w:br/>
        <w:t>leased hereby. Tenant will remain obligated under this Lease in accordance with its terms, and</w:t>
        <w:br/>
        <w:t>will not take any action to terminate, rescind or void this Lease as a result of any bankruptcy,</w:t>
        <w:br/>
        <w:t>insolvency, reorganization, liquidation, dissolution or other proceeding affecting Landlord or</w:t>
        <w:br/>
        <w:t>any assignee of Landlord, or any action with respect to this Lease which may be taken by any</w:t>
        <w:br/>
        <w:t>receiver, trustee or liquidator or by any court.</w:t>
        <w:br/>
        <w:t>Section 5.3 Annual Rental Amount. The tenant will pay an annual minimum rent of $500</w:t>
        <w:br/>
        <w:t>per student of actual enrollment (not estimated), not to ever be less than $737,500 annually, less</w:t>
        <w:br/>
        <w:t>any rent credit earned pursuant to Section 5.7. Rent Credits infra.</w:t>
        <w:br/>
        <w:t>9 | P age L e ase Agre e m e nt CO BI &amp; CCA June 2 0 2 1</w:t>
        <w:br/>
        <w:t>Section 5.4 Rent Adjustments: Rent will increase on an annual basis based upon the annual</w:t>
        <w:br/>
        <w:t>increase of the Consumer Price Index for all Urban Consumers (CPI-U) as measured from the</w:t>
        <w:br/>
        <w:t>beginning of the last anniversary of the lease to the month preceding the current anniversary of the</w:t>
        <w:br/>
        <w:t>lease, or upon the percentage increase in State and federal funding per pupil that the Tenant has</w:t>
        <w:br/>
        <w:t>received or will receive for the next year of tenancy, whichever is greater. Rent increases will</w:t>
        <w:br/>
        <w:t>become effective each year on the anniversary of the Lease Term. In no event will Rent be</w:t>
        <w:br/>
        <w:t>decreased except as may be decreased through lease credits granted pursuant to § 5.7 Rent Credits</w:t>
        <w:br/>
        <w:t>infra. In determining the percentage increase in State funding received by the Tenant per pupil,</w:t>
        <w:br/>
        <w:t>the parties agree to refer to the latest Every Student Succeeds Act (ESSA) per-pupil expenditure</w:t>
        <w:br/>
        <w:t>report as published by the Florida Department of Education as such pertains to Orange County,</w:t>
        <w:br/>
        <w:t>Florida. Such percentage increase will be measured by the percentage increase in per pupil state</w:t>
        <w:br/>
        <w:t>and federal funding to eligible schools throughout Orange County, Florida.</w:t>
        <w:br/>
        <w:t>Section 5.5 Additional Rent. All sums, liabilities, obligations, and other amounts</w:t>
        <w:br/>
        <w:t>which Tenant is required to pay or discharge pursuant to this Lease, including taxes (if any) and</w:t>
        <w:br/>
        <w:t>insurance premiums, in addition to Annual Rent, together with any finance charge, late fees, or</w:t>
        <w:br/>
        <w:t>other sums which may be added for late payment thereof, shall constitute “Additional Rent”</w:t>
        <w:br/>
        <w:t>hereunder. The Annual Rent, Additional Rent, and any other sums required to be paid by</w:t>
        <w:br/>
        <w:t>Tenant to Landlord hereunder are collectively referred to as the “Rent”. All Rent shall be paid</w:t>
        <w:br/>
        <w:t>without deduction, offset, prior notice, or demand as directed pursuant to this Lease.</w:t>
        <w:br/>
        <w:t>Section 5.6 Late Charges and Default Interest. If any installment of Rent is not paid</w:t>
        <w:br/>
        <w:t>within ten (10) business days after its due date, then such arrearage shall (i) bear 5% interest from</w:t>
        <w:br/>
        <w:t>the due date for amounts past due to the Landlord until paid in full; (ii) include a reasonable</w:t>
        <w:br/>
        <w:t>administrative charge to cover the costs of processing and handling delinquent debts, but not in</w:t>
        <w:br/>
        <w:t>excess of $100.00; and (iii) include an assessment of an additional 5% penalty charge on any</w:t>
        <w:br/>
        <w:t>portion of a debt that is more than 90 days past due.</w:t>
        <w:br/>
        <w:t>Section 5.7 Rent Credits: Notwithstanding anything to the contrary, the Landlord will</w:t>
        <w:br/>
        <w:t>provide tenant with an incentive to enroll Belle Isle students to better serve the local population</w:t>
        <w:br/>
        <w:t>of the City of Belle Isle in the form of rent credits. Rent Credits will be based on the number of</w:t>
        <w:br/>
        <w:t>Belle Isle Students enrolled at the beginning of the school year as a percentage of the total student</w:t>
        <w:br/>
        <w:t>enrollment as follows:</w:t>
        <w:br/>
        <w:t>BI Student Population increase to 30% of the total student population: 10% rent credit</w:t>
        <w:br/>
        <w:t>BI Student Population increase to 40% of the total student population: 15% rent credit</w:t>
        <w:br/>
        <w:t>BI Student Population increase to 50% of the total student population: 20% rent credit</w:t>
        <w:br/>
        <w:t>Enrollment records, including verification of student home addresses, will be subject to audit in</w:t>
        <w:br/>
        <w:t>order to confirm that the Tenant qualifies for the credits allowed pursuant to this section. If such</w:t>
        <w:br/>
        <w:t>enrollment records are not disclosed to the Landlord, then the Landlord reserves the right to revoke</w:t>
        <w:br/>
        <w:t>any rent credits granted pursuant to this section and will be entitled to repayment of same from the</w:t>
        <w:br/>
        <w:t>Tenant.</w:t>
        <w:br/>
        <w:t>10 | P age L e ase Agre e m e nt CO BI &amp; CCA June 2 0 2 1</w:t>
        <w:br/>
        <w:t>Section 5.8. Payments.</w:t>
        <w:br/>
        <w:t>(a) Rent shall be paid from Charter School Revenues, provided, however, that nothing</w:t>
        <w:br/>
        <w:t>in this Lease shall be construed as prohibiting the Tenant from making any payment hereunder</w:t>
        <w:br/>
        <w:t>from other legally available revenues of the Tenant to the extent Charter School Revenues are</w:t>
        <w:br/>
        <w:t>insufficient therefore.</w:t>
        <w:br/>
        <w:t>(b) All Rent payable by Tenant shall be made without defense, counterclaim or set-off</w:t>
        <w:br/>
        <w:t>by reason of any dispute between the Tenant and the Landlord, or for any other reason</w:t>
        <w:br/>
        <w:t>whatsoever (any such defenses or rights to set-off being absolutely waived by the parties</w:t>
        <w:br/>
        <w:t>hereto).</w:t>
        <w:br/>
        <w:t>Section 5.9. Taxes and Assessments. Tenant shall pay and discharge, punctually as and when</w:t>
        <w:br/>
        <w:t>the same shall become due and payable, each and every item of expense, of every kind and nature</w:t>
        <w:br/>
        <w:t>whatsoever relating to the ownership, use, maintenance, operation, or occupancy of the Property, or</w:t>
        <w:br/>
        <w:t>for the payment of which Landlord is, or shall or may be or become, liable by reason of any rights</w:t>
        <w:br/>
        <w:t>or interest of Landlord in or under this Lease, including all real estate taxes, personal property</w:t>
        <w:br/>
        <w:t>taxes, privilege taxes, excise taxes, business and occupation taxes, gross sales taxes, including any</w:t>
        <w:br/>
        <w:t>sales tax imposed on the rental payments hereunder or under a sublease, occupational license taxes,</w:t>
        <w:br/>
        <w:t>water charges, sewer charges, assessments of any nature and all other governmental impositions</w:t>
        <w:br/>
        <w:t>and charges of every kind and nature whatsoever (collectively, the “Taxes,” and individually,</w:t>
        <w:br/>
        <w:t>a “Tax”), when the same shall be due and payable without penalty or interest. It is the intention of</w:t>
        <w:br/>
        <w:t>the parties hereto that, insofar as the same may lawfully be done, Landlord shall be, except as</w:t>
        <w:br/>
        <w:t>specifically provided for herein, free from all expenses in any way related to the Premises and the</w:t>
        <w:br/>
        <w:t>use, maintenance, or occupancy thereof.</w:t>
        <w:br/>
        <w:t>Section 5.10. Pledge By Tenant. In order to secure the payment in full of the Bonds and</w:t>
        <w:br/>
        <w:t>payment of all sums due or to become due under this Lease, including advances which may be</w:t>
        <w:br/>
        <w:t>made in the future, and to secure the performance by the Tenant of all the covenants expressed or</w:t>
        <w:br/>
        <w:t>implied by this Lease (a) the Tenant hereby grants, bargains, sells, conveys and mortgages unto</w:t>
        <w:br/>
        <w:t>the Landlord, to the extent permitted by law and subject to any and all Permitted</w:t>
        <w:br/>
        <w:t>Encumbrances, all of the Tenant's interest in the Leased Property and the facilities,</w:t>
        <w:br/>
        <w:t>buildings, fixtures, equipment, personal property of every kind in connection therewith, and other</w:t>
        <w:br/>
        <w:t>improvements located or to be constructed thereon, and any fixtures or appurtenances now or</w:t>
        <w:br/>
        <w:t>hereafter erected thereon; together with all rents and leases, profits, royalties, mineral rights,</w:t>
        <w:br/>
        <w:t>geothermal resources, oil and gas rights and profits, easements and access rights, now owned or</w:t>
        <w:br/>
        <w:t>hereafter acquired by, used by or belonging to the Tenant, or in any way connected with the</w:t>
        <w:br/>
        <w:t>Leased Property, all of which are declared to be a part of said Leased Property, and all of the</w:t>
        <w:br/>
        <w:t>Tenant's rights, privileges, benefits, hereditaments and appurtenances in any way belonging,</w:t>
        <w:br/>
        <w:t>incidental or appertaining to the Leased Property, subject to Permitted Encumbrances, and (b)</w:t>
        <w:br/>
        <w:t>the Tenant hereby pledges and grants to the Landlord, to the extent permitted by law and</w:t>
        <w:br/>
        <w:t>subject to any and all Permitted Encumbrances, a present security interest, within the meaning</w:t>
        <w:br/>
        <w:t>of the Florida Uniform Commercial Code in the Charter School Revenues, whether now</w:t>
        <w:br/>
        <w:t>owned or hereafter acquired, and including the products and proceeds of the same.</w:t>
        <w:br/>
        <w:t>11 | P age L e ase Agre e m e nt CO BI &amp; CCA June 2 0 2 1</w:t>
        <w:br/>
        <w:t>The foregoing provisions of this Section 5.10 constitute an absolute and unconditional</w:t>
        <w:br/>
        <w:t>present assignment of the Charter School Revenues, subject however to the conditional</w:t>
        <w:br/>
        <w:t>permission hereby given to the Tenant to collect and use Charter School Revenues so long as no</w:t>
        <w:br/>
        <w:t>Event of Default under this Lease shall have occurred and be continuing, upon which Event of</w:t>
        <w:br/>
        <w:t>Default that permission shall automatically terminate; provided that the existence or exercise of</w:t>
        <w:br/>
        <w:t>any privilege of the Tenant granted pursuant to that permission shall not be construed and shall</w:t>
        <w:br/>
        <w:t>not operate to subordinate the assignment made or the security interest granted in this Section</w:t>
        <w:br/>
        <w:t>5.4, in whole or in part, to any subsequent assignment made or security interest granted by</w:t>
        <w:br/>
        <w:t>the Tenant. The assignment, security interest, and agreement to pay shall not inhibit, and this</w:t>
        <w:br/>
        <w:t>Lease allows (except as otherwise herein provided), the sale or other transfer of such Charter</w:t>
        <w:br/>
        <w:t>School Revenues for Tenant expenditures, provided that an Event of Default will not have</w:t>
        <w:br/>
        <w:t>occurred and be continuing or occur on account of such sale or transfer.</w:t>
        <w:br/>
        <w:t>12 | P age L e ase Agre e m e nt CO BI &amp; CCA June 2 0 2 1</w:t>
        <w:br/>
        <w:t>ARTICLE VI</w:t>
        <w:br/>
        <w:t>USE AND MAINTENANCE OF PREMISES</w:t>
        <w:br/>
        <w:t>Section 6.1 Permitted Use. The Leased Premises shall be used for the purposes of</w:t>
        <w:br/>
        <w:t>the maintenance, repair, and operation of a Charter School as defined in and governed by § 1002.33,</w:t>
        <w:br/>
        <w:t>Florida Statutes (2020), as may be amended or transferred, which will consist of an elementary school</w:t>
        <w:br/>
        <w:t>(prekindergarten through fifth grade); a middle school (sixth through eighth grade); and high</w:t>
        <w:br/>
        <w:t>school (ninth through twelfth grade) currently consisting of eight (8) buildings and related</w:t>
        <w:br/>
        <w:t>ancillary facilities and improvements (collectively, sometimes herein referred to as the “School”),</w:t>
        <w:br/>
        <w:t>for purposes reasonably related thereto (e.g., pre- or post-school parent-teacher meetings, club or</w:t>
        <w:br/>
        <w:t>association meetings) and for no other purpose (all the foregoing collectively hereinafter</w:t>
        <w:br/>
        <w:t>referred to as, the “Permitted Use”). Notwithstanding the foregoing, Tenant hereby grants the</w:t>
        <w:br/>
        <w:t>Landlord the right to use the Leased Premises, including, without limitation, the School</w:t>
        <w:br/>
        <w:t>facilities, during non-school hours, for any purpose, including, without limitation, for government</w:t>
        <w:br/>
        <w:t>services, to the extent that such use does not interfere with Tenant’s after-hour school activities</w:t>
        <w:br/>
        <w:t>(“City Use of the Schools”).</w:t>
        <w:br/>
        <w:t>a. Tenant agrees that, unless and to the extent that it shall obtain Landlord’s prior approval</w:t>
        <w:br/>
        <w:t>(which may be withheld in Landlord’s absolute discretion), it will not use the Premises,</w:t>
        <w:br/>
        <w:t>nor will it suffer or permit the same to be used, for any purpose that (i) is not permitted</w:t>
        <w:br/>
        <w:t>under applicable zoning regulations, or (ii) would void insurance policies required to be</w:t>
        <w:br/>
        <w:t>carried by Tenant pursuant to the terms of this Lease, or (iii) would cause material,</w:t>
        <w:br/>
        <w:t>permanent damage to the structural components of the Building, or (iv) would violate the</w:t>
        <w:br/>
        <w:t>Permitted Encumbrances, or (v) would violate Tenant’s obligations regarding the storage</w:t>
        <w:br/>
        <w:t>of Hazardous Materials pursuant to Section 6.1.c below and Article XII, or (vi) would</w:t>
        <w:br/>
        <w:t>involve the storage or sale of gasoline (in no event, however, shall the terms of</w:t>
        <w:br/>
        <w:t>this Section 6.1 or any other provision of this Lease prohibit Tenant from installing,</w:t>
        <w:br/>
        <w:t>maintaining, or operating one or more stand-by emergency generators or gas-operated</w:t>
        <w:br/>
        <w:t>maintenance equipment on the Property, provided that such activities are conducted in</w:t>
        <w:br/>
        <w:t>compliance with all applicable Legal Requirements, as defined below, Hazardous</w:t>
        <w:br/>
        <w:t>Materials Laws (as defined in Section 6.1.c below and Article XII below) and only</w:t>
        <w:br/>
        <w:t>reasonably necessary amounts of fuel are stored at the Property). Tenant shall not seek,</w:t>
        <w:br/>
        <w:t>make, consent to or acquiesce in any change in the zoning of the Property.</w:t>
        <w:br/>
        <w:t>b. Tenant shall, throughout the Term hereof, promptly comply or cause compliance with all</w:t>
        <w:br/>
        <w:t>laws and ordinances and the orders, rules, regulations, and requirements (“Legal</w:t>
        <w:br/>
        <w:t>Requirements”) of all federal, state, county and municipal governments which may be</w:t>
        <w:br/>
        <w:t>applicable to the Premises, foreseen or unforeseen, ordinary as well as extraordinary,</w:t>
        <w:br/>
        <w:t>even if the same shall require structural or extraordinary repairs, alterations or additions.</w:t>
        <w:br/>
        <w:t>Tenant accepts the Premises in the actual condition in which the same are as of the</w:t>
        <w:br/>
        <w:t>Commencement Date. If the use of the Property becomes a non-conforming use, Tenant</w:t>
        <w:br/>
        <w:t>shall not permit such use to be discontinued or abandoned. Tenant shall comply and have</w:t>
        <w:br/>
        <w:t>sole responsibility for complying with the provisions of the Americans with Disabilities</w:t>
        <w:br/>
        <w:t>Act as now promulgated or as amended after the date hereof and any similar type of</w:t>
        <w:br/>
        <w:t>legislation, federal, state or local or other legislation hereinafter promulgated or</w:t>
        <w:br/>
        <w:t>hereinafter amended by any governmental authority applicable to the Premises. Tenant</w:t>
        <w:br/>
        <w:t>and Guarantor each is (i) not currently identified on the Specially Designated Nationals</w:t>
        <w:br/>
        <w:t>and Blocked Persons List maintained by the Office of Foreign Assets Control,</w:t>
        <w:br/>
        <w:t>13 | P age L e ase Agre e m e nt CO BI &amp; CCA June 2 0 2 1</w:t>
        <w:br/>
        <w:t>Department of the Treasury (“OFAC”) and/or on any other similar list and is in</w:t>
        <w:br/>
        <w:t>compliance with OFAC, (ii) not an entity with whom a citizen of the United States is</w:t>
        <w:br/>
        <w:t>prohibited to engage in transactions by any trade embargo, economic sanction, or other</w:t>
        <w:br/>
        <w:t>prohibition of United States law, regulation, or Executive Order of the President of the</w:t>
        <w:br/>
        <w:t>United States, (iii) not an “Embargoed Person”, (iv) in compliance with the Uniting and</w:t>
        <w:br/>
        <w:t>Strengthening America by Providing Appropriate Tools Required to Intercept and</w:t>
        <w:br/>
        <w:t>Obstruct Terrorism Act of 2001 and the rules and regulations promulgated thereunder.</w:t>
        <w:br/>
        <w:t>None of the funds or assets of Tenant or Guarantor constitute property of, or are</w:t>
        <w:br/>
        <w:t>beneficially owned, directly or indirectly, by any person, entity or government that is an</w:t>
        <w:br/>
        <w:t>Embargoed Person and no Embargoed Person has any interest in Tenant.</w:t>
        <w:br/>
        <w:t>c. Without limiting the foregoing, Tenant hereby acknowledges and agrees that it shall not</w:t>
        <w:br/>
        <w:t>use or permit the use of the Leased Premises for any of the following activities: (a) any use</w:t>
        <w:br/>
        <w:t>that is unlawful or inherently dangerous or that constitutes waste, unreasonable</w:t>
        <w:br/>
        <w:t>annoyance, or a nuisance; (b) activities involving the storage, treatment, transportation,</w:t>
        <w:br/>
        <w:t>disposal, or manufacture of Toxic or Hazardous Materials (as hereinafter defined)</w:t>
        <w:br/>
        <w:t>(excepting normal cleaning supplies, pesticides, glues, and paints kept and used in</w:t>
        <w:br/>
        <w:t>reasonable and customary quantities; (c) activities that the City determines adversely</w:t>
        <w:br/>
        <w:t>affect the health, safety, morals, welfare, and morale; or (d) partisan political activities.</w:t>
        <w:br/>
        <w:t>Section 6.2. Delivery of Premises. Tenant has inspected all portions of the Leased</w:t>
        <w:br/>
        <w:t>Property and agrees (a) to accept possession of the Leased Property in its "as is” and where</w:t>
        <w:br/>
        <w:t>is”condition existing on the Commencement Date (Exhibit C), (b) that neither Landlord nor</w:t>
        <w:br/>
        <w:t>Landlord's agents have made any representations or warranties with respect to the Leased</w:t>
        <w:br/>
        <w:t>Property except as expressly set forth herein, and (c) Landlord has no obligation to perform any</w:t>
        <w:br/>
        <w:t>work, supply any materials, incur any expense or make any improvements to the Premises to</w:t>
        <w:br/>
        <w:t>prepare the Premises for Tenant's occupancy. Tenant's occupancy of any portion of the</w:t>
        <w:br/>
        <w:t>Premises shall be conclusive evidence, as against Tenant, that Tenant has accepted possession of</w:t>
        <w:br/>
        <w:t>all portions of the Leased Property in its then current condition and that all portions of the</w:t>
        <w:br/>
        <w:t>Leased Property were in a good and satisfactory condition at the time such possession was</w:t>
        <w:br/>
        <w:t>taken.</w:t>
        <w:br/>
        <w:t>Section 6.3 Maintenance and Repair. Tenant shall, throughout the Term hereof and at no</w:t>
        <w:br/>
        <w:t>expense whatsoever to Landlord, take good care of the Premises and the Building and other</w:t>
        <w:br/>
        <w:t>Improvements and structural components thereof now or hereafter erected thereon and shall not</w:t>
        <w:br/>
        <w:t>do or suffer any waste with respect thereto, and Tenant shall promptly make all repairs, interior</w:t>
        <w:br/>
        <w:t>and exterior, structural and non-structural, ordinary as well as extraordinary, foreseen as well as</w:t>
        <w:br/>
        <w:t>unforeseen, necessary to keep the Building and other Improvements (including, without</w:t>
        <w:br/>
        <w:t>limitation, the roof, mechanical, plumbing, electrical, and other Building systems) in good and</w:t>
        <w:br/>
        <w:t>lawful order and in at least as good condition as such premises are in on the Commencement Date</w:t>
        <w:br/>
        <w:t>but subject to reasonable wear and tear. When used in this Article, the term “repairs” shall</w:t>
        <w:br/>
        <w:t>include replacements, capital improvements or renewals when necessary. Tenant shall keep and</w:t>
        <w:br/>
        <w:t>maintain all portions of the Premises, in a clean and orderly condition, free of accumulation of</w:t>
        <w:br/>
        <w:t>water, dirt, rubbish, snow and ice, and Tenant shall not permit or suffer any overloading of the</w:t>
        <w:br/>
        <w:t>floors of the Building. Landlord shall not be responsible for the cost of any alterations of or</w:t>
        <w:br/>
        <w:t>repairs to the Premises of any nature whatsoever, structural or otherwise, whether or not now in</w:t>
        <w:br/>
        <w:t>the contemplation of the parties. To the extent not prohibited by law, Tenant hereby waives and</w:t>
        <w:br/>
        <w:t>14 | P age L e ase Agre e m e nt CO BI &amp; CCA June 2 0 2 1</w:t>
        <w:br/>
        <w:t>releases all rights now or hereinafter conferred by statute or otherwise which would have the</w:t>
        <w:br/>
        <w:t>effect of limiting or modifying any of the provisions of this Section 6.3. In addition, the</w:t>
        <w:br/>
        <w:t>provisions of this Section 6.3 are subject to the limitations imposed by Article VII below.</w:t>
        <w:br/>
        <w:t>Regardless of the foregoing, if the Landlord determines that the Tenant has failed or is</w:t>
        <w:br/>
        <w:t>failing to comply with the foregoing paragraph, the Landlord may provide the Tenant with</w:t>
        <w:br/>
        <w:t>written notice of such failure, whereupon, the Tenant will have ten (10) days to respond to the</w:t>
        <w:br/>
        <w:t>Landlord in writing indicating what corrective actions the Tenant will undertake and initiate</w:t>
        <w:br/>
        <w:t>corrective action in good faith. If the Landlord does not receive a timely response to such</w:t>
        <w:br/>
        <w:t>notice, deems the corrective action indicated by the Tenant as being insufficient to address the</w:t>
        <w:br/>
        <w:t>non-compliance, or otherwise determines that the Tenant is not prosecuting cure of the</w:t>
        <w:br/>
        <w:t>conditions in good faith, the Landlord may access the property as permitted pursuant to § 6.5.</w:t>
        <w:br/>
        <w:t>Landlord’s Right of Access infra and effect whatever repairs, alterations, or additions the</w:t>
        <w:br/>
        <w:t>Landlord deems necessary or desirable to restore and/or preclude further wasting or deterioration</w:t>
        <w:br/>
        <w:t>of the Leased Property or portions thereof in good and lawful order. Upon completion such</w:t>
        <w:br/>
        <w:t>repairs, alterations, or additions, the Landlord shall invoice the Tenant and the Tenant will be</w:t>
        <w:br/>
        <w:t>liable to the Landlord for the total cost and expense to the Landlord of such repairs, alterations,</w:t>
        <w:br/>
        <w:t>or additions, including the costs of any procurement, solicitations, materials, work, or labor for</w:t>
        <w:br/>
        <w:t>same.</w:t>
        <w:br/>
        <w:t>Where exigent circumstances require the Landlord’s immediate attention to repair or</w:t>
        <w:br/>
        <w:t>otherwise preclude severe damage to the Leased Property, Landlord may disregard notice to the</w:t>
        <w:br/>
        <w:t>Tenant and immediately enter the Leased Property to remedy or mitigate the issue(s). Exigent</w:t>
        <w:br/>
        <w:t>circumstances include, but are not limited to, releases of hazardous or toxic materials, fires,</w:t>
        <w:br/>
        <w:t>severe storm damage, and other situations in which immediate action may be required to comply</w:t>
        <w:br/>
        <w:t>with state and federal laws or to otherwise mitigate or preclude impending catastrophic loss or</w:t>
        <w:br/>
        <w:t>damage to the Leased Property.</w:t>
        <w:br/>
        <w:t>Section 6.4. Cleaning: Refuse and Rubbish Removal. Tenant, at Tenant's sole cost</w:t>
        <w:br/>
        <w:t>and expense, shall (a) keep all of the Leased Property in a clean condition, (b) cause the Premises</w:t>
        <w:br/>
        <w:t>and the Buildings to be treated for pests with such frequency and in such manner as to prevent</w:t>
        <w:br/>
        <w:t>the existence of vermin or other infestation, and (c) cause Tenant's garbage and other refuse to be</w:t>
        <w:br/>
        <w:t>removed from the Premises in a timely manner and, until removed, kept in a neat and orderly</w:t>
        <w:br/>
        <w:t>condition.</w:t>
        <w:br/>
        <w:t>Section 6.5. Landlord's Right of Access. Landlord and any other party designated by</w:t>
        <w:br/>
        <w:t>Landlord shall have the right to enter the Premises at all reasonable times (a) to examine the</w:t>
        <w:br/>
        <w:t>Leased Property, (b) to show all or any portion of the Premises to prospective Tenants,</w:t>
        <w:br/>
        <w:t>subtenants or licensees and (c) to make such repairs, alterations, or additions to all or any portion</w:t>
        <w:br/>
        <w:t>of the Leased Property as may be deemed necessary or desirable by the Landlord to remedy</w:t>
        <w:br/>
        <w:t>instances of discovered neglect and/or severe damage to the Leased Property or to preclude</w:t>
        <w:br/>
        <w:t>wasting, deterioration, or further damage to the Leased Property, (i) as Landlord may deem</w:t>
        <w:br/>
        <w:t>necessary or appropriate or (ii) which Landlord may elect to perform following Tenant's failure to</w:t>
        <w:br/>
        <w:t>perform. Notwithstanding the provisions of this Section, whenever, pursuant to the terms of</w:t>
        <w:br/>
        <w:t>this Lease, Landlord is permitted or obligated to enter the Leased Property, whether for</w:t>
        <w:br/>
        <w:t>purpose of making repairs, exhibiting the same to prospective tenants, or for any other</w:t>
        <w:br/>
        <w:t>purpose, such entry shall be on the following terms and conditions: (a) upon at least three (3)</w:t>
        <w:br/>
        <w:t>business days prior written notice to Tenant (except in an emergency), (b) during regular</w:t>
        <w:br/>
        <w:t>15 | P age L e ase Agre e m e nt CO BI &amp; CCA June 2 0 2 1</w:t>
        <w:br/>
        <w:t>business hours, (c) in such a manner so as to minimize interference with the conduct of</w:t>
        <w:br/>
        <w:t>Tenant's business; provided, that Tenant shall have the right to reschedule the visit to a</w:t>
        <w:br/>
        <w:t>reasonable time if the visit would interfere with Tenant's business, and (d) Landlord's and</w:t>
        <w:br/>
        <w:t>Tenant's access to the Leased Property is subject to compliance with all applicable</w:t>
        <w:br/>
        <w:t>background screening requirements of state and federal law. Notwithstanding anything</w:t>
        <w:br/>
        <w:t>herein to the contrary, at any time that all or any portion of the Leased Property is not being</w:t>
        <w:br/>
        <w:t>used for school-related purposes (such as after Charter School hours, weekends, etc.), the</w:t>
        <w:br/>
        <w:t>Landlord shall have the right to enter and occupy the Premises, or such portion thereof,</w:t>
        <w:br/>
        <w:t>including, without limitation, the right to sublease or license the use of same for any lawful</w:t>
        <w:br/>
        <w:t>purpose. Landlord shall provide Tenant advance notice of such use to ensure the availability of</w:t>
        <w:br/>
        <w:t>all or any portion of the Leased Property. Landlord shall not use or allow the use or occupancy</w:t>
        <w:br/>
        <w:t>of the Leased Property for any unlawful purpose nor shall Landlord do or permit any act or thing</w:t>
        <w:br/>
        <w:t>at the Leased Property which would constitute a public or private nuisance or waste.</w:t>
        <w:br/>
        <w:t>Section 6.6. Compliance with Law. Tenant agrees, at its own expense, to comply with</w:t>
        <w:br/>
        <w:t>all laws, orders and regulations of federal, state and municipal authorities and with any lawful</w:t>
        <w:br/>
        <w:t>direction of any public officer which shall impose any duty upon Tenant with respect to its use of</w:t>
        <w:br/>
        <w:t>the Leased Property or the occupancy of all of the portions of the Leased Property (collectively,</w:t>
        <w:br/>
        <w:t>the "Legal Requirements"). Landlord shall comply with and shall not cause the Leased Property</w:t>
        <w:br/>
        <w:t>or any portions thereof to violate any Legal Requirements.</w:t>
        <w:br/>
        <w:t>16 | P age L e ase Agre e m e nt CO BI &amp; CCA June 2 0 2 1</w:t>
        <w:br/>
        <w:t>ARTICLE VII</w:t>
        <w:br/>
        <w:t>ALTERATIONS AND IMPROVEMENTS</w:t>
        <w:br/>
        <w:t>Section 7.1 Tenant Improvements.</w:t>
        <w:br/>
        <w:t>a. Generally. Prior to any improvements or alterations and any repairs beyond</w:t>
        <w:br/>
        <w:t>preservation and maintenance of existing operating conditions to the School, Tenant must submit</w:t>
        <w:br/>
        <w:t>plans and designs for any proposed improvements, alterations or changes to the Leased Premises</w:t>
        <w:br/>
        <w:t>for the Landlord’s review and evaluation. After completion of the review and evaluation process</w:t>
        <w:br/>
        <w:t>and in accordance with all applicable laws, a “Notice to Proceed” with all applicable conditions</w:t>
        <w:br/>
        <w:t>will be issued by the Landlord to Tenant. The Notice to Proceed will not be unreasonably</w:t>
        <w:br/>
        <w:t>conditioned, delayed or withheld. Such improvements or alterations to be constructed by Tenant</w:t>
        <w:br/>
        <w:t>after its receipt of the Notice to Proceed (the “New Improvements,” together with the</w:t>
        <w:br/>
        <w:t>improvements existing as of the Effective Date are collectively referred to herein as the</w:t>
        <w:br/>
        <w:t>“Improvements” or the “School”) must comply with all Applicable Laws (as hereinafter defined)</w:t>
        <w:br/>
        <w:t>and City requirements.</w:t>
        <w:br/>
        <w:t>Committed Improvements. To the extent that the parties have entered into this Lease</w:t>
        <w:br/>
        <w:t>Agreement for the purpose of facilitating Tenant’s acquisition of additional Bond funds, Tenant</w:t>
        <w:br/>
        <w:t>hereby commits to commencing the improvement projects listed and described in Exhibit</w:t>
        <w:br/>
        <w:t>attached hereto and incorporated herein, to which the amounts indicated therein must be</w:t>
        <w:br/>
        <w:t>applied. Tenant further covenants to initiate such improvements within 5 years of the Effective</w:t>
        <w:br/>
        <w:t>Date of this Lease Agreement.</w:t>
        <w:br/>
        <w:t>Add subsections</w:t>
        <w:br/>
        <w:t>7.1</w:t>
        <w:br/>
        <w:t>a. Add New Bond funds tied to tenant improvements – attach exhibit.</w:t>
        <w:br/>
        <w:t>b. Council agrees to size and location. Council will be the applicant. Refer to Use Agreement.</w:t>
        <w:br/>
        <w:t>c. Written approval by P&amp;Z of site plan 180 days</w:t>
        <w:br/>
        <w:t>Placeholder – covenants to build following improvements per schedule, identify projects with</w:t>
        <w:br/>
        <w:t>dates (May need to have the framework from CCA-?)</w:t>
        <w:br/>
        <w:t>Note: CCA has an entire site plan proposed – does not include the BOA building)</w:t>
        <w:br/>
        <w:t>Contingent on approval of financing.</w:t>
        <w:br/>
        <w:t>Section 7.2. Tenant Installation of Machinery, Tenant Equipment and Removable.</w:t>
        <w:br/>
        <w:t>During the Term, the Tenant shall have the right at its sole cost and expense, to install such of its</w:t>
        <w:br/>
        <w:t>own machinery and equipment (“Tenant Equipment”), to make improvements, and to attach</w:t>
        <w:br/>
        <w:t>such removable fixtures including but not limited to Tenant Equipment in, on, below or upon the</w:t>
        <w:br/>
        <w:t>Leased Premises as may be necessary for its use of the Leased Premises pursuant to this Lease;</w:t>
        <w:br/>
        <w:t>and to remove such machinery, Tenant Equipment, minor improvements, and removable fixtures</w:t>
        <w:br/>
        <w:t>at any time prior to the expiration or earlier termination by the Tenant of this Lease. In the</w:t>
        <w:br/>
        <w:t>event of termination of this Lease by the Landlord, the Tenant shall have a reasonable period of</w:t>
        <w:br/>
        <w:t>time following the effective termination date to remove such property, including the Tenant</w:t>
        <w:br/>
        <w:t>Equipment. The installation of Tenant Equipment shall be done in accordance with Applicable</w:t>
        <w:br/>
        <w:t>Laws, including the National Electrical Code, the Florida Building Codes (current edition) and</w:t>
        <w:br/>
        <w:t>other codes that directly relate to the construction, installation, operation and maintenance of</w:t>
        <w:br/>
        <w:t>communication equipment. If codes differ, the more stringent code shall apply.</w:t>
        <w:br/>
        <w:t>17 | P age L e ase Agre e m e nt CO BI &amp; CCA June 2 0 2 1</w:t>
        <w:br/>
        <w:t>Section 7.3. Improvements. Except as expressly permitted in this Lease, Tenant will</w:t>
        <w:br/>
        <w:t>not make any alteration, addition or improvements or install any fixtures (collectively</w:t>
        <w:br/>
        <w:t>"Alterations") in or to any portion of the interior or exterior of the Leased Property without first</w:t>
        <w:br/>
        <w:t>obtaining the prior written consent of Landlord. Tenant shall cause all Alterations permitted by</w:t>
        <w:br/>
        <w:t>Landlord to be made by qualified, licensed and insured contractors and conform to all Legal</w:t>
        <w:br/>
        <w:t>Requirements. Notwithstanding the foregoing, Tenant shall be permitted to make Alterations to</w:t>
        <w:br/>
        <w:t>the Leased Property that do not affect the structural integrity of the Buildings without the consent</w:t>
        <w:br/>
        <w:t>of the Landlord.</w:t>
        <w:br/>
        <w:t>Section 7.4. Covenant Against Liens. Tenant shall not suffer or permit any liens to stand</w:t>
        <w:br/>
        <w:t>against the Premises or any part thereof by reason of any work, labor, services or materials done</w:t>
        <w:br/>
        <w:t>for, or supplied to, or claimed to have been done for, or supplied to, Tenant or anyone holding</w:t>
        <w:br/>
        <w:t>the Premises or any part thereof by, through or under Tenant. If any such lien shall at any time</w:t>
        <w:br/>
        <w:t>be filed against the Premises, Tenant shall cause the same to be discharged of record within</w:t>
        <w:br/>
        <w:t>thirty (30) days after the date of filing the same, by either payment, deposit or bond. If Tenant</w:t>
        <w:br/>
        <w:t>shall fail to discharge any such lien within such period, then, in addition to any other right or</w:t>
        <w:br/>
        <w:t>remedy of Landlord, Landlord may, but shall not be obligated to, procure the discharge of the</w:t>
        <w:br/>
        <w:t>same. Any amount reasonably paid or deposited by Landlord for any of the aforesaid purposes,</w:t>
        <w:br/>
        <w:t>including all legal and other expenses of Landlord, including counsel fees, in defending or</w:t>
        <w:br/>
        <w:t>commencing any such action or in or about procuring the discharge of such lien, with all</w:t>
        <w:br/>
        <w:t>necessary disbursements in connection therewith, together with interest thereon at the Interest</w:t>
        <w:br/>
        <w:t>Rate, shall become due and payable forthwith by Tenant to Landlord.</w:t>
        <w:br/>
        <w:t>Section 7.5 Notices Nothing in this Lease may be construed as constituting the consent or</w:t>
        <w:br/>
        <w:t>request of Landlord, express or implied, by inference or otherwise, to any contractor,</w:t>
        <w:br/>
        <w:t>subcontractor, laborer, materialman, architect, surveyor or engineer for the performance of any</w:t>
        <w:br/>
        <w:t>labor or the furnishing of any materials or services for or in connection with the Premises. Notice</w:t>
        <w:br/>
        <w:t>is hereby given that Landlord shall not be liable for any labor or material or services furnished or</w:t>
        <w:br/>
        <w:t>to be furnished to Tenant upon credit, and that no mechanic’s or other lien for such labor,</w:t>
        <w:br/>
        <w:t>materials or services shall attach to or affect the fee or reversionary or other estate or interest of</w:t>
        <w:br/>
        <w:t>Landlord in the Premises or this Lease. Tenant shall post and keep posted at the Premises during</w:t>
        <w:br/>
        <w:t>the course of any Alterations such written notices as are necessary to effect the terms of this</w:t>
        <w:br/>
        <w:t>Section 7.4 or are otherwise necessary in Landlord’s reasonable opinion to prevent any claim</w:t>
        <w:br/>
        <w:t>from attaching to the fee or reversionary or other estate or interest of Landlord in the Premises or</w:t>
        <w:br/>
        <w:t>in this Lease pursuant to Florida Statutes 713.</w:t>
        <w:br/>
        <w:t>Section 7.6 Payment and Performance Bonds. Prior to commencement of construction on</w:t>
        <w:br/>
        <w:t>the Leased Premises, which the Landlord, in its discretion, reasonably considers material or</w:t>
        <w:br/>
        <w:t>substantial, and as a condition to obtaining a Notice to Proceed, Tenant shall provide to the</w:t>
        <w:br/>
        <w:t>Landlord one or more bonds obtained by the general contractor of Tenant or its subtenant (and</w:t>
        <w:br/>
        <w:t>not from any subcontractor of that general contractor) ensuring payment and performance of that</w:t>
        <w:br/>
        <w:t>general contractor’s obligations under the prime construction contract directly between that</w:t>
        <w:br/>
        <w:t>general contractor and the Tenant with respect to the construction covered by the Notice to Proceed</w:t>
        <w:br/>
        <w:t>to be issued pursuant to this Lease. Each of the bonds must: (i) be issued by a Qualified Surety</w:t>
        <w:br/>
        <w:t>(as hereinafter defined); (ii) be in a form satisfactory to the Landlord and run in favor of the</w:t>
        <w:br/>
        <w:t>Landlord; (iii) be in the amount of the total cost of constructing the portion of the Improvement</w:t>
        <w:br/>
        <w:t>covered by such Notice to Proceed, as such cost is stipulated in the construction contract between</w:t>
        <w:br/>
        <w:t>18 | P age L e ase Agre e m e nt CO BI &amp; CCA June 2 0 2 1</w:t>
        <w:br/>
        <w:t>the Tenant and its general contractor; (iv) guarantee the performance of the contract for the</w:t>
        <w:br/>
        <w:t>construction of such Improvement in accordance with final construction plans and specs that have</w:t>
        <w:br/>
        <w:t>been approved by the City Manager (or his duly authorized representative); and (v) provide</w:t>
        <w:br/>
        <w:t>that the Landlord is an obligee on such bonds as its interests may appear. A “Qualified Surety” is</w:t>
        <w:br/>
        <w:t>a corporate surety or insurer authorized to do business, and to issue bonds for construction</w:t>
        <w:br/>
        <w:t>payment and performance, in the State of Florida and possessing a rating of A/VIII or better in</w:t>
        <w:br/>
        <w:t>A.M. Best’s Insurance Reports.</w:t>
        <w:br/>
        <w:t>Section 7.7. Quiet Enjoyment; Defense of Title. Landlord covenants and warrants</w:t>
        <w:br/>
        <w:t>that, except as provided herein, and so long as no Event of Default (as hereinafter defined) has</w:t>
        <w:br/>
        <w:t>occurred or is continuing, Tenant shall and will peacefully and quietly have, hold and enjoy the</w:t>
        <w:br/>
        <w:t>Leased Property for the Term subject to the terms and conditions of this Lease. Except for</w:t>
        <w:br/>
        <w:t>matters of record on the date hereof, and except for Permitted Encumbrances, Landlord does</w:t>
        <w:br/>
        <w:t>hereby fully warrant the title to the Leased Property and every part thereof and will defend the</w:t>
        <w:br/>
        <w:t>same against the lawful claims of all persons whomsoever.</w:t>
        <w:br/>
        <w:t>19 | P age L e ase Agre e m e nt CO BI &amp; CCA June 2 0 2 1</w:t>
        <w:br/>
        <w:t>ARTICLE VIII</w:t>
        <w:br/>
        <w:t>DESTRUCTION AND CONDEMNATION</w:t>
        <w:br/>
        <w:t>Section 8.1. Destruction of Premises. If any of the Buildings are totally or partially</w:t>
        <w:br/>
        <w:t>damaged or destroyed from any cause, Tenant shall give prompt notice to Landlord, and the</w:t>
        <w:br/>
        <w:t>damage shall be repaired by Landlord, at its expense but through the use of any proceeds from</w:t>
        <w:br/>
        <w:t>policies of insurance maintained by Tenant, to substantially the condition that existed prior to the</w:t>
        <w:br/>
        <w:t>damage. None of the Tenant's obligations to make payments of the Rent shall be abated in whole</w:t>
        <w:br/>
        <w:t>or in part during any period of repair or restoration. Notwithstanding the foregoing, if any of the</w:t>
        <w:br/>
        <w:t>Buildings are totally damaged or are rendered wholly untenantable, or if any of the Buildings</w:t>
        <w:br/>
        <w:t>are so damaged that substantial alteration, demolition, or reconstruction is required, then in either</w:t>
        <w:br/>
        <w:t>of such events Landlord may, not later than 60 days following the date of the damage, give Tenant</w:t>
        <w:br/>
        <w:t>a notice terminating this Lease with respect to the Leased Property upon which such of the</w:t>
        <w:br/>
        <w:t>Buildings is located. If this Lease is so terminated, (a) the Term with respect to such portion of the</w:t>
        <w:br/>
        <w:t>Leased Property shall expire upon the date set forth in Landlord's notice, which shall not be less</w:t>
        <w:br/>
        <w:t>than 30 days after such notice is given, and Tenant shall vacate such portion of the Leased Property</w:t>
        <w:br/>
        <w:t>and surrender the same to Landlord no later than the date set forth in the notice, (b) all proceeds of</w:t>
        <w:br/>
        <w:t>policies of insurances maintained by Tenant with respect to such portion of the Leased Property</w:t>
        <w:br/>
        <w:t>shall become the property of Landlord and (c) this Lease shall remain in effect and unchanged with</w:t>
        <w:br/>
        <w:t>respect to of the remainder of the Leased Property and the Leased Property associated therewith.</w:t>
        <w:br/>
        <w:t>Additionally, in the event that any of the Buildings are totally or partially destroyed or condemned</w:t>
        <w:br/>
        <w:t>within the last six (6) months of the then current Term, then Tenant shall have the right, at its sole</w:t>
        <w:br/>
        <w:t>discretion, to deliver to Landlord any insurance proceeds received by or payable to Tenant with</w:t>
        <w:br/>
        <w:t>respect thereto and terminate this Lease with respect to such portion of the Leased Property. In such</w:t>
        <w:br/>
        <w:t>event, the Lease shall be terminated with respect to such portion of the Leased Property as of the</w:t>
        <w:br/>
        <w:t>date the insurance proceeds are delivered to Landlord.</w:t>
        <w:br/>
        <w:t>Section 8.2. Eminent Domain. In the event any of the properties that make up the</w:t>
        <w:br/>
        <w:t>Leased Property are totally condemned by any body having the power of eminent domain, this</w:t>
        <w:br/>
        <w:t>Lease shall terminate with respect to such property on the date of vesting of title in such</w:t>
        <w:br/>
        <w:t>proceedings and the entire proceeds from such condemnation award shall become the property</w:t>
        <w:br/>
        <w:t>of Landlord without deduction. In the event any of the properties that make up the Leased</w:t>
        <w:br/>
        <w:t>Property are partially condemned by any political body having the power of eminent domain,</w:t>
        <w:br/>
        <w:t>the entire proceeds from such condemnation award shall be allocated to Landlord without</w:t>
        <w:br/>
        <w:t>deduction. Nothing in this Section shall give Tenant a right of termination.</w:t>
        <w:br/>
        <w:t>Section 8.3. Cooperation of Landlord. Landlord and Tenant shall cooperate fully with</w:t>
        <w:br/>
        <w:t>each other in filing any proof of loss with respect to any insurance policy maintained by Tenant</w:t>
        <w:br/>
        <w:t>and in the prosecution or defense of any prospective or pending condemnation proceeding with</w:t>
        <w:br/>
        <w:t>respect to the Leased Property or any portion thereof. In no event shall Tenant voluntarily settle,</w:t>
        <w:br/>
        <w:t>or consent to the settlement of, any proceeding arising out of any insurance claim, performance</w:t>
        <w:br/>
        <w:t>or payment bond claim, prospective or pending condemnation proceeding, or action relating to</w:t>
        <w:br/>
        <w:t>any construction contract for any portion of the Leased Property without the written consent of the</w:t>
        <w:br/>
        <w:t>20 | P age L e ase Agre e m e nt CO BI &amp; CCA June 2 0 2 1</w:t>
        <w:br/>
        <w:t>ARTICLE IX</w:t>
        <w:br/>
        <w:t>UTILITIES</w:t>
        <w:br/>
        <w:t>Section 9.1. Utilities. Tenant shall place in its name and shall pay or cause to be paid all</w:t>
        <w:br/>
        <w:t>charges for gas, electricity, light, heat, power, water, sewer, all communication services, trash</w:t>
        <w:br/>
        <w:t>collection and all other utility services used, rendered or supplied to or in connection with the</w:t>
        <w:br/>
        <w:t>Leased Property during the Term. Landlord shall not be liable in any way to Tenant for any</w:t>
        <w:br/>
        <w:t>failure, defect or interruption of, or change in the supply, character and/or quantity of any utility</w:t>
        <w:br/>
        <w:t>service furnished to the Leased Property for any reason except if attributable to the gross</w:t>
        <w:br/>
        <w:t>negligence or willful misconduct of Landlord, nor shall there be any allowance to Tenant for a</w:t>
        <w:br/>
        <w:t>diminution of rental value, nor shall the same constitute an actual or constructive eviction of</w:t>
        <w:br/>
        <w:t>Tenant, in whole or in part, or relieve Tenant from any of its Lease obligations. Tenant hereby</w:t>
        <w:br/>
        <w:t>acknowledges and agrees that the Landlord shall not have any obligation or liability for the</w:t>
        <w:br/>
        <w:t>provision of utility services (including, without limitation, electric, gas, communications, potable</w:t>
        <w:br/>
        <w:t>water, and wastewater) to the Leased Premises or the School. Tenant shall be solely responsible</w:t>
        <w:br/>
        <w:t>for designing, permitting, and constructing all infrastructure and systems necessary for utility</w:t>
        <w:br/>
        <w:t>service connections and delivery to the Leased Premises and for obtaining such utility services</w:t>
        <w:br/>
        <w:t>from available local providers. Tenant shall be responsible for any impact fees, or connection, or</w:t>
        <w:br/>
        <w:t>tap fees for connection of utilities to the Leased Premises. Without limiting the forgoing, the</w:t>
        <w:br/>
        <w:t>Landlord may but is not required to, via written agreement pursuant to an in accordance with all</w:t>
        <w:br/>
        <w:t>the terms, conditions, and requirements of applicable laws provide Tenant with utility services on</w:t>
        <w:br/>
        <w:t>a reimbursable basis.</w:t>
        <w:br/>
        <w:t>21 | P age L e ase Agre e m e nt CO BI &amp; CCA June 2 0 2 1</w:t>
        <w:br/>
        <w:t>22 | P age L e ase Agre e m e nt CO BI &amp; CCA June 2 0 2 1</w:t>
        <w:br/>
        <w:t>ARTICLE X</w:t>
        <w:br/>
        <w:t>TRANSPORTATION</w:t>
        <w:br/>
        <w:t>Section 10.1 Access and Transportation Improvements. Tenant shall, at its sole cost</w:t>
        <w:br/>
        <w:t>and expense, operate, repair and maintain all pedestrian and vehicular access and transportation</w:t>
        <w:br/>
        <w:t>improvements (e.g., sidewalks, bus loops, parent drop off loop, etc.) on the Leased Premises.</w:t>
        <w:br/>
        <w:t>Tenant, its employees, representatives, contractors, agents, licensees and invitees shall have</w:t>
        <w:br/>
        <w:t>ingress/egress access to the Leased Premises as determined by the Tenant to the subject property</w:t>
        <w:br/>
        <w:t>as depicted on Exhibit A attached hereto and incorporated herein by this reference (the “Access</w:t>
        <w:br/>
        <w:t>Areas”). The Landlord shall not be responsible nor incur any cost or expense for providing</w:t>
        <w:br/>
        <w:t>transportation or bussing services for the Tenant or the Leased Premises or for the benefit of the</w:t>
        <w:br/>
        <w:t>Tenant’s operations thereon. In the event Tenant provides bus or transportation services to its</w:t>
        <w:br/>
        <w:t>students, Tenant shall do so at its sole cost and expense, and shall ensure that any such bus or</w:t>
        <w:br/>
        <w:t>transport servicing students outside the Leased Premises access the Leased Premises via the</w:t>
        <w:br/>
        <w:t>Access Areas.</w:t>
        <w:br/>
        <w:t>23 | P age L e ase Agre e m e nt CO BI &amp; CCA June 2 0 2 1</w:t>
        <w:br/>
        <w:t>ARTICLE XI</w:t>
        <w:br/>
        <w:t>GENERAL LIABILITY AND INSURANCE</w:t>
        <w:br/>
        <w:t>Section 11.1 Waiver. Except as otherwise provided in this Lease or resulting from a</w:t>
        <w:br/>
        <w:t>breach of this Lease by Landlord, Tenant and its officers, members, partners, agents, employees,</w:t>
        <w:br/>
        <w:t>subtenants, licensees, invitees and contractors, and all persons claiming by and through them</w:t>
        <w:br/>
        <w:t>hereby waive, release and knowingly and voluntarily assume the risk of all liabilities,</w:t>
        <w:br/>
        <w:t>claims, damages (including consequential damages), losses, penalties, litigation, demands,</w:t>
        <w:br/>
        <w:t>causes of action (whether in tort or contract, in law or at equity or otherwise), suits, proceedings,</w:t>
        <w:br/>
        <w:t>judgments, and other expenses (including attorneys’ and experts’ fees and expenses) against the</w:t>
        <w:br/>
        <w:t>Landlord and its employees, contractors and subcontractors arising from bodily injury or death</w:t>
        <w:br/>
        <w:t>or damage to the property of any person and damage to the property of any person occurring in</w:t>
        <w:br/>
        <w:t>or at the Leased Premises or arising from the exercise of the rights granted to Tenant or</w:t>
        <w:br/>
        <w:t>performance of any obligation required by or for the Tenant under this Lease, including: (i) any</w:t>
        <w:br/>
        <w:t>interruption or stoppage of any utility services; (ii) business interruption or loss of use of the</w:t>
        <w:br/>
        <w:t>Leased Premises; (iii) any latent or patent defect in the Lease Premises; (iv) interference with</w:t>
        <w:br/>
        <w:t>Tenant’s business, loss of occupancy or quiet enjoyment; and (v) any other loss resulting from</w:t>
        <w:br/>
        <w:t>the proper exercise by the Landlord of any right or the performance of any obligation under this</w:t>
        <w:br/>
        <w:t>Lease. Notwithstanding the foregoing, nothing herein contained shall be deemed to constitute a</w:t>
        <w:br/>
        <w:t>waiver of the sovereign immunity of the Landlord (City), which immunity is hereby reserved to</w:t>
        <w:br/>
        <w:t>the Landlord (City). This covenant in this Section 11.1 shall survive the expiration or earlier</w:t>
        <w:br/>
        <w:t>termination of this Lease.</w:t>
        <w:br/>
        <w:t>Section 11.2. No City Liability. Except as otherwise provided in this Lease, the City shall</w:t>
        <w:br/>
        <w:t>not be responsible for damage to property or injuries or death to persons that may arise from, or</w:t>
        <w:br/>
        <w:t>be attributable or incident to, the condition or state or repair of the Leased Premises, or the use</w:t>
        <w:br/>
        <w:t>and occupation of the Leased Premises, or for damages to the property of the Tenant, or injuries</w:t>
        <w:br/>
        <w:t>or death of the Tenant’s officers, agents, servants, employees, or others who may be on the</w:t>
        <w:br/>
        <w:t>Leased Premises at their invitation or the invitation of any one of them. It is the intent of the</w:t>
        <w:br/>
        <w:t>Parties that the Tenant will, to the extent permitted by law, hold harmless the City for any loss</w:t>
        <w:br/>
        <w:t>or damage arising out of the use of the Leased Premises.</w:t>
        <w:br/>
        <w:t>Section 11.3. Tenant Liability. Except as otherwise provided in this Lease, and the</w:t>
        <w:br/>
        <w:t>extent permitted by law, Tenant assumes all risks of loss or damage to property and injury or</w:t>
        <w:br/>
        <w:t>death to persons by reason of, or incident to, the possession and/or use of the Leased</w:t>
        <w:br/>
        <w:t>Premises by the Tenant, the Tenant’s officers, agents, servants, employees, or others (excluding</w:t>
        <w:br/>
        <w:t>those employees or agents of the Landlord (City) who are on the Leased Premises for the purpose</w:t>
        <w:br/>
        <w:t>of performing official duties) who may be on the Leased Premises at their invitation or the</w:t>
        <w:br/>
        <w:t>invitation of any one of them (the “Tenant Parties”), or the activities conducted by or on behalf</w:t>
        <w:br/>
        <w:t>of the Tenant Parties under this Lease. The Tenant expressly waives all claims against the</w:t>
        <w:br/>
        <w:t>Landlord (City) for any such loss, damage, bodily injury, or death caused by, or occurring as a</w:t>
        <w:br/>
        <w:t>consequence of, such possession and/or use of the Leased Premises by the Tenant Parties, or the</w:t>
        <w:br/>
        <w:t>conduct of activities or the performance of responsibilities under this Lease. Upon the request of</w:t>
        <w:br/>
        <w:t>the Landlord (City), Tenant agrees to request the execution of hold harmless agreements from</w:t>
        <w:br/>
        <w:t>the Tenant’s employees, students, contractors, vendors, officers, agents, servants, or other</w:t>
        <w:br/>
        <w:t>invitees, known by Tenant to be and remain in attendance on the Leased Premises for the entire</w:t>
        <w:br/>
        <w:t>period of daily school operations; this does not include persons or entities who may be on the</w:t>
        <w:br/>
        <w:t>Leased Premises for periods of less than the entire period of daily school operations. Such</w:t>
        <w:br/>
        <w:t>24 | P age L e ase Agre e m e nt CO BI &amp; CCA June 2 0 2 1</w:t>
        <w:br/>
        <w:t>agreements will be provided by the Landlord (City) for Tenant’s use. If upon request of the</w:t>
        <w:br/>
        <w:t>Landlord (City) to obtain such agreements and upon request of Tenant to execute such</w:t>
        <w:br/>
        <w:t>agreements, any individual refuses to execute such agreement, the Landlord (City) will not hold</w:t>
        <w:br/>
        <w:t>Tenant in violation of the terms of this Lease, nor, because of such refusal alone, deny the</w:t>
        <w:br/>
        <w:t>person or entity access to the Leased Premises; however, the Tenant will notify the Landlord</w:t>
        <w:br/>
        <w:t>(City) of the persons and/or entities refusing to sign the agreements. Nothing herein shall require</w:t>
        <w:br/>
        <w:t>Tenant to coerce or encourage parties to execute these agreements.</w:t>
        <w:br/>
        <w:t>Section 11.4. Insurance. Upon the Effective Date and throughout the Term of this Lease,</w:t>
        <w:br/>
        <w:t>Tenant shall, at a minimum and, at its sole cost and expense, obtain and maintain in force during</w:t>
        <w:br/>
        <w:t>the Term of this Lease, the types of insurances with such coverage and in such form as specified</w:t>
        <w:br/>
        <w:t>in Exhibit B attached hereto and incorporated herein by this reference (collectively, the</w:t>
        <w:br/>
        <w:t>“Required Insurances,” Exhibit B). All Required Insurance to be maintained hereunder shall,</w:t>
        <w:br/>
        <w:t>unless otherwise expressly stated herein, be primary and not contributory with respect to any</w:t>
        <w:br/>
        <w:t>other insurance any insured may possess (including any self-insured retention or deductible).</w:t>
        <w:br/>
        <w:t>Section 11.5. Insurance Requirements. All insurance required to be carried pursuant</w:t>
        <w:br/>
        <w:t>to the terms of this Lease (a) must contain a provision that (i) the policy shall be non-cancellable</w:t>
        <w:br/>
        <w:t>and/or no material change in coverage shall be made thereto unless Landlord shall have received</w:t>
        <w:br/>
        <w:t>30 days' prior notice of the same, by certified mail, return receipt requested, and (ii) Tenant or</w:t>
        <w:br/>
        <w:t>such third party provider shall be solely responsible for the payment of all premiums under such</w:t>
        <w:br/>
        <w:t>policies and, if applicable, Landlord shall have no obligation for the payment thereof, and (b)</w:t>
        <w:br/>
        <w:t>must be effected under valid and enforceable policies issued by either the Florida Municipal</w:t>
        <w:br/>
        <w:t>Insurance Trust or by reputable and independent insurers permitted to do business in the State of</w:t>
        <w:br/>
        <w:t>Florida and rated in Best's Insurance Guide, or any successor thereto (or if there be none, an</w:t>
        <w:br/>
        <w:t>organization having a national reputation) as having an AM Best's Rating of "A-" and a</w:t>
        <w:br/>
        <w:t>"Financial Size Category" of at least "VII" or, if such ratings are not then in effect, the</w:t>
        <w:br/>
        <w:t>equivalent thereof or such other financial rating as an Independent Consultant may at any time</w:t>
        <w:br/>
        <w:t>consider appropriate.</w:t>
        <w:br/>
        <w:t>Section 11.6. Delivery of Policies. On or prior to the Commencement Date, Tenant</w:t>
        <w:br/>
        <w:t>shall deliver to Landlord appropriate policies of insurance required to be carried by each party</w:t>
        <w:br/>
        <w:t>pursuant to this Article and Exhibit __. Evidence of each renewal or replacement of a policy shall</w:t>
        <w:br/>
        <w:t>be delivered by Tenant to Landlord at least I 0 days prior to the expiration of such policy.</w:t>
        <w:br/>
        <w:t>25 | P age L e ase Agre e m e nt CO BI &amp; CCA June 2 0 2 1</w:t>
        <w:br/>
        <w:t>ARTICLE XII</w:t>
        <w:br/>
        <w:t>ENVIRONMENTAL</w:t>
        <w:br/>
        <w:t>Section 12.1. Maintenance of Premises. Tenant, at Tenant's expense, shall maintain the</w:t>
        <w:br/>
        <w:t>Premises in compliance with, and shall not cause or permit the Premises, through the acts of</w:t>
        <w:br/>
        <w:t>Tenant, to be in violation of, any federal, state, county and municipal laws, ordinances, or</w:t>
        <w:br/>
        <w:t>regulations including, without limitation, those relating to Hazardous Materials, air and water</w:t>
        <w:br/>
        <w:t>quality, waste disposal, zoning, building, occupational safety and health, industrial hygiene, or to</w:t>
        <w:br/>
        <w:t>the environmental conditions on, under, or about the Property, including, but not limited to, soil</w:t>
        <w:br/>
        <w:t>and groundwater conditions ("Environmental Laws"). Landlord, to the extent it has access and at</w:t>
        <w:br/>
        <w:t>Landlord's expense, shall maintain the Premises in compliance with, and shall not cause or</w:t>
        <w:br/>
        <w:t>permit the Premises, through the acts of the Landlord or any subtenant, licensee or other user of</w:t>
        <w:br/>
        <w:t>Landlord, to be in violation of any Environmental Laws. During the Term of this Lease and in</w:t>
        <w:br/>
        <w:t>exercising the rights granted herein or carrying out actions contemplated hereby, Tenant shall be</w:t>
        <w:br/>
        <w:t>responsible for compliance, at its sole cost and expense, with all Environmental Laws applicable</w:t>
        <w:br/>
        <w:t>to Tenant’s use of the Leased Premises. As used herein, “Environmental Laws” shall mean</w:t>
        <w:br/>
        <w:t>all applicable statutes, regulations, requirements, rules, guidelines, codes, policies, orders,</w:t>
        <w:br/>
        <w:t>decrees, approvals, plans, authorizations, and similar items, and all amendments thereto, and all</w:t>
        <w:br/>
        <w:t>applicable judicial, administrative and regulatory decrees, judgments, and orders, of all</w:t>
        <w:br/>
        <w:t>governmental agencies, departments, commissions, boards, bureaus or instrumentalities of the</w:t>
        <w:br/>
        <w:t>United States, the State of Florida and its political subdivisions, relating to the protection or</w:t>
        <w:br/>
        <w:t>regulation of human health, the environment or natural resources, including but not limited to,</w:t>
        <w:br/>
        <w:t>the Comprehensive Environmental Response, Compensation and Liability Act (“CERCLA”)</w:t>
        <w:br/>
        <w:t>(42 U.S.C. §§ 9601 et seq.); Resource Conservation and Recovery Act (“RCRA”); the Toxic</w:t>
        <w:br/>
        <w:t>Substance Control Act (15 U.S.C. §§ 2601 et seq.); the Clean Air Act (42 U.S.C. §§ 7401 et</w:t>
        <w:br/>
        <w:t>seq.); the Emergency Planning and Community Right to Know Act (42 U.S.C. §§ 1101 et seq.);</w:t>
        <w:br/>
        <w:t>the Hazardous Materials Transportation Act (49 U.S.C. §§ 1801 et seq.); the Federal Water</w:t>
        <w:br/>
        <w:t>Pollution Control Act (33 U.S.C. §§ 1251 et seq.); the Occupational Safety and Health Act (29</w:t>
        <w:br/>
        <w:t>U.S.C. §§ 655 et seq.); the Construction Safety Act (40 U.S.C. §§ 333 et seq.); the National</w:t>
        <w:br/>
        <w:t>Environmental Policy Act (42 U.S.C. §§ 4321 et seq.); the Endangered Species Act (16 U.S.C.</w:t>
        <w:br/>
        <w:t>§§ 1531 et seq.); the Federal Insecticide, Fungicide, and Rodenticide Act (7 U.S.C. §§ 136 et</w:t>
        <w:br/>
        <w:t>seq.); the Solid Waste Disposal Act (42 U.S.C. §§ 6901 et seq.); National Environmental</w:t>
        <w:br/>
        <w:t>Policy Act, Executive Order 11990 Protection of Wetlands; Executive Order 11988 Floodplain</w:t>
        <w:br/>
        <w:t>Protection; and all applicable state statutes and City ordinances applicable to the Leased</w:t>
        <w:br/>
        <w:t>Premises and the use thereof and operations thereupon as may be amended from time to time</w:t>
        <w:br/>
        <w:t>during the Term of this Lease. The Environmental Laws shall also include: (a) all</w:t>
        <w:br/>
        <w:t>requirements pertaining to reporting, warnings, licensing, permitting, investigation, remediation</w:t>
        <w:br/>
        <w:t>and removal of emissions, discharges, releases, or threatened releases of Toxic or Hazardous</w:t>
        <w:br/>
        <w:t>Wastes, Substances or Materials (each as defined by federal law), whether solid, liquid, or</w:t>
        <w:br/>
        <w:t>gaseous in nature, into the air, surface water, groundwater, land or any other environmental</w:t>
        <w:br/>
        <w:t>media, or relating to the manufacture, processing, distribution, use, treatment, storage, disposal,</w:t>
        <w:br/>
        <w:t>transport, or handling of Toxic or Hazardous Wastes, Substances or Materials, and (b) all</w:t>
        <w:br/>
        <w:t>requirements pertaining to the health and safety of employees or the public. Tenant shall not store,</w:t>
        <w:br/>
        <w:t>treat, or dispose of any Hazardous Substances on the Leased Premises. As used herein,</w:t>
        <w:br/>
        <w:t>“Hazardous Substances” are defined as any contaminant, toxic or hazardous waste, or any other</w:t>
        <w:br/>
        <w:t>substance the removal of which is required or the use of which is restricted, prohibited or</w:t>
        <w:br/>
        <w:t>penalized under any Environmental Laws, including, without limitation, asbestos or petroleum</w:t>
        <w:br/>
        <w:t>products. Further, during the Term of this Lease, neither party to this Lease nor any agent or</w:t>
        <w:br/>
        <w:t>26 | P age L e ase Agre e m e nt CO BI &amp; CCA June 2 0 2 1</w:t>
        <w:br/>
        <w:t>party acting at the direction or with the consent of either party hereto shall use, store, handle or</w:t>
        <w:br/>
        <w:t>dispose of by any means any Hazardous Substances at the Leased Premises, except that Tenant</w:t>
        <w:br/>
        <w:t>may be entitled to use, store, handle or dispose of Hazardous Substances of the type and in the</w:t>
        <w:br/>
        <w:t>quantities typically used by companies performing similar services in accordance with all</w:t>
        <w:br/>
        <w:t>applicable Environmental Laws, if consented to and approved in writing by the Landlord.</w:t>
        <w:br/>
        <w:t>Except as otherwise expressly provided in this Lease,</w:t>
        <w:br/>
        <w:t>Section 12.2. Use of Hazardous Materials. Neither Tenant nor Landlord shall, in</w:t>
        <w:br/>
        <w:t>violation of any Environmental Laws, use, generate, manufacture, store, or dispose of, on, under,</w:t>
        <w:br/>
        <w:t>or about the Leased Property or transport to or from the Leased Property any flammable</w:t>
        <w:br/>
        <w:t>explosives, radioactive materials, including, without limitation, any substances defined as, or</w:t>
        <w:br/>
        <w:t>included in the definition of, "hazardous substances", "hazardous wastes", or "hazardous</w:t>
        <w:br/>
        <w:t>materials" under any applicable Environmental Laws ("Hazardous Materials").</w:t>
        <w:br/>
        <w:t>Section 12.3. Environmental Liens. Neither Tenant nor Landlord shall create or suffer to</w:t>
        <w:br/>
        <w:t>exist with respect to the Leased Property, or permit any of its agents to create or suffer to exist any</w:t>
        <w:br/>
        <w:t>lien, security interest or other charge or encumbrance of any kind, including without limitation,</w:t>
        <w:br/>
        <w:t>any lien imposed pursuant to section I 07(f) of the Superfund Amendments and</w:t>
        <w:br/>
        <w:t>Reauthorization Act of 1986 (42 U.S.C. section 9607(1)) or any similar Environmental Law.</w:t>
        <w:br/>
        <w:t>Section 12.4. Responsibility. Landlord Tenant assumes all responsibility for and</w:t>
        <w:br/>
        <w:t>indemnifies and holds Landlord and its employees and contractors harmless from and against any</w:t>
        <w:br/>
        <w:t>and all debts, obligations, liabilities, fines, penalties, suits, claims, demands, damages, losses,</w:t>
        <w:br/>
        <w:t>and/or expenses (including reasonable attorneys’ and experts’ fees and expenses) in any way</w:t>
        <w:br/>
        <w:t>related to, connected with, or arising out of, Tenant’s failure to comply with any Environmental</w:t>
        <w:br/>
        <w:t>Laws or Tenant’s release of any hazardous substances or environmental condition including</w:t>
        <w:br/>
        <w:t>pollution of air, water, land or groundwater, resulting from the negligent, reckless, willful, wanton</w:t>
        <w:br/>
        <w:t>or unlawful acts or omissions by Tenant, its officers, agents, employees, contractors,</w:t>
        <w:br/>
        <w:t>subcontractors or any subtenants or licensees, or their respective invitees, giving rise to Landlord</w:t>
        <w:br/>
        <w:t>liability, civil or criminal, or other responsibility under Environmental Laws. Landlord shall be</w:t>
        <w:br/>
        <w:t>solely responsible for, and to the extent permitted by law shall indemnify and hold harmless the</w:t>
        <w:br/>
        <w:t>the Tenant, their partners, employees, agents, successors, and assigns from and against any loss,</w:t>
        <w:br/>
        <w:t>damage, cost, expense, or liability directly or indirectly arising out of or attributable to</w:t>
        <w:br/>
        <w:t>Landlord's (or any subtenant, licensee or user of Landlord) use, generation, storage, release,</w:t>
        <w:br/>
        <w:t>threatened release, discharge, disposal of Hazardous Materials on, under, or about the Leased</w:t>
        <w:br/>
        <w:t>Property. The foregoing indemnities shall survive the termination or expiration of this Lease.</w:t>
        <w:br/>
        <w:t>27 | P age L e ase Agre e m e nt CO BI &amp; CCA June 2 0 2 1</w:t>
        <w:br/>
        <w:t>ARTICLE XIII</w:t>
        <w:br/>
        <w:t>COVENANTS OF THE TENANT</w:t>
        <w:br/>
        <w:t>Section 13.1. Books, Records and Annual Reports.</w:t>
        <w:br/>
        <w:t>(a) The Tenant shall keep proper books of record and account for each of the Charter</w:t>
        <w:br/>
        <w:t>Schools with full, true and correct entries of all of its dealings substantially in accordance with</w:t>
        <w:br/>
        <w:t>practices generally used for public school accounting in which complete and correct entries</w:t>
        <w:br/>
        <w:t>shall be made of its transactions relating to the Charter Schools, and which, together with all</w:t>
        <w:br/>
        <w:t>other books and records of the Tenant, including, without limitation, insurance policies, relating</w:t>
        <w:br/>
        <w:t>to the Charter Schools, shall at all times be subject during regular business hours to the inspection</w:t>
        <w:br/>
        <w:t>of the public. The operational manager of the school (currently Academica Central Florida, LLC)</w:t>
        <w:br/>
        <w:t>shall keep physical copies of all books, records, and annual reports at the Cornerstone</w:t>
        <w:br/>
        <w:t>Administrative Offices located at 5903 Randolph Avenue, Belle Isle, FL 32809 if the operational</w:t>
        <w:br/>
        <w:t>manager’s main office is not physically located within Orange County. Tenant and Tenant’s</w:t>
        <w:br/>
        <w:t>representatives will comply with Chapter 119, Public Records, of the Florida State Statutes. (b)</w:t>
        <w:br/>
        <w:t>To ensure transparency, Annual Financial Statements, as well as monthly financial reports</w:t>
        <w:br/>
        <w:t>(including revenues, expenses, and fund balances) must be conspicuously published on the school</w:t>
        <w:br/>
        <w:t>website and made available to the public within five (5) business days after the closing of the</w:t>
        <w:br/>
        <w:t>books for each respective reporting period.</w:t>
        <w:br/>
        <w:t>Section 13.2. Consolidation, Merger, Sale or Conveyance. The Tenant agrees that during</w:t>
        <w:br/>
        <w:t>the term of this Lease it will (i) maintain its corporate existence, (ii) will maintain no less than</w:t>
        <w:br/>
        <w:t>33% of voting seats on the Board appointed by the Belle Isle City Council, which seats will be</w:t>
        <w:br/>
        <w:t>deemed automatically confirmed regardless of confirmation from the Board, (iii) will continue to</w:t>
        <w:br/>
        <w:t>be a not for-profit corporation duly qualified to do business in the State, or (iv) will not</w:t>
        <w:br/>
        <w:t>change the control structure of its governing board, merge, or consolidate with, or sell or convey,</w:t>
        <w:br/>
        <w:t>except as provided herein, all or substantially all of its interest in the corporation to, any Person</w:t>
        <w:br/>
        <w:t>unless the Tenant first acquires the written consent of the Landlord to such transaction and the</w:t>
        <w:br/>
        <w:t>Landlord (City) agrees to put the question to a referendum vote of the registered voters of the</w:t>
        <w:br/>
        <w:t>City of Belle Isle. All costs associated with the referendum will be paid by the Tenant. If the</w:t>
        <w:br/>
        <w:t>referendum passes, the acquirer of the interest the corporation with which it shall be consolidated</w:t>
        <w:br/>
        <w:t>or the resulting corporation in the case of a merger:</w:t>
        <w:br/>
        <w:t>(a) shall assume in writing the performance and observance of all covenants and</w:t>
        <w:br/>
        <w:t>conditions of this Lease;</w:t>
        <w:br/>
        <w:t>(b) shall provide the Landlord with an Opinion of Counsel to the Tenant (which</w:t>
        <w:br/>
        <w:t>may be rendered in reliance upon the Opinion of Counsel to such other corporation), stating that</w:t>
        <w:br/>
        <w:t>none of the other entities that are a party to such consolidation, merger or transfer has any pending</w:t>
        <w:br/>
        <w:t>litigation other than that arising in the ordinary course of business, or has any pending litigation</w:t>
        <w:br/>
        <w:t>that might reasonably result in a substantial adverse judgment. For the purposes of the preceding</w:t>
        <w:br/>
        <w:t>sentence, the term "substantial adverse judgment" shall mean a judgment in an amount that</w:t>
        <w:br/>
        <w:t>exceeds the insurance or reserves therefor by a sum that is more than 2 percent of the aggregate</w:t>
        <w:br/>
        <w:t>net worth of the resulting, surviving or transferee corporation immediately after the</w:t>
        <w:br/>
        <w:t>consummation of such consolidation, merger or transfer and after giving effect thereto;</w:t>
        <w:br/>
        <w:t>(c) shall deliver to the Landlord within 30 days of the close of such transaction, copies</w:t>
        <w:br/>
        <w:t>28 | P age L e ase Agre e m e nt CO BI &amp; CCA June 2 0 2 1</w:t>
        <w:br/>
        <w:t>of all documents executed in connection therewith, one document of which shall include an</w:t>
        <w:br/>
        <w:t>Opinion of Counsel that all conditions herein have been satisfied and that all liabilities and</w:t>
        <w:br/>
        <w:t>obligations of the Tenant under the Tenant Documents shall become obligations of the new</w:t>
        <w:br/>
        <w:t>entity; provided, however, the Tenant shall not be released from same;</w:t>
        <w:br/>
        <w:t>(d) shall continue to maintain no less than 33% of voting seats on the Board appointed</w:t>
        <w:br/>
        <w:t>by the City Council which seats will be deemed automatically confirmed regardless of</w:t>
        <w:br/>
        <w:t>confirmation from the Board.</w:t>
        <w:br/>
        <w:t>(e) in the case of a consolidation, merger, sale or conveyance, shall provide evidence to</w:t>
        <w:br/>
        <w:t>the Landlord (i) the entity can continue to operate the Charter Schools as charter schools in</w:t>
        <w:br/>
        <w:t>accordance with the Charter School Law and that the entity is entitled to receive the Charter</w:t>
        <w:br/>
        <w:t>School Revenues, (iii) the Debt Service Coverage Ratio for the last Charter School Fiscal Year</w:t>
        <w:br/>
        <w:t>for which Audited Annual Financial Statements are available, after giving effect to the proposed</w:t>
        <w:br/>
        <w:t>consolidation, merger, sale or conveyance, would have been at least 1.20 and (iii) and that any</w:t>
        <w:br/>
        <w:t>rating on the Bonds will not be lowered, suspended or withdrawn.</w:t>
        <w:br/>
        <w:t>(f) shall continue ,within 5-days after the end of month, to send to the City Clerk</w:t>
        <w:br/>
        <w:t>monthly financial reports as required of the Tenant and board agendas at least five (5) days in</w:t>
        <w:br/>
        <w:t>advance of Tenant’s board meetings.</w:t>
        <w:br/>
        <w:t>Section 13.3. Further Assurances. The Landlord and the Tenant agree that they will,</w:t>
        <w:br/>
        <w:t>from time to time, execute, acknowledge and deliver, or cause to be executed, acknowledged and</w:t>
        <w:br/>
        <w:t>delivered, such supplements hereto and such further instruments as may reasonably be required</w:t>
        <w:br/>
        <w:t>for carrying out the intention of or facilitating the performance of this Lease.</w:t>
        <w:br/>
        <w:t>Section 13.4. Financial Statements; Reports; Annual Certificate; Rate Covenant.</w:t>
        <w:br/>
        <w:t>(a) Financial Reports, Enrollment Reports and Charter Compliance Reporting. The</w:t>
        <w:br/>
        <w:t>Tenant shall provide to the Landlord as soon as is practicable, and published on the Tenant’s</w:t>
        <w:br/>
        <w:t>website within five (5) business days as soon as such is available or as otherwise specified herein,</w:t>
        <w:br/>
        <w:t>the following information: (A) the amount of money that the Tenant will receive from the State</w:t>
        <w:br/>
        <w:t>(which may consist of copies of Florida Department of Education forms showing amounts due to</w:t>
        <w:br/>
        <w:t>the Tenant); (B) a copy of the Tenant's annual budget, certified by the Tenant, on or before</w:t>
        <w:br/>
        <w:t>September 15 of each Charter School Fiscal Year, commencing September 15, 2021; (C) on or</w:t>
        <w:br/>
        <w:t>before March 15 and September 15 of each Charter School Fiscal Year, commencing March 15,</w:t>
        <w:br/>
        <w:t>2021, a copy of the semi-annual budget for such semi-annual period and a statement comparing</w:t>
        <w:br/>
        <w:t>actual expenditures to budgeted expenditures for the immediately preceding semi-annual</w:t>
        <w:br/>
        <w:t>period, (D) enrollment numbers including the ratio of Belle Isle students to total enrollment for</w:t>
        <w:br/>
        <w:t>each Charter School; (E) copies of any written complaint notifications from the School Board,</w:t>
        <w:br/>
        <w:t>along with the Tenant's responses thereto, within ten days of receiving such complaint</w:t>
        <w:br/>
        <w:t>notifications and responding thereto; (F) notices of any meetings in which the Tenant is before</w:t>
        <w:br/>
        <w:t>the School Board for issues of non-compliance along with the minutes of such meetings and any</w:t>
        <w:br/>
        <w:t>responses provided by the Tenant; and (G) copies of those annual financial disclosures required to</w:t>
        <w:br/>
        <w:t>be completed and filed by the charter school board members pursuant to § 1002.33(26), Florida</w:t>
        <w:br/>
        <w:t>Statutes (2021), or, if the legislature no longer requires such disclosures or reduces the</w:t>
        <w:br/>
        <w:t>29 | P age L e ase Agre e m e nt CO BI &amp; CCA June 2 0 2 1</w:t>
        <w:br/>
        <w:t>requirements for such disclosures, financial disclosures in the same form and detail as previously</w:t>
        <w:br/>
        <w:t>required by § 1002.33(26) as such statute existed in 2021. In addition to the foregoing, the Tenant</w:t>
        <w:br/>
        <w:t>shall provide to the City the Tenant’s Board meeting agendas not less than five (5) days before</w:t>
        <w:br/>
        <w:t>each meeting and provide the City with monthly financial reports within ten (10) days following</w:t>
        <w:br/>
        <w:t>the close of each such month.</w:t>
        <w:br/>
        <w:t>(b) Annual Compliance Certificate. The Tenant will deliver to the Landlord within 90</w:t>
        <w:br/>
        <w:t>days after the end of each Charter School Fiscal Year a certificate executed by an Authorized</w:t>
        <w:br/>
        <w:t>Representative of the Tenant stating that:</w:t>
        <w:br/>
        <w:t>(i) A review of the activities of the Tenant during such Charter School Fiscal</w:t>
        <w:br/>
        <w:t>Year and of performance hereunder has been made under his or her supervision; and</w:t>
        <w:br/>
        <w:t>(ii) He or she is familiar with the provisions of this Lease, and to the best of</w:t>
        <w:br/>
        <w:t>his or her knowledge, based on such review and familiarity, the Tenant has fulfilled all</w:t>
        <w:br/>
        <w:t>of its obligations hereunder and thereunder throughout the Charter School Fiscal Year,</w:t>
        <w:br/>
        <w:t>and there have been no defaults under this Lease or, if there has been a default in the</w:t>
        <w:br/>
        <w:t>fulfillment of any such obligation in such Charter School Fiscal Year, specifying each</w:t>
        <w:br/>
        <w:t>such default known to him of her and the nature and status thereof and the actions taken</w:t>
        <w:br/>
        <w:t>or being taken to correct such default.</w:t>
        <w:br/>
        <w:t>(c) Debt Service Coverage Ratio. Within 30 days of the completion of the Annual</w:t>
        <w:br/>
        <w:t>Financial Statements, commencing with the Annual Financial Statements for the Charter School</w:t>
        <w:br/>
        <w:t>Fiscal Year ending June 30, 2021, the Tenant will deliver to the Landlord evidence of the Debt</w:t>
        <w:br/>
        <w:t>Service Coverage Ratio, which evidence may be in the form of a certificate of a Certified Public</w:t>
        <w:br/>
        <w:t>Accountant or included in the notes to the Annual Financial Statements. The Tenant covenants</w:t>
        <w:br/>
        <w:t>to maintain a Debt Service Coverage Ratio for each Charter School Fiscal Year, commencing</w:t>
        <w:br/>
        <w:t>with the Charter School Fiscal Year ending June 30, 2021, of at least 1.20. If any such Debt</w:t>
        <w:br/>
        <w:t>Service Coverage Ratio is below 1.20, the Tenant covenants to retain and, at its expense, within</w:t>
        <w:br/>
        <w:t>one hundred fifty (150) days of the end of such Charter School Fiscal Year, an Independent</w:t>
        <w:br/>
        <w:t>Consultant to submit a written report and make recommendations (a copy of such report and</w:t>
        <w:br/>
        <w:t>recommendations shall be filed with the Landlord), within ninety (90) days such Independent</w:t>
        <w:br/>
        <w:t>Consultant is retained, with respect to revenues or other financial matters of the Tenant which</w:t>
        <w:br/>
        <w:t>are relevant to increasing the Debt Service Coverage Ratio to at least 1.20. The Tenant agrees</w:t>
        <w:br/>
        <w:t>to use all commercially reasonable efforts to adopt and follow the recommendations of the</w:t>
        <w:br/>
        <w:t>Independent Consultant (excepting the instance when an Opinion of Counsel, addressed to the</w:t>
        <w:br/>
        <w:t>Landlord, is obtained excusing such actions by the Tenant as violative of applicable law). So</w:t>
        <w:br/>
        <w:t>long as the Tenant engages an Independent Consultant and uses commercially reasonable efforts</w:t>
        <w:br/>
        <w:t>to follow the Independent Consultant's recommendations as provided above, the Tenant will be</w:t>
        <w:br/>
        <w:t>deemed to have complied with its covenants hereunder; provided, however, that notwithstanding</w:t>
        <w:br/>
        <w:t>the foregoing, it shall be a default hereunder regardless of the engagement of an Independent</w:t>
        <w:br/>
        <w:t>Consultant if the Debt Service Coverage Ratio is below 1.00 for any Charter School Fiscal Year.</w:t>
        <w:br/>
        <w:t>(d) Contracts to Comply with Tax Covenants. Any contract entered into between the</w:t>
        <w:br/>
        <w:t>Tenant or Landlord and any Independent Consultant pursuant to this Section must meet the</w:t>
        <w:br/>
        <w:t>requirements of the Tax Certificate and the Code.</w:t>
        <w:br/>
        <w:t>(e) Additional Documents Upon Request. The Tenant will provide the Landlord with</w:t>
        <w:br/>
        <w:t>30 | P age L e ase Agre e m e nt CO BI &amp; CCA June 2 0 2 1</w:t>
        <w:br/>
        <w:t>any of the documents specified in this Section in a timely manner upon request.</w:t>
        <w:br/>
        <w:t>(f) Failure to Comply with Disclosure Requirements; Remedies. Where the Tenant</w:t>
        <w:br/>
        <w:t>(including any successor entity thereto or assignee thereof) has failed to timely comply with any</w:t>
        <w:br/>
        <w:t>of the disclosure or publication requirements of or requests for information, documents, or other</w:t>
        <w:br/>
        <w:t>records pursuant to this Article XIII, the parties acknowledge that termination of this Lease</w:t>
        <w:br/>
        <w:t>Agreement may be a harsh remedy to induce the production of such disclosures and therefore agree</w:t>
        <w:br/>
        <w:t>that the Landlord may impose an additional $500 in rent per document or disclosure for each day</w:t>
        <w:br/>
        <w:t>that any such disclosure, publication, or submission remains tardy or overdue. If no specific time</w:t>
        <w:br/>
        <w:t>is set for a disclosure or other document to be provided, published, or submitted to the City or the</w:t>
        <w:br/>
        <w:t>public, such time shall be five (5) business days following a written request from the City for the</w:t>
        <w:br/>
        <w:t>purposes of this paragraph. Landlord further reserves the right to initiate an action for injunctive</w:t>
        <w:br/>
        <w:t>or other equitable relief to compel the Tenant to provide any such disclosures, documents,</w:t>
        <w:br/>
        <w:t>information, or other records, in which, in addition to being awarded access to such items,</w:t>
        <w:br/>
        <w:t>Landlord may also recover its reasonable attorneys’ fees and costs expended in pursuing access to</w:t>
        <w:br/>
        <w:t>such disclosures, information, and records. This remedy is cumulative and in addition to any other</w:t>
        <w:br/>
        <w:t>remedies that may be available to the Landlord at law, including, but not limited to, any action</w:t>
        <w:br/>
        <w:t>pursuant to Chapter 119, Florida Statutes, as may be applicable.</w:t>
        <w:br/>
        <w:t>Section 13.5. Authority of Authorized Representative of the Tenant. Whenever under</w:t>
        <w:br/>
        <w:t>the provisions of this Lease the approval of the Tenant is required, or the Landlord is required</w:t>
        <w:br/>
        <w:t>to take some action at the request of the Tenant, such approval or such request shall be</w:t>
        <w:br/>
        <w:t>made by the Authorized Representative of the Tenant unless otherwise specified in this Lease.</w:t>
        <w:br/>
        <w:t>The Landlord shall be authorized to act on any such approval or request and the Tenant shall</w:t>
        <w:br/>
        <w:t>have no complaint against the Landlord as a result of any such action taken in accordance with</w:t>
        <w:br/>
        <w:t>such approval or request. The execution of any document or certificate required under the</w:t>
        <w:br/>
        <w:t>provisions of this Lease by an Authorized Representative of the Tenant shall be on behalf of the</w:t>
        <w:br/>
        <w:t>Tenant and shall not result in any personal liability of such Authorized Representative.</w:t>
        <w:br/>
        <w:t>Section 13.6. Authority of Authorized Representatives.</w:t>
        <w:br/>
        <w:t>(a) Whenever under the provisions of this Lease the approval of the Landlord is</w:t>
        <w:br/>
        <w:t>required, or the Tenant is required to take some action at the request of the Landlord, such</w:t>
        <w:br/>
        <w:t>approval or such request shall be made by the Authorized Representative of the Landlord unless</w:t>
        <w:br/>
        <w:t>otherwise specified in this Lease. The Tenant shall be authorized to act on any such approval or</w:t>
        <w:br/>
        <w:t>request and the Landlord shall have no complaint against the Tenant as a result of any such</w:t>
        <w:br/>
        <w:t>action taken in accordance with such approval or request. The execution of any document or</w:t>
        <w:br/>
        <w:t>certificate required under the provisions of this Lease by an Authorized Representative of the</w:t>
        <w:br/>
        <w:t>Landlord shall be on behalf of the Landlord and shall not result in any personal liability of</w:t>
        <w:br/>
        <w:t>such Authorized Representative.</w:t>
        <w:br/>
        <w:t>(b) Whenever under the provisions of this Lease the consent or approval of the</w:t>
        <w:br/>
        <w:t>Landlord is required, or the Tenant is required to take some action at the request of the</w:t>
        <w:br/>
        <w:t>Landlord, such approval or such request shall be made by the Authorized Representative of</w:t>
        <w:br/>
        <w:t>the Landlord unless otherwise specified in this Lease. The Tenant shall be authorized to act</w:t>
        <w:br/>
        <w:t>on any such approval, consent or request and the Landlord shall have no complaint against the</w:t>
        <w:br/>
        <w:t>Tenant as a result of any such action taken in accordance with such approval, consent or</w:t>
        <w:br/>
        <w:t>31 | P age L e ase Agre e m e nt CO BI &amp; CCA June 2 0 2 1</w:t>
        <w:br/>
        <w:t>request. The execution of any document or certificate required under the provisions of this</w:t>
        <w:br/>
        <w:t>Lease by an Authorized Representative of the Landlord shall be on behalf of the Landlord and</w:t>
        <w:br/>
        <w:t>shall not result in any personal liability of such Authorized Representative.</w:t>
        <w:br/>
        <w:t>Section 13.7. Licenses and Qualifications. The Tenant will do, or cause to be done, all</w:t>
        <w:br/>
        <w:t>things necessary to obtain, renew and secure all permits, licenses and other governmental</w:t>
        <w:br/>
        <w:t>approvals and to comply, or cause its Tenants to comply, with such permits, licenses and other</w:t>
        <w:br/>
        <w:t>governmental approvals necessary for the uninterrupted and continued operation of its Charter</w:t>
        <w:br/>
        <w:t>Schools as charter schools under the Charter School Law and any applicable Charter Contracts.</w:t>
        <w:br/>
        <w:t>Section 13.8. Right to Inspect. Following reasonable notice to the Tenant, at any and</w:t>
        <w:br/>
        <w:t>all reasonable times during business hours, the Landlord and its duly authorized agents,</w:t>
        <w:br/>
        <w:t>attorneys, experts, engineers, accountants and representatives, shall have the right fully to inspect</w:t>
        <w:br/>
        <w:t>the Charter Schools and the Leased Property, including all books and records of the Tenant</w:t>
        <w:br/>
        <w:t>(excluding records the confidentiality of which may be protected by law), and to make such</w:t>
        <w:br/>
        <w:t>copies and memoranda from and with regard thereto as may be desired; provided, however, that</w:t>
        <w:br/>
        <w:t>they shall maintain these books and records in confidence unless required by applicable law to do</w:t>
        <w:br/>
        <w:t>otherwise and it is necessary to distribute the information to some other third party under</w:t>
        <w:br/>
        <w:t>applicable law.</w:t>
        <w:br/>
        <w:t>Section 13.9. Nonsectarian Use. The Tenant agrees that it will be nonsectarian in its</w:t>
        <w:br/>
        <w:t>programs, admission policies and employment practices and all other operations. The Tenant</w:t>
        <w:br/>
        <w:t>will also comply with all applicable state and federal laws concerning discrimination of any form</w:t>
        <w:br/>
        <w:t>against any person on the basis of race, color, religion, sex, gender identity, pregnancy, age,</w:t>
        <w:br/>
        <w:t>sexual orientation, marital or parental status, national or ethnic origin, citizenship, disability,</w:t>
        <w:br/>
        <w:t>genetic information, military or veteran status, or any other legally protected status.</w:t>
        <w:br/>
        <w:t>Section 13.10. Days Cash on Hand. On each June 30, commencing June 30, 2021, the</w:t>
        <w:br/>
        <w:t>Tenant shall have a balance of cash and unrestricted available funds on hand in an amount at</w:t>
        <w:br/>
        <w:t>least equal to 45 Days Cash on Hand. Within 30 days of the completion of the Annual Financial</w:t>
        <w:br/>
        <w:t>Statements, the Tenant will deliver to the Landlord evidence of the Days Cash on Hand as of</w:t>
        <w:br/>
        <w:t>such June 30, which evidence may be in the form of a certificate of a Certified Public Accountant</w:t>
        <w:br/>
        <w:t>or included in the notes to the Annual Financial Statements.</w:t>
        <w:br/>
        <w:t>a. If the balance of cash and unrestricted available funds on hand is less than an amount</w:t>
        <w:br/>
        <w:t>at least equal to 45 Days Cash on Hand, the Tenant covenants to retain and, at its expense, within</w:t>
        <w:br/>
        <w:t>one hundred fifty (150) days of the end of such Charter School Fiscal Year, an Independent</w:t>
        <w:br/>
        <w:t>Consultant to submit a written report and make recommendations (a copy of such report and</w:t>
        <w:br/>
        <w:t>recommendations shall be filed with the Landlord), within ninety (90) days such Independent</w:t>
        <w:br/>
        <w:t>Consultant is retained, with respect to revenues or other financial matters of the Tenant which</w:t>
        <w:br/>
        <w:t>are relevant to increasing cash and unrestricted available funds on hand to at least 45 Days Cash</w:t>
        <w:br/>
        <w:t>on Hand. The Tenant agrees to use all commercially reasonable efforts to adopt and follow the</w:t>
        <w:br/>
        <w:t>recommendations of the Independent Consultant (excepting the instance when an Opinion of</w:t>
        <w:br/>
        <w:t>Counsel, addressed to the Landlord, is obtained excusing such actions by the Tenant as violative</w:t>
        <w:br/>
        <w:t>of applicable law). So long as the Tenant engages an Independent Consultant and uses</w:t>
        <w:br/>
        <w:t>commercially reasonable efforts to follow the Independent Consultant's recommendations as</w:t>
        <w:br/>
        <w:t>provided above, the Tenant will be deemed to have complied with its covenant hereunder.</w:t>
        <w:br/>
        <w:t>32 | P age L e ase Agre e m e nt CO BI &amp; CCA June 2 0 2 1</w:t>
        <w:br/>
        <w:t>Section 13.11. Transfer of Assets. Other than payments and Transfers contemplated by</w:t>
        <w:br/>
        <w:t>this Lease, the Tenant agrees that it will not Transfer Charter School Revenues, other than in</w:t>
        <w:br/>
        <w:t>the ordinary course of Tenant's business, or other assets of the Tenant</w:t>
        <w:br/>
        <w:t>.</w:t>
        <w:br/>
        <w:t>Section 13.12. Renewals and Extensions of Charter Contracts. Under the provisions of</w:t>
        <w:br/>
        <w:t>Florida Statutes §1 002.33(7)(b), Tenant has the right to apply to the School Board for an</w:t>
        <w:br/>
        <w:t>extension to the term of its Charter Contracts. Tenant hereby agrees to take all reasonable and</w:t>
        <w:br/>
        <w:t>necessary actions, in good faith, to obtain renewals of the Charter Contracts until such time as all</w:t>
        <w:br/>
        <w:t>amounts due hereunder are indefeasibly paid and satisfied in full.</w:t>
        <w:br/>
        <w:t>Section 13.13. Liens. The Tenant covenants that, except as specifically provided in this</w:t>
        <w:br/>
        <w:t>Lease, it shall not create, assume, incur or suffer to be created, assumed or incurred any Lien</w:t>
        <w:br/>
        <w:t>(other than Permitted Encumbrances).</w:t>
        <w:br/>
        <w:t>Section 13.14. Procurement and Solicitation. In procuring goods and services, the Tenant</w:t>
        <w:br/>
        <w:t>agrees that it shall adopt and utilize the same competitive solicitation procedures and processes as</w:t>
        <w:br/>
        <w:t>are adopted by or otherwise imposed upon the Landlord by state and local law. In addition to the</w:t>
        <w:br/>
        <w:t>foregoing, Tenant shall require that all ethics rules applicable to the competitive solicitation</w:t>
        <w:br/>
        <w:t>processes of the Landlord apply to its solicitation processes and that bidders, respondents, and</w:t>
        <w:br/>
        <w:t>proposers are required to execute an Affidavit of Non-Collusion in a form approved by the City.</w:t>
        <w:br/>
        <w:t>33 | P age L e ase Agre e m e nt CO BI &amp; CCA June 2 0 2 1</w:t>
        <w:br/>
        <w:t>ARTICLE XIV</w:t>
        <w:br/>
        <w:t>DEFAULT</w:t>
        <w:br/>
        <w:t>Section 14.1. Events of Default. The occurrence of any one or more of the following</w:t>
        <w:br/>
        <w:t>shall constitute an "Event of Default" hereunder:</w:t>
        <w:br/>
        <w:t>(a) Failure of Tenant to make any cash payment of Rent (inclusive of Additional Rent)</w:t>
        <w:br/>
        <w:t>required to be made in cash or any other monetary payment required to be made by Tenant</w:t>
        <w:br/>
        <w:t>hereunder when due, which failure is not remedied within ten (10) days after written notice of</w:t>
        <w:br/>
        <w:t>such failure is provided to Tenant (“Notice of Default”).</w:t>
        <w:br/>
        <w:t>(b) Failure of Tenant to keep, observe, or perform any term, condition, or provision of</w:t>
        <w:br/>
        <w:t>this Lease, which failure is not remedied within (30) days after receiving Notice of Default,</w:t>
        <w:br/>
        <w:t>provided, however, if the failure cannot reasonably be cured within thirty (30) days, the Tenant</w:t>
        <w:br/>
        <w:t>shall not be in default so long as Tenant commences to cure the default within such thirty (30)</w:t>
        <w:br/>
        <w:t>day period and thereafter diligently and in good faith proceeds to cure the default within a</w:t>
        <w:br/>
        <w:t>reasonable time thereafter not to exceed ninety (90) days following receipt of the Notice of</w:t>
        <w:br/>
        <w:t>Default from Landlord.</w:t>
        <w:br/>
        <w:t>(c) Tenant files a voluntary petition in bankruptcy or insolvency, or is adjudicated</w:t>
        <w:br/>
        <w:t>bankrupt or insolvent, or files any petition or answer seeking any reorganization, liquidation,</w:t>
        <w:br/>
        <w:t>dissolution or similar relief under any present or future federal bankruptcy act or any other</w:t>
        <w:br/>
        <w:t>present or future applicable federal, state or other statute or law, or makes an assignment for the</w:t>
        <w:br/>
        <w:t>benefit of creditors or seeks or consents to or acquiesces in the appointment of any trustee,</w:t>
        <w:br/>
        <w:t>receiver, liquidator or other similar official for Tenant or for all or any part of Tenant's property.</w:t>
        <w:br/>
        <w:t>(d) Making of any offer or giving of any gratuities in the form of entertainment, gifts,</w:t>
        <w:br/>
        <w:t>or otherwise, by the Tenant, or any agent or representative of the Tenant, to any officer or</w:t>
        <w:br/>
        <w:t>employee of the Government with a view toward procuring an agreement or procuring</w:t>
        <w:br/>
        <w:t>favorable treatment with respect to the awarding or amending, or the making of any</w:t>
        <w:br/>
        <w:t>determinations with respect to the performing of such agreement.</w:t>
        <w:br/>
        <w:t>(e) If the Leased Property or more than fifty percent (50%) of the area of the</w:t>
        <w:br/>
        <w:t>Buildings shall become vacated, deserted or abandoned (and the fact that any of Tenant's</w:t>
        <w:br/>
        <w:t>property remains in the Leased Property shall not be evidence that Tenant has not vacated,</w:t>
        <w:br/>
        <w:t>deserted or abandoned the Leased Property) for more than thirty (30) days after notice by</w:t>
        <w:br/>
        <w:t>Landlord to Tenant of such vacation, desertion or abandonment. Without limitation, holidays,</w:t>
        <w:br/>
        <w:t>school breaks, including summer breaks, do not constitute vacation, desertion or abandonment.</w:t>
        <w:br/>
        <w:t>(f) The dissolution or liquidation of the Tenant, or failure by the Tenant to promptly</w:t>
        <w:br/>
        <w:t>contest and have lifted any execution, garnishment, or attachment of such consequence as will</w:t>
        <w:br/>
        <w:t>impair its ability to meet its obligations with respect to the operation of the Charter Schools or to</w:t>
        <w:br/>
        <w:t>make any payments under this Lease. The phrase "dissolution or liquidation of the Tenant," as</w:t>
        <w:br/>
        <w:t>used in this subsection, shall not be construed to include the cessation of the corporate existence</w:t>
        <w:br/>
        <w:t>of the Tenant resulting either from a merger or consolidation of the Tenant into or with another</w:t>
        <w:br/>
        <w:t>domestic corporation or a dissolution or liquidation of the Tenant following a transfer of all or</w:t>
        <w:br/>
        <w:t>substantially all of its assets under the conditions permitting such actions contained in</w:t>
        <w:br/>
        <w:t>Section 13.3 hereof.</w:t>
        <w:br/>
        <w:t>34 | P age L e ase Agre e m e nt CO BI &amp; CCA June 2 0 2 1</w:t>
        <w:br/>
        <w:t>(g) Any representation or warranty made by the Tenant herein or made by the Tenant in</w:t>
        <w:br/>
        <w:t>any statement or certificate furnished by the Tenant either required hereby or in connection</w:t>
        <w:br/>
        <w:t>with the execution and delivery of this Lease and the sale and the issuance of the Bonds, shall</w:t>
        <w:br/>
        <w:t>prove to have been untrue in any material respect as of the date of the issuance or making</w:t>
        <w:br/>
        <w:t>thereof.</w:t>
        <w:br/>
        <w:t>(h) Judgment for the payment of money in excess of $100,000 (which is not covered</w:t>
        <w:br/>
        <w:t>by insurance) is rendered by any court or other governmental body against the Tenant, and the</w:t>
        <w:br/>
        <w:t>Tenant does not discharge same or provide for its discharge in accordance with its terms, or</w:t>
        <w:br/>
        <w:t>procure a stay of execution thereof within 60 days from the date of entry thereof, and within said</w:t>
        <w:br/>
        <w:t>60-day period or such longer period during which execution of such judgment shall have been</w:t>
        <w:br/>
        <w:t>stayed, appeal therefrom and cause the execution thereof to be stayed during such appeal while</w:t>
        <w:br/>
        <w:t>providing such reserves therefor as may be required under Generally Accepted Accounting</w:t>
        <w:br/>
        <w:t>Principles.</w:t>
        <w:br/>
        <w:t>(i) The placement of any lien upon the Leased Premises, by Tenant or by Tenant’s</w:t>
        <w:br/>
        <w:t>contractors, sub-contractors, agents, representatives, or employees in connection with Tenant’s</w:t>
        <w:br/>
        <w:t>exercise of the rights granted herein, which is not otherwise expressly permitted by this Lease</w:t>
        <w:br/>
        <w:t>and the failure to cause such lien to be bonded off or otherwise discharged within sixty (60) days</w:t>
        <w:br/>
        <w:t>(j) The termination of either Charter Contract either by its terms or for any other</w:t>
        <w:br/>
        <w:t>reason.</w:t>
        <w:br/>
        <w:t>Section 14.2. Remedies and Termination.</w:t>
        <w:br/>
        <w:t>(a) Remedies. Upon an Event of Default and upon the expiration of any applicable cure</w:t>
        <w:br/>
        <w:t>period provided for in this Lease, the Landlord may in its sole and absolute discretion pursue any</w:t>
        <w:br/>
        <w:t>remedies as may be available to the Landlord at law or in equity.</w:t>
        <w:br/>
        <w:t>(b) Termination.</w:t>
        <w:br/>
        <w:t>a. Upon an Event of Default and upon the expiration of any applicable cure period</w:t>
        <w:br/>
        <w:t>provided for in this Lease, the Landlord may terminate the Lease and re-enter and repossess the</w:t>
        <w:br/>
        <w:t>Leased Premises and expel or remove Tenant and any other person who may be occupying said</w:t>
        <w:br/>
        <w:t>Leased Premises, or any part thereof, without being liable for prosecution or any claim of damage</w:t>
        <w:br/>
        <w:t>therefor.</w:t>
        <w:br/>
        <w:t>The Landlord shall have the right to recover all unpaid Rent and other payments earned by</w:t>
        <w:br/>
        <w:t>Landlord prior to the date of termination of the Lease or date of repossession of the Leased</w:t>
        <w:br/>
        <w:t>Premises (whichever is earlier), and all of the Landlord’s damages, costs and expenses incurred,</w:t>
        <w:br/>
        <w:t>including reasonable attorneys’ fees (including paralegal fees and expert fees), arising or resulting</w:t>
        <w:br/>
        <w:t>from the Event of Default, including costs and expenses in connection with repossession of the</w:t>
        <w:br/>
        <w:t>Leased Premises, the recovery of sums due under this Lease, and re-letting the Leased Premises,</w:t>
        <w:br/>
        <w:t>which costs and expenses shall be immediately due the Landlord from Tenant. Unless expressly</w:t>
        <w:br/>
        <w:t>provided otherwise herein, no action taken by the Landlord pursuant to this Section 14.2 shall be</w:t>
        <w:br/>
        <w:t>deemed to terminate this Lease unless written notice of termination, (a “Notice of</w:t>
        <w:br/>
        <w:t>Termination”) is given by the Landlord to Tenant.</w:t>
        <w:br/>
        <w:t>35 | P age L e ase Agre e m e nt CO BI &amp; CCA June 2 0 2 1</w:t>
        <w:br/>
        <w:t>The rights and remedies herein conferred upon or reserved to Landlord shall not be exclusive of</w:t>
        <w:br/>
        <w:t>any other right or remedy, and each and every right and remedy shall be cumulative and in</w:t>
        <w:br/>
        <w:t>addition to any other right or remedy given hereunder or now or hereafter existing at law or in</w:t>
        <w:br/>
        <w:t>equity or by statute. In addition to other remedies provided in this Lease, Landlord shall be</w:t>
        <w:br/>
        <w:t>entitled, to the extent permitted by applicable law, to injunctive relief in case of the violation, or</w:t>
        <w:br/>
        <w:t>attempted or threatened violation, of any of the covenants, agreements, conditions or provisions of</w:t>
        <w:br/>
        <w:t>this Lease, or to a decree compelling performance of any of the covenants, agreements, conditions</w:t>
        <w:br/>
        <w:t>or provisions of this Lease, or to any other remedy allowed to Landlord at law or in equity.</w:t>
        <w:br/>
        <w:t>Section 14.3 No Waiver. No waiver of any covenant or condition or the breach of any</w:t>
        <w:br/>
        <w:t>covenant or condition of this Lease shall constitute a waiver of any subsequent breach of such</w:t>
        <w:br/>
        <w:t>covenant or condition or justify or authorize the non-observance on any other occasion of the</w:t>
        <w:br/>
        <w:t>same or of any other covenant or condition hereof. The acceptance of Rent or other payments from</w:t>
        <w:br/>
        <w:t>Tenant by the Landlord at any time when Tenant is in default under this Lease shall not be</w:t>
        <w:br/>
        <w:t>construed as a waiver of such default or of Landlord’s right to exercise any remedy arising out of</w:t>
        <w:br/>
        <w:t>such default, nor shall any waiver of indulgence granted by the Landlord to Tenant be taken as an</w:t>
        <w:br/>
        <w:t>estoppel against the Landlord, it being expressly understood that the Landlord may at any time</w:t>
        <w:br/>
        <w:t>thereafter, if such default continues, exercise any such remedy in the manner herein provided or</w:t>
        <w:br/>
        <w:t>as otherwise provided by law or in equity.</w:t>
        <w:br/>
        <w:t>Section 14.4 Surrender of Leased Premises. Upon expiration or earlier termination of</w:t>
        <w:br/>
        <w:t>this Lease, Tenant shall vacate and surrender the Leased Premises to the Landlord pursuant to and</w:t>
        <w:br/>
        <w:t>in accordance with the terms and conditions of this Section. The terms and conditions of this</w:t>
        <w:br/>
        <w:t>Section, inclusive of all subsections and sub-subsections, shall survive expiration or earlier</w:t>
        <w:br/>
        <w:t>termination of this Lease.</w:t>
        <w:br/>
        <w:t>a. Retention of Improvements. The Landlord, in its discretion, may retain all or any part of the</w:t>
        <w:br/>
        <w:t>Improvements upon the expiration or earlier termination of this Lease. The Landlord may</w:t>
        <w:br/>
        <w:t>exercise the aforementioned right by providing written notice of the same to Tenant two</w:t>
        <w:br/>
        <w:t>(2) years prior to the Expiration Date or in the Landlord’s Notice of Termination. Tenant</w:t>
        <w:br/>
        <w:t>shall execute any and all documentation necessary to convey all right title and interest in</w:t>
        <w:br/>
        <w:t>said Improvements to be so retained by the Landlord.</w:t>
        <w:br/>
        <w:t>b. Demolition and Removal of Improvements. In the event the Landlord does not exercise its</w:t>
        <w:br/>
        <w:t>right to retain the Improvements, then within one hundred eighty (180) days after the</w:t>
        <w:br/>
        <w:t>Expiration Date or termination date of this Lease (the “Removal Period”), Tenant shall</w:t>
        <w:br/>
        <w:t>demolish and/or remove, any and all the improvements placed, constructed or installed on</w:t>
        <w:br/>
        <w:t>the Leased Premises by or for the benefit of Tenant and any and all improvements placed,</w:t>
        <w:br/>
        <w:t>constructed or installed on the Installation (outside the Leased Premises) by Tenant or for</w:t>
        <w:br/>
        <w:t>the benefit of Tenant and Tenant shall restore the Leased Premises and the Access Area(s)</w:t>
        <w:br/>
        <w:t>to a condition substantially similar to the condition they existed in on the Lease Effective</w:t>
        <w:br/>
        <w:t>Date; reasonable wear and tear excepted. Notwithstanding the foregoing or anything to the</w:t>
        <w:br/>
        <w:t>contrary in this Lease, the Landlord may, in its sole discretion, require Tenant to remove</w:t>
        <w:br/>
        <w:t>all improvements from the Leased Premises, whether or not existing as of the Effective</w:t>
        <w:br/>
        <w:t>Date, and restore the Leased Premises to the condition that existed before the</w:t>
        <w:br/>
        <w:t>construction of improvements on the Leased Premises, whether such construction was</w:t>
        <w:br/>
        <w:t>performed by Tenant or a predecessor of Tenant in the operation of school(s) on the Leased</w:t>
        <w:br/>
        <w:t>36 | P age L e ase Agre e m e nt CO BI &amp; CCA June 2 0 2 1</w:t>
        <w:br/>
        <w:t>Premises. If the Tenant shall fail comply with the requirements of this section, then, at the</w:t>
        <w:br/>
        <w:t>option of the Landlord, the Improvements shall either become the property of the Landlord</w:t>
        <w:br/>
        <w:t>without compensation or cost to the Landlord, or the Landlord may cause it to be removed</w:t>
        <w:br/>
        <w:t>and the Leased Premises and Access Area(s) to be so restored at the expense of the Tenant,</w:t>
        <w:br/>
        <w:t>and no claim for damages against the Landlord or its officers, employees, or agents shall</w:t>
        <w:br/>
        <w:t>be created by or made on account of such removal and restoration work. Tenant’s</w:t>
        <w:br/>
        <w:t>surrender of the Improvements shall not be deemed to be a payment of rent in lieu of any</w:t>
        <w:br/>
        <w:t>Rent due under this Lease.</w:t>
        <w:br/>
        <w:t>c. Demolition Reserve Account. To secure performance of the Tenant’s requirement to</w:t>
        <w:br/>
        <w:t>demolish and remove all Improvements and restore the Leased Premises and the Access</w:t>
        <w:br/>
        <w:t>Area(s), Tenant shall, no later than two (2) years prior to the Expiration Date or no later</w:t>
        <w:br/>
        <w:t>than thirty (30) days after receipt of a Notice of Termination from the Landlord or any</w:t>
        <w:br/>
        <w:t>delivery of notice of termination by Tenant to the Landlord pursuant to this Lease,</w:t>
        <w:br/>
        <w:t>establish an escrow account into which Tenant shall deposit all funds necessary and required</w:t>
        <w:br/>
        <w:t>to comply with the requirements of this Section (the “Demolition Reserve Account”). The</w:t>
        <w:br/>
        <w:t>Demolition Reserve Account shall be established at a national banking institution or</w:t>
        <w:br/>
        <w:t>commercial escrow holder approved by the Landlord. The amount of funds deposited into</w:t>
        <w:br/>
        <w:t>the Demolition Reserve Account shall be established by a written estimate issued by a</w:t>
        <w:br/>
        <w:t>qualified construction and demolition expert approved by the Landlord, to be reviewed</w:t>
        <w:br/>
        <w:t>and approved by the Landlord, for all costs of demolishing and removing all</w:t>
        <w:br/>
        <w:t>Improvements on the Leased Premises and the Access Area(s) and restoring the Leased</w:t>
        <w:br/>
        <w:t>Premises and Access Area(s) to a condition substantially similar to the condition they were</w:t>
        <w:br/>
        <w:t>in on the Effective Date, reasonable wear and tear excepted (the “Demolition Cost</w:t>
        <w:br/>
        <w:t>Estimate”). The Demolition Reserve Account shall be established by written escrow</w:t>
        <w:br/>
        <w:t>agreement mutually agreed and entered into by the Tenant and the Landlord (the</w:t>
        <w:br/>
        <w:t>“Demolition Reserve Account Escrow Agreement”). The Demolition Reserve Account</w:t>
        <w:br/>
        <w:t>Escrow Agreement shall provide that funds in the Demolition Reserve Account shall be</w:t>
        <w:br/>
        <w:t>used solely to fulfill Tenant’s obligations under this Section and provide that all</w:t>
        <w:br/>
        <w:t>disbursements from the Demolition Reserve Account shall be made upon Tenant’s written</w:t>
        <w:br/>
        <w:t>direction to the escrow holder with the consent of the Landlord, provided that upon the</w:t>
        <w:br/>
        <w:t>occurrence of an Event of Default and the expiration of any applicable cure period provided</w:t>
        <w:br/>
        <w:t>for in this Lease, all disbursements from the Demolition Reserve Account shall be made</w:t>
        <w:br/>
        <w:t>solely upon the Landlord’s written direction to the escrow agent without the consent of</w:t>
        <w:br/>
        <w:t>Tenant, or any other person. The Demolition Reserve Account Escrow Agreement shall</w:t>
        <w:br/>
        <w:t>provide that Tenant grants to the Landlord a continuing first lien security interest in and to</w:t>
        <w:br/>
        <w:t>all of Tenant’s right, title, and interest in the Demolition Reserve Account, as well as all</w:t>
        <w:br/>
        <w:t>funds held, or designated for deposit in the Demolition Reserve Account, whether then</w:t>
        <w:br/>
        <w:t>owned, existing, or thereafter acquired, and regardless of where located, as security solely</w:t>
        <w:br/>
        <w:t>for the performance of Tenant’s obligations under paragraph (a) of this Section and not as</w:t>
        <w:br/>
        <w:t>security for any other obligation of Tenant to Landlord. Tenant shall not grant or allow any</w:t>
        <w:br/>
        <w:t>other security interests in, liens to, or encumbrances on the Demolition Reserve Account</w:t>
        <w:br/>
        <w:t>or the funds in it. Tenant shall deliver to the Landlord for filing one or more financing</w:t>
        <w:br/>
        <w:t>statements, as necessary, in connection with the Demolition Reserve Account in the form</w:t>
        <w:br/>
        <w:t>reasonably required by the Landlord to properly perfect its security interest in the</w:t>
        <w:br/>
        <w:t>Demolition Reserve Account, and shall keep the lien secured by such statements perfected</w:t>
        <w:br/>
        <w:t>at all times during the existence of the Demolition Reserve Account in accordance with the</w:t>
        <w:br/>
        <w:t>laws of the State of Florida. Tenant shall deliver to the Landlord, within ten (10) days after</w:t>
        <w:br/>
        <w:t>37 | P age L e ase Agre e m e nt CO BI &amp; CCA June 2 0 2 1</w:t>
        <w:br/>
        <w:t>filing, the original and any amendments to, and continuations of, any financing statement.</w:t>
        <w:br/>
        <w:t>Except as otherwise expressly provided in the Demolition Reserve Account Escrow</w:t>
        <w:br/>
        <w:t>Agreement, Tenant shall be solely liable to the escrow agent for the fees and expenses</w:t>
        <w:br/>
        <w:t>related to the Demolition Reserve Account.</w:t>
        <w:br/>
        <w:t>d. Closeout Reports. To demonstrate Tenant’s compliance with obligations and requirements</w:t>
        <w:br/>
        <w:t>of this Lease, Tenant shall, at its sole cost and expense, provide a Final Physical Condition</w:t>
        <w:br/>
        <w:t>Report and the EBS Reports (each as herein after defined and collectively referred to as, the</w:t>
        <w:br/>
        <w:t>“Closeout Reports”). In the event that the Closeout Reports identify a physical or</w:t>
        <w:br/>
        <w:t>environmental condition on or at the Leased Premises and/or the Access Area(s) arising or</w:t>
        <w:br/>
        <w:t>due to the actions or inactions of Tenant, its employees, agents, contractors, licensees, or</w:t>
        <w:br/>
        <w:t>invitees or otherwise their use and occupancy of the Leased Premises, Tenant shall (at its</w:t>
        <w:br/>
        <w:t>sole cost and expense) promptly undertake and pursue diligently to completion any remedial</w:t>
        <w:br/>
        <w:t>measures required by the Landlord or any Landlord authority having jurisdiction.</w:t>
        <w:br/>
        <w:t>i. No later than sixty (60) days prior to the later of: (a) the Expiration Date or earlier</w:t>
        <w:br/>
        <w:t>termination date of this Lease, or (b) the expiration of the Removal Period, if the</w:t>
        <w:br/>
        <w:t>Landlord does not exercise its right to retain any or all the Improvements, Tenant shall</w:t>
        <w:br/>
        <w:t>prepare a final physical condition report setting for the physical appearance and</w:t>
        <w:br/>
        <w:t>condition of the Leased Premises as of the Expiration Date of this Lease or the</w:t>
        <w:br/>
        <w:t>expiration of the Removal Period, whichever is later, to be mutually agreed to and</w:t>
        <w:br/>
        <w:t>signed by the Parties (the “Final Physical Condition Report”). The Landlord may</w:t>
        <w:br/>
        <w:t>compare the Final Physical Condition Report to the Initial Condition Report to identify</w:t>
        <w:br/>
        <w:t>changes regarding the physical condition of the Leased Premises and the Access</w:t>
        <w:br/>
        <w:t>Area(s) during the Term of this Lease.</w:t>
        <w:br/>
        <w:t>ii. No later than sixty (60) days prior to the latter of: (a) the Expiration Date or earlier</w:t>
        <w:br/>
        <w:t>termination date of this Lease, or (b) the expiration of the Removal Period, if the</w:t>
        <w:br/>
        <w:t>Landlord does not exercise its right to retain any or all the Improvements, Tenant shall</w:t>
        <w:br/>
        <w:t>commence a Phase I Environmental Baseline Survey (“Phase I EBS”) in accordance</w:t>
        <w:br/>
        <w:t>with any standards recognized or required by the Landlord at the time. If the Phase I</w:t>
        <w:br/>
        <w:t>EBS reveals any areas of environmental concern that were not based upon matters</w:t>
        <w:br/>
        <w:t>disclosed in the Landlord’s Environmental Documents and which, in the Landlord’s</w:t>
        <w:br/>
        <w:t>reasonable discretion, warrant further investigation, Tenant shall, at its sole cost and</w:t>
        <w:br/>
        <w:t>expense, commence a Phase II Environmental Baseline Survey (“Phase II EBS”) in</w:t>
        <w:br/>
        <w:t>accordance with the reasonable instructions and standards recognized or required by</w:t>
        <w:br/>
        <w:t>the Landlord at the time, including sampling and analysis of soil and groundwater,</w:t>
        <w:br/>
        <w:t>necessary to determine whether or not contamination has occurred. Copies of the Phase</w:t>
        <w:br/>
        <w:t>I EBS and the Phase II EBS and any other supplemental EBS reports made pursuant to</w:t>
        <w:br/>
        <w:t>this Section (collectively, the “EBS reports”) shall be certified to be for the benefit of</w:t>
        <w:br/>
        <w:t>the Landlord by the duly authorized, licensed, and qualified environmental consultant</w:t>
        <w:br/>
        <w:t>performing or creating the EBS reports. The Landlord may compare the EBS Reports</w:t>
        <w:br/>
        <w:t>to the Environmental Documents to identify any environmental conditions which may</w:t>
        <w:br/>
        <w:t>have occurred on the Leased Premises and the Access Area(s) during the Term of this</w:t>
        <w:br/>
        <w:t>Lease.</w:t>
        <w:br/>
        <w:t>Section 14.5. No Recourse. Tenant shall look solely to Charter School revenues for</w:t>
        <w:br/>
        <w:t>satisfaction of any remedy it may have against Landlord and shall not look to any other assets of</w:t>
        <w:br/>
        <w:t>38 | P age L e ase Agre e m e nt CO BI &amp; CCA June 2 0 2 1</w:t>
        <w:br/>
        <w:t>Landlord or of any other person, firm or corporation. There shall be absolutely no personal</w:t>
        <w:br/>
        <w:t>liability on the part of any present or future council member, officer, agent, employee, or</w:t>
        <w:br/>
        <w:t>representative of the Landlord, or the like, or any of its successors or assigns, with respect to any</w:t>
        <w:br/>
        <w:t>obligation of Landlord hereunder.</w:t>
        <w:br/>
        <w:t>Section 14.6. No Money Damages. Wherever in this Lease Landlord's consent or</w:t>
        <w:br/>
        <w:t>approval is required, if Landlord refuses to grant such consent or approval, regardless of</w:t>
        <w:br/>
        <w:t>whether Landlord expressly agreed that such consent or approval would not be unreasonably</w:t>
        <w:br/>
        <w:t>withheld, Tenant may not make, and Tenant hereby waives, any claim for money damages</w:t>
        <w:br/>
        <w:t>(including any claim by way of set-off, counterclaim or defense) based upon Tenant's claim or</w:t>
        <w:br/>
        <w:t>assertion that Landlord unreasonably withheld or delayed its consent or approval. Tenant's sole</w:t>
        <w:br/>
        <w:t>remedy shall be an action or proceeding to enforce such provision, by specific performance,</w:t>
        <w:br/>
        <w:t>injunction or declaratory judgment. In no event shall Landlord be liable for, and Tenant hereby</w:t>
        <w:br/>
        <w:t>waives any claim for, any indirect, consequential or punitive damages, including loss of profits or</w:t>
        <w:br/>
        <w:t>business opportunity, arising under or in connection with this Lease, even if due to the gross</w:t>
        <w:br/>
        <w:t>negligence or willful misconduct of Landlord or its members, officers, agents or employees.</w:t>
        <w:br/>
        <w:t>Section 14.7. Landlord’s Defaults. Upon a default by Landlord under this Lease,</w:t>
        <w:br/>
        <w:t>Tenant shall have all rights and remedies available under the law or in equity, but specifically</w:t>
        <w:br/>
        <w:t>excluding rights of setoff or abatement as to Charter School Revenues and Rent.</w:t>
        <w:br/>
        <w:t>Section 14.8. Waiver of Trial by Jury. LANDLORD AND TENANT AND THEIR</w:t>
        <w:br/>
        <w:t>ASSIGNS, HEREBY WAIVE TRIAL BY JURY IN ANY ACTION, PROCEEDING OR</w:t>
        <w:br/>
        <w:t>COUNTERCLAIM BROUGHT BY EITHER PARTY AGAINST THE OTHER ON ANY</w:t>
        <w:br/>
        <w:t>MATTERS IN ANY WAY ARISING OUT OF OR CONNECTED WITH THIS LEASE, THE</w:t>
        <w:br/>
        <w:t>RELATIONSHIP OF LANDLORD AND TENANT, TENANT'S OR LANDLORD'S USE OR</w:t>
        <w:br/>
        <w:t>OCCUPANCY OF THE LEASED PROPERTY, OR THE ENFORCEMENT OF ANY REMEDY</w:t>
        <w:br/>
        <w:t>HEREUNDER.</w:t>
        <w:br/>
        <w:t>Section 14.9. Costs and Attorneys' Fees. If either party shall bring an action to recover any</w:t>
        <w:br/>
        <w:t>sum due hereunder, or for any breach hereunder, the prevailing party shall be entitled to</w:t>
        <w:br/>
        <w:t>receive all of its costs and reasonable attorneys' fees from the non-prevailing party.</w:t>
        <w:br/>
        <w:t>Section 14.10. Indemnification. To the extent permitted by law, and as limited by</w:t>
        <w:br/>
        <w:t>Section 768.28, Florida Statutes, Tenant covenants and agrees, at its sole cost and expense, to</w:t>
        <w:br/>
        <w:t>indemnify and hold harmless the Landlord-Related Parties (as defined in this Section 6.1 below)</w:t>
        <w:br/>
        <w:t>and Mortgagee against and from any and all loss, cost, damage, or claims by or on behalf of any</w:t>
        <w:br/>
        <w:t>person, firm, or corporation (a) from the conduct or from management of or from any work or</w:t>
        <w:br/>
        <w:t>thing whatsoever done in or about the Premises during the Term hereof, (b) from the operation,</w:t>
        <w:br/>
        <w:t>management, maintenance, repair, use, or occupation of the Premises, and the condition of any</w:t>
        <w:br/>
        <w:t>building or other Improvements on the Premises, (c) from any breach or default on the part of</w:t>
        <w:br/>
        <w:t>Tenant in the performance of any covenant or agreement on the part of Tenant to be performed,</w:t>
        <w:br/>
        <w:t>pursuant to the terms of this Lease, and (d) from any act, whether or not negligent, by Tenant, or</w:t>
        <w:br/>
        <w:t>any of its agents, contractors, servants, employees or licensees, or arising from any accident, injury</w:t>
        <w:br/>
        <w:t>or damage whatsoever occurring during the Term hereof in or about the Premises. In case any</w:t>
        <w:br/>
        <w:t>action or proceeding be brought against the Landlord-Related Parties by reason of any such claim</w:t>
        <w:br/>
        <w:t>Tenant, upon notice from the Landlord-Related Parties, covenants to resist or defend such action or</w:t>
        <w:br/>
        <w:t>proceedings by counsel chosen by Tenant, but reasonably satisfactory to Landlord. As used in this</w:t>
        <w:br/>
        <w:t>39 | P age L e ase Agre e m e nt CO BI &amp; CCA June 2 0 2 1</w:t>
        <w:br/>
        <w:t>Lease, the term “Landlord-Related Parties” shall mean, collectively, Landlord and the</w:t>
        <w:br/>
        <w:t>Landlord’s shareholders, directors, officers, partners, members, employees, representatives, agents,</w:t>
        <w:br/>
        <w:t>and their successors and assigns.</w:t>
        <w:br/>
        <w:t>Section 14.11. Waiver. The waiver by either party hereto of any breach of any term,</w:t>
        <w:br/>
        <w:t>covenant or condition herein contained shall not be deemed to be a waiver of such term,</w:t>
        <w:br/>
        <w:t>covenant or condition or any subsequent breach of the same or any other term, covenant or</w:t>
        <w:br/>
        <w:t>condition herein contained. The subsequent acceptance of any amounts by Landlord shall not be</w:t>
        <w:br/>
        <w:t>deemed to be a waiver of any preceding breach by Tenant of any term, covenant or condition</w:t>
        <w:br/>
        <w:t>of this Lease, other than the failure of Tenant to pay the particular rental so accepted,</w:t>
        <w:br/>
        <w:t>regardless of Landlord's knowledge of such preceding breach at the time of acceptance of such</w:t>
        <w:br/>
        <w:t>rent. No covenant, term or condition of this Lease shall be deemed to have been waived by either</w:t>
        <w:br/>
        <w:t>party hereto, unless such waiver be in writing by that party.</w:t>
        <w:br/>
        <w:t>Section 14.12. Force Majeure. Except as otherwise expressly provided in this Lease,</w:t>
        <w:br/>
        <w:t>any prevention, delay or stoppage caused by fire, earthquake, explosion, flood, hurricane, the</w:t>
        <w:br/>
        <w:t>elements, or any other similar cause beyond the reasonable control of the party from whom</w:t>
        <w:br/>
        <w:t>performance is required, or any of their contractors; acts of God or the public enemy; actions,</w:t>
        <w:br/>
        <w:t>restrictions, limitations or interference of governmental authorities or agents; war, invasion,</w:t>
        <w:br/>
        <w:t>insurrection, rebellion; riots; strikes or lockouts, or inability to obtain necessary materials, goods,</w:t>
        <w:br/>
        <w:t>equipment, services, utilities or labor shall excuse the performance of such party for a period</w:t>
        <w:br/>
        <w:t>equal to the duration of such prevention, delay or stoppage; provided, however that (i) in no event</w:t>
        <w:br/>
        <w:t>shall financial incapability excuse the performance of either party, (ii) the terms of this Section</w:t>
        <w:br/>
        <w:t>14.12 shall in no event excuse Tenant’s obligation to timely pay Annual Rent and the other sums</w:t>
        <w:br/>
        <w:t>owing under this Lease.</w:t>
        <w:br/>
        <w:t>Section 14.13 Waiver of Claims for Defects. Tenant further covenants and agrees that</w:t>
        <w:br/>
        <w:t>Landlord shall not be liable to Tenant, or any one claiming by, through or under Tenant, for any</w:t>
        <w:br/>
        <w:t>defect in the Premises, or any buildings, building components, fixtures, apparatuses and personal</w:t>
        <w:br/>
        <w:t>property located thereon latent or otherwise for any injury, loss or damage to any persons or to</w:t>
        <w:br/>
        <w:t>the Premises, or to any property of Tenant, or of any other person, contained in or upon the</w:t>
        <w:br/>
        <w:t>Premises, caused by or arising or resulting from such defect.</w:t>
        <w:br/>
        <w:t>40 | P age L e ase Agre e m e nt CO BI &amp; CCA June 2 0 2 1</w:t>
        <w:br/>
        <w:t>ARTICLE XV</w:t>
        <w:br/>
        <w:t>GOVERNMENT RIGHTS</w:t>
        <w:br/>
        <w:t>Section 15.1 Government Rights Not Impaired. Nothing contained in this Lease</w:t>
        <w:br/>
        <w:t>shall be construed to diminish, limit, or restrict the reasonable exercise of any right, prerogative,</w:t>
        <w:br/>
        <w:t>or authority of the City over the Leased Premises relating to the security or the health, welfare,</w:t>
        <w:br/>
        <w:t>safety, or security of persons on the Leased Premises, as established in law, regulation, or</w:t>
        <w:br/>
        <w:t>ordinances.</w:t>
        <w:br/>
        <w:t>Section 15.2 Government Continued Right of Entry. In addition to the City’s Use of the</w:t>
        <w:br/>
        <w:t>Schools as set forth in Section 6.1, subject to the terms and upon the conditions set forth in this</w:t>
        <w:br/>
        <w:t>Section, any agency of the City, its officers, agents, employees, and contractors, may enter upon</w:t>
        <w:br/>
        <w:t>the Leased Premises, at all times for any purposes not inconsistent with Tenant’s quiet use and</w:t>
        <w:br/>
        <w:t>enjoyment of them under this Lease, including, but not limited to, the purpose of inspection and</w:t>
        <w:br/>
        <w:t>ensuring that the terms and conditions of this Lease are being met. The City shall have the</w:t>
        <w:br/>
        <w:t>right to enter the Leased Premises at any time during business hours (9:00 am to 5:00 pm, Monday</w:t>
        <w:br/>
        <w:t>through Friday) upon at least twenty four (24) hours advance written notice to Tenant.</w:t>
        <w:br/>
        <w:t>Notwithstanding the foregoing, however, in the event of a declared emergency, the City may</w:t>
        <w:br/>
        <w:t>enter the Leased Premises at any time. Further, the City acknowledges and agrees that any entry</w:t>
        <w:br/>
        <w:t>upon the Leased Premises by the City, its employees, agents, contractors or representatives shall</w:t>
        <w:br/>
        <w:t>be at their sole risk, and in no event shall Tenant be liable to the City or any such person for any</w:t>
        <w:br/>
        <w:t>personal injury, loss of life or property damage resulting from or occasioned by their entry onto</w:t>
        <w:br/>
        <w:t>the Leased Premises, except and to the extent arising from or caused by the negligent or willful</w:t>
        <w:br/>
        <w:t>acts of Tenant.</w:t>
        <w:br/>
        <w:t>Section 15.3 Permanent Removal and Disbarment. Without limiting the foregoing, and</w:t>
        <w:br/>
        <w:t>notwithstanding anything contained in this Lease to the contrary, the City and Tenant have the</w:t>
        <w:br/>
        <w:t>right at all times to order the permanent removal and disbarment of anyone from the Leased</w:t>
        <w:br/>
        <w:t>Premises if either determines, in its sole discretion, that the continued presence on the leased</w:t>
        <w:br/>
        <w:t>Premises of that person represents a threat to the security of the Leased Premises, poses a threat to</w:t>
        <w:br/>
        <w:t>the health, welfare, safety, or security of persons on the Leased Premises, or compromises the</w:t>
        <w:br/>
        <w:t>Leased Premises in any way.</w:t>
        <w:br/>
        <w:t>Section 15.4 Sovereign Immunity. Landlord expressly retains all rights, benefits and</w:t>
        <w:br/>
        <w:t>immunities of sovereign immunity in accordance with Section 768.28, Florida Statutes. Regardless</w:t>
        <w:br/>
        <w:t>of anything set forth in any part or section of this Lease Agreement to the contrary, nothing in this</w:t>
        <w:br/>
        <w:t>Lease may be deemed as a waiver of immunity or limits of liability of the City beyond any</w:t>
        <w:br/>
        <w:t>statutory limited waiver of immunity or limits of liability that may have been or may be adopted by</w:t>
        <w:br/>
        <w:t>the Florida Legislature, and the cap on the amount and liability of the City for damages, regardless</w:t>
        <w:br/>
        <w:t>of the number or nature of claims in tort, equity, or contract, may not exceed the dollar amount set</w:t>
        <w:br/>
        <w:t>by the legislature for tort. Nothing in this agreement may inure to the benefit of any third party for</w:t>
        <w:br/>
        <w:t>the purpose of allowing any claim against the Landlord, which claim would otherwise be barred</w:t>
        <w:br/>
        <w:t>under the doctrine of sovereign immunity or by operation of law.</w:t>
        <w:br/>
        <w:t>41 | P age L e ase Agre e m e nt CO BI &amp; CCA June 2 0 2 1</w:t>
        <w:br/>
        <w:t>ARTICLE XVI</w:t>
        <w:br/>
        <w:t>MISCELLANEOUS</w:t>
        <w:br/>
        <w:t>Section 16.1 Recitals. The recitals made in this Lease are true and correct and are</w:t>
        <w:br/>
        <w:t>hereby incorporated by this reference.</w:t>
        <w:br/>
        <w:t>Section 16.2 Effective Date. The “Effective Date” of this Lease shall be the last date</w:t>
        <w:br/>
        <w:t>upon which a Party executes this Lease as shown on the signature pages hereto.</w:t>
        <w:br/>
        <w:t>Section 16.3 Brokers. Each of the parties represents and warrants there are no claims</w:t>
        <w:br/>
        <w:t>for brokerage commissions or finders' fees in connection with the execution of this Lease and</w:t>
        <w:br/>
        <w:t>each of the parties agrees to indemnify and hold harmless the other from any and all liabilities,</w:t>
        <w:br/>
        <w:t>costs and expenses (including attorneys' fees) arising from such claim made by or through the</w:t>
        <w:br/>
        <w:t>indemnifying party.</w:t>
        <w:br/>
        <w:t>Section 16.4. Assignment and Subletting. Tenant shall not transfer, assign, or sublet this</w:t>
        <w:br/>
        <w:t>Lease, in whole or in part, or any of its rights or obligations hereunder, without the written consent</w:t>
        <w:br/>
        <w:t>of the Landlord. Any transfer, assignment or sublease which is not in strict compliance with the</w:t>
        <w:br/>
        <w:t>terms and conditions of this Section shall be void ab initio, and shall be of no force and effect</w:t>
        <w:br/>
        <w:t>whatsoever. So long as an Event of Default has occurred and is continuing, Tenant shall not</w:t>
        <w:br/>
        <w:t>have the right to assign, mortgage, pledge, encumber, or otherwise transfer this Lease or any</w:t>
        <w:br/>
        <w:t>portion thereof, whether by operation of law or otherwise, and shall not sublet (or underlet), or</w:t>
        <w:br/>
        <w:t>permit the Leased Property or any part thereof to be used or occupied by others (whether for desk</w:t>
        <w:br/>
        <w:t>space, mailing privileges or otherwise), without first obtaining the prior written consent of</w:t>
        <w:br/>
        <w:t>Landlord in the Landlord's sole discretion and that the Tenant may assign, or otherwise transfer</w:t>
        <w:br/>
        <w:t>this Lease as permitted by the Landlord so long as the rent from the assignee or other transferee</w:t>
        <w:br/>
        <w:t>equals or exceeds fair market rent at that time. Any assignment, sublease, mortgage, pledge,</w:t>
        <w:br/>
        <w:t>encumbrance or transfer in contravention of the provisions of this Section shall be void. The</w:t>
        <w:br/>
        <w:t>consent by Landlord to any assignment, sublease, mortgage, pledge, encumbrance or transfer</w:t>
        <w:br/>
        <w:t>shall not be construed as a waiver or release of Tenant from any and all liability for the</w:t>
        <w:br/>
        <w:t>performance of all covenants and obligations to be performed by Tenant under this Lease, nor</w:t>
        <w:br/>
        <w:t>shall the collection or acceptance of rent from any assignee, transferee or tenant constitute a</w:t>
        <w:br/>
        <w:t>waiver or release of Tenant from any of its liabilities or obligations under this Lease.</w:t>
        <w:br/>
        <w:t>Section 16.5. Prohibition on Transfer of Real Property. Tenant shall not permit any</w:t>
        <w:br/>
        <w:t>sale, conveyance, assignment, transfer, mortgage or lease any or all of their interest in the</w:t>
        <w:br/>
        <w:t>Leased Property for the duration of the Term.</w:t>
        <w:br/>
        <w:t>Section 16.6 Leasehold Encumbrances/Financing of Improvements. Tenant shall not</w:t>
        <w:br/>
        <w:t>encumber any leasehold estate nor its interest in the Improvements under any circumstances,</w:t>
        <w:br/>
        <w:t>whether by the execution and delivery of a mortgage, deed of trust or collateral assignment of</w:t>
        <w:br/>
        <w:t>lease.</w:t>
        <w:br/>
        <w:t>Section 16.7. Applicable Law. The laws of the State of Florida shall govern the validity,</w:t>
        <w:br/>
        <w:t>performance and enforcement of this Lease. Venue for any and all claims brought hereunder or in</w:t>
        <w:br/>
        <w:t>connection herewith shall be in Orange County, Florida. At all times during the Term of this</w:t>
        <w:br/>
        <w:t>Lease, with respect to all actions taken hereunder and in exercising the rights and privileges</w:t>
        <w:br/>
        <w:t>granted hereby, Tenant shall comply with and require all of its officers, employees, agents,</w:t>
        <w:br/>
        <w:t>42 | P age L e ase Agre e m e nt CO BI &amp; CCA June 2 0 2 1</w:t>
        <w:br/>
        <w:t>suppliers, contractors, licensees and invitees to comply with all applicable federal, state, and local</w:t>
        <w:br/>
        <w:t>laws, rules, regulations, requirements, ordinances, policies, directives and instructions including</w:t>
        <w:br/>
        <w:t>the Environmental Laws (collectively, the “Applicable Laws”), as may be in effect or modified</w:t>
        <w:br/>
        <w:t>from time to time during the Term of this Lease.</w:t>
        <w:br/>
        <w:t>Section 16.8. Estoppels. Within seven (7) days following request from</w:t>
        <w:br/>
        <w:t>Landlord, Tenant shall deliver to Landlord a written statement executed and acknowledged</w:t>
        <w:br/>
        <w:t>by Tenant, in form satisfactory to Landlord, (a) stating the Effective Date and the expiration</w:t>
        <w:br/>
        <w:t>date of the Term and that this Lease is then in full force and effect and has not been modified</w:t>
        <w:br/>
        <w:t>(or if modified, setting forth all modifications), (b) setting forth the date to which the Rent</w:t>
        <w:br/>
        <w:t>has been paid, (c) stating whether or not, to the best of Tenant's knowledge, Landlord is in</w:t>
        <w:br/>
        <w:t>default under this Lease, and, if Tenant asserts that Landlord is in default, setting forth the</w:t>
        <w:br/>
        <w:t>specific nature of any such defaults, (d) stating whether Landlord has failed to complete any</w:t>
        <w:br/>
        <w:t>work required to be performed by Landlord under this Lease, (e) stating whether there are</w:t>
        <w:br/>
        <w:t>any sums payable to Tenant by Landlord under this Lease, (f) stating the amount of any</w:t>
        <w:br/>
        <w:t>security deposit under this Lease, (g) stating whether there are any subleases or assignments</w:t>
        <w:br/>
        <w:t>affecting the Leased Property, (h) stating the address of Tenant to which all notices and</w:t>
        <w:br/>
        <w:t>communications under this Lease shall be sent, and (i) responding to any other matters</w:t>
        <w:br/>
        <w:t>reasonably requested by Landlord. Tenant acknowledges that any statement delivered</w:t>
        <w:br/>
        <w:t>pursuant to this Section may be relied upon by any purchaser or owner of the Leased Property.</w:t>
        <w:br/>
        <w:t>Section 16.9 Bankruptcy. If any voluntary or involuntary petition is filed under the</w:t>
        <w:br/>
        <w:t>United States Bankruptcy Code by or against Tenant (other than an involuntary petition filed by</w:t>
        <w:br/>
        <w:t>or joined in by the City), Tenant shall not assert, or request any other party to assert, that the</w:t>
        <w:br/>
        <w:t>automatic stay under the Bankruptcy Code operates to stay or otherwise affect the City’s ability</w:t>
        <w:br/>
        <w:t>to enforce any rights it has under any agreement between the Parties, or any other rights that the</w:t>
        <w:br/>
        <w:t>City has, whether now or hereafter acquired, against any party responsible for the debts or</w:t>
        <w:br/>
        <w:t>obligations of Tenant under such agreements. Tenant shall not seek a supplemental stay or any</w:t>
        <w:br/>
        <w:t>other relief, whether injunctive or otherwise, pursuant to the Bankruptcy Code, to stay or</w:t>
        <w:br/>
        <w:t>otherwise affect the City’s ability to enforce any of its rights under such agreements against any</w:t>
        <w:br/>
        <w:t>party responsible for the debts or obligations of the Tenant. The covenants in this Section are</w:t>
        <w:br/>
        <w:t>material in inducing the City to enter into this Lease and Tenant agrees that no grounds exist for</w:t>
        <w:br/>
        <w:t>equitable relief that will bar or impede the exercise by the City of its rights and remedies under</w:t>
        <w:br/>
        <w:t>such agreements against Tenant or any party responsible for the debts or obligations of Tenant.</w:t>
        <w:br/>
        <w:t>If any part of Tenant’s interest in the Leased Premises or the Improvements becomes the</w:t>
        <w:br/>
        <w:t>property of any bankruptcy estate or subject to any state or federal insolvency proceeding, the</w:t>
        <w:br/>
        <w:t>City shall immediately become entitled, in addition to all other relief to which the City may be</w:t>
        <w:br/>
        <w:t>entitled under law or any agreement between the Parties, to obtain (i) an order from the</w:t>
        <w:br/>
        <w:t>Bankruptcy Court or other appropriate court granting immediate relief from the automatic stay</w:t>
        <w:br/>
        <w:t>pursuant to the Bankruptcy Code to permit the City to pursue its rights and remedies at law and in</w:t>
        <w:br/>
        <w:t>equity under applicable state law, and (ii) an order from the Bankruptcy Court prohibiting</w:t>
        <w:br/>
        <w:t>Tenant’s use of all “cash collateral,” as defined under the Bankruptcy Code. In connection with</w:t>
        <w:br/>
        <w:t>such Bankruptcy Court orders, Tenant shall not assert in any pleading or petition filed in any</w:t>
        <w:br/>
        <w:t>court proceeding that the City lacks sufficient grounds for relief from the automatic stay. Tenant</w:t>
        <w:br/>
        <w:t>agrees that any bankruptcy petition or other action taken by Tenant to stay, condition, or prevent</w:t>
        <w:br/>
        <w:t>the City from exercising its rights or remedies under this Lease or any other agreement between</w:t>
        <w:br/>
        <w:t>the Parties shall be deemed bad faith. If any voluntary or involuntary petition is filed under the</w:t>
        <w:br/>
        <w:t>43 | P age L e ase Agre e m e nt CO BI &amp; CCA June 2 0 2 1</w:t>
        <w:br/>
        <w:t>Bankruptcy Code by or against Tenant (other than an involuntary petition filed by or joined in</w:t>
        <w:br/>
        <w:t>by the City), Tenant shall notify the City of such filing within ten (10) business days after</w:t>
        <w:br/>
        <w:t>receiving notice. If any part of Tenant’s interest in the Leased Premises or Improvements</w:t>
        <w:br/>
        <w:t>becomes the property of any bankruptcy estate or subject to any state or federal insolvency</w:t>
        <w:br/>
        <w:t>proceeding, Tenant shall notify the Government of such proceeding within ten (10) business days</w:t>
        <w:br/>
        <w:t>after receiving notice of the proceeding.</w:t>
        <w:br/>
        <w:t>Section 16.10. Memorandum of Lease. Tenant shall not be permitted to record a copy of</w:t>
        <w:br/>
        <w:t>this Lease on the Public Records of Orange County, Florida. Tenant shall be permitted to</w:t>
        <w:br/>
        <w:t>record a memorandum of this Lease on such Public Records setting forth the name of the parties,</w:t>
        <w:br/>
        <w:t>identifying this Lease and setting forth the expiration date and renewal options.</w:t>
        <w:br/>
        <w:t>Section 16.11. Survival. All obligations and liabilities of Landlord or Tenant to the other</w:t>
        <w:br/>
        <w:t>which accrued before the expiration or other termination of this Lease, and all such obligations</w:t>
        <w:br/>
        <w:t>and liabilities which by their nature or under the circumstances can only be, or by the provisions</w:t>
        <w:br/>
        <w:t>of this Lease may be, performed after such expiration or other termination, shall survive the</w:t>
        <w:br/>
        <w:t>expiration or other termination of this Lease. Without limiting the generality of the foregoing,</w:t>
        <w:br/>
        <w:t>the rights and obligations of the parties with respect to any indemnity under this Lease, and with</w:t>
        <w:br/>
        <w:t>respect to Base Rent and any other amounts payable under this Lease, shall survive the</w:t>
        <w:br/>
        <w:t>expiration or other termination of this Lease.</w:t>
        <w:br/>
        <w:t>Section 16.12. Interpretations. This Lease shall not be construed more strictly against</w:t>
        <w:br/>
        <w:t>one party than against the other merely because it may have been prepared by counsel for one of</w:t>
        <w:br/>
        <w:t>the parties, it being recognized that both parties have contributed substantially and materially to</w:t>
        <w:br/>
        <w:t>its preparation.</w:t>
        <w:br/>
        <w:t>Section 16.13. Disputes. If a dispute regarding this Lease arises, the Parties agree to use</w:t>
        <w:br/>
        <w:t>their best efforts to resolve the dispute through negotiations and any alternative dispute</w:t>
        <w:br/>
        <w:t>resolution (ADR) methods they deem to be appropriate and are mutually agreeable. The City’s</w:t>
        <w:br/>
        <w:t>obligation to make any payment arising out of an agreement resolving a dispute under this Lease</w:t>
        <w:br/>
        <w:t>is contingent upon the availability of funds for such payment. Under no circumstances will the</w:t>
        <w:br/>
        <w:t>failure of the City to appropriate sufficient funds to meet obligations hereunder constitute a</w:t>
        <w:br/>
        <w:t>default or require payment or penalty of any kind under this Lease. If the Parties are unable to</w:t>
        <w:br/>
        <w:t>resolve the dispute following unassisted negotiations and/or the ADR proceeding, the</w:t>
        <w:br/>
        <w:t>complaining party may take any additional actions it may deem necessary to resolve the dispute.</w:t>
        <w:br/>
        <w:t>Section 16.14 Notices. All notices, demands and communications hereunder to Tenant or</w:t>
        <w:br/>
        <w:t>Landlord must be in writing and shall be served or given by hand-delivery, by certified United</w:t>
        <w:br/>
        <w:t>States Mail, return receipt requested, or by a nationally recognized overnight delivery service</w:t>
        <w:br/>
        <w:t>making receipted deliveries to the addresses first above appearing or to such other addresses as</w:t>
        <w:br/>
        <w:t>are hereinafter designated by either party to the other.</w:t>
        <w:br/>
        <w:t>Section 16.15. Relationship of Parties. The relationship between the parties hereto shall</w:t>
        <w:br/>
        <w:t>be solely as set forth herein, and neither party shall be deemed the employee, agent, partner or</w:t>
        <w:br/>
        <w:t>joint venturer of the other, nor shall it cause any Party to be responsible in any way for the debts</w:t>
        <w:br/>
        <w:t>and obligations of the other.</w:t>
        <w:br/>
        <w:t>Section 16.16. Third Party Beneficiary. Landlord and Tenant are the only parties to</w:t>
        <w:br/>
        <w:t>44 | P age L e ase Agre e m e nt CO BI &amp; CCA June 2 0 2 1</w:t>
        <w:br/>
        <w:t>this Lease. Nothing in the Lease provides any benefit or right, directly or indirectly, to third</w:t>
        <w:br/>
        <w:t>parties. The Parties agree to reasonably cooperate in opposing any attempt by any third person or</w:t>
        <w:br/>
        <w:t>entity to claim any benefit, protection, release, or other consideration under the Lease.</w:t>
        <w:br/>
        <w:t>Section 16.17. Severability. Each and every covenant and agreement contained in this</w:t>
        <w:br/>
        <w:t>Lease shall for all purposes be construed to be a separate and independent covenant and</w:t>
        <w:br/>
        <w:t>agreement, and the breach of any covenant or agreement contained herein by either party shall in</w:t>
        <w:br/>
        <w:t>no way or manner discharge or relieve the other party from its obligation to perform each and</w:t>
        <w:br/>
        <w:t>every covenant and agreement herein. The invalidity or unenforceability of any provision of this</w:t>
        <w:br/>
        <w:t>Lease shall not affect or impair any other provision.</w:t>
        <w:br/>
        <w:t>Section 16.18 Headings. Headings contained in this Lease are for convenience and</w:t>
        <w:br/>
        <w:t>reference only and in no way define, describe, extend, or limit the scope or content of this Lease</w:t>
        <w:br/>
        <w:t>nor the intent of any provision hereof.</w:t>
        <w:br/>
        <w:t>Section 16.19 Press Releases. The Parties share a common desire to present favorable</w:t>
        <w:br/>
        <w:t>public information regarding the Lease and their association with it. To that end, the Parties shall</w:t>
        <w:br/>
        <w:t>cooperate with each other in connection with the issuance of such press releases and shall not issue</w:t>
        <w:br/>
        <w:t>any press release regarding the Lease without the prior consent of the other, which consent shall</w:t>
        <w:br/>
        <w:t>not be unreasonably withheld or delayed.</w:t>
        <w:br/>
        <w:t>Section 16.20 Anti-Discrimination. Tenant shall comply with Federal laws, rules and</w:t>
        <w:br/>
        <w:t>regulations prohibiting discrimination any form against any person on the basis of race, color,</w:t>
        <w:br/>
        <w:t>religion, sex, gender identity, pregnancy, age, sexual orientation, marital or parental status,</w:t>
        <w:br/>
        <w:t>national or ethnic origin, citizenship, disability, genetic information, military or veteran status, or</w:t>
        <w:br/>
        <w:t>any other legally protected status. Tenant shall further maintain the Leased Property and provide</w:t>
        <w:br/>
        <w:t>its programs and services in accordance with the applicable provisions of the Americans with</w:t>
        <w:br/>
        <w:t>Disabilities Act, including Titles I, II, and III, and including any regulations, design standards, or</w:t>
        <w:br/>
        <w:t>rules promulgated or adopted pursuant thereto. Tenant further agrees to indemnify, defend, and</w:t>
        <w:br/>
        <w:t>hold harmless the Landlord from and against any claims, sanctions, penalties, or other costs,</w:t>
        <w:br/>
        <w:t>including attorneys’ fees and costs, made or assessed against the Landlord arising from the</w:t>
        <w:br/>
        <w:t>Tenant’s failure to comply with the requirements of this paragraph, including the Tenant’s failure</w:t>
        <w:br/>
        <w:t>to provide accessible programs or facilities as required by the ADA.</w:t>
        <w:br/>
        <w:t>Section 16.21 Time is of the Essence. Time is of the essence with respect to this Lease.</w:t>
        <w:br/>
        <w:t>Section 16.22 Anti-Kickback Procedures. Tenant shall have in place and follow</w:t>
        <w:br/>
        <w:t>reasonable procedures designed to prevent and detect, in its own business operations, any of the</w:t>
        <w:br/>
        <w:t>following activities in connection with this Lease or any agreement relating to this Lease:</w:t>
        <w:br/>
        <w:t>(i) persons providing or attempting to provide or offering to provide any kickback; or (ii)</w:t>
        <w:br/>
        <w:t>persons soliciting, accepting, or attempting to accept any kickback. When it has reasonable</w:t>
        <w:br/>
        <w:t>grounds to believe that any of the activities described in this Section may have occurred, Tenant</w:t>
        <w:br/>
        <w:t>or Landlord shall promptly report in writing such activities to the State Attorney General, State</w:t>
        <w:br/>
        <w:t>Ethics Commission and/or FDLE. Tenant shall cooperate fully with any federal or state agency</w:t>
        <w:br/>
        <w:t>investigating such activities.</w:t>
        <w:br/>
        <w:t>45 | P age L e ase Agre e m e nt CO BI &amp; CCA June 2 0 2 1</w:t>
        <w:br/>
        <w:t>Section 16.23 Binding Effect and Beneficiaries. The provisions of this Lease shall inure</w:t>
        <w:br/>
        <w:t>to the benefit and be binding upon the Parties hereto and their respective successors and assigns.</w:t>
        <w:br/>
        <w:t>Notwithstanding the foregoing, this Lease shall not be assignable except as expressly provided</w:t>
        <w:br/>
        <w:t>herein. This Lease is entered into for the sole benefit and protection of the Parties hereto and no</w:t>
        <w:br/>
        <w:t>other person or entity shall have any right of action under this Lease.</w:t>
        <w:br/>
        <w:t>Section 16.24 No Individual Liability of City Officials. No covenant or commitment</w:t>
        <w:br/>
        <w:t>contained in this Lease shall be deemed to be the covenant or commitment of any</w:t>
        <w:br/>
        <w:t>individual officer, agent, employee, or representative of City, in his or her individual capacity</w:t>
        <w:br/>
        <w:t>and none of such persons shall be subject to any personal liability or accountability by reason of</w:t>
        <w:br/>
        <w:t>the execution of this Lease, whether by virtue of any constitution, statute or rule of law or by the</w:t>
        <w:br/>
        <w:t>enforcement of any assessment or penalty, or otherwise.</w:t>
        <w:br/>
        <w:t>Section 16.25 Immunities and Defenses. Nothing in this Lease shall be construed to</w:t>
        <w:br/>
        <w:t>waive any immunity from or defense to claims which Landlord or Tenant may enjoy under</w:t>
        <w:br/>
        <w:t>federal law, including the Federal Tort Claims Act, or under state law, including the Florida Tort</w:t>
        <w:br/>
        <w:t>Claims Act.</w:t>
        <w:br/>
        <w:t>Section 16.26 Counterparts. This Lease may be executed in multiple counterparts,</w:t>
        <w:br/>
        <w:t>each of which shall constitute an original and all of which when taken together shall constitute</w:t>
        <w:br/>
        <w:t>one and the same instrument. Facsimile and electronic copies of this Lease, bearing the parties’</w:t>
        <w:br/>
        <w:t>respective signatures, shall be enforceable as originals.</w:t>
        <w:br/>
        <w:t>Section 16.27 Interpretation. This Lease was jointly negotiated and jointly drafted by the</w:t>
        <w:br/>
        <w:t>Parties with the advice or their respective legal counsel, and it shall not be interpreted or</w:t>
        <w:br/>
        <w:t>construed in favor or against either Party on the grounds that said Party drafted the Lease. The</w:t>
        <w:br/>
        <w:t>language of this Lease shall be construed as a whole according to its fair and logical meaning</w:t>
        <w:br/>
        <w:t>and not strictly for or against any of the Parties.</w:t>
        <w:br/>
        <w:t>Section 16.28 Notices and Consents. Any and all notices or other communications</w:t>
        <w:br/>
        <w:t>required or permitted to be given under this Lease shall be in writing and either (i) personally</w:t>
        <w:br/>
        <w:t>delivered, in which case notice shall be deemed delivered upon receipt, (ii) sent by facsimile, in</w:t>
        <w:br/>
        <w:t>which case notice shall be deemed delivered upon the sender’s receipt of confirmation of</w:t>
        <w:br/>
        <w:t>transmission of such facsimile notice produced by the sender’s facsimile machine, (iii) sent by any</w:t>
        <w:br/>
        <w:t>nationally recognized overnight courier service with provisions for proof of delivery, in which case</w:t>
        <w:br/>
        <w:t>notice shall be deemed delivered on the next business day after the sender deposits the same with</w:t>
        <w:br/>
        <w:t>such delivery service, or (iv) sent by United States Mail, postage prepaid, certified mail, return</w:t>
        <w:br/>
        <w:t>receipt requested, in which case notice shall be deemed delivered on the date of delivery as shown</w:t>
        <w:br/>
        <w:t>on the return receipt or the date of the addressee’s refusal to accept delivery as indicated by the</w:t>
        <w:br/>
        <w:t>United States Postal Service, and in any case such notices or other communication shall be</w:t>
        <w:br/>
        <w:t>addressed to the following addresses:</w:t>
        <w:br/>
        <w:t>46 | P age L e ase Agre e m e nt CO BI &amp; CCA June 2 0 2 1</w:t>
        <w:br/>
        <w:t>Landlord: City of Belle Isle</w:t>
        <w:br/>
        <w:t>ATTN: City Manager</w:t>
        <w:br/>
        <w:t>1600 Nela Avenue</w:t>
        <w:br/>
        <w:t>Belle Isle, FL 32809</w:t>
        <w:br/>
        <w:t>Tenant: Cornerstone Charter Academy</w:t>
        <w:br/>
        <w:t>ATTN: Chair, Board of Directors</w:t>
        <w:br/>
        <w:t>5903 Randolph Avenue</w:t>
        <w:br/>
        <w:t>Belle Isle, FL 32809</w:t>
        <w:br/>
        <w:t>Section 16.28 Entire Agreement; Amendments.</w:t>
        <w:br/>
        <w:t>(a) This Lease constitutes the entire agreement of the Parties and no representations,</w:t>
        <w:br/>
        <w:t>inducements, promises, or agreements, oral or otherwise, not embodied herein shall be of any</w:t>
        <w:br/>
        <w:t>force or effect. Any change, amendment, or modification to this Lease shall not be binding upon</w:t>
        <w:br/>
        <w:t>the Parties unless it is in writing and execute by the Parties hereto.</w:t>
        <w:br/>
        <w:t>(b) This Lease shall not be amended, modified, altered, or changed in any way, nor may</w:t>
        <w:br/>
        <w:t>any provision contained herein be waived, except by written agreement executed by the Parties</w:t>
        <w:br/>
        <w:t>hereto. Except as expressly permitted by the terms of this Lease, no modification, alteration or</w:t>
        <w:br/>
        <w:t>amendment shall be made to this Lease which adversely affects the rights of the Landlord to</w:t>
        <w:br/>
        <w:t>exercise their rights and any remedies with respect to this Lease upon the exercise of an Event of</w:t>
        <w:br/>
        <w:t>Default (as defined herein).</w:t>
        <w:br/>
        <w:t>[SIGNATURE PAGE TO FOLLOW]</w:t>
        <w:br/>
        <w:t>47 | P age L e ase Agre e m e nt CO BI &amp; CCA June 2 0 2 1</w:t>
        <w:br/>
        <w:t>EXHIBIT A</w:t>
        <w:br/>
        <w:t>Legal Description</w:t>
        <w:br/>
        <w:t>PARCEL A</w:t>
        <w:br/>
        <w:t>Lot I and the East 10 feet of Lot 2 of J.G. TYNER'S SUBDIVISION, according to the Plat</w:t>
        <w:br/>
        <w:t>thereof, as recorded in Plat Book F, Page 44, of the Public Records of Orange County, Florida.</w:t>
        <w:br/>
        <w:t>TOGETHER WITH North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B</w:t>
        <w:br/>
        <w:t>The West 58 feet of Lot 2 and East 3 feet of Lot 3, of J.G. TYNER'S SUBDIVISION, of a part</w:t>
        <w:br/>
        <w:t>ofNorth 391.8 feet of Lot 9, HARNEY'S HOMESTEAD, according to the Plat thereof, filed for</w:t>
        <w:br/>
        <w:t>record August 19, 1912, in Plat Book F, Page 44, Public Records of Orange County, Florida.</w:t>
        <w:br/>
        <w:t>TOGETHER WITH North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C</w:t>
        <w:br/>
        <w:t>Lot 3, LESS the East 3 feet thereof, of J.G. TYNER'S SUBDIVISION of a part of the North</w:t>
        <w:br/>
        <w:t>391.8 feet of Lot 9, HARNEY'S HOMESTEAD, according to the Plat thereof, filed for record</w:t>
        <w:br/>
        <w:t>August 19, 1992, in Plat Book F, Page 44, Public Records of Orange County, Florida.</w:t>
        <w:br/>
        <w:t>TOGETHER WITH North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D</w:t>
        <w:br/>
        <w:t>Lot 4 of J.G. TYNER'S SUBDIVISION of a part of North 391.8 feet of Lot 9, of HARNEY'S</w:t>
        <w:br/>
        <w:t>HOMESTEAD, according to the Plat thereof, filed for record in Plat Book F, Page 44, Public</w:t>
        <w:br/>
        <w:t>Records of Orange County, Florida.</w:t>
        <w:br/>
        <w:t>TOGETHER WITH North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E</w:t>
        <w:br/>
        <w:t>Lots Seven (7) and Eight (8) and West Twenty Feet (20) of Lot Nine (9) of J.G. TYNER'S</w:t>
        <w:br/>
        <w:t>SUBDIVISION, according to the Plat thereof, as recorded in Plat Book F, Page 44, Public</w:t>
        <w:br/>
        <w:t>Records of Orange County, Florida.</w:t>
        <w:br/>
        <w:t>TOGETHER WITH South Half of vacated alley way lying North of said Lots 7 and 8 and the</w:t>
        <w:br/>
        <w:t>South Half of vacated alley way lying North of said West 20 feet of said Lot 9 as described in</w:t>
        <w:br/>
        <w:t>Resolution recorded in Official Records Book 3723, Pages 2582 through 2584, Public Records</w:t>
        <w:br/>
        <w:t>of Orange County, Florida.</w:t>
        <w:br/>
        <w:t>AND</w:t>
        <w:br/>
        <w:t>PARCEL F</w:t>
        <w:br/>
        <w:t>Lot 9 (LESS West 20 feet), J.G. TYNER'S SUBDIVISION, according to the Plat thereof,</w:t>
        <w:br/>
        <w:t>recorded in Plat Book F, Page 44, Public Records of Orange County, Florida.</w:t>
        <w:br/>
        <w:t>TOGETHER WITH South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PARCEL G</w:t>
        <w:br/>
        <w:t>Lots 10, 11, 12 and 13, ofJ.G. TYNER'S SUBDIVISION of a part of North 391.8 feet of Lot 9,</w:t>
        <w:br/>
        <w:t>HARNEY'S HOMESTEAD, according to the Map or Plat of said HARNEY'S on record; the Plat</w:t>
        <w:br/>
        <w:t>of J.G. TYNER'S SUBDIVISION, being recorded in Plat Book F, Page 44, Public Records of</w:t>
        <w:br/>
        <w:t>Orange County, Florida.</w:t>
        <w:br/>
        <w:t>ALSO, beginning at the Northwest corner of Lot 13, of J.G. TYNER'S SUBDIVISION, of a part</w:t>
        <w:br/>
        <w:t>of the North 391.8 feet of Lot 9, of HARNEY'S HOMESTEAD, according to the Map or Plat of</w:t>
        <w:br/>
        <w:t>said HARNEY'S HOMESTEAD on record, run North 29.8 feet; thence run East 100 feet; thence</w:t>
        <w:br/>
        <w:t>run South 29.8 feet; thence run West 100 feet to the POINT OF BEGINNING. Said land being</w:t>
        <w:br/>
        <w:t>located in Section 24, Township 23 South, Range 29 East, Orange County, Florida.</w:t>
        <w:br/>
        <w:t>TOGETHER WITH South Half of vacated alley way as described in Resolution recorded in</w:t>
        <w:br/>
        <w:t>Official Records Book 3723, Pages 2582 through 2584, Public Records of Orange County,</w:t>
        <w:br/>
        <w:t>Florida.</w:t>
        <w:br/>
        <w:t>AND</w:t>
        <w:br/>
        <w:t>Extension of said 15 foot alley Easterly through a portion of Lot 9 of HARNEY'S</w:t>
        <w:br/>
        <w:t>HOMESTEAD, more particularly described as follows:</w:t>
        <w:br/>
        <w:t>North 15 feet of the South 44.8 feet of the North 217.8 feet of the East 100 feet of said Lot 9,</w:t>
        <w:br/>
        <w:t>together with any other interest of party of the first part in and to that part of said Lot 9, lying</w:t>
        <w:br/>
        <w:t>North of Lot 13, of J.G. TYNER'S SUBDIVISION, (Plat Book F, Page 44), recorded in Plat</w:t>
        <w:br/>
        <w:t>Book C, Page 53, Public Records of Orange County, Florida.</w:t>
        <w:br/>
        <w:t>AND</w:t>
        <w:br/>
        <w:t>PARCEL H</w:t>
        <w:br/>
        <w:t>The North 173 feet of the East 100 feet of Lot 9 of HARNEY HOMESTEAD, according to the</w:t>
        <w:br/>
        <w:t>Plat thereof, as recorded in Plat Book C, Page 53, Public Records of Orange County, Florida.</w:t>
        <w:br/>
        <w:t>ALSO DESCRIBED AS:</w:t>
        <w:br/>
        <w:t>Begin at a stone at the Northeast comer of land formerly belonging to C.J. SWEET AT PINE</w:t>
        <w:br/>
        <w:t>CASTLE, FLORIDA, situated in Section 24, Township 23 South, Range 29 East, run South 173</w:t>
        <w:br/>
        <w:t>feet; thence West 100 feet; thence North 173 feet; thence East 100 feet to the POINT OF</w:t>
        <w:br/>
        <w:t>BEGINNING.</w:t>
        <w:br/>
        <w:t>AND</w:t>
        <w:br/>
        <w:t>PARCEL J-3</w:t>
        <w:br/>
        <w:t>Lot 9 of the HARNEY HOMESTEAD, as recorded in Plat "C", Page 53, of the Public Records</w:t>
        <w:br/>
        <w:t>of Orange County, Florida, LESS the Easterly 228.47 feet AND LESS the North 391.8 feet AND</w:t>
        <w:br/>
        <w:t>LESS the West 224.28 feet thereof; AND LESS road right-of-way on the South and being more</w:t>
        <w:br/>
        <w:t>particularly described as follows:</w:t>
        <w:br/>
        <w:t>Commence at the Southwest comer of Lot 9 ofthe HARNEY HOMESTEAD, as recorded in Plat</w:t>
        <w:br/>
        <w:t>Book "C", Page 53, of the Public Records of Orange County, Florida; thence run North 89</w:t>
        <w:br/>
        <w:t>degrees 57 minutes 29 seconds East along the North right-of-way line of Wallace Street as</w:t>
        <w:br/>
        <w:t>shown and depicted on the plat of KEEN-CASTLE, as recorded in Plat Book "P", Page I, of said</w:t>
        <w:br/>
        <w:t>public records, a distance of 224.28 feet to the POINT OF BEGINNING; thence North 00</w:t>
        <w:br/>
        <w:t>degrees 04 minutes 16 seconds East along the East line of the West 224.28 feet of said Lot 9, a</w:t>
        <w:br/>
        <w:t>distance of 224.70 feet to a point on the South right-of-way line of Fairlane Avenue; thence</w:t>
        <w:br/>
        <w:t>along said South line North 89 degrees 58 minutes 20 seconds East, a distance of 47.00 feet;</w:t>
        <w:br/>
        <w:t>thence leaving said South line South 00 degrees 18 minutes 56 seconds East, a distance of 224.67</w:t>
        <w:br/>
        <w:t>feet to a point on the North right-of-way line of Wallace Street; thence along said North line</w:t>
        <w:br/>
        <w:t>South 89 degrees 57 minutes 29 seconds West, a distance of 47.00 feet to the POINT OF</w:t>
        <w:br/>
        <w:t>BEGINNING.</w:t>
        <w:br/>
        <w:t>AND</w:t>
        <w:br/>
        <w:t>PARCEL K-1:</w:t>
        <w:br/>
        <w:t>North 126 feet of the South 243.7 feet of East 50 feet of West 198.5 feet of Lot 10, Subdivision</w:t>
        <w:br/>
        <w:t>of the HARNEY HOMESTEAD, according to the Plat thereof, as recorded in Plat Book C, Page</w:t>
        <w:br/>
        <w:t>53, ofthe Public Records of Orange County, Florida.</w:t>
        <w:br/>
        <w:t>AND</w:t>
        <w:br/>
        <w:t>PARCEL K-2:</w:t>
        <w:br/>
        <w:t>The North 100 feet of the South 200 feet of the West 148.5 feet of Lot 10, SUBDIVISION OF</w:t>
        <w:br/>
        <w:t>THE HARNEY HOMESTEAD, according to the Plat thereof, as recorded in Plat Book C, Page</w:t>
        <w:br/>
        <w:t>53, Public Records of Orange County, Florida.</w:t>
        <w:br/>
        <w:t>AND</w:t>
        <w:br/>
        <w:t>PARCEL K-3:</w:t>
        <w:br/>
        <w:t>Begin at the Northwest comer of Lot 10, run East 145.0 feet along the North line of Lot 10,</w:t>
        <w:br/>
        <w:t>thence run South 00 degrees 07 minutes 04 seconds East 105.5 feet, thence run South 89 degrees</w:t>
        <w:br/>
        <w:t>59 minutes 34 seconds East 3.5 feet more or less, to the Northwest comer of the above described</w:t>
        <w:br/>
        <w:t>Parcel K-1, thence South 00 degrees 07 minutes 04 seconds East 43.5 feet more or less, to the</w:t>
        <w:br/>
        <w:t>Northeast comer of the above described Parcel K-2, thence run North 89 degrees 59 minutes 34</w:t>
        <w:br/>
        <w:t>seconds West along the North line of Parcel K-2, 148.5 feet more or less, to the Northwest comer</w:t>
        <w:br/>
        <w:t>of Parcel K-2, thence North 00 degrees 07 minutes 04 seconds West 149.0 feet more or less, to</w:t>
        <w:br/>
        <w:t>the POINT OF BEGINNING, all within the SUBDIVISION OF THE HARNEY HOMESTEAD,</w:t>
        <w:br/>
        <w:t>according to the Plat thereof, as recorded in Plat Book C, Page 53, Public Records of Orange</w:t>
        <w:br/>
        <w:t>County, Florida.</w:t>
        <w:br/>
        <w:t>AND</w:t>
        <w:br/>
        <w:t>From the Northwest comer of Lot 10, run East 145.0 feet along the North line of Lot 10; thence</w:t>
        <w:br/>
        <w:t>run South 00 degrees 02 minutes 36 seconds West 105.5 feet to the POINT OF BEGINNING;</w:t>
        <w:br/>
        <w:t>thence run East 3.5 feet to the Northwest comer of the above described Parcel K-1, thence South</w:t>
        <w:br/>
        <w:t>00 degrees 02 minutes 36 seconds West 43.5 feet to the Northeast comer of the above described</w:t>
        <w:br/>
        <w:t>Parcel K-2, thence run West along the North line of Parcel K-2, 148.5 feet to the Northwest</w:t>
        <w:br/>
        <w:t>comer of Parcel K-2, thence North 00 degrees 02 minutes 36 seconds East 24.53 feet; thence</w:t>
        <w:br/>
        <w:t>South 89 degrees 13 minutes 04 seconds East 145.01 feet; thence North 00 degrees 02 minutes</w:t>
        <w:br/>
        <w:t>36 seconds East 21.15 feet to the POINT OF BEGINNING, all within the SUBDIVISION OF</w:t>
        <w:br/>
        <w:t>HARNEY HOMESTEAD, according to the Plat thereof, as recorded in Plat Book C, Page 53,</w:t>
        <w:br/>
        <w:t>Public Records of Orange County, Florida.</w:t>
        <w:br/>
        <w:t>AND</w:t>
        <w:br/>
        <w:t>PARCEL K-4:</w:t>
        <w:br/>
        <w:t>A portion of Lot 10, SUBDIVISION OF HARNEY HOMESTEAD, as recorded in Plat Book C,</w:t>
        <w:br/>
        <w:t>Page 53, of the Public Records of Orange County, Florida, being more particularly described as</w:t>
        <w:br/>
        <w:t>follows:</w:t>
        <w:br/>
        <w:t>Commence at the Northwest comer of said Lot 10; thence due East 145.00 feet along the North</w:t>
        <w:br/>
        <w:t>line of said Lot I 0 for a POINT OF BEGINNING; thence continue along said North line, due</w:t>
        <w:br/>
        <w:t>East 53.50 feet to the intersection of said North line and the Northerly prolongation of the East</w:t>
        <w:br/>
        <w:t>line of the North 126 feet of the South 243.7 feet of the East 50.00 feet of the West 198.50 feet of</w:t>
        <w:br/>
        <w:t>said Lot 10; thence along said East line, South 00 degrees 08 minutes 50 seconds West 105.50</w:t>
        <w:br/>
        <w:t>feet to the Northeast comer of the North 126 feet of the South 243.7 feet of the East 50.00 feet of</w:t>
        <w:br/>
        <w:t>the West 198.50 feet of said Lot 10; thence from said point, due West 53.50 feet; thence North</w:t>
        <w:br/>
        <w:t>00 degrees 08 minutes 50 seconds East 105.50 feet to the POINT OF BEGINNING.</w:t>
        <w:br/>
        <w:t>AND</w:t>
        <w:br/>
        <w:t>PARCEL K-5</w:t>
        <w:br/>
        <w:t>The West 110 feet of South 50 feet of Lot 8, SUBDIVISION OF THE HARNEY</w:t>
        <w:br/>
        <w:t>HOMESTEAD, according to the Plat thereof, as recorded in Plat Book C, Page 53, Public</w:t>
        <w:br/>
        <w:t>Records of Orange County, Florida.</w:t>
        <w:br/>
        <w:t>AND</w:t>
        <w:br/>
        <w:t>PARCEL K6:</w:t>
        <w:br/>
        <w:t>Lot 8, LESS the West 110 feet of South 50 feet of Lot 8, SUBDIVISION OF THE HARNEY</w:t>
        <w:br/>
        <w:t>HOMESTEAD, according to the Plat thereof, as recorded in Plat Book C, Page 53, Public</w:t>
        <w:br/>
        <w:t>Records of Orange County, Florida.</w:t>
        <w:br/>
        <w:t>AND</w:t>
        <w:br/>
        <w:t>PARCEL K7</w:t>
        <w:br/>
        <w:t>The West 119.83 feet of the North 150 feet of Lot 7, SUBDIVISION OF THE HARNEY</w:t>
        <w:br/>
        <w:t>HOMESTEAD, according to the Plat thereof, as recorded in Plat Book C, Page 53, Public</w:t>
        <w:br/>
        <w:t>Records of Orange County, Florida.</w:t>
        <w:br/>
        <w:t>AND</w:t>
        <w:br/>
        <w:t>PARCEL K-8:</w:t>
        <w:br/>
        <w:t>The West 120 feet of the South 145 feet of Lot 7, SUBDIVISION OF THE HARNEY</w:t>
        <w:br/>
        <w:t>HOMESTEAD, according to the Plat thereof, as recorded in Plat Book C, Page 53, Public</w:t>
        <w:br/>
        <w:t>Records of Orange County, Florida.</w:t>
        <w:br/>
        <w:t>AND</w:t>
        <w:br/>
        <w:t>PARCEL K-9</w:t>
        <w:br/>
        <w:t>The East 75 feet of the West 194.83 feet of the North 150 feet of Lot 7, HARNEY</w:t>
        <w:br/>
        <w:t>HOMESTEAD, according to the Map or Plat thereof, as recorded in Plat Book C, Page 53,</w:t>
        <w:br/>
        <w:t>Public Records of Orange County, Florida.</w:t>
        <w:br/>
        <w:t>AND</w:t>
        <w:br/>
        <w:t>PARCEL 10:</w:t>
        <w:br/>
        <w:t>The East 75 feet of the West 269.83 feet of the North 150 feet of Lot 7, HARNEY</w:t>
        <w:br/>
        <w:t>HOMESTEAD, according to the Map or Plat thereof, as recorded in Plat Book C, Page 53,</w:t>
        <w:br/>
        <w:t>Public Records of Orange County, Florida.</w:t>
        <w:br/>
        <w:t>AND</w:t>
        <w:br/>
        <w:t>PARCEL 11</w:t>
        <w:br/>
        <w:t>Begin 763 feet East and 250 feet North of the Southwest comer of Lot 10, HARNEY</w:t>
        <w:br/>
        <w:t>HOMESTEAD, as per Plat thereof, recorded in Plat Book C, Page 53, Public Records of Orange</w:t>
        <w:br/>
        <w:t>County, Florida, run North 251.51 feet, West 348 feet, South 251.5 feet, East 348 feet to PLACE</w:t>
        <w:br/>
        <w:t>OF BEGINNING.</w:t>
        <w:br/>
        <w:t>Less and except therefrom, that portion thereof conveyed by Pine Castle Methodist Church, Inc.,</w:t>
        <w:br/>
        <w:t>a Florida corporation, to Charles E. Maull, Jr. and June L. Maull, by Quit Claim Deed recorded</w:t>
        <w:br/>
        <w:t>August 21, 2003 in Official Records Book 7061, Page 4692, Public Records of Orange County,</w:t>
        <w:br/>
        <w:t>Florida, more particularly described as follows:</w:t>
        <w:br/>
        <w:t>A portion of Lot 7, Subdivision of HARNEY HOMESTEAD, Plat Book "C", Page 53, Public</w:t>
        <w:br/>
        <w:t>Records of Orange County, Florida, being more particularly described as follows:</w:t>
        <w:br/>
        <w:t>Begin at the Southeast corner of the East 75 feet of the West 269.83 feet of the North 150 feet of</w:t>
        <w:br/>
        <w:t>said Lot 7; thence East 197.48 feet along the South line of the North 150 feet of said Lot 7 to a</w:t>
        <w:br/>
        <w:t>point on the East line of lands described in Official Records Book 6253, Page 6532, Public</w:t>
        <w:br/>
        <w:t>Records of Orange County, Florida; thence South 00 degrees 28 minutes 01 seconds East 11.10</w:t>
        <w:br/>
        <w:t>feet along said East line; thence North 89 degrees 42 minutes 36 seconds West 197.60 feet to a</w:t>
        <w:br/>
        <w:t>point on a Southerly projection of the East line of the East 75 feet of the West 269.83 feet of the</w:t>
        <w:br/>
        <w:t>North 150 feet of said Lot 7; thence North 00 degrees 08 minutes 50 seconds East 10.10 feet</w:t>
        <w:br/>
        <w:t>along said southerly projection to the POINT OF BEGINNING.</w:t>
        <w:br/>
        <w:t>AND PARCEL</w:t>
        <w:br/>
        <w:t>K12:</w:t>
        <w:br/>
        <w:t>Beginning 465 feet East of the Southwest comer of Lot 10, HARNEY HOMESTEAD, in Section</w:t>
        <w:br/>
        <w:t>24, Township 23 South, Range 29 East, as per Plat thereof, as recorded in Plat Book C, Page 53,</w:t>
        <w:br/>
        <w:t>Public Records of Orange County, Florida, run East 298 feet, North 250 feet, West 298 feet, and</w:t>
        <w:br/>
        <w:t>South 250 feet to the POINT OF BEGINNING.</w:t>
        <w:br/>
        <w:t>AND Former Bank of America Parcel</w:t>
        <w:br/>
        <w:t>Being that property located within the City of Belle Isle, Orange County, Florida, more</w:t>
        <w:br/>
        <w:t>particularly described as follows:</w:t>
        <w:br/>
        <w:t>Lot 9 of HARNEY HOMESTEAD, as recorded in Plat Book C, Page 53, of the Public</w:t>
        <w:br/>
        <w:t>Records of Orange</w:t>
        <w:br/>
        <w:t>County, Florida, less the East 100 feet thereof; less the North 391.8 feet thereof; less</w:t>
        <w:br/>
        <w:t>portions of road right of way on the North, bounded by Fairlane Avenue, and on the</w:t>
        <w:br/>
        <w:t>South, bounded by East Wallace Street, as the same may have been conveyed to or taken</w:t>
        <w:br/>
        <w:t>by the City of Belle Isle or Orange County, Florida for road widening purposes.</w:t>
        <w:br/>
        <w:t>LESS AND EXCEPT:</w:t>
        <w:br/>
        <w:t>That part of Lot 9 conveyed to the State of Florida by Special Waranty Deed recorded</w:t>
        <w:br/>
        <w:t>in Official Records Book 779, Page 14, of the Official Records of Orange County,</w:t>
        <w:br/>
        <w:t>Florida, being described as follows:</w:t>
        <w:br/>
        <w:t>That part of: Lot 9, Harney Homestead Subdivision, as shown in Plat Book "C", Page 53,</w:t>
        <w:br/>
        <w:t>said public records, LESS the North 391.8 feet of said Lot 9; lying within 30 feet Easterly</w:t>
        <w:br/>
        <w:t>of the survey line of State Road 527, Section 75040, said survey line being described as</w:t>
        <w:br/>
        <w:t>follows:</w:t>
        <w:br/>
        <w:t>Begin on the Easterly extension of the North line of Lot 18, John Keen's Subdivision, Plat</w:t>
        <w:br/>
        <w:t>Book "H", Page 11, public records, Orange County, Florida, at a point 31.16 feet East of the</w:t>
        <w:br/>
        <w:t>Northeast corner of said Lot 18, and run thence North 0°15'17" West, 579.36 feet to the</w:t>
        <w:br/>
        <w:t>center of Section 24, Township 23 South, Range 29 East;</w:t>
        <w:br/>
        <w:t>ALSO, the East 30 feet of the West 60 feet of the South 30 feet of the North 421.8 feet</w:t>
        <w:br/>
        <w:t>of said Lot 9, Harney Homestead;</w:t>
        <w:br/>
        <w:t>ALSO, that part of said Lot 9, Harney Homestead, lying within 30 feet Northerly of a line</w:t>
        <w:br/>
        <w:t>described as follows:</w:t>
        <w:br/>
        <w:t>Commence on the Easterly extension of the North line of Lot 18, John Keen's Subdivision,</w:t>
        <w:br/>
        <w:t>Plat Book "H", Page 11, Public Records, Orange County, Florida, at a point 31.16 feet East</w:t>
        <w:br/>
        <w:t>of the Northeast Corner of said Lot 18, and run thence North 0°15'17" West 33.70 feet for a</w:t>
        <w:br/>
        <w:t>POINT OF BEGINNING; From said Point of Beginning run South 89°42'47" East, 60 feet;</w:t>
        <w:br/>
        <w:t>The lands herein described contain .172 acre (7499 square feet), more or less, exclusive of</w:t>
        <w:br/>
        <w:t>area in existing roads.</w:t>
        <w:br/>
        <w:t>FURTHER LESS AND EXCEPT</w:t>
        <w:br/>
        <w:t>That part conveyed to Pine Castle Methodist Church, Inc. by Special Warranty Deed</w:t>
        <w:br/>
        <w:t>recorded in Official Records Book 8382, Page 274, of the Official Records of Orange</w:t>
        <w:br/>
        <w:t>County, Florida, being described as follows:</w:t>
        <w:br/>
        <w:t>Commence at the Southwest corner of Lot 9 of the HARNEY HOMESTEAD, as recorded in</w:t>
        <w:br/>
        <w:t>Plat Book "C", Page 53, of the public records of Orange County, Florida, tbence run North 89</w:t>
        <w:br/>
        <w:t>deg 57 min 29 sec East along the North right-of-way line of Wallace Street as shown and</w:t>
        <w:br/>
        <w:t>depicted on the plat of KEEN CASTLE, as recorded in Plat Book "P", Page 1, of said public</w:t>
        <w:br/>
        <w:t>records, a distance of224.28 feet to the POJNT OF BEGINNING; thence North 00 deg 04</w:t>
        <w:br/>
        <w:t>min 16 sec East along the East line of the West 224.28 feet of said Lot 9, a distance of 224.70</w:t>
        <w:br/>
        <w:t>feet to a point on the South right-of-way line of Fairlane Avenue; thence along said South</w:t>
        <w:br/>
        <w:t>line North 89 deg 58 min 20 sec East, a distance of 173.95 feet; thence leaving said South</w:t>
        <w:br/>
        <w:t>line South 00 deg 18 min 56 sec East along the West line of the East 100.00 feet of said Lot</w:t>
        <w:br/>
        <w:t>9, a distance of224.65 feet to a point on the North right-of-way line of Wallace Street; thence</w:t>
        <w:br/>
        <w:t>along said North line South 89 deg 57 min 29 sec West, a distance of 175.47 feet to the</w:t>
        <w:br/>
        <w:t>POINT OF BEGINNING.</w:t>
        <w:br/>
        <w:t>Address (as shown in Tax Records): 6300 Hansel Ave., Orlando, FL 32809</w:t>
        <w:br/>
        <w:t>Address (actual): 6003 Hansel Ave., Belle Isle, FL Orange County Tax Parcel No. 24-23-29-</w:t>
        <w:br/>
        <w:t>3400-00-094</w:t>
        <w:br/>
        <w:t>Additional Space:</w:t>
        <w:br/>
        <w:t>A. Pine Castel Methodist Church, 942 Fairlane Avenue (TAX ID: 24-23-29-3400-00-093) and</w:t>
        <w:br/>
        <w:t>commonly known as “Oasis” Property.</w:t>
        <w:br/>
        <w:t>The east 100 fl. of Lot 9 (less the North 391.8 ft. thereof), Harney Homestead, Plat Book C,</w:t>
        <w:br/>
        <w:t>Page 53, Public Records of Orange County, Florida. with a total land area of 50,658 sqft (+/-) |</w:t>
        <w:br/>
        <w:t>1.16 acres (+/-)</w:t>
        <w:br/>
        <w:t>B. Parcel 2. 1106 E. Wallace Street. Orlando. Orange County. Florida. Tax parcel #24-23-29-</w:t>
        <w:br/>
        <w:t>3400-00-170</w:t>
        <w:br/>
        <w:t>Begin at a stake 60 feet east of the northwest comer of Lot 16, Harney Homestead, recorded in</w:t>
        <w:br/>
        <w:t>Plat Book C, Page 53, Public Records of Orange County, Florida, said stake being on the south</w:t>
        <w:br/>
        <w:t>line of Wallace Street, then run east along said lot line 100 feet to a stake, thence south II 0.60</w:t>
        <w:br/>
        <w:t>feet to a stake, thence west I 00 feet to a stake, thence north 110.60 feet to point of beginning.</w:t>
        <w:br/>
        <w:t>C. City Of Belle Isle Charter Schools Inc, 5929 Hansel Ave (TAX ID: 24-23-29-8820-00-050)</w:t>
        <w:br/>
        <w:t>commonly known as the “former Texaco Property”</w:t>
        <w:br/>
        <w:t>J G TYNERS SUB F/44 LOTS 5 &amp; 6 (LESS W 10 FT OF LOT 6 FOR R/W PER OR 802/595)</w:t>
        <w:br/>
        <w:t>21,799 sqft (+/-) | 0.50 acres (+/-)</w:t>
        <w:br/>
        <w:t>EXHIBIT B</w:t>
        <w:br/>
        <w:t>INSURANCE</w:t>
        <w:br/>
        <w:t>Insurance Coverages Other Requirements</w:t>
        <w:br/>
        <w:t>Worker’s Statutory Waiver of subrogation in favor of</w:t>
        <w:br/>
        <w:t>Compensation City.</w:t>
        <w:br/>
        <w:t>No “alternative” forms of coverage</w:t>
        <w:br/>
        <w:t>permitted without City approval.</w:t>
        <w:br/>
        <w:t>Employers’ Liability $1,000,000 each accident Waiver of subrogation in favor of</w:t>
        <w:br/>
        <w:t>for bodily injury by City.</w:t>
        <w:br/>
        <w:t>accident, $1,000,000 each</w:t>
        <w:br/>
        <w:t>employee for bodily injury</w:t>
        <w:br/>
        <w:t>by disease.</w:t>
        <w:br/>
        <w:t>General Liability $2,000,000 per occurrence 1. Coverage shall be written on a “per</w:t>
        <w:br/>
        <w:t>occurrence” insurance form.</w:t>
        <w:br/>
        <w:t>$2,000,000 general</w:t>
        <w:br/>
        <w:t>aggregate 2. Coverage shall include contractual</w:t>
        <w:br/>
        <w:t>liability, independent contractors’ liability,</w:t>
        <w:br/>
        <w:t>$1,000,000</w:t>
        <w:br/>
        <w:t>products and completed operations liability,</w:t>
        <w:br/>
        <w:t>products/completed</w:t>
        <w:br/>
        <w:t>and personal injury liability.</w:t>
        <w:br/>
        <w:t>operations aggregate limit</w:t>
        <w:br/>
        <w:t>3. Coverage shall be primary and non-</w:t>
        <w:br/>
        <w:t>$2,000,000 personal and</w:t>
        <w:br/>
        <w:t>contributory.</w:t>
        <w:br/>
        <w:t>advertising injury</w:t>
        <w:br/>
        <w:t>4. City shall be named as</w:t>
        <w:br/>
        <w:t>$100,000 damaged to</w:t>
        <w:br/>
        <w:t>“Additional Insured”.</w:t>
        <w:br/>
        <w:t>rented premises</w:t>
        <w:br/>
        <w:t>5. Separation of Insured language shall</w:t>
        <w:br/>
        <w:t>$10,000 medical expense</w:t>
        <w:br/>
        <w:t>not be modified.</w:t>
        <w:br/>
        <w:t>limit</w:t>
        <w:br/>
        <w:t>6. Waiver of subrogation in favor of</w:t>
        <w:br/>
        <w:t>City.</w:t>
        <w:br/>
        <w:t>7. General Aggregate and</w:t>
        <w:br/>
        <w:t>Products/Completed Operations Aggregate</w:t>
        <w:br/>
        <w:t>limits apply on a “per location” basis.</w:t>
        <w:br/>
        <w:t>8. No exclusion of liability assumed</w:t>
        <w:br/>
        <w:t>under contract.</w:t>
        <w:br/>
        <w:t>Insurance Coverages Other Requirements</w:t>
        <w:br/>
        <w:t>Business $1,000,000 combined City shall be named as “Additional</w:t>
        <w:br/>
        <w:t>Automobile single limit per accident Insured.”</w:t>
        <w:br/>
        <w:t>Liability</w:t>
        <w:br/>
        <w:t>Waiver of subrogation in favor of</w:t>
        <w:br/>
        <w:t>City.</w:t>
        <w:br/>
        <w:t>Coverage includes bodily injury (including</w:t>
        <w:br/>
        <w:t>death) and property damage arising out of</w:t>
        <w:br/>
        <w:t>ownership, maintenance, or use of Tenant’s</w:t>
        <w:br/>
        <w:t>owned, hired and non-owned private</w:t>
        <w:br/>
        <w:t>passenger or commercial vehicles,</w:t>
        <w:br/>
        <w:t>including other equipment required to be</w:t>
        <w:br/>
        <w:t>licensed for road use.</w:t>
        <w:br/>
        <w:t>Excess/Umbrella $10,000,000 each 1. Coverage shall be written on an</w:t>
        <w:br/>
        <w:t>Liability Insurance occurrence / $5,000,000 “occurrence” insurance form.</w:t>
        <w:br/>
        <w:t>aggregate</w:t>
        <w:br/>
        <w:t>2. City shall be named as</w:t>
        <w:br/>
        <w:t>“Additional Insured.”</w:t>
        <w:br/>
        <w:t>3. Waiver of subrogation in favor of</w:t>
        <w:br/>
        <w:t>City.</w:t>
        <w:br/>
        <w:t>4. Coverage shall apply to excess</w:t>
        <w:br/>
        <w:t>claims to Employers’ Liability, General</w:t>
        <w:br/>
        <w:t>Liability, Automobile Liability, and, if</w:t>
        <w:br/>
        <w:t>required under Article XI, Errors &amp;</w:t>
        <w:br/>
        <w:t>Omissions Liability and Environmental</w:t>
        <w:br/>
        <w:t>Impairment/ Pollution Legal Liability</w:t>
        <w:br/>
        <w:t>insurance coverages.</w:t>
        <w:br/>
        <w:t>Property Replacement Cost Value 1. Coverage shall be for Special (“All-</w:t>
        <w:br/>
        <w:t>Risks”) perils or causes of loss.</w:t>
        <w:br/>
        <w:t>2. Coverage shall be for Tenant’s</w:t>
        <w:br/>
        <w:t>business personal property, improvements</w:t>
        <w:br/>
        <w:t>and betterments, equipment and tools.</w:t>
        <w:br/>
        <w:t>3. No coinsurance.</w:t>
        <w:br/>
        <w:t>4. City shall be named as</w:t>
        <w:br/>
        <w:t>Additional Insured and Loss Payee.</w:t>
        <w:br/>
        <w:t>5. Waiver of Subrogation in favor of</w:t>
        <w:br/>
        <w:t>City.</w:t>
        <w:br/>
        <w:t>6. Ordinance and Law coverage.</w:t>
        <w:br/>
        <w:t>Insurance Coverages Other Requirements</w:t>
        <w:br/>
        <w:t>Property - Extra Extra Expense (including 1. Actual Loss Sustained valuation</w:t>
        <w:br/>
        <w:t>Expense all ongoing expenses) of coverage.</w:t>
        <w:br/>
        <w:t>not less than six (6)</w:t>
        <w:br/>
        <w:t>2. Extended Period of Indemnity of at</w:t>
        <w:br/>
        <w:t>months.</w:t>
        <w:br/>
        <w:t>least one hundred eighty (180) days.</w:t>
        <w:br/>
        <w:t>3. City shall be named as</w:t>
        <w:br/>
        <w:t>Additional Insured and Loss Payee.</w:t>
        <w:br/>
        <w:t>4. Waiver of subrogation in favor of</w:t>
        <w:br/>
        <w:t>City.</w:t>
        <w:br/>
        <w:t>5. Coverage of losses arising from</w:t>
        <w:br/>
        <w:t>interruption of utilities outside any Leased</w:t>
        <w:br/>
        <w:t>Premises.</w:t>
        <w:br/>
        <w:t>Property – Builders’ Replacement Cost Value of 1. Coverage shall be for Special (“All-</w:t>
        <w:br/>
        <w:t>Risk any improvements made on Risks”) perils or causes of loss.</w:t>
        <w:br/>
        <w:t>the Leased Premises during</w:t>
        <w:br/>
        <w:t>2. Coverage shall be for any</w:t>
        <w:br/>
        <w:t>the Term of the Lease.</w:t>
        <w:br/>
        <w:t>improvements made during the Term of the</w:t>
        <w:br/>
        <w:t>Lease.</w:t>
        <w:br/>
        <w:t>3. No coinsurance.</w:t>
        <w:br/>
        <w:t>4. City shall be named as</w:t>
        <w:br/>
        <w:t>Additional Insured and Loss Payee.</w:t>
        <w:br/>
        <w:t>6. Waiver of Subrogation in favor of</w:t>
        <w:br/>
        <w:t>City.</w:t>
        <w:br/>
        <w:t>EXHIBIT C</w:t>
        <w:br/>
        <w:t>“Initial Physical Condition Report”</w:t>
        <w:br/>
        <w:t>As of (Date)</w:t>
        <w:br/>
        <w:t>This is to confirm that the Tenant of the Leased Premises, which consists of approximately ___</w:t>
        <w:br/>
        <w:t>acres, described in Exhibit A and is familiar with the condition and characteristics of the Leased</w:t>
        <w:br/>
        <w:t>Premises and agrees, except as otherwise expressly provided in the Lease of Property, to accept</w:t>
        <w:br/>
        <w:t>the Leased Premises in “as-is, where-is” condition, without any representation or warranty by</w:t>
        <w:br/>
        <w:t>the Landlord or City concerning the condition of the Leased Premises and without obligation on</w:t>
        <w:br/>
        <w:t>the part of the Landlord or City to make any alterations, repairs, additions, or improvements to</w:t>
        <w:br/>
        <w:t>the Leased Premises all in accordance with and subject to the terms of the aforementioned</w:t>
        <w:br/>
        <w:t>Lease of Property. The Leased Premises have been continuously used for a charter school since</w:t>
        <w:br/>
        <w:t>(date). Except as otherwise defined in this Acknowledgement, the terms used herein shall have</w:t>
        <w:br/>
        <w:t>the same meanings as set forth in the Leased Property.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