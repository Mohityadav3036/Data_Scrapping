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INITIALS</w:t>
        <w:br/>
        <w:t>RESIDENT________</w:t>
        <w:br/>
        <w:t>MANAGER________</w:t>
        <w:br/>
        <w:t>LEASE AGREEMENT</w:t>
        <w:br/>
        <w:t>NOTE: PLEASE RETURN ALL THREE COPIES FOR OWNER SIGNATURE</w:t>
        <w:br/>
        <w:t>Date: _______________________</w:t>
        <w:br/>
        <w:t>Apartment Community: The Lofts (the “Community”)</w:t>
        <w:br/>
        <w:t>Tenant: Name: _________________________________________ (herein, “you” or “your”) Social Security No.___________________</w:t>
        <w:br/>
        <w:t>Permanent Address: _____________________________________________________________________________________</w:t>
        <w:br/>
        <w:t>Landlord/Owner: EDR Orlando I LLC (the “Owner” or “us,” “we” or “our” and any reference to us includes our Manager)</w:t>
        <w:br/>
        <w:t>Owner’s Address: 1805 Loftway Circle, Orlando, Florida 32826</w:t>
        <w:br/>
        <w:t>Property Manager: EDR Management Inc. (“Manager”)</w:t>
        <w:br/>
        <w:t>Lease Term: __________________________ (“Starting Date”) to ___________________________________ (“Ending Date”)</w:t>
        <w:br/>
        <w:t>READ THIS LEASE CAREFULLY. THIS IS YOUR CONTRACT WITH US. THIS IS OUR ENTIRE AGREEMENT.</w:t>
        <w:br/>
        <w:t>NO ORAL REPRESENTATIONS MADE BY US OR ANY OTHER PROMISES OUTSIDE OF THIS LEASE ARE BINDING UPON US. YOU</w:t>
        <w:br/>
        <w:t>ACKNOWLEDGE THAT THIS LEASE IS FOR AN ESSENTIAL NECESSITY AND THAT YOU WILL BE FULLY BOUND BY ALL OF THE TERMS</w:t>
        <w:br/>
        <w:t>AND CONDITIONS HEREOF, IRRESPECTIVE OF YOUR AGE OR LEGAL STATUS.</w:t>
        <w:br/>
        <w:t>1. LEASED PREMISES: We agree to lease to you and you agree to lease from us, one furnished bedroom for your exclusive use (referred to</w:t>
        <w:br/>
        <w:t>herein as your “Bedroom”) in a 1x1 ( ) 1x1S ( ) 2x1 ( ) 2x2 (X ) 3x3 ( ) 4x2 F ( ) 4x2 ( ) 4x4 ( ), and together with the other residents of the</w:t>
        <w:br/>
        <w:t>apartment, you have the joint right to use the common areas of the apartment, which are composed of those areas within the apartment to which you</w:t>
        <w:br/>
        <w:t>have access without going into another bedroom, including the living room, kitchen, a shared bathroom, ( in certain floorplans) all of the associated</w:t>
        <w:br/>
        <w:t>appliances and furnishing, and where applicable, laundry facilities within the Apartment (the “Common Areas”). Your Bedroom, the other bedrooms in</w:t>
        <w:br/>
        <w:t>the apartment and the Common Areas are referred to collectively in this Lease as the “Apartment.” In addition, you have the right to non-exclusive use</w:t>
        <w:br/>
        <w:t>of those areas of the Community to which all residents have general access. You also have joint use of the mail box that is assigned to you by us (the</w:t>
        <w:br/>
        <w:t>“Mail Box”). If the Postmaster serving the Community has instituted or begins during the Lease “single drop delivery,” we will place your mail in the</w:t>
        <w:br/>
        <w:t>Mail Box. We may require that you show a valid photo identification to retrieve packages. If packages and deliveries are not picked up within 30 days</w:t>
        <w:br/>
        <w:t>of delivery we may return them to sender or the post office. If we accept packages for you it is for your convenience, we are not responsible for loss,</w:t>
        <w:br/>
        <w:t>theft, damage or delays in delivery and/or failure of delivery of your mail or packages.</w:t>
        <w:br/>
        <w:t>2. LEASE TERM. The Lease starts on the Starting Date, and ends at 12:00 p.m. on the Ending Date (the “Lease Term”). You are liable under</w:t>
        <w:br/>
        <w:t>the terms of this Lease for the full Lease Term. You will not be released from your liability under this Lease due to school withdrawal or transfer,</w:t>
        <w:br/>
        <w:t>business transfer, loss of job, marriage, divorce, loss of any of the residents in the Apartment, bad health, or for any other reason, except for involuntary</w:t>
        <w:br/>
        <w:t>military service. You may not occupy your Bedroom until the Lease and any required payments, guaranty or other documents (such as a credit or</w:t>
        <w:br/>
        <w:t>background check) have been completed, executed and delivered to us. At our discretion, we may waive any of the required documents or</w:t>
        <w:br/>
        <w:t>requirements in which case this Lease is effective as if all such documents had been provided. We will not hold a particular Bedroom for you while we</w:t>
        <w:br/>
        <w:t>are waiting on you to submit a complete set of documents. If your Bedroom is not available for occupancy on the starting date of the Lease Term, you</w:t>
        <w:br/>
        <w:t>are not excused from paying Rent unless we fail to provide you with reasonably comparable alternate housing, and transportation if necessary, for that</w:t>
        <w:br/>
        <w:t>period of time from the start date of the Lease Term until your Bedroom is available for your occupancy. Thereafter, if your Bedroom cannot be occupied</w:t>
        <w:br/>
        <w:t>due to damage or destruction, we will proceed as described in Paragraph 11 of this Lease. Under no circumstances will we be liable to you for any</w:t>
        <w:br/>
        <w:t>damages, of any kind, caused by or related to the failure of your Bedroom to be ready for occupancy on the start date of the Lease Term or at</w:t>
        <w:br/>
        <w:t>any time thereafter.</w:t>
        <w:br/>
        <w:t>3. RENT AND ADDITIONAL CHARGES. Your “Rent” for the Term is $_____________________ (plus incidental additional charges as identified</w:t>
        <w:br/>
        <w:t>in this Lease and applicable sales taxes). It is payable in ____, (__) installments of $__________ payable as follows; the first installment</w:t>
        <w:br/>
        <w:t>due on _____/_____/_____, with remaining installments due on or before the 1st day of each month beginning, _____/_____/_____The breakdown of</w:t>
        <w:br/>
        <w:t>your regular installments are:</w:t>
        <w:br/>
        <w:t>$___________________________ for “Base Rent”;</w:t>
        <w:br/>
        <w:t>____________________________</w:t>
        <w:br/>
        <w:t>____________________________</w:t>
        <w:br/>
        <w:t>With the exception of the first installment, you will pay us the “Rent Installment,” which is composed of the Base Rent and other incidental charges, on</w:t>
        <w:br/>
        <w:t>or before the 1st day of each month, without any demand from us for payment. The Rent Installment is payable at the business office for the Community</w:t>
        <w:br/>
        <w:t>(or such other place of which you are notified in writing). Except as provided by applicable law, you have no right to withhold Rent for any purpose, even</w:t>
        <w:br/>
        <w:t>an Act of God, or to reduce or offset Rent payable under the Lease by any of your costs or damages against us. Any monies due from you to us under</w:t>
        <w:br/>
        <w:t>this lease will be treated as additional rent.</w:t>
        <w:br/>
        <w:t>If your Rent is not paid by 10 AM on the third (3rd) day of the month, your Rent is late and you will be charged $30.00 in addition to your Rent.</w:t>
        <w:br/>
        <w:t>In addition, beginning with the sixth (6th) day after the due date for payment of a Rent Installment, you will be charged an additional late</w:t>
        <w:br/>
        <w:t>charge of $5.00 per day for each additional day that the Rent Installment or any part of it remains unpaid. Post-dated checks will not be</w:t>
        <w:br/>
        <w:t>accepted. If you choose to make an electronic payment transaction fees may apply.</w:t>
        <w:br/>
        <w:t>4. APPLICATION OF PAYMENTS. Payments under the Lease shall be applied to your account in the following manner: first to satisfy unpaid</w:t>
        <w:br/>
        <w:t>late charges, dishonored check service charges in the amount of $30 per returned check, interest, and other fees owed by you; second to maintenance</w:t>
        <w:br/>
        <w:t>and repair costs chargeable to you; third to outstanding legal fees and/or court costs legally chargeable to you; fourth to outstanding utility bills that are</w:t>
        <w:br/>
        <w:t>your responsibility; fifth to deposits or portions thereof due from you; and sixth to base Rent. While we do not have to, we may accept partial payment of</w:t>
        <w:br/>
        <w:t>Rent, but we do not waive our rights to collect and enforce the payment of the remainder of such Rent regardless of any notations on your check or</w:t>
        <w:br/>
        <w:t>otherwise purporting to “pay in full” with a payment of less than the full amount you owe.</w:t>
        <w:br/>
        <w:t>5. UTILITIES; INTERNET. We will furnish the following utilities (through independent third party providers) if checked: X cable TV, X electricity,</w:t>
        <w:br/>
        <w:t>X gas, X water, X sewer, X garbage removal, X internet, ___ telephone. If the utility services invoice for the Apartment is in excess of $_______for a</w:t>
        <w:br/>
        <w:t>_____ bedroom apartment, the excess charges will be equally divided among the residents of the Apartment. Your portion of the excess of the utility</w:t>
        <w:br/>
        <w:t>services invoice will be due within five (5) days upon receipt of invoice. Resident also agrees to pay estimated utility overage in excess of allowance, for</w:t>
        <w:br/>
        <w:t>the last month of occupancy with their last installment. The estimated overage will be based on the previous month’s overage. Any difference in the</w:t>
        <w:br/>
        <w:t>1</w:t>
        <w:br/>
        <w:t>INITIALS</w:t>
        <w:br/>
        <w:t>RESIDENT________</w:t>
        <w:br/>
        <w:t>MANAGER________</w:t>
        <w:br/>
        <w:t>actual overage will be billed and/or refunded to the resident. If we detect or suspect your abuse or waste of any utilities paid by us, or if there is an</w:t>
        <w:br/>
        <w:t>increase in a utility’s rate, we have the right to notify you of an increase in the Base Rent and after the date of such notice, you are required to pay the</w:t>
        <w:br/>
        <w:t>higher charge. All utilities may be used only for normal household purposes and must not be wasted.</w:t>
        <w:br/>
        <w:t>You must comply with all the rules and regulations of the applicable utility provider. We will not be liable for any interruption, surge or failure of utility</w:t>
        <w:br/>
        <w:t>services or any damages or losses directly or indirectly caused by the interruption, surge or failure. We are not liable for any damages and are not</w:t>
        <w:br/>
        <w:t>responsible to take any action if your service is interrupted or discontinued as a result of your violation any of the rules or regulations of the utility</w:t>
        <w:br/>
        <w:t>provider. You acknowledge that the internet service is a shared service. We have no duty to you to edit, censor, review or take any responsibility for</w:t>
        <w:br/>
        <w:t>any information you or your guests may create, place on the internet, or view. You shall not use the internet we provide to engage in any criminal, illegal</w:t>
        <w:br/>
        <w:t>or unauthorized activity and any such use is a default of this Lease. Any violation of the Digital Millennium Copyright Act (“DMCA”) is a breach of this</w:t>
        <w:br/>
        <w:t>Lease. You shall not attempt to degrade the performance of the internet service or hamper the ability of others to use the internet. You shall not use</w:t>
        <w:br/>
        <w:t>rogue devices, including wireless routers or modems, or take any measurers to interfere with our internet systems by configuring devices connected to</w:t>
        <w:br/>
        <w:t>our network so that they can communicate on our network using the internet protocol. Your use of the internet is at your sole risk and we are not</w:t>
        <w:br/>
        <w:t>responsible for your equipment, programs or software. Although we strive to provide superior internet service and sufficient bandwidth to our residents,</w:t>
        <w:br/>
        <w:t>we are not responsible for slow internet or other residents taking up significant bandwidth. WE RESERVE THE RIGHT TO INTERRUPT YOUR</w:t>
        <w:br/>
        <w:t>INTERNET SERVICE IN RESPONSE TO A BREACH OF THIS LEASE, INCLUDING BUT NOT LIMITED TO A FAILURE TO PAY RENT OR A</w:t>
        <w:br/>
        <w:t>VIOLATION OF THIS PARAGRAPH 5.</w:t>
        <w:br/>
        <w:t>6. RELOCATION. It is understood that the Apartment contains other bedrooms in which other residents may reside. If the Apartment consists of</w:t>
        <w:br/>
        <w:t>more than one bedroom, we have the right, when any bedroom within the Apartment is unoccupied, to place a new resident in the unoccupied bedroom</w:t>
        <w:br/>
        <w:t>unless you and all other residents in the Apartment agree to pay us, as part of your respective Rent, the Rent due for such unoccupied bedroom. For</w:t>
        <w:br/>
        <w:t>purposes of operating efficiency, we reserve the right, in our sole discretion, upon five (5) days advance written notice to relocate you to another</w:t>
        <w:br/>
        <w:t>apartment unit in the Community. In the event of an emergency, as determined by us, we may relocate you upon less than five (5) days’ notice. The</w:t>
        <w:br/>
        <w:t>fact that you and the other residents of the Apartment may be in conflict with each other will not be grounds to terminate the Lease. We are not liable if</w:t>
        <w:br/>
        <w:t>another resident in the Apartment was untruthful on any written documentation. If you request to be relocated and we are able to accommodate your</w:t>
        <w:br/>
        <w:t>request, a fee of $200 will be required to be paid in advance of any relocation. Our consent to one or more relocations will not be a waiver of any rights</w:t>
        <w:br/>
        <w:t>of consent to any future relocation.</w:t>
        <w:br/>
        <w:t>7. NON-REFUNDABLE SERVICE FEE. In addition to the Rent you agree to pay, a one-time non-refundable service fee of $ 275.00 is required</w:t>
        <w:br/>
        <w:t>for the use of facilities and service-related functions associated with this Lease (the “Service Fee”). This fee in no way releases you from the obligation</w:t>
        <w:br/>
        <w:t>of leaving your Bedroom and the Apartment in a good and clean condition, reasonable use and wear excepted. The Service Fee is non-refundable and</w:t>
        <w:br/>
        <w:t>becomes our property whether or not you take possession of your Bedroom.</w:t>
        <w:br/>
        <w:t>8. FURNISHINGS. You assume full responsibility for items furnished by us and agree to return them to us at the expiration of the Lease Term in</w:t>
        <w:br/>
        <w:t>as good condition as when you receive them, reasonable wear and tear excepted. You will be responsible for returning all furniture to its original</w:t>
        <w:br/>
        <w:t>position prior to vacating your Bedroom and the Apartment. You will not remove our furniture, televisions, appliances, routers, fixtures, and/or furnishings</w:t>
        <w:br/>
        <w:t>from the Apartment for any purpose. You shall be responsible for all loss, breakage or other damage to furnished items.</w:t>
        <w:br/>
        <w:t>9. RIGHT OF ENTRY. We have the right, as do our agents, to enter the Apartment and your Bedroom at any time without notice in the event of</w:t>
        <w:br/>
        <w:t>an emergency and at all reasonable times, with reasonable advanced notice to you even without your consent, to inspect, remodel, repair, maintain and</w:t>
        <w:br/>
        <w:t>protect the Apartment and your Bedroom as we see fit, in our sole discretion. Further, with 24-hours advanced notice to you, we have the right to enter</w:t>
        <w:br/>
        <w:t>the Apartment and your Bedroom at all reasonable times to show the Apartment or your Bedroom to prospective tenants, purchasers or representatives</w:t>
        <w:br/>
        <w:t>of insurance or lending institutions. You may not change any locks.</w:t>
        <w:br/>
        <w:t>10. HOLD HARMLESS NOTICE AND ACKNOWLEDGMENT. We are not liable to you or your guests for any damage or injury to you, your</w:t>
        <w:br/>
        <w:t>guests or your personal property or to any person entering the Apartment or the Community, for injury to person or property, including damage to</w:t>
        <w:br/>
        <w:t>vehicles, arising from theft, vandalism, acts of terror or casualty. A casualty might include but is not limited to fire, smoke, rain, flood, water damage,</w:t>
        <w:br/>
        <w:t>storm, hail, ice, snow, lighting, wind, explosion, power surges or interruptions. You agree to indemnify, waive all subrogation, and hold us harmless from</w:t>
        <w:br/>
        <w:t>all claims, costs, and expenses arising from injury to person or property to you or any of your guests regardless of the cause, unless the injury is due to</w:t>
        <w:br/>
        <w:t>our grossly negligent or intentional conduct.</w:t>
        <w:br/>
        <w:t>WE DO NOT UNDERTAKE A DUTY TO PROTECT YOU. YOU ARE RESPONSIBLE FOR YOUR OWN SECURITY AND SAFETY AND FOR THE</w:t>
        <w:br/>
        <w:t>SECURITY AND SAFETY OF YOUR GUESTS AND YOUR PROPERTY. You agree that we do not promise, warrant or guarantee the safety and</w:t>
        <w:br/>
        <w:t>security of you, your guests or your personal property against the criminal actions of other residents or third parties. No security system, including video</w:t>
        <w:br/>
        <w:t>cameras, controlled access gates, courtesy patrol services or electronic intrusion safety devices, can guarantee protection against crime. We do not</w:t>
        <w:br/>
        <w:t>monitor any security video cameras or other photographic surveillance that may be installed at the Community. As to any and all security measures</w:t>
        <w:br/>
        <w:t>taken at the Community, you may not rely for your personal safety upon any measures we may take to secure the building/s. Even elaborate security</w:t>
        <w:br/>
        <w:t>systems are subject to mechanical malfunctions, tampering, human error or personnel absenteeism, and can be defeated or avoided. Further, repairs to</w:t>
        <w:br/>
        <w:t>such devices cannot always be completed immediately. Therefore, you should always proceed on the assumption that no security systems exist and act</w:t>
        <w:br/>
        <w:t>in a reasonable manner to ensure your own safety and that of your guests and the other residents of the Community. You agree to lock your Apartment</w:t>
        <w:br/>
        <w:t>door when you are not there, not to prop open exterior doors, not let unauthorized persons enter controlled entrances, and to notify us immediately if you</w:t>
        <w:br/>
        <w:t>see suspicious activity or anything that gives you cause for alarm. You acknowledge that you have read, understood and agree with the above</w:t>
        <w:br/>
        <w:t>notice. You have received no representations or warranties, either expressed or implied, as to the overall safety of the Apartment and</w:t>
        <w:br/>
        <w:t>Community and/or any security system at the Community. We have not in any way stated or implied to you that the security of person or</w:t>
        <w:br/>
        <w:t>property is provided, promised or guaranteed or that the Community was or will be free from crime.</w:t>
        <w:br/>
        <w:t>11. DAMAGE OR DESTRUCTION OF PREMISES. If, in our opinion, your Bedroom should become unavailable or unlivable during the Lease</w:t>
        <w:br/>
        <w:t>Term because of damage or destruction by fire or other casualty, we shall have the right to terminate this Lease, or move you to similar accommodations</w:t>
        <w:br/>
        <w:t>within the Community and repair and restore your Bedroom. In the event of such damage or destruction to your Bedroom your obligations to pay Rent</w:t>
        <w:br/>
        <w:t>will be waived only if we terminate this Lease, or do not furnish you with a bedroom within the Community or reasonably similar accommodation.</w:t>
        <w:br/>
        <w:t>12. DEFAULT. You are in violation of this Lease if:</w:t>
        <w:br/>
        <w:t>a. You fail to provide all of the required payments and documents, including a guaranty or security deposit, within ten (10) days of our</w:t>
        <w:br/>
        <w:t>execution of this Lease. You fail to provide proof of general liability insurance coverage ten (10) days prior to your move-in date;</w:t>
        <w:br/>
        <w:t>b. You fail to pay Rent or any other amount owed as directed by this Lease;</w:t>
        <w:br/>
        <w:t>c. You or your guest violates this Lease or any addendum to it, the Rules and Regulations, or any other rules, or fire, health or criminal</w:t>
        <w:br/>
        <w:t>laws, regardless of whether arrest or conviction occurs;</w:t>
        <w:br/>
        <w:t>d. Any of the utilities which are payable by you or the other residents of the Apartment are disconnected or shut-off because of non-</w:t>
        <w:br/>
        <w:t>payment;</w:t>
        <w:br/>
        <w:t>e. You fail to move into your Bedroom after completion of all required documentation, or if you abandon or apparently abandon your</w:t>
        <w:br/>
        <w:t>Bedroom (that is, it appears that you have moved out before the end of the Lease Term because clothes and personal belongings have</w:t>
        <w:br/>
        <w:t>been substantially moved out of your Bedroom);</w:t>
        <w:br/>
        <w:t>f. You or the Guarantor have made any false statement or misrepresentation on any information provided to us;</w:t>
        <w:br/>
        <w:t>g. You or your guest is arrested for a felony offense involving actual or potential physical harm to a person, or a felony or misdemeanor</w:t>
        <w:br/>
        <w:t>offense involving possession, manufacture or delivery of a controlled substance, marijuana, or illegal drug paraphernalia or theft,</w:t>
        <w:br/>
        <w:t>burglary, pornography, physical assault, indecent exposure, sexual molestation and/or any unlawful conduct involving a minor, regardless</w:t>
        <w:br/>
        <w:t>of whether such activity results in jail or prison time and/or deferred adjudication;</w:t>
        <w:br/>
        <w:t>h. Any illegal drugs or illegal drug paraphernalia are found in your Bedroom or the Apartment (whether or not we can establish possession);</w:t>
        <w:br/>
        <w:t>i. You fail to pay any charge after it is levied in accordance with this Lease;</w:t>
        <w:br/>
        <w:t>j. Your inability or refusal to adjust to the concept and requirements of living in a multi-resident apartment environment as evidenced by</w:t>
        <w:br/>
        <w:t>repeated complaints about you made by the other residents or the staff in the Community;</w:t>
        <w:br/>
        <w:t>k. You keep any handgun, firearm, air gun or weapon of any type, or any explosive, flammable, or any extra hazardous substance or</w:t>
        <w:br/>
        <w:t>device, or any article or thing of a dangerous nature in your Bedroom or in the Apartment.</w:t>
        <w:br/>
        <w:t>l. Limited Cure Rights. For a failure to provide a security deposit or guarantor, or a non-monetary default that does not involve any</w:t>
        <w:br/>
        <w:t>violation of fire, health or criminal laws, or destruction of property, or actual or threatened bodily harm, so long as such default can be</w:t>
        <w:br/>
        <w:t>cured, we will permit you a period of seven (7) days to cure such default before we exercise any of our remedies under this Lease.</w:t>
        <w:br/>
        <w:t>2</w:t>
        <w:br/>
        <w:t>INITIALS</w:t>
        <w:br/>
        <w:t>RESIDENT________</w:t>
        <w:br/>
        <w:t>MANAGER________</w:t>
        <w:br/>
        <w:t>13. REMEDIES. If you are in violation of this Lease, we can, without demand or notice (other than the notice that is provided in this paragraph) in</w:t>
        <w:br/>
        <w:t>addition to other remedies allowed by law:</w:t>
        <w:br/>
        <w:t>a. Collect any charge imposed by the Lease;</w:t>
        <w:br/>
        <w:t>b. Sue to collect past due Rent and any other damages incurred because of your violation of the Lease;</w:t>
        <w:br/>
        <w:t>c. Terminate the Lease and your right to occupy your Bedroom and institute an action for eviction;</w:t>
        <w:br/>
        <w:t>d. Terminate your right to occupy your Bedroom and institute an action for eviction, but not terminate the Lease or end</w:t>
        <w:br/>
        <w:t>your monetary obligation for the Bedroom;</w:t>
        <w:br/>
        <w:t>e. Sue to collect all unpaid Rent and other sums which would become due until the Ending Date of the Lease;</w:t>
        <w:br/>
        <w:t>f. Report all violations to credit reporting agencies; and</w:t>
        <w:br/>
        <w:t>g. Do any combination of a, b, c, d, e, f or g.</w:t>
        <w:br/>
        <w:t>The exercise of any remedy by us should not be taken to exclude or waive the right to exercise any other right or remedy which we might</w:t>
        <w:br/>
        <w:t>have. Even if we accept Rent or other sums due from you after you are given notice to vacate your Bedroom and leave the Apartment or an</w:t>
        <w:br/>
        <w:t>eviction suit is filed against you, such acceptance of Rent does not waive or diminish our continuing rights of eviction or any other</w:t>
        <w:br/>
        <w:t>contractual or statutory right unless we specifically agree to it in writing.</w:t>
        <w:br/>
        <w:t>14. RULES AND REGULATIONS. You agree to comply with all Rules and Regulations attached to this Lease, as such Rules and Regulations</w:t>
        <w:br/>
        <w:t>may be amended from time to time by us (“Rules and Regulations”). These Rules and Regulations are incorporated in this Lease and are a part of</w:t>
        <w:br/>
        <w:t>the Lease just as if they were written on this page. Any reasonable alterations, additions, and modifications to such Rules and Regulations that we may</w:t>
        <w:br/>
        <w:t>make from time to time shall likewise be considered a part of this Lease with the same force and effect as though written herein.</w:t>
        <w:br/>
        <w:t>15. CONDITION OF PREMISES.</w:t>
        <w:br/>
        <w:t>a. Acceptance of Premises. An Apartment Condition Form will be provided to you at the time that you move into the Premises. Within 48</w:t>
        <w:br/>
        <w:t>hours after you move-in, you are required to return the Apartment Condition Form and notify us in writing of any defects or damages in your Bedroom</w:t>
        <w:br/>
        <w:t>and in the Apartment; otherwise, your Bedroom, the Apartment, and the fixtures, appliances and furniture in your Bedroom and the Apartment will be</w:t>
        <w:br/>
        <w:t>considered to be in a clean, safe and good working condition and you will be responsible for defects or damages that may have occurred before you</w:t>
        <w:br/>
        <w:t>moved in. WITH THE EXCEPTION OF THE ITEMS SPECIFIED IN YOUR WRITTEN NOTICE, YOU ACCEPT YOUR BEDROOM, THE APARTMENT,</w:t>
        <w:br/>
        <w:t>AND THE FIXTURES, APPLIANCES AND FURNITURE IN YOUR BEDROOM AND THE APARTMENT IN THEIR “AS-IS” CONDITION, WITH ANY</w:t>
        <w:br/>
        <w:t>FAULTS. WE MAKE NO EXPRESS WARRANTIES AND DISCLAIM ANY AND ALL IMPLIED WARRANTIES (OTHER THAN THE WARRANTY OF</w:t>
        <w:br/>
        <w:t>HABITABILITY) WITH REGARD TO YOUR BEDROOM, THE APARTMENT, AND THE FIXTURES, APPLIANCES AND FURNITURE IN YOUR</w:t>
        <w:br/>
        <w:t>BEDROOM AND THE APARTMENT.</w:t>
        <w:br/>
        <w:t>b. Duty to Maintain. You are responsible for taking reasonable steps to keep your Bedroom and the Apartment you share in good condition</w:t>
        <w:br/>
        <w:t>and to notify us immediately of any conditions that require a repair or other attention. You agree to take reasonable steps in order to prevent or minimize</w:t>
        <w:br/>
        <w:t>the growth of mold and mildew within the Apartment. You shall (i) remove any visible moisture accumulation in or on the Apartment, including on walls,</w:t>
        <w:br/>
        <w:t>windows, floors, under the kitchen sink or in the pantry, ceilings and bathroom fixtures; (ii) mop up spills and thoroughly dry affected areas as soon as</w:t>
        <w:br/>
        <w:t>possible after a moisture occurrence; (iii) use exhaust fans in the kitchen and bathroom when necessary; and (iv) keep the climate and moisture in the</w:t>
        <w:br/>
        <w:t>Apartment at reasonable levels. You shall keep your Bedroom and the Apartment you share in a tidy condition, particularly the kitchen and bathroom</w:t>
        <w:br/>
        <w:t>sanitary and dry. You shall promptly notify us of the presence of any of the following conditions: (i) a water overflow, intrusion or leakage,</w:t>
        <w:br/>
        <w:t>excessive moisture, or standing water inside the Apartment or in any Common Areas; (ii) mold or mildew growth in or on the Apartment that</w:t>
        <w:br/>
        <w:t>persists after you have tried to remove it with a household cleaning solution; (iii) a malfunction in any part of the heating, air-conditioning or</w:t>
        <w:br/>
        <w:t>ventilation system in the Apartment. You agree to maintain the Apartment in a manner that prevents the occurrence of an infestation of bed bugs and</w:t>
        <w:br/>
        <w:t>other pests. You shall immediately notify us of the presence of bedbugs and any other pests and you shall (i) keep the Apartment in a clean and</w:t>
        <w:br/>
        <w:t>sanitary condition at all times and not introduce any furniture or textiles from unknown sources into the apartment; (ii) cooperate with us in eradicating</w:t>
        <w:br/>
        <w:t>any pests and take the measures recommended by a qualified expert; (iii) immediately notify us of any re-infestation or indications treatment has been</w:t>
        <w:br/>
        <w:t>ineffective. If you fail to observe these Lease requirements and there are repeated instances of infestation of bedbugs or other pests that cannot be</w:t>
        <w:br/>
        <w:t>traced to another source, you will be responsible for the cost of the treatment to the Apartment and any costs associated with cleaning other resident’s</w:t>
        <w:br/>
        <w:t>belongs or other portions of the Community as necessary to eradicate the infestation.</w:t>
        <w:br/>
        <w:t>c. Responsibility for Damages. You are jointly and severally liable with the other residents of the Apartment for all Lease obligations relating to</w:t>
        <w:br/>
        <w:t>the Common Areas, but you are solely responsible for the Lease obligations relating to the Bedroom assigned to you under this Lease. You are</w:t>
        <w:br/>
        <w:t>responsible for the cost of all repairs made necessary by you, your guest(s) or any other person’s violation of this Lease or the negligent or careless use</w:t>
        <w:br/>
        <w:t>of your Bedroom, the Apartment or any part of the Community including without limitation damage from waste water stoppages caused by foreign or</w:t>
        <w:br/>
        <w:t>improper objects in lines serving the bathroom used by you, damages to furniture, appliances, doors, windows or screens, damage from windows or</w:t>
        <w:br/>
        <w:t>doors being left open and repairs or replacements to security devices necessitated by misuse or damage by you or your guests (this includes damages</w:t>
        <w:br/>
        <w:t>that may have been caused to the Apartment by other residents of the Apartment if we cannot determine who did it). You may be required to prepay for</w:t>
        <w:br/>
        <w:t>these repairs, or, if we decide to advance the funds for the repairs, you are responsible for repaying us within 10 days after we send you an invoice.</w:t>
        <w:br/>
        <w:t>Excepting only ordinary wear and tear from normal usage, you will be solely responsible to us for damages to your Bedroom and the furnishings</w:t>
        <w:br/>
        <w:t>provided in the Bedroom. In addition, you will be jointly and severally liable for all damages to other shared areas of the Apartment and any furnishings</w:t>
        <w:br/>
        <w:t>provided in those shared areas. In addition, you are responsible to us for any damages of any nature that result from your usage or the usage of your</w:t>
        <w:br/>
        <w:t>guests to any of the Community amenities and any of the furnishings, systems or components located in or on the Community. If the party responsible</w:t>
        <w:br/>
        <w:t>for damages is identified, we may determine, in our sole discretion, to release you and other potentially responsible parties. Your obligations to pay the</w:t>
        <w:br/>
        <w:t>charges described in this paragraph will continue after the ending of this Lease.</w:t>
        <w:br/>
        <w:t>16. RIGHT OF REFUSAL. Until we have executed this Lease and received all required documents and other items, we shall have the right to</w:t>
        <w:br/>
        <w:t>refuse to lease your Bedroom to you for any reason whatsoever; provided, however, such refusal shall not be based on your race, religion, sex, color,</w:t>
        <w:br/>
        <w:t>familial status, handicap or national origin. In the event of a refusal, you shall be refunded, if applicable, any prepaid Rent.</w:t>
        <w:br/>
        <w:t>17. TERMINATION. No termination of this Lease prior to the Ending Date of the Lease Term will affect our right to collect the total amount of the</w:t>
        <w:br/>
        <w:t>Rent. You will not move out of your Bedroom or exercise any right of termination arising out of any breach by us of any provision of this Lease due to</w:t>
        <w:br/>
        <w:t>the condition or state of repair of your Bedroom or the Apartment, and you waive any right, statutory or otherwise, to do so. No surrender of your</w:t>
        <w:br/>
        <w:t>Bedroom by delivery of keys or otherwise will terminate this Lease unless and until expressly accepted in writing by us.</w:t>
        <w:br/>
        <w:t>18. YOUR DUTIES UPON TERMINATION. When you leave, whether at or prior to the expiration of the Lease Term, your Bedroom and the</w:t>
        <w:br/>
        <w:t>Apartment, including but not limited to the carpets, walls, windows, bathrooms, patios, balconies, kitchen, appliances and furniture in the Bedrooms and</w:t>
        <w:br/>
        <w:t>Apartment, must be clean and in good repair and condition. If they are not, you will be responsible for reasonable charges to complete such cleaning,</w:t>
        <w:br/>
        <w:t>repair or replacement. We recommend that you schedule a walk-through with our staff at least three days prior to the expiration of the Lease Term. If</w:t>
        <w:br/>
        <w:t>you leave any of your property in your Bedroom or in the Apartment after you leave or after the end of the Lease Term, that property is considered to be</w:t>
        <w:br/>
        <w:t>abandoned by you and we can take such action as we desire and charge you with costs incurred to keep, sell or dispose of such property without liability</w:t>
        <w:br/>
        <w:t>to us of any kind. Your proportionate share of reasonable charges for cleaning, repair or replacement will be determined in the same manner as the</w:t>
        <w:br/>
        <w:t>determination of your share of damages as stated in Paragraph 15 above.</w:t>
        <w:br/>
        <w:t>19. CONSENT TO JURISDICTION/ WAIVER OF JURY TRIAL. This Lease has been entered into Orange County in the State of Florida. You</w:t>
        <w:br/>
        <w:t>consent to the jurisdiction of, and venue in, any local or state court otherwise having subject matter jurisdiction and located within Orange County,</w:t>
        <w:br/>
        <w:t>Florida and no other venue. To the extent that a waiver of jury trial is permitted by law, you waive trial by jury in any action or proceeding brought in</w:t>
        <w:br/>
        <w:t>connection with this lease or the premises.</w:t>
        <w:br/>
        <w:t>20. GOVERNING LAW. This Lease is governed by and construed according to the laws of Orange County in the State of Florida. If any of the</w:t>
        <w:br/>
        <w:t>terms or conditions conflict with any such law, then such terms or conditions shall be deemed modified and amended to conform to such law.</w:t>
        <w:br/>
        <w:t>21. SEVERABILITY. The invalidity of any provision in this Lease or of its application to any person or circumstance as determined by any</w:t>
        <w:br/>
        <w:t>government agency or court shall in no way affect the validity of any other provision hereof and all other terms of this Lease shall be valid and</w:t>
        <w:br/>
        <w:t>enforceable to the fullest extent permitted by law.</w:t>
        <w:br/>
        <w:t>3</w:t>
        <w:br/>
        <w:t>INITIALS</w:t>
        <w:br/>
        <w:t>RESIDENT________</w:t>
        <w:br/>
        <w:t>MANAGER________</w:t>
        <w:br/>
        <w:t>22. ATTORNEYS’ FEES. If legal action is required to enforce this Lease against you, and the court or other legal body rules in favor of us, you</w:t>
        <w:br/>
        <w:t>are liable for the costs and expenses of such action incurred by us, including our reasonable attorneys’ fees, in addition to any amounts awarded to us in</w:t>
        <w:br/>
        <w:t>such action.</w:t>
        <w:br/>
        <w:t>23. ENTIRE AGREEMENT. It is understood and agreed that this Lease contains the entire agreement between you and us, there are no</w:t>
        <w:br/>
        <w:t>representations, agreements, or promises, oral or written, not contained in writing in this Lease. Your execution of this Lease confirms that no oral</w:t>
        <w:br/>
        <w:t>promises, representations or agreements have been made to you by us or any of our representatives. Our representatives (including management and</w:t>
        <w:br/>
        <w:t>leasing personnel, employees and other agents) do not have authority to waive, amend or terminate this Lease or any part of it and no authority to make</w:t>
        <w:br/>
        <w:t>promises, representations or agreements which impose duties of security or other obligations on us unless done in writing and signed by us.</w:t>
        <w:br/>
        <w:t>24. GENDER AND PRONOUNS. Words used in this Lease in the masculine gender include the feminine and neuter. Any reference to “we,” “us”</w:t>
        <w:br/>
        <w:t>or “our” shall mean the Owner. Any reference to “you” shall mean the undersigned resident of the leased Bedroom and the Guarantor where applicable.</w:t>
        <w:br/>
        <w:t>25. HEADINGS. The headings preceding each paragraph herein are inserted merely as a matter of convenience, and shall not be deemed to be</w:t>
        <w:br/>
        <w:t>a part of the Lease terms.</w:t>
        <w:br/>
        <w:t>26. ASSIGNMENT. This Lease permits you, and only you, to live in your Bedroom and to use the Common Areas of the Apartment. You may</w:t>
        <w:br/>
        <w:t>occupy your Bedroom as your private residence and for no other purpose. While you cannot lease any part of your Bedroom or the Apartment to</w:t>
        <w:br/>
        <w:t>another person, you may be able to assign your rights under this Lease to another person if we give our written consent, but the giving of our consent is</w:t>
        <w:br/>
        <w:t>at our sole discretion. We are not responsible for finding a person to whom you can assign the Lease and we are not obligated to assist you in finding a</w:t>
        <w:br/>
        <w:t>potential assignee or to fill your Bedroom before filling other bedrooms in the Community. It is your sole responsibility to find a person to whom you can</w:t>
        <w:br/>
        <w:t>assign this Lease. Even if you do assign this Lease, you will still be liable for all of the obligations under this Lease unless we specifically agree, in</w:t>
        <w:br/>
        <w:t>writing, to release you. A $300 assignment fee must be paid by you prior to the assignment and the new resident must take possession of your</w:t>
        <w:br/>
        <w:t>Bedroom before the assignment will be considered complete.</w:t>
        <w:br/>
        <w:t>27. TIME OF ESSENCE. Timing is very important in the performance of all matters under this Lease. All of the times, time periods and dates</w:t>
        <w:br/>
        <w:t>specified in this Lease shall be strictly enforced. Time is of the essence of each and every term and condition herein contained.</w:t>
        <w:br/>
        <w:t>28. SUBORDINATION AND RIGHT TO ENCUMBER. The lien of any lender(s) of the Community will be superior to your rights under this Lease.</w:t>
        <w:br/>
        <w:t>Therefore, if we violate any loan that we may have in relation to the Community and a lender takes over ownership of the Community, the lender can</w:t>
        <w:br/>
        <w:t>terminate this Lease or the lender may elect to continue the Lease. Your rights under this Lease are therefore subject to the rights of the Community’s</w:t>
        <w:br/>
        <w:t>lender(s). If any of the Community’s lenders takes over ownership of the Community, you agree that you will then be Tenant of that lender and will</w:t>
        <w:br/>
        <w:t>accept and recognize any such lender as the “Owner” under this Lease, and in such case, every reference to “Owner” in this Lease shall apply with</w:t>
        <w:br/>
        <w:t>equal force to the lender.</w:t>
        <w:br/>
        <w:t>29. SALES. Any sale of the Community will not affect this Lease or any of your obligations, but upon such sale we will be released from all of our</w:t>
        <w:br/>
        <w:t>obligations under this Lease and the new owner of the Community will be responsible for the performance of the duties of “Owner” from and after the</w:t>
        <w:br/>
        <w:t>date of such sale.</w:t>
        <w:br/>
        <w:t>30. WAIVER. Our failure to enforce any term or condition of this Lease will not be considered a waiver or relinquishment of any right or remedy</w:t>
        <w:br/>
        <w:t>that we may have and will not be considered a waiver of any future breach of such term or condition.</w:t>
        <w:br/>
        <w:t>31. HOLDING OVER. If you still occupy your Bedroom past the Ending Date of the Lease Term or the date on which you are notified to vacate</w:t>
        <w:br/>
        <w:t>your Bedroom, then you will be required to pay holdover rent of double the daily rent due under this lease for the period that you holdover, along with all</w:t>
        <w:br/>
        <w:t>other amounts that you owe. No such holding over shall constitute any form of tenancy, but will be considered unlawful possession, and we may</w:t>
        <w:br/>
        <w:t>exercise any right or remedy available under this Lease or the law to recover possession of your Bedroom and damages from you.</w:t>
        <w:br/>
        <w:t>32. NOTICES. All notices and demands by you to us should be delivered in writing to the location where Rent is paid and will only be considered</w:t>
        <w:br/>
        <w:t>delivered upon actual receipt by us. All notices and demands by us to you may be sent by mail to you or by personal delivery to you by posting the</w:t>
        <w:br/>
        <w:t>notice or demand on the front door of the Apartment. When the notice applies to more than one resident of the Apartment, such notice shall be</w:t>
        <w:br/>
        <w:t>conclusively deemed to have been given to all residents when such notice is given to any one of the residents.</w:t>
        <w:br/>
        <w:t>33. PARKING; SHUTTLE SERVICE. A limited number of parking permits will be available in the Community on a first come, first served basis.</w:t>
        <w:br/>
        <w:t>We shall not be liable under any circumstances for any damage or loss to your motor vehicle or its contents. You are advised to obtain appropriate</w:t>
        <w:br/>
        <w:t>vehicular insurance coverage. We may provide access to a shuttle service for your use. For any shuttle service we provide, we are only liable to you if</w:t>
        <w:br/>
        <w:t>you suffer injury as a result of our gross negligence or willful misconduct. In the case that the shuttle service is provided by a third party contractor, we</w:t>
        <w:br/>
        <w:t>are not liable for the actions or inactions of the driver or company. If you use the shuttle service, you do so at your own risk.</w:t>
        <w:br/>
        <w:t>34. PHOTOGRAPH RELEASE. You give your permission to us to use any photograph or photographic image including video or video stills taken</w:t>
        <w:br/>
        <w:t>of you while you are in any Common Areas of the Community or at any Community sponsored events. You hereby grant us and any of our affiliates,</w:t>
        <w:br/>
        <w:t>successors or someone authorized by us, the irrevocable and unrestricted right and permission to copyright, in its own name or otherwise, the unlimited</w:t>
        <w:br/>
        <w:t>use of your image, without restriction as to changes or alterations, made through any medium, for any legal purpose whatsoever. You also consent to</w:t>
        <w:br/>
        <w:t>the use of any printed matter in conjunction therewith. You hereby waive any right that you may have to inspect or approve the finished product and the</w:t>
        <w:br/>
        <w:t>advertising copy or other matter that may be used in connection therewith or the use to which it may be applied. You hereby release, discharge, and</w:t>
        <w:br/>
        <w:t>agree to hold harmless us and any of our affiliates, successors or someone authorized by us, for all claims and demands arising out of or in connection</w:t>
        <w:br/>
        <w:t>with the use of the images taken of you, including without limitation any and all claims for libel, false light or invasion of privacy.</w:t>
        <w:br/>
        <w:t>35. RENTAL INSURANCE. You are required to provide proof of general liability insurance to cover your property and any damages you are</w:t>
        <w:br/>
        <w:t>liable for under this Lease or otherwise to us. YOU WILL BE IN BREACH OF THIS LEASE AND NOT PERMITTED TO MOVE IN UNTIL YOU</w:t>
        <w:br/>
        <w:t>PROVIDE PROOF OF GENERAL LIABILITY INSURANCE COVERAGE. In addition, we recommend that you obtain property insurance to cover</w:t>
        <w:br/>
        <w:t>your property. . Any property you keep or store at the Community is at your own risk.</w:t>
        <w:br/>
        <w:t>36. TANNING DEVICE WARNING AND RELEASE. Use of the facility by you is subject to the following: Your failure to wear eye protection may</w:t>
        <w:br/>
        <w:t>result in permanent damage to your eyes. Overexposure to the ultraviolet light (whether from natural or artificial sources) causes burns. Repeated</w:t>
        <w:br/>
        <w:t>exposure to ultraviolet light (whether from natural or artificial sources) may result in premature aging of the skin. Repeated exposure to ultraviolet light</w:t>
        <w:br/>
        <w:t>(whether from natural or artificial sources) may result in skin cancer .Abnormal skin sensitivity or burning may be caused by reactions of ultraviolet light</w:t>
        <w:br/>
        <w:t>to certain; (i) foods; (ii) cosmetics; or (iii) medications, including, but not limited to; tranquilizers, diuretics, antibiotics, high blood pressure medicines; or</w:t>
        <w:br/>
        <w:t>birth control pills. If you are taking a prescription or over-the-counter drug, you should consult your physician before using a tanning device. If you have</w:t>
        <w:br/>
        <w:t>abnormal skin sensitive or a history of skin problems or are prone to easy burning when in the sun or a tanning device, you should consult your</w:t>
        <w:br/>
        <w:t>physician before using a tanning device. I ACKNOWLEDGE THAT I HAVE READ AND THAT I UNDERSTAND THE FOREGOING WARNING, ON</w:t>
        <w:br/>
        <w:t>BEHALF OF MYSELF AND MY FAMILY AND HEIRS, I ASSUME THE RISK FOR ANY INJURY (INCLUDING DEATH) OR ACCIDENT WHICH</w:t>
        <w:br/>
        <w:t>RELATES TO THE USE OR MISUSE OF THE TANNING DEVICE. I WAIVE, RELEASE, AND HOLD HARMLESS THE OWNER AND MANAGER OF</w:t>
        <w:br/>
        <w:t>THE APARTMENTCOMMUNITY WHERE THE TANNING DEVICE IS LOCATED (AS THEY ARE IDENTIFIED IN THE LEASE) AS WELL AS THEIR</w:t>
        <w:br/>
        <w:t>PARTNERS, OFFICERS, EMPLOYEES, CONTRACTORS AND AGENTS FROM ACTIONS, CLAIMS, COSTS, DAMAGES, DEMANDS, EXPENSES,</w:t>
        <w:br/>
        <w:t>AND LOSSES ARISING OUT OF OR RELATED TO THE TANNING DEVICE ITSELF AND/OR MY USE OR MISUSE OF THE TANNING DEVICE</w:t>
        <w:br/>
        <w:t>INCLUDING WITHOUT LIMITATION, THE NEGLIGENT ACTS OF OMISSIONS OF THE FOREGOING RELEASED PARTY. I have also reviewed the</w:t>
        <w:br/>
        <w:t>signs posted in the tanning facility warning, without limitations, users of a tanning device about the dangers of repeated exposure to ultraviolet radiation,</w:t>
        <w:br/>
        <w:t>failing to use protective eyewear increases sensitivity to ultraviolet radiation which could be caused by certain medications or cosmetics, and the need to</w:t>
        <w:br/>
        <w:t>consult a physician in certain circumstances as well as instructions for the safe use of the device. I UNDERSTAND THOSE WARNINGS AND I AGREE</w:t>
        <w:br/>
        <w:t>TO USE PROTECTIVE EYEWEAR WHEN USING THE TANNING DEVICE.</w:t>
        <w:br/>
        <w:t>37. RADON GAS. Radon is a naturally occurring radioactive gas that, when it has accumulated in a building in sufficient quantities, may present</w:t>
        <w:br/>
        <w:t>health risks to persons who are exposed to it over time. Levels of radon that exceed federal and state guidelines have been found in buildings in Florida.</w:t>
        <w:br/>
        <w:t>Additional information regarding radon and radon testing may be obtained from your county health department.</w:t>
        <w:br/>
        <w:t>4</w:t>
        <w:br/>
        <w:t>INITIALS</w:t>
        <w:br/>
        <w:t>RESIDENT________</w:t>
        <w:br/>
        <w:t>MANAGER________</w:t>
        <w:br/>
        <w:t>38. ABANDONED PROPERTY. BY SIGNING THIS RENTAL AGREEMENT, YOU AGREE THAT UPON SURRENDER, ABANDONMENT, OR</w:t>
        <w:br/>
        <w:t>RECOVERY OF POSSESSION OF THE DWELLING UNIT DUE TO THE DEATH OF THE LAST REMAINING TENANT, AS PROVIDED BY</w:t>
        <w:br/>
        <w:t>CHAPTER 83, FLORIDA STATUTES, WE SHALL NOT BE LIABLE OR RESPONSIBLE FOR STORAGE OR DISPOSITION OF THE YOUR</w:t>
        <w:br/>
        <w:t>PERSONAL PROPERTY.</w:t>
        <w:br/>
        <w:t>YOUR SIGNATURE AND THE DELIVERY OF THIS LEASE TO US CONSTITUTES AN IRREVOCABLE OFFER TO LEASE. THIS LEASE IS NOT</w:t>
        <w:br/>
        <w:t>BINDING ON US UNTIL WE ACCEPT YOUR OFFER. ONCE WE ACCEPT YOUR OFFER BY SIGNING BELOW, THIS IS A FULLY BINDING</w:t>
        <w:br/>
        <w:t>CONTRACT AND ANY FAILURE ON YOUR PART TO PROVIDE THE REQUIRED PAYMENTS OR DOCUMENTS CONSTITUTES A DEFAULT.</w:t>
        <w:br/>
        <w:t>IN WITNESS WHEREOF, the undersigned have executed this Lease.</w:t>
        <w:br/>
        <w:t>YOU: ______________________________ OWNER: EDR Orlando I, LLC</w:t>
        <w:br/>
        <w:t>Printed Name</w:t>
        <w:br/>
        <w:t>By: EDR Management Inc., a Delaware corporation, agent for Owner</w:t>
        <w:br/>
        <w:t>BY: ____________________________________ BY: ____________________________</w:t>
        <w:br/>
        <w:t>Your Signature Authorized Signature</w:t>
        <w:br/>
        <w:t>DATE: _________________________________ DATE: __________________________________</w:t>
        <w:br/>
        <w:t>5</w:t>
        <w:br/>
        <w:t>INITIALS</w:t>
        <w:br/>
        <w:t>RESIDENT________</w:t>
        <w:br/>
        <w:t>MANAGER________</w:t>
        <w:br/>
        <w:t>THE LOFTS</w:t>
        <w:br/>
        <w:t>RULES AND REGULATIONS</w:t>
        <w:br/>
        <w:t>This document is incorporated by reference into the Lease Agreement between you and us. You agree to these “Rules and Regulations” for the</w:t>
        <w:br/>
        <w:t>purpose of preserving the welfare, safety, and convenience of tenants in The Lofts, for the purpose of making a fair distribution of services and facilities</w:t>
        <w:br/>
        <w:t>for all tenants and for the purpose of preserving our property from abusive treatment. A violation of these Rules and Regulations may be deemed a</w:t>
        <w:br/>
        <w:t>default by you, and may result in termination of the Lease Agreement. Additional rules and regulations can be found in the Resident Handbook.</w:t>
        <w:br/>
        <w:t>Complaints for violations of these Rules and Regulations will be addressed in accordance with the following procedure:</w:t>
        <w:br/>
        <w:t>First: If there is a complaint we will investigate and if we conclude that the complaint is of merit, we will issue a written warning</w:t>
        <w:br/>
        <w:t>to you outlining the violation.</w:t>
        <w:br/>
        <w:t>Second: If there is a second complaint we will investigate and if we find that the complaint is of merit, you will be assessed a</w:t>
        <w:br/>
        <w:t>fine, commensurate with the offense, which you must pay immediately.</w:t>
        <w:br/>
        <w:t>Third: If there is a third complaint we will investigate and if we conclude that the complaint is of merit, you will be assessed an</w:t>
        <w:br/>
        <w:t>additional fine, commensurate with the offense, which you must pay immediately. Your Guarantor may be notified, and</w:t>
        <w:br/>
        <w:t>we may, but are not obligated to, terminate your Lease.</w:t>
        <w:br/>
        <w:t>1. Solicitation and/or canvassing of any kind, without our prior written consent, is not permitted in the Community. You are required to obtain</w:t>
        <w:br/>
        <w:t>permission from us for any such activity.</w:t>
        <w:br/>
        <w:t>2. You will not use any part of the Community for any commercial business or purpose. You will use and occupy your Bedroom, the Apartment and</w:t>
        <w:br/>
        <w:t>the Community in compliance with all applicable local, state, and federal laws and any rules and regulations of any governmental board having</w:t>
        <w:br/>
        <w:t>jurisdiction.</w:t>
        <w:br/>
        <w:t>3. You will not erect any exterior wires, aerials, signs, satellite dishes, etc., in your Bedroom or the Apartment or anywhere in the Community. Room</w:t>
        <w:br/>
        <w:t>entrance doors, ceilings, windows, drapery rods and trim should remain free of nails. All decorations should be of a temporary nature and not</w:t>
        <w:br/>
        <w:t>permanently deface or damage your Bedroom or the Apartment. No posters, sheets, parachutes, fishnets, stickers or materials of any kind are</w:t>
        <w:br/>
        <w:t>allowed on ceilings or in the windows. Adhesive materials may not be attached to any surface of the Apartment.</w:t>
        <w:br/>
        <w:t>4. Pets are not permitted in or about the Apartment except for fish in an aquarium that can be no larger than 10 gallons. If a pet is found in the</w:t>
        <w:br/>
        <w:t>Apartment, the following will apply:</w:t>
        <w:br/>
        <w:t>First: A written warning will be issued to you specifying the complaint and a $200.00 charge will be assessed against you. The pet must</w:t>
        <w:br/>
        <w:t>be removed from the Property immediately. If you fail to remove the pet, your lease may be terminated. You will also be</w:t>
        <w:br/>
        <w:t>responsible for cleaning and/or replacement of carpet due to any damage by the pet(s) and for charges incurred for pest control</w:t>
        <w:br/>
        <w:t>treatment.</w:t>
        <w:br/>
        <w:t>Second: Upon a second violation, a $400.00 charge will be assessed against you, and we may declare the Lease Agreement to be in default.</w:t>
        <w:br/>
        <w:t>Service animals and companion animals are permitted to accommodate those with disabilities. Persons requiring a service or companion animal</w:t>
        <w:br/>
        <w:t>will need to present reasonable support for their request and execute an addendum to this Lease related to their responsibilities for the care of their</w:t>
        <w:br/>
        <w:t>animal and their agreement to be liable for any damage caused by the animal.</w:t>
        <w:br/>
        <w:t>5. Fire warning devices and safety equipment are to be used only in case of emergency. The sounding of a fire alarm should be taken seriously and</w:t>
        <w:br/>
        <w:t>you must proceed according to the instructions posted in and about the Community. The intentional sounding of an alarm, or tampering with</w:t>
        <w:br/>
        <w:t>any other safety equipment, outside of an emergency situation will be considered a criminal offense and the person or persons</w:t>
        <w:br/>
        <w:t>responsible will be treated accordingly.</w:t>
        <w:br/>
        <w:t>6. Multiple electric outlet plugs are not permitted. Surge protected power strips with circuit breakers are permitted. All extension cords must be of the</w:t>
        <w:br/>
        <w:t>grounded, three-prong type and be UL approved.</w:t>
        <w:br/>
        <w:t>7. Live decorations such as trees/wreaths are prohibited.</w:t>
        <w:br/>
        <w:t>8. Hot plates, candles, halogen lamps, incense, space heaters, cooking grills, lighter fluid, or anything with an open heating element or flame are not</w:t>
        <w:br/>
        <w:t>allowed within the Apartment. Grilling and the usage or storage of outdoor grills are not allowed on balconies or breezeways, either with charcoal or</w:t>
        <w:br/>
        <w:t>gas grills and are permitted only in designated areas.</w:t>
        <w:br/>
        <w:t>9. Possession and consumption of alcoholic beverages must be in full compliance with local, state and federal laws and regulations and in</w:t>
        <w:br/>
        <w:t>accordance with these Rules and Regulations. Conduct which infringes upon the rights of others to a quiet, orderly living environment is not</w:t>
        <w:br/>
        <w:t>acceptable under any circumstances and is expressly prohibited. Open containers of alcohol are not permitted in the hallways or other public areas</w:t>
        <w:br/>
        <w:t>of the Community. Common source alcoholic containers in excess of three (3) gallons are prohibited and the sale of alcohol is prohibited. We</w:t>
        <w:br/>
        <w:t>reserve the right to confiscate any alcohol that is present in the Community in a manner that violates these Rules and Regulations and/or local and</w:t>
        <w:br/>
        <w:t>federal laws.</w:t>
        <w:br/>
        <w:t>10. Due to the multi-tenant and residential nature of the Community, offensive or disruptive noises or odors of any kind are prohibited in the</w:t>
        <w:br/>
        <w:t>Community. You and your guests should, at all times, maintain order in the Apartment and in all of your and their conduct in the Community. Loud,</w:t>
        <w:br/>
        <w:t>offensive or boisterous activities or odors or other conduct that unreasonably disturbs the comfort, sleep or enjoyment of other residents and their</w:t>
        <w:br/>
        <w:t>guests in the Community (including unreasonable uses of televisions, radios, guitars, pianos, keyboards, stereo systems and computers) are not</w:t>
        <w:br/>
        <w:t>permitted in the Community. Band instruments of any kind may not be played in the Community without our prior written consent.</w:t>
        <w:br/>
        <w:t>11. Smoking is not permitted inside any apartment. Smoking in the clubhouse/community building or other recreational areas is not allowed. All</w:t>
        <w:br/>
        <w:t>cigarette butts must be disposed of properly.</w:t>
        <w:br/>
        <w:t>12. Parking is by permit decal and only in specified areas. Charges may apply for replacement of lost permits. Parking decals are nontransferable.</w:t>
        <w:br/>
        <w:t>Cars parked in unauthorized areas will be towed at the vehicle owner’s expense. Permits must be visible and displayed in the designated area.</w:t>
        <w:br/>
        <w:t>Vehicles including bikes and motorcycles must be kept in operating repair and must have current license plates if required by law. We may, at our</w:t>
        <w:br/>
        <w:t>discretion, remove any non-operating vehicles (including those with flat tires), and charge the expense to you.</w:t>
        <w:br/>
        <w:t>13. Keys and key cards belong to us and must be returned to us by the end of the Lease Term. Charges of $25.00 per key will be made for each key</w:t>
        <w:br/>
        <w:t>lost or not returned. Locks are changed at a cost of $45.00 per lock. A fee will be assessed for lock-outs.</w:t>
        <w:br/>
        <w:t>14. You must comply with posted Rules and Regulations.</w:t>
        <w:br/>
        <w:t>15. Trash containers are located at various places in the Community and are for household trash only. No furniture, boxes, or construction debris is</w:t>
        <w:br/>
        <w:t>permitted. These containers are provided for your convenience. However, do not place trash on the ground if the closest container is full. Take</w:t>
        <w:br/>
        <w:t>your trash to an empty container. No trash or garbage accumulation is allowed in or around the Apartment. Discarded trash, garbage, and</w:t>
        <w:br/>
        <w:t>household personal items(s) are not allowed in hallways, common areas, or anywhere in the Community. These items must be placed in the trash</w:t>
        <w:br/>
        <w:t>containers provided in the Community. It is your responsibility to properly dispose of these items. If we must remove any discarded items or</w:t>
        <w:br/>
        <w:t>personal property at any time, the total cost will be charged back to you. We may inspect the premises at any time and assess fines up to $50 for</w:t>
        <w:br/>
        <w:t>each item that we must remove.</w:t>
        <w:br/>
        <w:t>16. No gathering, unless sponsored by us, may exceed 10 persons. The Apartments are not designed to accommodate an excessive</w:t>
        <w:br/>
        <w:t>number of people or weight. If you exceed the safe load limit you could cause serious injury to persons in your Apartment and on the</w:t>
        <w:br/>
        <w:t>floors below you.</w:t>
        <w:br/>
        <w:t>17. TANNING DEVICE WARNING AND RELEASE. Use of the facility by you is subject to the following:</w:t>
        <w:br/>
        <w:t>• Your failure to wear eye protection may result in permanent damage to your eyes.</w:t>
        <w:br/>
        <w:t>• Overexposure to ultraviolet light (whether from natural or artificial sources) causes burns.</w:t>
        <w:br/>
        <w:t>• Repeated exposure to ultraviolet light (whether from natural or artificial sources) may result in premature aging of the skin.</w:t>
        <w:br/>
        <w:t>• Repeated exposure to ultraviolet light (whether from natural or artificial sources) may result in skin cancer.</w:t>
        <w:br/>
        <w:t>• Abnormal skin sensitivity or burning may be caused by reactions of ultraviolet light to certain; (i) foods; (ii) cosmetics; or (iii) medications,</w:t>
        <w:br/>
        <w:t>including, but not limited to; tranquilizers, diuretics, antibiotics, high blood pressure medicines; or birth control pills.</w:t>
        <w:br/>
        <w:t>• If you are taking a prescription or over-the-counter drug, you should consult a physician before using a tanning device.</w:t>
        <w:br/>
        <w:t>• If you are pregnant, you should consult your physician before using a tanning device.</w:t>
        <w:br/>
        <w:t>• If you have abnormal skin sensitivity or a history or skin problems or are prone to easy burning when in the sun or a tanning device, you</w:t>
        <w:br/>
        <w:t>should consult a physician before using a tanning device.</w:t>
        <w:br/>
        <w:t>I acknowledge that I have read and that I understand the foregoing warning, on behalf of myself and my family and heirs. I assume the</w:t>
        <w:br/>
        <w:t>risk for any injury (including death) or accident which relates to the use or misuse of the tanning device. I waive, release, and hold</w:t>
        <w:br/>
        <w:t>harmless the owner and manager of the apartment community where the tanning device is located (as they are identified in the lease) as</w:t>
        <w:br/>
        <w:t>well as their partners, officers, employees, contractors and agents. From actions, claims, costs, damages, demands, expenses, and</w:t>
        <w:br/>
        <w:t>losses arising out of or related to the tanning device itself and/or my use or misuse of the tanning device including without limitation, the</w:t>
        <w:br/>
        <w:t>negligent acts of omissions of the foregoing released party.</w:t>
        <w:br/>
        <w:t>6</w:t>
        <w:br/>
        <w:t>INITIALS</w:t>
        <w:br/>
        <w:t>RESIDENT________</w:t>
        <w:br/>
        <w:t>MANAGER________</w:t>
        <w:br/>
        <w:t>PARENTAL OR SPONSOR GUARANTY</w:t>
        <w:br/>
        <w:t>Apartment Community: The Lofts (the “Community”).</w:t>
        <w:br/>
        <w:t>Tenant/Resident: Name: _________________________________________</w:t>
        <w:br/>
        <w:t>In consideration for, and as an inducement to us in making the Lease to Tenant, and for other good and valuable</w:t>
        <w:br/>
        <w:t>consideration, the receipt and sufficiency of which is hereby acknowledged, you, as Guarantor, guarantee irrevocably,</w:t>
        <w:br/>
        <w:t>absolutely and unconditionally, to us and our successors and assigns, the full performance and prompt observance of all</w:t>
        <w:br/>
        <w:t>the agreements and conditions of the Lease and of any amendments, revisions or renewals of the Lease (and all</w:t>
        <w:br/>
        <w:t>documents that are a part of the Lease), including, but not limited to, the payment of Rent and other sums due under the</w:t>
        <w:br/>
        <w:t>Lease. You acknowledge that you have a relationship with the Tenant and as a result of that relationship you will derive a</w:t>
        <w:br/>
        <w:t>substantial benefit from the making of the Lease to Tenant. Once you sign this Guaranty it is your legal obligation to pay</w:t>
        <w:br/>
        <w:t>us sums due under the Lease. You hereby waive any legal defenses to this Guaranty based on notice of acceptance,</w:t>
        <w:br/>
        <w:t>presentment, demand, notice of protest, notice of dishonor or default, and notice of any changes, renewals or</w:t>
        <w:br/>
        <w:t>modifications. Unless we are seeking money from you for your payment responsibilities under this Guaranty, we do not</w:t>
        <w:br/>
        <w:t>have to provide any notices to you. You hereby waive each and every notice to which you or the Tenant might be entitled</w:t>
        <w:br/>
        <w:t>to under the Lease, or otherwise, including, without limitation, notice of any breach or default by you or the Tenant. Once</w:t>
        <w:br/>
        <w:t>any sums are due under the Lease we may collect them from you without making efforts to sue or otherwise try to collect</w:t>
        <w:br/>
        <w:t>such sums from the Tenant. This is a guaranty of payment and performance and not of collection and your liability is</w:t>
        <w:br/>
        <w:t>primary and not secondary. You expressly waive any defenses based upon any applicable statute of limitations, failure of</w:t>
        <w:br/>
        <w:t>us to enforce the Lease against the Tenant, any failure to give notice of default to the Tenant or other notices due under</w:t>
        <w:br/>
        <w:t>the Lease and any duty to give you notice of facts about the Tenant. We may, on one or more occasions, in our sole</w:t>
        <w:br/>
        <w:t>discretion, waive terms of the Lease, grant concessions or other indulgences to the Tenant all without any notice to you or</w:t>
        <w:br/>
        <w:t>effect on your obligations under this Guaranty. Any obligations Tenant has to you are subordinate to Tenant’s Lease</w:t>
        <w:br/>
        <w:t>obligations to us. As used in this Guaranty, the term "you" shall also include all other persons claiming by, through or</w:t>
        <w:br/>
        <w:t>under you, including your heirs or personal representatives. You may not assign your obligations under this Guaranty to</w:t>
        <w:br/>
        <w:t>anyone else. Your liability under this Guaranty continues in full force and effect even if the Tenant becomes incapacitated,</w:t>
        <w:br/>
        <w:t>disabled or bankrupt. You are not released from your guarantee obligations until we have been fully paid all sums due</w:t>
        <w:br/>
        <w:t>under the Lease. If we institute any legal proceedings against you to enforce this Guaranty and prevail in such action, you</w:t>
        <w:br/>
        <w:t>will be liable for the costs and expenses of such action incurred by us, including our reasonable attorneys’ fees, in addition</w:t>
        <w:br/>
        <w:t>to any amounts awarded to us in such action. You consent to the jurisdiction of, and venue in, any local or state court</w:t>
        <w:br/>
        <w:t>otherwise having subject matter jurisdiction and located within Orlando County in the State of Florida. Your signature</w:t>
        <w:br/>
        <w:t>below confirms that you have had the opportunity to read and understand this Guaranty and to consult legal counsel if you</w:t>
        <w:br/>
        <w:t>so desire.</w:t>
        <w:br/>
        <w:t>The undersigned authorizes a credit and/or criminal screening report to be processed and verification of information provided below.</w:t>
        <w:br/>
        <w:t>IN WITNESS WHEREOF, the undersigned has executed this Guaranty.</w:t>
        <w:br/>
        <w:t>GUARANTOR: _____________________________________________________ ___________________</w:t>
        <w:br/>
        <w:t>SIGNATURE OF GUARANTOR DATE</w:t>
        <w:br/>
        <w:t>_____________________________________________________</w:t>
        <w:br/>
        <w:t>PRINTED NAME OF GUARANTOR</w:t>
        <w:br/>
        <w:t>RELATIONSHIP TO TENANT: (i.e. Mother, Father, Grandfather, And Grandmother): ________________________________________</w:t>
        <w:br/>
        <w:t>___________________________________________________________________ _____________________</w:t>
        <w:br/>
        <w:t>BILLING ADDRESS CITY/ STATE/ZIP CODE TELEPHONE</w:t>
        <w:br/>
        <w:t>_____________________________________ ________________________ _______________________________</w:t>
        <w:br/>
        <w:t>SOCIAL SECURITY NUMBER CELL PHONE NUMBER EMAIL ADDRESS</w:t>
        <w:br/>
        <w:t>___________/__________/__________ $________________________</w:t>
        <w:br/>
        <w:t>DATE OF BIRTH MONTHLY INCOME</w:t>
        <w:br/>
        <w:t>_____________________________________________N O T A R Y _________________________________________________</w:t>
        <w:br/>
        <w:t>STATE OF ________________________, ________________________ COUNTY</w:t>
        <w:br/>
        <w:t>I, the undersigned, a notary public in and for said county in said state, hereby certify that before me personally appeared,</w:t>
        <w:br/>
        <w:t>__________________________________________, whose name(s) is signed to the foregoing instrument, and who is/are known to me, to be</w:t>
        <w:br/>
        <w:t>satisfactorily proven to be the person(s) who executed the foregoing guaranty and acknowledged before me on this day that, being informed of the</w:t>
        <w:br/>
        <w:t>contents of said instrument, he/she/they executed the same voluntarily on the day the same bears date.</w:t>
        <w:br/>
        <w:t>Given under my hand and official seal this __________________day of ______________, ____________.</w:t>
        <w:br/>
        <w:t>_____________________________________</w:t>
        <w:br/>
        <w:t>Notary Public</w:t>
        <w:br/>
        <w:t>[NOTARIAL SEAL] My commission expires:</w:t>
        <w:br/>
        <w:t>OR</w:t>
        <w:br/>
        <w:t>WITNESSED BY AUTHORIZED OWNER’S REPRESENTATIVE WITH COPY OF STATE OR FEDERAL PHOTO I.D.</w:t>
        <w:br/>
        <w:t>_____________________________________________ ____________________________________________</w:t>
        <w:br/>
        <w:t>AUTHORIZED REPRESENTATIVE’S SIGNATURE AUTHORIZED PERSON’S PRINTED NAME</w:t>
        <w:br/>
        <w:t>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