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ESCROW AGREEMENT</w:t>
        <w:br/>
        <w:br/>
        <w:t>THIS ESCROW AGREEMENT (this “Agreement”) is made and entered into as of June 29, 2007 among BUCKEYE VENTURES, INC., a Michigan corporation (the “Company”); the Buyer(s) listed on the Securities Purchase Agreement, dated the date hereof (also referred to as the “Investor(s)”), and XXXXX X. XXXXXXX XX, P.A., as Escrow Agent hereunder (the "Escrow Agent").</w:t>
        <w:br/>
        <w:br/>
        <w:t>BACKGROUND</w:t>
        <w:br/>
        <w:br/>
        <w:t>WHEREAS, the Company and the Investor(s) have entered into a Securities Purchase Agreement (the “Securities Purchase Agreement”), dated as of the date hereof, pursuant to which the Company proposes to sell secured convertible debentures (the “Convertible Debentures”) which shall be convertible into the Company’s Common Stock, par value US$.001 per share (the “Common Stock”), at a price per share equal to the Purchase Price, as that term is defined in the Convertible Debentures. The Securities Purchase Agreement provides that the Investor(s) shall deposit the purchase amount in a segregated escrow account to be held by Escrow Agent in order to effectuate a disbursement to the Company at a closing to be held as set forth in the Securities Purchase Agreement (the “Closing”).</w:t>
        <w:br/>
        <w:br/>
        <w:t>WHEREAS, the Company intends to sell Convertible Securities (the “Offering”).</w:t>
        <w:br/>
        <w:br/>
        <w:t>WHEREAS, Escrow Agent has agreed to accept, hold, and disburse the funds deposited with it in accordance with the terms of this Agreement.</w:t>
        <w:br/>
        <w:br/>
        <w:t>WHEREAS, in order to establish the escrow of funds and to effect the provisions of the Securities Purchase Agreement, the parties hereto have entered into this Agreement.</w:t>
        <w:br/>
        <w:br/>
        <w:t>NOW THEREFORE, in consideration of the foregoing, it is hereby agreed as follows:</w:t>
        <w:br/>
        <w:br/>
        <w:t>1. Definitions. The following terms shall have the following meanings when used herein:</w:t>
        <w:br/>
        <w:br/>
        <w:t>a. “Escrow Funds” shall mean the funds deposited with Escrow Agent pursuant to this Agreement.</w:t>
        <w:br/>
        <w:br/>
        <w:t>b. “Joint Written Direction” shall mean a written direction executed by the Investor(s) and the Company directing Escrow Agent to disburse all or a portion of the Escrow Funds or to take or refrain from taking any action pursuant to this Agreement.</w:t>
        <w:br/>
        <w:br/>
        <w:t>c. “Escrow Period” shall begin with the commencement of the Offering and shall terminate upon the earlier to occur of the following dates:</w:t>
        <w:br/>
        <w:br/>
        <w:t>(i) The date upon which Escrow Agent confirms that it has received in the Escrow Account all of the proceeds of the sale of the Convertible Debentures;</w:t>
        <w:br/>
        <w:t xml:space="preserve">      1</w:t>
        <w:br/>
        <w:t>[Missing Graphic Reference]</w:t>
        <w:br/>
        <w:t xml:space="preserve"> </w:t>
        <w:br/>
        <w:t xml:space="preserve">  (ii) The expiration of ninety (90) days from the date of commencement of the Offering (unless extended by mutual written agreement between the Company and the Investor(s) with a copy of such extension to Escrow Agent); or</w:t>
        <w:br/>
        <w:br/>
        <w:t>(iii) The date upon which a determination is made by the Company and the Investor(s) to terminate the Offering prior to the sale of all the Convertible Debentures.</w:t>
        <w:br/>
        <w:br/>
        <w:t>Except as otherwise set forth in the Securities Purchase Agreement, during the Escrow Period, the Company and the Investor(s) are aware that they are not entitled to any funds received into escrow and no amounts deposited in the Escrow Account shall become the property of the Company or the Investor(s) or any other entity, or be subject to the debts of the Company or the Investor(s) or any other entity.</w:t>
        <w:br/>
        <w:br/>
        <w:t>2.   Appointment of and Acceptance by Escrow Agent. The Investor(s)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br/>
        <w:t>a. The Company hereby acknowledges that the Escrow Agent is counsel to the Investor(s)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Investor(s) and the Company will not seek to disqualify such counsel.</w:t>
        <w:br/>
        <w:br/>
        <w:t>3.  Creation of Escrow Account. On or prior to the date of the commencement of the Offering, the parties shall establish an escrow account with the Escrow Agent, which escrow account shall be entitled as follows: Trafalgar – Buckeye Ventures Escrow Account for the deposit of the Escrow Funds. The Investor(s) will instruct subscribers to wire funds to the account of the Escrow Agent as follows:</w:t>
        <w:br/>
        <w:br/>
        <w:t>Bank:</w:t>
        <w:br/>
        <w:t>Bank of America</w:t>
        <w:br/>
        <w:t>Routing #:</w:t>
        <w:br/>
        <w:t>026009583</w:t>
        <w:br/>
        <w:t>Account #:</w:t>
        <w:br/>
        <w:t>4350 0637 4499</w:t>
        <w:br/>
        <w:t>SWIFT #:</w:t>
        <w:br/>
        <w:t>XXXXXX0X</w:t>
        <w:br/>
        <w:t>Name on Account:</w:t>
        <w:br/>
        <w:t>Xxxxx X. Xxxxxxx XX, P.A. as Escrow Agent</w:t>
        <w:br/>
        <w:t>Name on Sub-Account:</w:t>
        <w:br/>
        <w:t>Trafalgar – Buckeye Ventures Escrow account</w:t>
        <w:br/>
        <w:br/>
        <w:t>4. Deposits into the Escrow Account. The Investor(s) agrees that they shall promptly deliver funds for the payment of the Convertible Debentures as set forth in the Securities Purchase Agreement to Escrow Agent for deposit in the Escrow Account.</w:t>
        <w:br/>
        <w:br/>
        <w:t xml:space="preserve">  2</w:t>
        <w:br/>
        <w:t>[Missing Graphic Reference]</w:t>
        <w:br/>
        <w:t xml:space="preserve"> </w:t>
        <w:br/>
        <w:t>5. Disbursements from the Escrow Account.</w:t>
        <w:br/>
        <w:br/>
        <w:t>a. The Escrow Agent will continue to hold such funds until Trafalgar Capital Sarl on behalf of the Investor(s) and Company execute a Joint Written Direction directing the Escrow Agent to disburse the Escrow Funds pursuant to Joint Written Direction signed by the Company and the Investor(s). In disbursing such funds, Escrow Agent is authorized to rely upon such Joint Written Direction from the Company and the Investor(s) and may accept any signatory from the Company listed on the signature page to this Agreement and any signature from the Investor(s) that the Escrow Agent already has on file.</w:t>
        <w:br/>
        <w:br/>
        <w:t>b. In the event Escrow Agent does not receive the amount of the Escrow Funds from the Investor(s), Escrow Agent shall notify the Company and the Investor(s). Upon receipt of payment instructions from the Company, Escrow Agent shall refund to each subscriber without interest the amount received from each Investor(s), without deduction, penalty, or expense to the subscriber. The purchase money returned to each subscriber shall be free and clear of any and all claims of the Company, the Investor(s) or any of their creditors.</w:t>
        <w:br/>
        <w:br/>
        <w:t>c. In the event Escrow Agent does receive the amount of the Escrow Funds prior to expiration of the Escrow Period, in no event will the Escrow Funds be released to the Company until such amount is received by Escrow Agent in collected funds. For purposes of this Agreement, the term “collected funds” shall mean all funds received by Escrow Agent which have cleared normal banking channels and are in the form of cash.</w:t>
        <w:br/>
        <w:br/>
        <w:t>6. Collection Procedure. Escrow Agent is hereby authorized to deposit the proceeds of each wire in the Escrow Account.</w:t>
        <w:br/>
        <w:br/>
        <w:t>7. Suspension of Performance: Disbursement Into Court. If at any time, there shall exist any dispute between the Company and the Investor(s)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actions:</w:t>
        <w:br/>
        <w:br/>
        <w:t>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br/>
        <w:t>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3</w:t>
        <w:br/>
        <w:t>[Missing Graphic Reference]</w:t>
        <w:br/>
        <w:t xml:space="preserve"> </w:t>
        <w:br/>
        <w:t xml:space="preserve">  c. Escrow Agent shall have no liability to the Company, the Investor(s),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br/>
        <w:t>8.  Investment of Escrow Funds. Escrow Agent shall deposit the Escrow Funds into a segregated escrow account which shall be used solely in connection with this transaction (the “Escrow Account”).</w:t>
        <w:br/>
        <w:br/>
        <w:t>If Escrow Agent has not received a Joint Written Direction at any time that an investment decision must be made, Escrow Agent shall maintain the Escrow Funds, or such portion thereof, as to which no Joint Written Direction has been received, in the Escrow Account.</w:t>
        <w:br/>
        <w:br/>
        <w:t>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Investor(s)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Account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w:t>
        <w:br/>
        <w:br/>
        <w:t xml:space="preserve">  4</w:t>
        <w:br/>
        <w:t>[Missing Graphic Reference]</w:t>
        <w:br/>
        <w:t xml:space="preserve"> </w:t>
        <w:br/>
        <w:br/>
        <w:t>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therein,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Investor(s) jointly and severally shall promptly pay, upon demand, the reasonable fees and expenses of any such counsel.</w:t>
        <w:br/>
        <w:br/>
        <w:t>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br/>
        <w:t>11. Indemnification of Escrow Agent. From and at all times after the date of this Agreement, the parties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w:t>
        <w:br/>
        <w:br/>
        <w:t xml:space="preserve">  5</w:t>
        <w:br/>
        <w:t>[Missing Graphic Reference]</w:t>
        <w:br/>
        <w:t xml:space="preserve"> </w:t>
        <w:br/>
        <w:br/>
        <w:br/>
        <w:t>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Investor(s) hereunder in writing, and the Investor(s)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Investor(s) and/or the Company shall be required to pay such fees and expense if (a) the Investor(s) or the Company agree to pay such fees and expenses, or (b) the Investor(s) and/or the Company shall fail to assume the defense of such action or proceeding or shall fail, in the reasonable discretion of such Indemnified Party, to employ counsel reasonably satisfactory to the Indemnified Party in any such action or proceeding, (c) the Investor(s) and the Company are the plaintiff in any such action or proceeding or (d) the named or potential parties to any such action or proceeding (including any potentially impleaded parties) include both the Indemnified Party, the Company and/or the Investor(s) and the Indemnified Party shall have been advised by counsel that there may be one or more legal defenses available to it which are different from or additional to those available to the Company or the Investor(s). The Investor(s) and the Company shall be jointly and severally liable to pay fees and expenses of counsel pursuant to the preceding sentence, except that any obligation to pay under clause (a) shall apply only to the party so agreeing. All such fees and expenses payable by the Company and/or the Investor(s)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br/>
        <w:t>The parties agree that neither payment by the Company or the Investor(s) of any claim by Escrow Agent for indemnification hereunder shall impair, limit, modify, or affect, as between the Investor(s) and the Company, the respective rights and obligations of Investor(s), on the one hand, and the Company, on the other hand.</w:t>
        <w:br/>
        <w:br/>
        <w:t>12. Expenses of Escrow Agent. Escrow Agent shall not be entitled to any fee or compensation for its services as Escrow Agent. Notwithstanding the preceding sentence and except as set forth in Section 11, the Company shall reimburse Escrow Agent for all of its reasonable out-of-pocket expenses, including attorneys’ fees, travel expenses,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br/>
        <w:br/>
        <w:br/>
        <w:t xml:space="preserve">  6</w:t>
        <w:br/>
        <w:t>[Missing Graphic Reference]</w:t>
        <w:br/>
        <w:t xml:space="preserve"> </w:t>
        <w:br/>
        <w:t>13. Warranties.</w:t>
        <w:br/>
        <w:br/>
        <w:t>a. The Investor(s) makes the following representations and warranties to Escrow Agent:</w:t>
        <w:br/>
        <w:br/>
        <w:t>(i)  The Investor(s) has full power and authority to execute and deliver this Agreement and to perform its obligations hereunder.</w:t>
        <w:br/>
        <w:br/>
        <w:t>(ii) This Agreement has been duly approved by all necessary action of the Investor(s), including any necessary approval of the limited partner of the Investor(s) or necessary corporate approval, as applicable, has been executed by duly authorized officers of the Investor(s), enforceable in accordance with its terms.</w:t>
        <w:br/>
        <w:br/>
        <w:t>(iii) The execution, delivery, and performance of the Investor(s) of this Agreement will not violate, conflict with, or cause a default under any agreement of limited partnership of Investor(s) or the certificate of incorporation or bylaws of the Investor(s) (as applicable), any applicable law or regulation, any court order or administrative ruling or decree to which the Investor(s) is a party or any of its property is subject, or any agreement, contract, indenture, or other binding arrangement.</w:t>
        <w:br/>
        <w:br/>
        <w:t>(iv) Xxxxxx Xxxxx has been duly appointed to act as the representative of the Investor(s) hereunder and has full power and authority to execute, deliver, and perform this Agreement, to execute and deliver any Joint Written Direction, to amend, modify, or waive any provision of this Agreement, and to take any and all other actions as the Investor(s)’s representative under this Agreement, all without further consent or direction from, or notice to, the Investor(s) or any other party.</w:t>
        <w:br/>
        <w:br/>
        <w:t>(v)  No party other than the parties hereto,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br/>
        <w:t>(vi) All of the representations and warranties of the Investor(s) contained herein are true and complete as of the date hereof and will be true and complete at the time of any disbursement from the Escrow Funds.</w:t>
        <w:br/>
        <w:br/>
        <w:t>b. The Company makes the following representations and warranties to the Escrow Agent:</w:t>
        <w:br/>
        <w:br/>
        <w:t>(i)  The Company is a corporation duly organized, validly existing, and in good standing under the laws of Michigan and has full power and authority to execute and deliver this Agreement and to perform its obligations hereunder.</w:t>
        <w:br/>
        <w:br/>
        <w:t>(ii) This Agreement has been duly approved by all necessary corporate action of the Company, including any necessary shareholder approval, has been executed by duly authorized officers of the Company, enforceable in accordance with its terms.</w:t>
        <w:br/>
        <w:br/>
        <w:br/>
        <w:t xml:space="preserve">  7</w:t>
        <w:br/>
        <w:t>[Missing Graphic Reference]</w:t>
        <w:br/>
        <w:t xml:space="preserve"> </w:t>
        <w:br/>
        <w:t>(iii) The execution, delivery, and performance by the Company of this Agreement is in accordance with the Securities Purchase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Securities Purchase Agreement, to which the Company is a party.</w:t>
        <w:br/>
        <w:br/>
        <w:t>(iv)  Xxxxx Xxxxxxxxx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br/>
        <w:t>(v)  To the Company’s actual knowledge, no party other than the parties hereto and the Investor(s)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 other than as may be set forth in the Securities Purchase Agreement.</w:t>
        <w:br/>
        <w:br/>
        <w:t>(vi) All of the representations and warranties of the Company contained herein are true and complete as of the date hereof and will be true and complete at the time of any disbursement from the Escrow Funds.</w:t>
        <w:br/>
        <w:br/>
        <w:t>14.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 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br/>
        <w:t>15. Notice.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br/>
        <w:br/>
        <w:t xml:space="preserve">  8</w:t>
        <w:br/>
        <w:t>[Missing Graphic Reference]</w:t>
        <w:br/>
        <w:t xml:space="preserve"> </w:t>
        <w:br/>
        <w:br/>
        <w:t>If to Investor(s), to:</w:t>
        <w:br/>
        <w:t>Trafalgar Capital Specialized Investment Fund</w:t>
        <w:br/>
        <w:t xml:space="preserve">  0-00 Xxx Xxxxxxx Xxxxx</w:t>
        <w:br/>
        <w:t xml:space="preserve">  XX 0000</w:t>
        <w:br/>
        <w:t xml:space="preserve">  X-0000 Xxxxxxxxxx</w:t>
        <w:br/>
        <w:t xml:space="preserve">  Attention: Xxxxxx Xxxxx, Chairman of the Board of Trafalgar Capital Sarl, General Partner</w:t>
        <w:br/>
        <w:t xml:space="preserve">  Facsimile: 011-44-207-405-0161 and 001-786-323-1651</w:t>
        <w:br/>
        <w:t xml:space="preserve">    If to Escrow Agent, to:</w:t>
        <w:br/>
        <w:t>Xxxxx X. Xxxxxxx XX, P.A.</w:t>
        <w:br/>
        <w:t xml:space="preserve">  0000 Xxxxxxxx Xxx</w:t>
        <w:br/>
        <w:t xml:space="preserve">  Xxxx Xxxxx, XX 00000</w:t>
        <w:br/>
        <w:t xml:space="preserve">  Attention: Xxxxx Xxxxxxx Esq.</w:t>
        <w:br/>
        <w:t xml:space="preserve">  Telephone: (000) 000-0000</w:t>
        <w:br/>
        <w:t xml:space="preserve">  Facsimile: (000) 000-0000</w:t>
        <w:br/>
        <w:t xml:space="preserve">    If to the Company, to:</w:t>
        <w:br/>
        <w:t>Buckeye Ventures, Inc.</w:t>
        <w:br/>
        <w:t xml:space="preserve">  0000 Xxxxxx Xxxxxx, Xxxxx 0</w:t>
        <w:br/>
        <w:t xml:space="preserve">  Xxx Xxxxx, XX 00000</w:t>
        <w:br/>
        <w:t xml:space="preserve">  Attention: Xxxxx Xxxxxxxxx</w:t>
        <w:br/>
        <w:t xml:space="preserve">  Telephone: (000) 000-0000</w:t>
        <w:br/>
        <w:t xml:space="preserve">  Facsimile: (000) 000-0000</w:t>
        <w:br/>
        <w:t xml:space="preserve">    With a copy to:</w:t>
        <w:br/>
        <w:t>Xxxx X. Xxxxxx, Esq.</w:t>
        <w:br/>
        <w:t xml:space="preserve">  Xxxxx &amp; Berne LLP</w:t>
        <w:br/>
        <w:t xml:space="preserve">  0000 Xxxx Xxxxxx Xx., Xxx. 0000</w:t>
        <w:br/>
        <w:t xml:space="preserve">  Xxxxxxxxx, Xxxx 00000-0000</w:t>
        <w:br/>
        <w:t xml:space="preserve">  Telephone: (000) 000-0000</w:t>
        <w:br/>
        <w:t xml:space="preserve">  Facsimile: (000) 000-0000</w:t>
        <w:br/>
        <w:br/>
        <w:t>Or to such other address as each party may designate for itself by like notice.</w:t>
        <w:br/>
        <w:br/>
        <w:t>16.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br/>
        <w:t>17.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br/>
        <w:t>18. Governing Law. This Agreement shall be construed and interpreted in accordance with the internal laws of the State of Florida without giving effect to the conflict of laws principles thereof.</w:t>
        <w:br/>
        <w:br/>
        <w:br/>
        <w:t xml:space="preserve">  9</w:t>
        <w:br/>
        <w:t>[Missing Graphic Reference]</w:t>
        <w:br/>
        <w:t xml:space="preserve"> </w:t>
        <w:br/>
        <w:t>19.  Entire Agreement. This Agreement constitutes the entire Agreement between the parties relating to the holding, investment, and disbursement of the Escrow Funds and sets forth in their entirety the obligations and duties of the Escrow Agent with respect to the Escrow Funds.</w:t>
        <w:br/>
        <w:br/>
        <w:t>20.  Binding Effect. All of the terms of this Agreement, as amended from time to time, shall be binding upon, inure to the benefit of and be enforceable by the respective heirs, successors and assigns of the Investor(s), the Company, or the Escrow Agent.</w:t>
        <w:br/>
        <w:br/>
        <w:t>21.  Execution of Counterparts. This Agreement and any Joint Written Direction may be executed in counter parts, which when so executed shall constitute one and same agreement or direction.</w:t>
        <w:br/>
        <w:br/>
        <w:t>22.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br/>
        <w:t>IN WITNESS WHEREOF the parties have hereunto set their hands and seals the day and year above set forth.</w:t>
        <w:br/>
        <w:br/>
        <w:t xml:space="preserve">  BUCKEYE VENTURES, INC.</w:t>
        <w:br/>
        <w:t xml:space="preserve">          By:</w:t>
        <w:br/>
        <w:t xml:space="preserve">    Name:</w:t>
        <w:br/>
        <w:t xml:space="preserve">    Title:</w:t>
        <w:br/>
        <w:t xml:space="preserve">                TRAFALGAR CAPITAL SPECIALIZED INVESTMENT FUND, LUXEMBOURG</w:t>
        <w:br/>
        <w:t xml:space="preserve">          By: Trafalgar Capital Sarl</w:t>
        <w:br/>
        <w:t xml:space="preserve">    Its: General Partner</w:t>
        <w:br/>
        <w:t xml:space="preserve">    By:</w:t>
        <w:br/>
        <w:t xml:space="preserve">    Name: Xxxxxx Xxxxx</w:t>
        <w:br/>
        <w:t xml:space="preserve">    Title: Chairman of the Board</w:t>
        <w:br/>
        <w:t xml:space="preserve">                ESCROW AGENT</w:t>
        <w:br/>
        <w:t xml:space="preserve">    XXXXX X. XXXXXXX XX, P.A.</w:t>
        <w:br/>
        <w:t xml:space="preserve">          By:</w:t>
        <w:br/>
        <w:t xml:space="preserve">    Name: Xxxxx Xxxxxxx, Esq.</w:t>
        <w:br/>
        <w:t xml:space="preserve">    Title: Partner</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