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br/>
        <w:t xml:space="preserve">                                                                    EXHIBIT 4.16</w:t>
        <w:br/>
        <w:br/>
        <w:br/>
        <w:br/>
        <w:br/>
        <w:br/>
        <w:t xml:space="preserve">                              AMENDED AND RESTATED</w:t>
        <w:br/>
        <w:t xml:space="preserve">                       LIMITED LIABILITY COMPANY AGREEMENT</w:t>
        <w:br/>
        <w:br/>
        <w:t xml:space="preserve">                                       OF</w:t>
        <w:br/>
        <w:br/>
        <w:t xml:space="preserve">                          TECO FUNDING COMPANY ___, LLC</w:t>
        <w:br/>
        <w:br/>
        <w:br/>
        <w:br/>
        <w:br/>
        <w:br/>
        <w:br/>
        <w:br/>
        <w:t xml:space="preserve">                          DATED AS OF __________, 20__</w:t>
        <w:br/>
        <w:br/>
        <w:br/>
        <w:br/>
        <w:br/>
        <w:br/>
        <w:t xml:space="preserve">   2</w:t>
        <w:br/>
        <w:br/>
        <w:t xml:space="preserve">                                TABLE OF CONTENTS</w:t>
        <w:br/>
        <w:br/>
        <w:t xml:space="preserve">                                                                            PAGE</w:t>
        <w:br/>
        <w:br/>
        <w:br/>
        <w:t>Article I    DEFINED TERMS...................................................  1</w:t>
        <w:br/>
        <w:br/>
        <w:t xml:space="preserve">     Section 1.1  Definitions................................................  1</w:t>
        <w:br/>
        <w:br/>
        <w:t xml:space="preserve">     Section 1.2  Headings...................................................  8</w:t>
        <w:br/>
        <w:br/>
        <w:t xml:space="preserve">     Section 1.3  Rounding...................................................  8</w:t>
        <w:br/>
        <w:br/>
        <w:t>Article II  CONTINUATION AND TERM; ADMISSION OF SECURITYHOLDERS..............  8</w:t>
        <w:br/>
        <w:br/>
        <w:t xml:space="preserve">     Section 2.1  Continuation...............................................  8</w:t>
        <w:br/>
        <w:br/>
        <w:t xml:space="preserve">     Section 2.2  Admission of Securityholders...............................  8</w:t>
        <w:br/>
        <w:br/>
        <w:t xml:space="preserve">     Section 2.3  Name.......................................................  9</w:t>
        <w:br/>
        <w:br/>
        <w:t xml:space="preserve">     Section 2.4  Term.......................................................  9</w:t>
        <w:br/>
        <w:br/>
        <w:t xml:space="preserve">     Section 2.5  Registered Agent and Office................................  9</w:t>
        <w:br/>
        <w:br/>
        <w:t xml:space="preserve">     Section 2.6  Principal Place of Business................................  9</w:t>
        <w:br/>
        <w:br/>
        <w:t xml:space="preserve">     Section 2.7  Qualification in Other Jurisdictions.......................  9</w:t>
        <w:br/>
        <w:br/>
        <w:t>Article III  PURPOSE AND POWERS OF THE COMPANY; BY-LAWS; GUARANTEE</w:t>
        <w:br/>
        <w:t xml:space="preserve">             AGREEMENT.......................................................  9</w:t>
        <w:br/>
        <w:br/>
        <w:t xml:space="preserve">     Section 3.1  Purposes and Powers........................................  9</w:t>
        <w:br/>
        <w:br/>
        <w:t xml:space="preserve">     Section 3.2  By-Laws.................................................... 10</w:t>
        <w:br/>
        <w:br/>
        <w:t xml:space="preserve">     Section 3.3  Guarantee Agreement........................................ 10</w:t>
        <w:br/>
        <w:br/>
        <w:t xml:space="preserve">     Section 3.4  No Indebtedness............................................ 10</w:t>
        <w:br/>
        <w:br/>
        <w:t xml:space="preserve">     Section 3.5  Effect of a Liquidation of TECO............................ 10</w:t>
        <w:br/>
        <w:br/>
        <w:t>Article IV  CAPITAL CONTRIBUTIONS, ALLOCATIONS AND SECURITIES................ 10</w:t>
        <w:br/>
        <w:br/>
        <w:t xml:space="preserve">     Section 4.1  Form of Contribution....................................... 10</w:t>
        <w:br/>
        <w:br/>
        <w:t xml:space="preserve">     Section 4.2  Contributions with Respect to the Common</w:t>
        <w:br/>
        <w:t xml:space="preserve">                  Securityholders............................................ 10</w:t>
        <w:br/>
        <w:br/>
        <w:t xml:space="preserve">     Section 4.3  Contributions with Respect to the Company Preferred</w:t>
        <w:br/>
        <w:t xml:space="preserve">                  Securityholders............................................ 10</w:t>
        <w:br/>
        <w:br/>
        <w:t xml:space="preserve">     Section 4.4  Allocation of Profits and Losses........................... 11</w:t>
        <w:br/>
        <w:br/>
        <w:t xml:space="preserve">     Section 4.5  Withholding................................................ 12</w:t>
        <w:br/>
        <w:br/>
        <w:t xml:space="preserve">     Section 4.6  Securities as Personal Property............................ 12</w:t>
        <w:br/>
        <w:br/>
        <w:t>Article V   SECURITYHOLDERS.................................................. 12</w:t>
        <w:br/>
        <w:br/>
        <w:t xml:space="preserve">     Section 5.1  Powers of Securityholders.................................. 12</w:t>
        <w:br/>
        <w:br/>
        <w:t xml:space="preserve">     Section 5.2  Partition.................................................. 00</w:t>
        <w:br/>
        <w:br/>
        <w:br/>
        <w:br/>
        <w:br/>
        <w:br/>
        <w:t xml:space="preserve">                                      -x-</w:t>
        <w:br/>
        <w:t xml:space="preserve">   0</w:t>
        <w:br/>
        <w:br/>
        <w:br/>
        <w:br/>
        <w:t xml:space="preserve">                            XXXXX XX XXXXXXXX</w:t>
        <w:br/>
        <w:t xml:space="preserve">                               (XXXXXXXXX)</w:t>
        <w:br/>
        <w:br/>
        <w:br/>
        <w:t xml:space="preserve">     Section 5.3   Resignation............................................... 12</w:t>
        <w:br/>
        <w:br/>
        <w:t xml:space="preserve">     Section 5.4   Liability of Securityholders.............................. 12</w:t>
        <w:br/>
        <w:br/>
        <w:t>Article VI    MANAGEMENT..................................................... 13</w:t>
        <w:br/>
        <w:br/>
        <w:t xml:space="preserve">     Section 6.1   Management of the Company................................. 13</w:t>
        <w:br/>
        <w:br/>
        <w:t xml:space="preserve">     Section 6.2   Limits on Board of Directors' Powers...................... 17</w:t>
        <w:br/>
        <w:br/>
        <w:t xml:space="preserve">     Section 6.3   Reliance by Third Parties................................. 17</w:t>
        <w:br/>
        <w:br/>
        <w:t xml:space="preserve">     Section 6.4   No Management by Any Company Preferred</w:t>
        <w:br/>
        <w:t xml:space="preserve">                   Securityholders........................................... 17</w:t>
        <w:br/>
        <w:br/>
        <w:t xml:space="preserve">     Section 6.5   Business Transactions of the Common Securityholder</w:t>
        <w:br/>
        <w:t xml:space="preserve">                   with the Company.......................................... 17</w:t>
        <w:br/>
        <w:br/>
        <w:t xml:space="preserve">     Section 6.6   Outside Businesses........................................ 17</w:t>
        <w:br/>
        <w:br/>
        <w:t xml:space="preserve">     Section 6.7   Duties of Directors....................................... 18</w:t>
        <w:br/>
        <w:br/>
        <w:t>Article VII   COMPANY COMMON SECURITIES AND COMPANY PREFERRED</w:t>
        <w:br/>
        <w:t xml:space="preserve">              SECURITIES..................................................... 18</w:t>
        <w:br/>
        <w:br/>
        <w:t xml:space="preserve">     Section 7.1   Company Common Securities and Company Preferred</w:t>
        <w:br/>
        <w:t xml:space="preserve">                   Securities................................................ 18</w:t>
        <w:br/>
        <w:br/>
        <w:t xml:space="preserve">     Section 7.2   General Provisions Regarding Company Preferred</w:t>
        <w:br/>
        <w:t xml:space="preserve">                   Securities................................................ 19</w:t>
        <w:br/>
        <w:br/>
        <w:t xml:space="preserve">     Section 7.3   Company Preferred Securities.............................. 19</w:t>
        <w:br/>
        <w:br/>
        <w:t>Article VIII  VOTING AND MEETINGS............................................ 25</w:t>
        <w:br/>
        <w:br/>
        <w:t xml:space="preserve">     Section 8.1   Voting Rights of Company Preferred Securityholders........ 25</w:t>
        <w:br/>
        <w:br/>
        <w:t xml:space="preserve">     Section 8.2   Voting Rights of Common Securityholders................... 27</w:t>
        <w:br/>
        <w:br/>
        <w:t xml:space="preserve">     Section 8.3   Meetings of the Securityholders........................... 27</w:t>
        <w:br/>
        <w:br/>
        <w:t>Article IX    DIVIDENDS...................................................... 28</w:t>
        <w:br/>
        <w:br/>
        <w:t xml:space="preserve">     Section 9.1   Dividends................................................. 28</w:t>
        <w:br/>
        <w:br/>
        <w:t xml:space="preserve">     Section 9.2   Limitations on Distributions.............................. 28</w:t>
        <w:br/>
        <w:br/>
        <w:t xml:space="preserve">     Section 9.3   Payment................................................... 28</w:t>
        <w:br/>
        <w:br/>
        <w:t>Article X     BOOKS AND RECORDS.............................................. 28</w:t>
        <w:br/>
        <w:br/>
        <w:t xml:space="preserve">     Section 10.1  Company Books and Records................................. 28</w:t>
        <w:br/>
        <w:br/>
        <w:t xml:space="preserve">     Section 10.2  Limitation on Access to Records........................... 28</w:t>
        <w:br/>
        <w:br/>
        <w:t xml:space="preserve">     Section 10.3  Accounting Method......................................... 29</w:t>
        <w:br/>
        <w:br/>
        <w:t>Article XI    TAX MATTERS.................................................... 29</w:t>
        <w:br/>
        <w:br/>
        <w:t xml:space="preserve">     Section 11.1  Company Tax Returns....................................... 29</w:t>
        <w:br/>
        <w:br/>
        <w:t xml:space="preserve">     Section 11.2  Tax Reports............................................... 29</w:t>
        <w:br/>
        <w:br/>
        <w:br/>
        <w:br/>
        <w:br/>
        <w:t xml:space="preserve">                                      -ii-</w:t>
        <w:br/>
        <w:t xml:space="preserve">   4</w:t>
        <w:br/>
        <w:br/>
        <w:br/>
        <w:t xml:space="preserve">                            TABLE OF CONTENTS</w:t>
        <w:br/>
        <w:t xml:space="preserve">                               (CONTINUED)</w:t>
        <w:br/>
        <w:br/>
        <w:br/>
        <w:t xml:space="preserve">     Section 11.3  Taxation as a Partnership................................. 29</w:t>
        <w:br/>
        <w:br/>
        <w:t xml:space="preserve">     Section 11.4  Taxation of Securityholders............................... 29</w:t>
        <w:br/>
        <w:br/>
        <w:t>Article XII   EXPENSES....................................................... 30</w:t>
        <w:br/>
        <w:br/>
        <w:t xml:space="preserve">     Section 12.1  Expenses.................................................. 30</w:t>
        <w:br/>
        <w:br/>
        <w:t>Article XIII  TRANSFERS OF SECURITIES BY SECURITYHOLDERS AND</w:t>
        <w:br/>
        <w:t xml:space="preserve">              RELATED MATTERS................................................ 30</w:t>
        <w:br/>
        <w:br/>
        <w:t xml:space="preserve">     Section 13.1  Right of Assignee to Become a Company Preferred</w:t>
        <w:br/>
        <w:t xml:space="preserve">                   Securityholder............................................ 30</w:t>
        <w:br/>
        <w:br/>
        <w:t xml:space="preserve">     Section 13.2  Events of Cessation of Security Ownership................. 30</w:t>
        <w:br/>
        <w:br/>
        <w:t xml:space="preserve">     Section 13.3  Persons Deemed Company Preferred Securityholders.......... 30</w:t>
        <w:br/>
        <w:br/>
        <w:t xml:space="preserve">     Section 13.4  The Company Preferred Certificates........................ 31</w:t>
        <w:br/>
        <w:br/>
        <w:t xml:space="preserve">     Section 13.5  Transfer of Company Preferred Certificates................ 31</w:t>
        <w:br/>
        <w:br/>
        <w:t xml:space="preserve">     Section 13.6  Mutilated, Destroyed, Lost or Stolen Company</w:t>
        <w:br/>
        <w:t xml:space="preserve">                   Preferred Certificates.................................... 32</w:t>
        <w:br/>
        <w:br/>
        <w:t xml:space="preserve">     Section 13.7  Book-Entry Company Preferred Certificates................. 33</w:t>
        <w:br/>
        <w:br/>
        <w:t xml:space="preserve">     Section 13.8  Notices to Clearing Agency................................ 33</w:t>
        <w:br/>
        <w:br/>
        <w:t xml:space="preserve">     Section 13.9  Definitive Company Preferred Certificates................. 34</w:t>
        <w:br/>
        <w:br/>
        <w:t>Article XIV   DISSOLUTION, LIQUIDATION AND TERMINATION....................... 34</w:t>
        <w:br/>
        <w:br/>
        <w:t xml:space="preserve">     Section 14.1  No Dissolution............................................ 34</w:t>
        <w:br/>
        <w:br/>
        <w:t xml:space="preserve">     Section 14.2  Events Causing Dissolution................................ 34</w:t>
        <w:br/>
        <w:br/>
        <w:t xml:space="preserve">     Section 14.3  Notice of Dissolution..................................... 35</w:t>
        <w:br/>
        <w:br/>
        <w:t xml:space="preserve">     Section 14.4  Liquidation............................................... 35</w:t>
        <w:br/>
        <w:br/>
        <w:t xml:space="preserve">     Section 14.5  Certain Restrictions on Liquidation Payments.............. 35</w:t>
        <w:br/>
        <w:br/>
        <w:t xml:space="preserve">     Section 14.6  Termination............................................... 36</w:t>
        <w:br/>
        <w:br/>
        <w:t>Article XV    MISCELLANEOUS.................................................. 36</w:t>
        <w:br/>
        <w:br/>
        <w:t xml:space="preserve">     Section 15.1  Amendments................................................ 36</w:t>
        <w:br/>
        <w:br/>
        <w:t xml:space="preserve">     Section 15.2  Notification; Amendment of Certificate of Formation....... 36</w:t>
        <w:br/>
        <w:br/>
        <w:t xml:space="preserve">     Section 15.3  Successors................................................ 37</w:t>
        <w:br/>
        <w:br/>
        <w:t xml:space="preserve">     Section 15.4  Law; Severability......................................... 37</w:t>
        <w:br/>
        <w:br/>
        <w:t xml:space="preserve">     Section 15.5  Filings................................................... 37</w:t>
        <w:br/>
        <w:br/>
        <w:t xml:space="preserve">     Section 15.6  Power of Attorney......................................... 37</w:t>
        <w:br/>
        <w:br/>
        <w:t xml:space="preserve">     Section 15.7  Exculpation............................................... 38</w:t>
        <w:br/>
        <w:br/>
        <w:br/>
        <w:br/>
        <w:br/>
        <w:t xml:space="preserve">                                      -iii-</w:t>
        <w:br/>
        <w:t xml:space="preserve">   5</w:t>
        <w:br/>
        <w:br/>
        <w:br/>
        <w:br/>
        <w:br/>
        <w:t xml:space="preserve">                            TABLE OF CONTENTS</w:t>
        <w:br/>
        <w:t xml:space="preserve">                               (CONTINUED)</w:t>
        <w:br/>
        <w:br/>
        <w:br/>
        <w:t xml:space="preserve">     Section 15.8   Indemnification.......................................... 38</w:t>
        <w:br/>
        <w:br/>
        <w:t xml:space="preserve">     Section 15.9   Additional Documents..................................... 38</w:t>
        <w:br/>
        <w:br/>
        <w:t xml:space="preserve">     Section 15.10  Notices.................................................. 39</w:t>
        <w:br/>
        <w:br/>
        <w:t xml:space="preserve">     Section 15.11  Counterparts............................................. 39</w:t>
        <w:br/>
        <w:br/>
        <w:t xml:space="preserve">     Section 15.12  Concerning the Trustee................................... 39</w:t>
        <w:br/>
        <w:br/>
        <w:t xml:space="preserve">     Section 15.13  Submission to Jurisdiction............................... 39</w:t>
        <w:br/>
        <w:br/>
        <w:br/>
        <w:br/>
        <w:br/>
        <w:t xml:space="preserve">                                      -iv-</w:t>
        <w:br/>
        <w:t xml:space="preserve">   6</w:t>
        <w:br/>
        <w:br/>
        <w:br/>
        <w:br/>
        <w:br/>
        <w:t xml:space="preserve">                              AMENDED AND RESTATED</w:t>
        <w:br/>
        <w:t xml:space="preserve">                       LIMITED LIABILITY COMPANY AGREEMENT</w:t>
        <w:br/>
        <w:br/>
        <w:t xml:space="preserve">                                       OF</w:t>
        <w:br/>
        <w:br/>
        <w:t xml:space="preserve">                          TECO FUNDING COMPANY ___, LLC</w:t>
        <w:br/>
        <w:br/>
        <w:t xml:space="preserve">         This Amended and Restated Limited Liability Company Agreement of TECO</w:t>
        <w:br/>
        <w:t>Funding Company ___, LLC, a Delaware limited liability company (the "COMPANY"),</w:t>
        <w:br/>
        <w:t>is made as of _________, 20__, among TECO Energy, Inc., a corporation organized</w:t>
        <w:br/>
        <w:t>under the laws of the State of Florida (including any successor in interest</w:t>
        <w:br/>
        <w:t>thereto, "TECO"), as initial Securityholder (as defined below) and holder of the</w:t>
        <w:br/>
        <w:t>Company Common Securities (as defined below), TECO Capital Trust ___, a Delaware</w:t>
        <w:br/>
        <w:t>statutory business trust (the "TRUST"), as the holder of the Company Preferred</w:t>
        <w:br/>
        <w:t>Securities, and the Persons (as defined below), who may from time to time become</w:t>
        <w:br/>
        <w:t>additional Securityholders of the Company in accordance with the provisions</w:t>
        <w:br/>
        <w:t>hereof.</w:t>
        <w:br/>
        <w:br/>
        <w:t xml:space="preserve">         WHEREAS, TECO, as initial Securityholder, has formed a limited</w:t>
        <w:br/>
        <w:t>liability company pursuant to the Delaware Limited Liability Company Act, 6</w:t>
        <w:br/>
        <w:t>Del.C. ss. 18-101, et seq., as amended from time to time (the "DELAWARE ACT"),</w:t>
        <w:br/>
        <w:t>by filing a Certificate of Formation of the Company (the "CERTIFICATE OF</w:t>
        <w:br/>
        <w:t>FORMATION") with the office of the Secretary of State of the State of Delaware</w:t>
        <w:br/>
        <w:t>on or about November __, 2000, and has entered into the Limited Liability</w:t>
        <w:br/>
        <w:t>Company Agreement of the Company dated as of November __, 2000 (the "ORIGINAL</w:t>
        <w:br/>
        <w:t>AGREEMENT");</w:t>
        <w:br/>
        <w:br/>
        <w:t xml:space="preserve">         WHEREAS, on the date of this Agreement the Trust will become the</w:t>
        <w:br/>
        <w:t>initial Company Preferred Securityholder;</w:t>
        <w:br/>
        <w:br/>
        <w:t xml:space="preserve">         WHEREAS, the Securityholders desire to amend and restate the Original</w:t>
        <w:br/>
        <w:t>Agreement as provided in this Amended and Restated Limited Liability Company</w:t>
        <w:br/>
        <w:t>Agreement of the Company (as amended, modified or supplemented from time to time</w:t>
        <w:br/>
        <w:t>in accordance with its terms, this "AGREEMENT") and to continue the Company as a</w:t>
        <w:br/>
        <w:t>limited liability company under the Delaware Act in accordance with the</w:t>
        <w:br/>
        <w:t>provisions of this Agreement; and</w:t>
        <w:br/>
        <w:br/>
        <w:t xml:space="preserve">         WHEREAS, simultaneously with TECO's execution and delivery of this</w:t>
        <w:br/>
        <w:t>Agreement, the Company and TECO are executing and delivering the Guarantee</w:t>
        <w:br/>
        <w:t>Agreement, dated as of the date hereof, substantially in the form of Annex A</w:t>
        <w:br/>
        <w:t>hereto (as amended, modified or supplemented from time to time in accordance</w:t>
        <w:br/>
        <w:t>with its terms, the "GUARANTEE AGREEMENT").</w:t>
        <w:br/>
        <w:br/>
        <w:t xml:space="preserve">         NOW, THEREFORE, in consideration of the agreements and obligations set</w:t>
        <w:br/>
        <w:t>forth herein and for other good and valuable consideration, the receipt and</w:t>
        <w:br/>
        <w:t>sufficiency of which are hereby acknowledged, the Securityholders hereby agree</w:t>
        <w:br/>
        <w:t>as follows:</w:t>
        <w:br/>
        <w:br/>
        <w:t xml:space="preserve">                                   ARTICLE I</w:t>
        <w:br/>
        <w:t xml:space="preserve">                                  DEFINED TERMS</w:t>
        <w:br/>
        <w:br/>
        <w:t xml:space="preserve">         Section 1.1 DEFINITIONS. Unless the context otherwise requires, the</w:t>
        <w:br/>
        <w:t>terms defined in this Article 1 shall, for the purposes of this Agreement, have</w:t>
        <w:br/>
        <w:t>the meanings herein specified.</w:t>
        <w:br/>
        <w:br/>
        <w:t xml:space="preserve">   7</w:t>
        <w:br/>
        <w:br/>
        <w:t xml:space="preserve">         "ADMINISTRATIVE ACTION" means any judicial decision, official</w:t>
        <w:br/>
        <w:t>administrative pronouncement, published or private ruling, regulatory procedure,</w:t>
        <w:br/>
        <w:t>notice or announcement (including any notice or announcement of intent to adopt</w:t>
        <w:br/>
        <w:t>such procedures or regulations) by any legislative body, court, governmental</w:t>
        <w:br/>
        <w:t>authority or regulatory body having appropriate jurisdiction.</w:t>
        <w:br/>
        <w:br/>
        <w:t xml:space="preserve">         "ADMINISTRATION AGREEMENT" means the Administration Agreement between</w:t>
        <w:br/>
        <w:t>TECO and the Company dated __________, 20__ and attached hereto substantially in</w:t>
        <w:br/>
        <w:t>the form of Annex B.</w:t>
        <w:br/>
        <w:br/>
        <w:t xml:space="preserve">         "AFFILIATE" means, with respect to a specified Person, any Person</w:t>
        <w:br/>
        <w:t>directly or indirectly controlling, controlled by, or under common control with</w:t>
        <w:br/>
        <w:t>the specified Person.</w:t>
        <w:br/>
        <w:br/>
        <w:t xml:space="preserve">         "AGENCY AGREEMENT" means the Agency Agreement, dated as of ___________,</w:t>
        <w:br/>
        <w:t>20__, between the Company and The Bank of New York, pursuant to which the</w:t>
        <w:br/>
        <w:t>Company has appointed The Bank of New York, as Registrar for the Company</w:t>
        <w:br/>
        <w:t>Preferred Securities, as such agreement may be amended, modified or supplemented</w:t>
        <w:br/>
        <w:t>from time to time.</w:t>
        <w:br/>
        <w:br/>
        <w:t xml:space="preserve">         "AGREEMENT" has the meaning specified in the third Recital of this</w:t>
        <w:br/>
        <w:t>Agreement.</w:t>
        <w:br/>
        <w:br/>
        <w:t xml:space="preserve">         "AUTHORIZED PERSON" has the meaning specified in Section 2.1(b).</w:t>
        <w:br/>
        <w:br/>
        <w:t xml:space="preserve">         "BANKRUPTCY" means, with respect to any Person, if such Person (i)</w:t>
        <w:br/>
        <w:t>makes an assignment for the benefit of creditors, (ii) files a voluntary</w:t>
        <w:br/>
        <w:t>petition in bankruptcy, (iii) is adjudged a bankrupt or insolvent, or has</w:t>
        <w:br/>
        <w:t>entered against it an order for relief, in any bankruptcy or insolvency</w:t>
        <w:br/>
        <w:t>proceeding, (iv) files a petition or answer seeking for itself any</w:t>
        <w:br/>
        <w:t>reorganization, arrangement, composition, readjustment, liquidation, or similar</w:t>
        <w:br/>
        <w:t>relief under any statute, law or regulation, (v) files an answer or other</w:t>
        <w:br/>
        <w:t>pleading admitting or failing to contest the material allegations of a petition</w:t>
        <w:br/>
        <w:t>filed against it in any proceeding of this nature, (vi) seeks, consents to or</w:t>
        <w:br/>
        <w:t>acquiesces in the appointment of a trustee, receiver or liquidator of the Person</w:t>
        <w:br/>
        <w:t>or of all or any substantial part of its properties, or (vii) 120 days after the</w:t>
        <w:br/>
        <w:t>commencement of any proceeding against the Person seeking reorganization,</w:t>
        <w:br/>
        <w:t>arrangement, composition, readjustment, liquidation, dissolution or similar</w:t>
        <w:br/>
        <w:t>relief under any statute, law or regulation, if the proceeding has not been</w:t>
        <w:br/>
        <w:t>dismissed, or if within 90 days after the appointment without such Person's</w:t>
        <w:br/>
        <w:t>consent or acquiescence of a trustee, receiver or liquidator of such Person or</w:t>
        <w:br/>
        <w:t>of all or any substantial part of its properties, the appointment is not vacated</w:t>
        <w:br/>
        <w:t>or stayed, or within 90 days after the expiration of any such stay, the</w:t>
        <w:br/>
        <w:t>appointment is not vacated. With respect to a Securityholder, the foregoing</w:t>
        <w:br/>
        <w:t>definition of "BANKRUPTCY" is intended to replace and shall supersede and</w:t>
        <w:br/>
        <w:t>replace the definition of "BANKRUPTCY" set forth in Sections 18-101(1) and</w:t>
        <w:br/>
        <w:t>18-304 of the Delaware Act.</w:t>
        <w:br/>
        <w:br/>
        <w:t xml:space="preserve">         "BOOK-ENTRY COMPANY PREFERRED CERTIFICATES" means a beneficial interest</w:t>
        <w:br/>
        <w:t>in the Company Preferred Certificates, ownership and transfers of which shall be</w:t>
        <w:br/>
        <w:t>made through book entries by a Clearing Agency as described in Section 13.8.</w:t>
        <w:br/>
        <w:br/>
        <w:t xml:space="preserve">         "BOARD OF DIRECTORS" means the board of directors of the Company.</w:t>
        <w:br/>
        <w:br/>
        <w:t xml:space="preserve">         "BUSINESS DAY" means a day on which banks are open for business in New</w:t>
        <w:br/>
        <w:t>York and Delaware.</w:t>
        <w:br/>
        <w:br/>
        <w:t xml:space="preserve">                                       2</w:t>
        <w:br/>
        <w:t xml:space="preserve">   8</w:t>
        <w:br/>
        <w:br/>
        <w:t xml:space="preserve">         "BY-LAWS" means the By-Laws of the Company in the form of Annex C</w:t>
        <w:br/>
        <w:t>hereto, as they may be amended from time to time by the Board of Directors in</w:t>
        <w:br/>
        <w:t>accordance with the provisions of this Agreement (which By-Laws are, for all</w:t>
        <w:br/>
        <w:t>purposes of this Agreement, deemed to be incorporated herein and to be a part</w:t>
        <w:br/>
        <w:t>hereof).</w:t>
        <w:br/>
        <w:br/>
        <w:t xml:space="preserve">         "CERTIFICATE DEPOSITORY AGREEMENT" means an agreement among the</w:t>
        <w:br/>
        <w:t>Company, the Registrar and the Clearing Agency relating to the Company Preferred</w:t>
        <w:br/>
        <w:t>Certificates, in form satisfactory to the Clearing Agency, as the same may be</w:t>
        <w:br/>
        <w:t>amended and supplemented from time to time.</w:t>
        <w:br/>
        <w:br/>
        <w:t xml:space="preserve">         "CERTIFICATE OF FORMATION" has the meaning specified in the First</w:t>
        <w:br/>
        <w:t>Recital of this Agreement.</w:t>
        <w:br/>
        <w:br/>
        <w:t xml:space="preserve">         "CLEARING AGENCY" means an organization registered as a "clearing</w:t>
        <w:br/>
        <w:t>agency" pursuant to Section 17A of the Securities Exchange Act of 1934, as</w:t>
        <w:br/>
        <w:t>amended.</w:t>
        <w:br/>
        <w:br/>
        <w:t xml:space="preserve">         "CLEARING AGENCY PARTICIPANT" means a broker, dealer, bank, other</w:t>
        <w:br/>
        <w:t>financial institution or other Person for whom from time to time a Clearing</w:t>
        <w:br/>
        <w:t>Agency effects book-entry transfers and pledges of securities deposited with the</w:t>
        <w:br/>
        <w:t>Clearing Agency.</w:t>
        <w:br/>
        <w:br/>
        <w:t xml:space="preserve">         "CLOSING DATE" means the Closing Date under the Underwriting Agreement.</w:t>
        <w:br/>
        <w:br/>
        <w:t xml:space="preserve">         "CODE" means the Internal Revenue Code of 1986, as amended.</w:t>
        <w:br/>
        <w:br/>
        <w:t xml:space="preserve">         "COMMON SECURITYHOLDER" means a Securityholder that owns one or more</w:t>
        <w:br/>
        <w:t>Company Common Securities. Initially, TECO will be the only Common</w:t>
        <w:br/>
        <w:t>Securityholder.</w:t>
        <w:br/>
        <w:br/>
        <w:t xml:space="preserve">         "COMPANY" has the meaning specified in the Preamble of this Agreement.</w:t>
        <w:br/>
        <w:br/>
        <w:t xml:space="preserve">         "COMPANY COMMON SECURITIES" means the common limited liability company</w:t>
        <w:br/>
        <w:t>interests in the Company described in this Agreement.</w:t>
        <w:br/>
        <w:br/>
        <w:t xml:space="preserve">         "COMPANY PREFERRED CERTIFICATE" means the certificate evidencing the</w:t>
        <w:br/>
        <w:t>Company Preferred Securities.</w:t>
        <w:br/>
        <w:br/>
        <w:t xml:space="preserve">         "COMPANY PREFERRED SECURITIES" has the meaning specified in Section</w:t>
        <w:br/>
        <w:t>7.3(a).</w:t>
        <w:br/>
        <w:br/>
        <w:t xml:space="preserve">         "COMPANY PREFERRED SECURITYHOLDER" means a Securityholder that owns one</w:t>
        <w:br/>
        <w:t>or more Company Preferred Securities.</w:t>
        <w:br/>
        <w:br/>
        <w:t xml:space="preserve">         "COMPANY SECURITY" means a limited liability company interest in the</w:t>
        <w:br/>
        <w:t>Company, including the right of the holder thereof to any and all benefits to</w:t>
        <w:br/>
        <w:t>which a Securityholder may be entitled as provided in this Agreement, together</w:t>
        <w:br/>
        <w:t>with the obligations of a Securityholder to comply with all of the terms and</w:t>
        <w:br/>
        <w:t>provisions of this Agreement, and includes the Company Common Securities, and</w:t>
        <w:br/>
        <w:t>the Company Preferred Securities from time to time outstanding.</w:t>
        <w:br/>
        <w:br/>
        <w:t xml:space="preserve">         "CORRESPONDING AMOUNT" means (i) for each $__________.00 liquidation</w:t>
        <w:br/>
        <w:t>amount of Trust Preferred Securities, $__________.00 liquidation preference of</w:t>
        <w:br/>
        <w:t>Company Preferred</w:t>
        <w:br/>
        <w:br/>
        <w:br/>
        <w:t xml:space="preserve">                                       3</w:t>
        <w:br/>
        <w:t xml:space="preserve">   9</w:t>
        <w:br/>
        <w:br/>
        <w:t>Securities and (ii) for each $__________.00 liquidation preference of</w:t>
        <w:br/>
        <w:t>Company Preferred Securities, $__________.00 liquidation amount of Trust</w:t>
        <w:br/>
        <w:t>Preferred Securities.</w:t>
        <w:br/>
        <w:br/>
        <w:t xml:space="preserve">         "DEFINITIVE COMPANY PREFERRED CERTIFICATES" means either or both (as</w:t>
        <w:br/>
        <w:t>the context requires) of (a) Company Preferred Certificates issued as Book-Entry</w:t>
        <w:br/>
        <w:t>Company Preferred Certificate as provided in Section 13.10(a) and (b) Company</w:t>
        <w:br/>
        <w:t>Preferred Certificates issued in certificated, fully registered form as provided</w:t>
        <w:br/>
        <w:t>in Section 13.11.</w:t>
        <w:br/>
        <w:br/>
        <w:t xml:space="preserve">         "DELAWARE ACT" has the meaning specified in the first Recital of this</w:t>
        <w:br/>
        <w:t>Agreement.</w:t>
        <w:br/>
        <w:br/>
        <w:t xml:space="preserve">         "DIRECTORS" means each of the Persons listed as a director on Annex E</w:t>
        <w:br/>
        <w:t>hereto until such Persons shall resign or otherwise be duly removed as a</w:t>
        <w:br/>
        <w:t>Director, and each Person who may from time to time be designated to serve as a</w:t>
        <w:br/>
        <w:t>successor to any Director of the Company in each case in accordance with the</w:t>
        <w:br/>
        <w:t>provisions of this Agreement and of the By-Laws.</w:t>
        <w:br/>
        <w:br/>
        <w:t xml:space="preserve">         "DIVIDEND PAYMENT DATE" has the meaning specified in Section 7.3(b).</w:t>
        <w:br/>
        <w:br/>
        <w:t xml:space="preserve">         "DIVIDEND PERIOD" has the meaning specified in Section 7.3(b).</w:t>
        <w:br/>
        <w:br/>
        <w:t xml:space="preserve">         "DIVIDEND" has the meaning specified in Section 9.1.</w:t>
        <w:br/>
        <w:br/>
        <w:t xml:space="preserve">         "EVENT OF DEFAULT" means any one of the following events (whatever the</w:t>
        <w:br/>
        <w:t>reason for such Event of Default and whether it shall be voluntary or</w:t>
        <w:br/>
        <w:t>involuntary or be effected by operation of law or pursuant to any judgment,</w:t>
        <w:br/>
        <w:t>decree or order of any court or any order, rule or regulation of any</w:t>
        <w:br/>
        <w:t>administrative or governmental body):</w:t>
        <w:br/>
        <w:br/>
        <w:t xml:space="preserve">         (a) the occurrence of an Indenture Event of Default; or</w:t>
        <w:br/>
        <w:br/>
        <w:t xml:space="preserve">         (b) default by the Company in the payment of any Preferred Dividend</w:t>
        <w:br/>
        <w:t>when it becomes due and payable, and continuation of such default for a period</w:t>
        <w:br/>
        <w:t>of 60 days; or</w:t>
        <w:br/>
        <w:br/>
        <w:t xml:space="preserve">         (c) default by the Company in the payment of any Redemption Price of</w:t>
        <w:br/>
        <w:t>any Company Preferred Security when it becomes due and payable; or</w:t>
        <w:br/>
        <w:br/>
        <w:t xml:space="preserve">         (d) the occurrence of a Bankruptcy Event with respect to the Property</w:t>
        <w:br/>
        <w:t>Trustee and the failure by the Depositor to appoint a successor Property Trustee</w:t>
        <w:br/>
        <w:t>within 60 days thereof.</w:t>
        <w:br/>
        <w:br/>
        <w:t xml:space="preserve">         "FISCAL YEAR" means, with respect to the Company, (i) the period</w:t>
        <w:br/>
        <w:t>commencing upon the formation of the Company and ending on December 31, 2000 and</w:t>
        <w:br/>
        <w:t>(ii) any subsequent twelve month period commencing on January 1 and ending on</w:t>
        <w:br/>
        <w:t>December 31 and, with respect to TECO, means any twelve-month period commencing</w:t>
        <w:br/>
        <w:t>on January 1 and ending on December 31.</w:t>
        <w:br/>
        <w:br/>
        <w:t xml:space="preserve">         "GUARANTEE AGREEMENT" has the meaning set forth in the fourth Recital</w:t>
        <w:br/>
        <w:t>to this Agreement.</w:t>
        <w:br/>
        <w:br/>
        <w:t xml:space="preserve">         "INDENTURE" means the Indenture, dated as of August 17, 1998, between</w:t>
        <w:br/>
        <w:t>TECO and the Indenture Trustee, as supplemented by a __________ Supplemental</w:t>
        <w:br/>
        <w:t>Indenture dated as of</w:t>
        <w:br/>
        <w:br/>
        <w:t xml:space="preserve">                                       4</w:t>
        <w:br/>
        <w:t xml:space="preserve">   10</w:t>
        <w:br/>
        <w:br/>
        <w:t>_______, 20__, relating to the Subordinated Notes, each as amended or</w:t>
        <w:br/>
        <w:t>supplemented from time to time.</w:t>
        <w:br/>
        <w:br/>
        <w:t xml:space="preserve">         "INDENTURE EVENT OF DEFAULT" means an "Event of Default" as defined in</w:t>
        <w:br/>
        <w:t>the Indenture with respect to a Subordinated Note.</w:t>
        <w:br/>
        <w:br/>
        <w:t xml:space="preserve">         "INDENTURE TRUSTEE" means The Bank of New York, a New York banking</w:t>
        <w:br/>
        <w:t>corporation, as trustee under the Indenture and any successor thereto.</w:t>
        <w:br/>
        <w:br/>
        <w:t xml:space="preserve">         "INVESTMENT COMPANY ACT EVENT" means the receipt by the Company of an</w:t>
        <w:br/>
        <w:t>Opinion of Counsel experienced in such matters to the effect that, as a result</w:t>
        <w:br/>
        <w:t>of the occurrence of a change in law or regulation or a change in interpretation</w:t>
        <w:br/>
        <w:t>or application of law or regulation by any legislative body, court, governmental</w:t>
        <w:br/>
        <w:t>agency or regulatory authority (a "CHANGE IN 1940 ACT LAW") there is more than</w:t>
        <w:br/>
        <w:t>an insubstantial risk that the Company is or will be considered an "Investment</w:t>
        <w:br/>
        <w:t>Company" that is required to be registered under the 1940 Act, which Change in</w:t>
        <w:br/>
        <w:t>1940 Act Law becomes effective on or after the date of original issuance of the</w:t>
        <w:br/>
        <w:t>Company Preferred Securities.</w:t>
        <w:br/>
        <w:br/>
        <w:t xml:space="preserve">         "LIKE AMOUNT" means (a) with respect to a redemption of Company</w:t>
        <w:br/>
        <w:t>Securities, Company Securities having a Liquidation Amount equal to the</w:t>
        <w:br/>
        <w:t>principal amount of Subordinated Notes to be contemporaneously redeemed in</w:t>
        <w:br/>
        <w:t>accordance with the Indenture, the proceeds of which will be used to pay the</w:t>
        <w:br/>
        <w:t>Redemption Price of such Company Securities, and (b) with respect to a</w:t>
        <w:br/>
        <w:t>distribution of Subordinated Notes to holders of Company Securities in</w:t>
        <w:br/>
        <w:t>connection with a dissolution or liquidation of the Company, Subordinated Notes</w:t>
        <w:br/>
        <w:t>having a principal amount equal to the Liquidation Amount of the Company</w:t>
        <w:br/>
        <w:t>Securities of the holder to whom such Subordinated Notes are distributed.</w:t>
        <w:br/>
        <w:br/>
        <w:t xml:space="preserve">         "LIQUIDATION AMOUNT" means (a) with respect to the Company Preferred</w:t>
        <w:br/>
        <w:t>Securities, the Liquidation Preference of such Securities, and (b) with respect</w:t>
        <w:br/>
        <w:t>to the Company Common Securities, the capital contribution made with respect to</w:t>
        <w:br/>
        <w:t>such Securities pursuant to Section 4.2.</w:t>
        <w:br/>
        <w:br/>
        <w:t xml:space="preserve">         "LIQUIDATION PREFERENCE" means with respect to each Company Preferred</w:t>
        <w:br/>
        <w:t>Security, as of any time of determination, the liquidation preference thereof as</w:t>
        <w:br/>
        <w:t>specified in Section 7.3(a).</w:t>
        <w:br/>
        <w:br/>
        <w:t xml:space="preserve">         "1940 ACT" means the U.S. Investment Company Act of 1940, as amended.</w:t>
        <w:br/>
        <w:br/>
        <w:t xml:space="preserve">         "OFFICERS" means each of the Persons listed as an Officer on Annex E</w:t>
        <w:br/>
        <w:t>hereto until such Persons shall resign or otherwise be duly removed as an</w:t>
        <w:br/>
        <w:t>Officer and each Person who may from time to time be duly appointed an Officer</w:t>
        <w:br/>
        <w:t>by the Board of Directors or pursuant to Section 6.1(b) and acting in accordance</w:t>
        <w:br/>
        <w:t>with the provisions of this Agreement and of the By-Laws.</w:t>
        <w:br/>
        <w:br/>
        <w:t xml:space="preserve">         "OPINION OF COUNSEL" means a written opinion of counsel, who may be</w:t>
        <w:br/>
        <w:t>counsel to the Company, and who shall be reasonably acceptable to the Registrar.</w:t>
        <w:br/>
        <w:br/>
        <w:t xml:space="preserve">         "ORIGINAL AGREEMENT" has the meaning specified in the first Recital of</w:t>
        <w:br/>
        <w:t>this Agreement.</w:t>
        <w:br/>
        <w:br/>
        <w:t xml:space="preserve">         "OWNER" means each Person who is the beneficial owner of a Book-Entry</w:t>
        <w:br/>
        <w:t>Company Preferred Certificate as reflected in the records of the Clearing Agency</w:t>
        <w:br/>
        <w:t>or, if a Clearing Agency Participant is not the Owner, then as reflected in the</w:t>
        <w:br/>
        <w:t>records of a Person maintaining an account</w:t>
        <w:br/>
        <w:br/>
        <w:t xml:space="preserve">                                       5</w:t>
        <w:br/>
        <w:t xml:space="preserve">   11</w:t>
        <w:br/>
        <w:br/>
        <w:br/>
        <w:t>with such Clearing Agency (directly or indirectly, in accordance with the</w:t>
        <w:br/>
        <w:t>rules of such Clearing Agency).</w:t>
        <w:br/>
        <w:br/>
        <w:t xml:space="preserve">         "PAYING AGENT" means each paying agent with respect to the Trust</w:t>
        <w:br/>
        <w:t>Preferred Securities which will initially be The Bank of New York.</w:t>
        <w:br/>
        <w:br/>
        <w:t xml:space="preserve">         "PERSON" means any individual, corporation, association, partnership</w:t>
        <w:br/>
        <w:t>(general or limited), joint venture, trust, estate, limited liability company,</w:t>
        <w:br/>
        <w:t>or other legal entity or organization.</w:t>
        <w:br/>
        <w:br/>
        <w:t xml:space="preserve">         "POWER OF ATTORNEY" means the power of attorney granted pursuant to</w:t>
        <w:br/>
        <w:t>Section 15.6.</w:t>
        <w:br/>
        <w:br/>
        <w:t xml:space="preserve">         "PREFERRED DIVIDENDS" has the meaning specified in Section 7.3(b).</w:t>
        <w:br/>
        <w:br/>
        <w:t xml:space="preserve">         "PURCHASE PRICE" for any Company Preferred Security means the amount</w:t>
        <w:br/>
        <w:t>paid per $__________.00 of Liquidation Preference of such Company Preferred</w:t>
        <w:br/>
        <w:t>Security, payment of which shall constitute the contribution to capital</w:t>
        <w:br/>
        <w:t>contemplated by Section 4.3.</w:t>
        <w:br/>
        <w:br/>
        <w:t xml:space="preserve">         "REDEMPTION DATE" means, with respect to any Company Security to be</w:t>
        <w:br/>
        <w:t>redeemed, the date fixed for such redemption by or pursuant to this Agreement;</w:t>
        <w:br/>
        <w:t>provided that each Subordinated Note Redemption Date and the stated maturity of</w:t>
        <w:br/>
        <w:t>the Subordinated Notes shall be a Redemption Date for a Like Amount of Company</w:t>
        <w:br/>
        <w:t>Securities.</w:t>
        <w:br/>
        <w:br/>
        <w:t xml:space="preserve">         "REDEMPTION PRICE" means (i) with respect to any Company Preferred</w:t>
        <w:br/>
        <w:t>Security, the Liquidation Amount of such Company Preferred Securities, plus</w:t>
        <w:br/>
        <w:t>accumulated but unpaid Preferred Dividends to the Redemption Date, plus the</w:t>
        <w:br/>
        <w:t>related amount of the premium, if any, paid by TECO upon the concurrent</w:t>
        <w:br/>
        <w:t>redemption of a Like Amount of Subordinated Notes, and (ii) with respect to the</w:t>
        <w:br/>
        <w:t>Company Common Securities, the Liquidation Amount of such Company Common</w:t>
        <w:br/>
        <w:t>Securities, plus declared and unpaid Dividends, plus the related amount of the</w:t>
        <w:br/>
        <w:t>premium, if any, paid by TECO upon the concurrent redemption of a Like Amount of</w:t>
        <w:br/>
        <w:t>Subordinated Notes.</w:t>
        <w:br/>
        <w:br/>
        <w:t xml:space="preserve">         "REGISTRAR" has the meaning specified in Section 13.5(a).</w:t>
        <w:br/>
        <w:br/>
        <w:t xml:space="preserve">         "SECURITIES ACT" means the U.S. Securities Act of 1933, as amended.</w:t>
        <w:br/>
        <w:br/>
        <w:t xml:space="preserve">         "SECURITIES REGISTER" has the meaning specified in Section 13.5(a) of</w:t>
        <w:br/>
        <w:t>this Agreement.</w:t>
        <w:br/>
        <w:br/>
        <w:t xml:space="preserve">         "SECURITYHOLDER" means any Person that holds a Security of the Company</w:t>
        <w:br/>
        <w:t>and is admitted as a member and securityholder of the Company pursuant to the</w:t>
        <w:br/>
        <w:t>provisions of this Agreement and of the Delaware Act, in its capacity as a</w:t>
        <w:br/>
        <w:t>securityholder. For purposes of the Delaware Act, the Common Securityholders and</w:t>
        <w:br/>
        <w:t>the Company Preferred Securityholders shall constitute separate classes or</w:t>
        <w:br/>
        <w:t>groups of Securityholders and of members.</w:t>
        <w:br/>
        <w:br/>
        <w:t xml:space="preserve">         "SPECIAL EVENT REDEMPTION DATE" means a redemption date for the Company</w:t>
        <w:br/>
        <w:t>Preferred Securities in connection with the occurrence of a Tax Event or an</w:t>
        <w:br/>
        <w:t>Investment Company Act Event.</w:t>
        <w:br/>
        <w:br/>
        <w:t xml:space="preserve">                                       6</w:t>
        <w:br/>
        <w:t xml:space="preserve">   12</w:t>
        <w:br/>
        <w:br/>
        <w:t xml:space="preserve">         "SUBORDINATED NOTE EVENT OF DEFAULT" means an event of default under</w:t>
        <w:br/>
        <w:t>the Indenture.</w:t>
        <w:br/>
        <w:br/>
        <w:t xml:space="preserve">         "SUBORDINATED NOTE REDEMPTION DATE" means, with respect to any</w:t>
        <w:br/>
        <w:t>Subordinated Notes to be redeemed under the Indenture, the date fixed for</w:t>
        <w:br/>
        <w:t>redemption under the Indenture.</w:t>
        <w:br/>
        <w:br/>
        <w:t xml:space="preserve">         "SUBORDINATED NOTES" means the _____% Junior Subordinated Notes due</w:t>
        <w:br/>
        <w:t>______ issued by TECO, having an aggregate principal amount of $_________, in</w:t>
        <w:br/>
        <w:t>substantially the form of Annex D hereto.</w:t>
        <w:br/>
        <w:br/>
        <w:t xml:space="preserve">         "TAX EVENT" means the receipt by the Company of an Opinion of Counsel</w:t>
        <w:br/>
        <w:t>experienced in such matters to the effect that, as a result of (a) any amendment</w:t>
        <w:br/>
        <w:t>to, or change (including any announced prospective change) in, the laws (or any</w:t>
        <w:br/>
        <w:t>regulations thereunder) of the United States or any political subdivision or</w:t>
        <w:br/>
        <w:t>taxing authority thereof or therein affecting taxation, or (b) any official</w:t>
        <w:br/>
        <w:t>administrative written decision, pronouncement or action or judicial decision</w:t>
        <w:br/>
        <w:t>interpreting or applying such laws or regulations by any court, governmental</w:t>
        <w:br/>
        <w:t>agency or regulatory authority, in each case which amendment or change is</w:t>
        <w:br/>
        <w:t>enacted, promulgated, issued or announced or which interpretation or application</w:t>
        <w:br/>
        <w:t>is issued or announced on or after the date of original issuance of Company</w:t>
        <w:br/>
        <w:t>Preferred Securities, there is more than an insubstantial risk that (i) the</w:t>
        <w:br/>
        <w:t>Company is, or will be within 90 days of the date of the Opinion of Counsel,</w:t>
        <w:br/>
        <w:t>subject to United States Federal income tax with respect to interest received on</w:t>
        <w:br/>
        <w:t>the Subordinated Notes or Company Preferred Securities, (ii) interest payable by</w:t>
        <w:br/>
        <w:t>TECO to the Company on the Subordinated Notes is not, or will not be within 90</w:t>
        <w:br/>
        <w:t>days of the date of the Opinion of Counsel, deductible for United States Federal</w:t>
        <w:br/>
        <w:t>income tax purposes, or (iii) the Company is, or will be within 90 days of the</w:t>
        <w:br/>
        <w:t>date of the Opinion of Counsel, subject to more than a de minimis amount of</w:t>
        <w:br/>
        <w:t>other taxes, duties, assessments or other governmental charges.</w:t>
        <w:br/>
        <w:br/>
        <w:t xml:space="preserve">         "TAX MATTERS PARTNER" has the meaning specified in Section 11.1.</w:t>
        <w:br/>
        <w:br/>
        <w:t xml:space="preserve">         "TECO" has the meaning in the Preamble of this Agreement.</w:t>
        <w:br/>
        <w:br/>
        <w:t xml:space="preserve">         "TRANSACTION DOCUMENTS" has the meaning specified in Section 6.1(e).</w:t>
        <w:br/>
        <w:br/>
        <w:t xml:space="preserve">         "TRUST" means TECO Capital Trust ___, a Delaware statutory business</w:t>
        <w:br/>
        <w:t>trust.</w:t>
        <w:br/>
        <w:br/>
        <w:t xml:space="preserve">         "TRUST AGREEMENT" means the Amended and Restated Trust Agreement dated</w:t>
        <w:br/>
        <w:t>__________, 20__ entered into between the Company, as grantor, and the Trustees,</w:t>
        <w:br/>
        <w:t>as such agreement may be amended or supplemented from time to time.</w:t>
        <w:br/>
        <w:br/>
        <w:t xml:space="preserve">         "TRUST PREFERRED CERTIFICATES" means the certificates evidencing the</w:t>
        <w:br/>
        <w:t>Trust Preferred Securities.</w:t>
        <w:br/>
        <w:br/>
        <w:t xml:space="preserve">         "TRUST PREFERRED DEPOSITARY" means the depositary in whose name the</w:t>
        <w:br/>
        <w:t>Trust Preferred Securities are registered, which initially will be The</w:t>
        <w:br/>
        <w:t>Depositary Trust Company.</w:t>
        <w:br/>
        <w:br/>
        <w:t xml:space="preserve">         "TRUST PREFERRED SECURITIES" means the _____% Trust Preferred</w:t>
        <w:br/>
        <w:t>Securities, Liquidation Preference $__________.00 per security and aggregate</w:t>
        <w:br/>
        <w:t>Liquidation Preference $________, representing a corresponding amount of Company</w:t>
        <w:br/>
        <w:t>Preferred Securities.</w:t>
        <w:br/>
        <w:br/>
        <w:t xml:space="preserve">                                       7</w:t>
        <w:br/>
        <w:t xml:space="preserve">   13</w:t>
        <w:br/>
        <w:br/>
        <w:br/>
        <w:t xml:space="preserve">         "TRUSTEE" means The Bank of New York, a New York banking corporation,</w:t>
        <w:br/>
        <w:t>or its successor as Property Trustee under the Trust Agreement, and "TRUSTEES"</w:t>
        <w:br/>
        <w:t>means the Trustee and The Bank of New York (Delaware), as Delaware Trustee under</w:t>
        <w:br/>
        <w:t>the Trust Agreement, and in each case their respective successors.</w:t>
        <w:br/>
        <w:br/>
        <w:t xml:space="preserve">         "UNDERWRITERS" means _____________ and ____________ .</w:t>
        <w:br/>
        <w:br/>
        <w:t xml:space="preserve">         "UNDERWRITING AGREEMENT" means the underwriting agreement dated</w:t>
        <w:br/>
        <w:t>_____________, 20__ by and among the Company, the Trust, TECO and the</w:t>
        <w:br/>
        <w:t>Underwriters.</w:t>
        <w:br/>
        <w:br/>
        <w:t xml:space="preserve">         "UNITED STATES" means the United States of America, its territories and</w:t>
        <w:br/>
        <w:t>possessions, any state of the United States, and the District of Columbia.</w:t>
        <w:br/>
        <w:br/>
        <w:t xml:space="preserve">         Section 1.2 HEADINGS. The headings and subheadings in this Agreement</w:t>
        <w:br/>
        <w:t>are included for convenience and identification only and are in no way intended</w:t>
        <w:br/>
        <w:t>to describe, interpret, define or limit the scope, extent or intent of this</w:t>
        <w:br/>
        <w:t>Agreement or any provision hereof.</w:t>
        <w:br/>
        <w:br/>
        <w:t xml:space="preserve">         Section 1.3 ROUNDING. All percentages resulting from any calculations</w:t>
        <w:br/>
        <w:t>on the Company Preferred Securities will be rounded, if necessary, to the</w:t>
        <w:br/>
        <w:t>nearest one hundred-thousandth of a percentage point, with five one-millionths</w:t>
        <w:br/>
        <w:t>of a percentage point rounded upward (e.g., 9.876545% or .09876545 being rounded</w:t>
        <w:br/>
        <w:t>to 9.87655% or .0987655).</w:t>
        <w:br/>
        <w:br/>
        <w:t xml:space="preserve">                                   ARTICLE II</w:t>
        <w:br/>
        <w:t xml:space="preserve">                             CONTINUATION AND TERM;</w:t>
        <w:br/>
        <w:t xml:space="preserve">                          ADMISSION OF SECURITYHOLDERS</w:t>
        <w:br/>
        <w:br/>
        <w:t xml:space="preserve">         Section 2.1 CONTINUATION.</w:t>
        <w:br/>
        <w:br/>
        <w:t xml:space="preserve">         (a) The Securityholders hereby agree to the continuation of the Company</w:t>
        <w:br/>
        <w:t>as a limited liability company under and pursuant to the provisions of the</w:t>
        <w:br/>
        <w:t>Delaware Act and of this Agreement and agree that the rights, duties and</w:t>
        <w:br/>
        <w:t>liabilities of the Securityholders shall be as provided in the Delaware Act,</w:t>
        <w:br/>
        <w:t>except as otherwise provided herein or in the By-Laws.</w:t>
        <w:br/>
        <w:br/>
        <w:t xml:space="preserve">         (b) Any Person designated as an "AUTHORIZED PERSON" by the Board of</w:t>
        <w:br/>
        <w:t>Directors is authorized to execute, deliver and file on behalf of the Company</w:t>
        <w:br/>
        <w:t>any and all amendments to and restatements of the Certificate of Formation, as</w:t>
        <w:br/>
        <w:t>an authorized person within the meaning of the Delaware Act.</w:t>
        <w:br/>
        <w:br/>
        <w:t xml:space="preserve">         Section 2.2 ADMISSION OF SECURITYHOLDERS. Upon the execution of this</w:t>
        <w:br/>
        <w:t>Agreement, TECO shall become and be designated as, automatically and without any</w:t>
        <w:br/>
        <w:t>further act on the part of any Person being necessary, the Common</w:t>
        <w:br/>
        <w:t>Securityholder. Upon the payment of the Purchase Price to the Company for the</w:t>
        <w:br/>
        <w:t>Company Preferred Securities being acquired by the Trust in connection with the</w:t>
        <w:br/>
        <w:t>issuance of the Company Preferred Securities on the Closing Date pursuant to the</w:t>
        <w:br/>
        <w:t>terms of the related Underwriting Agreement, which action shall be deemed to</w:t>
        <w:br/>
        <w:t>constitute a request by the Trust that the books and records of the Company</w:t>
        <w:br/>
        <w:t>reflect its admission as a Preferred Securityholder, the Trust shall thereupon</w:t>
        <w:br/>
        <w:t>be admitted to the Company as a Preferred Securityholder and shall be bound by</w:t>
        <w:br/>
        <w:t>all the terms and conditions hereof and of the Company Preferred Securities.</w:t>
        <w:br/>
        <w:br/>
        <w:br/>
        <w:t xml:space="preserve">                                       8</w:t>
        <w:br/>
        <w:t xml:space="preserve">   14</w:t>
        <w:br/>
        <w:br/>
        <w:t xml:space="preserve">         Section 2.3 NAME. The name of the Company being continued hereby is</w:t>
        <w:br/>
        <w:t>"TECO Funding Company ___, LLC". For so long as any Company Preferred Securities</w:t>
        <w:br/>
        <w:t>remain outstanding, the Company will maintain "TECO" in its name (including any</w:t>
        <w:br/>
        <w:t>fictitious business names), unless as a result of a merger or other business</w:t>
        <w:br/>
        <w:t>combination involving TECO or a change by TECO of its own name, in the Company's</w:t>
        <w:br/>
        <w:t>judgment, inclusion of any of the above as part of the Company's name would no</w:t>
        <w:br/>
        <w:t>longer be appropriate. Subject to such limitation, the business of the Company</w:t>
        <w:br/>
        <w:t>may be conducted upon compliance with all applicable laws under any other name</w:t>
        <w:br/>
        <w:t>designated by the Board of Directors except that the Company shall hold itself</w:t>
        <w:br/>
        <w:t>out to the public, and conduct its affairs and dealings under its own limited</w:t>
        <w:br/>
        <w:t>liability company name and as separate and distinct from any third parties.</w:t>
        <w:br/>
        <w:br/>
        <w:t xml:space="preserve">         Section 2.4 TERM. The term of the Company commenced upon the date the</w:t>
        <w:br/>
        <w:t>Certificate of Formation shall have been filed in the office of the Secretary of</w:t>
        <w:br/>
        <w:t>State of the State of Delaware and shall continue until ________, 20__, unless</w:t>
        <w:br/>
        <w:t>the Company is dissolved in accordance with the provisions of the Delaware Act</w:t>
        <w:br/>
        <w:t>and this Agreement. The existence of the Company as a separate legal entity</w:t>
        <w:br/>
        <w:t>shall continue until the cancellation of the Certificate of Formation in the</w:t>
        <w:br/>
        <w:t>manner required by the Delaware Act.</w:t>
        <w:br/>
        <w:br/>
        <w:t xml:space="preserve">         Section 2.5 REGISTERED AGENT AND OFFICE. The Company's registered agent</w:t>
        <w:br/>
        <w:t>in the State of Delaware shall be _________________ and its office shall be c/o</w:t>
        <w:br/>
        <w:t>the registered agent. At any time, the Board of Directors may designate another</w:t>
        <w:br/>
        <w:t>registered agent and/or registered office.</w:t>
        <w:br/>
        <w:br/>
        <w:t xml:space="preserve">         Section 2.6 PRINCIPAL PLACE OF BUSINESS. The principal place of</w:t>
        <w:br/>
        <w:t>business of the Company shall be at c/o The Corporation Trust Company, 0000</w:t>
        <w:br/>
        <w:t>Xxxxxx Xxxxxx, Xxxxxxxxxx, Xxxxxxxx 00000. The Board of Directors may change the</w:t>
        <w:br/>
        <w:t>location of the Company's principal place of business; provided, however, that</w:t>
        <w:br/>
        <w:t>such change has no material adverse effect upon any Company Preferred</w:t>
        <w:br/>
        <w:t>Securityholder.</w:t>
        <w:br/>
        <w:br/>
        <w:t xml:space="preserve">         Section 2.7 QUALIFICATION IN OTHER JURISDICTIONS. The Board of</w:t>
        <w:br/>
        <w:t>Directors shall cause the Company to be qualified or registered under assumed or</w:t>
        <w:br/>
        <w:t>fictitious name statutes or similar laws in any jurisdiction in which the</w:t>
        <w:br/>
        <w:t>Company conducts business and in which such qualification or registration is</w:t>
        <w:br/>
        <w:t>required by law or deemed advisable by the Board of Directors. Each Person</w:t>
        <w:br/>
        <w:t>designated by the Board of Directors as an "authorized person" is authorized to</w:t>
        <w:br/>
        <w:t>execute, deliver and file on behalf of the Company any certificates (and any</w:t>
        <w:br/>
        <w:t>amendments or restatements thereof) necessary for the Company to qualify to do</w:t>
        <w:br/>
        <w:t>business in each jurisdiction in which the Board of Directors has determined</w:t>
        <w:br/>
        <w:t>that the Company shall conduct business.</w:t>
        <w:br/>
        <w:br/>
        <w:t xml:space="preserve">                                  ARTICLE III</w:t>
        <w:br/>
        <w:t xml:space="preserve">                       PURPOSE AND POWERS OF THE COMPANY;</w:t>
        <w:br/>
        <w:t xml:space="preserve">                          BY-LAWS; GUARANTEE AGREEMENT</w:t>
        <w:br/>
        <w:br/>
        <w:t xml:space="preserve">         Section 3.1 PURPOSES AND POWERS. The Company was formed for the sole</w:t>
        <w:br/>
        <w:t>purposes of (i) issuing the Company Preferred Securities and the Company Common</w:t>
        <w:br/>
        <w:t>Securities, (ii) acquiring and holding the Subordinated Notes issued by TECO,</w:t>
        <w:br/>
        <w:t>any other subordinated note or notes issued by TECO issued in substitution for</w:t>
        <w:br/>
        <w:t>all or part of the Subordinated Notes, and (iii) performing functions necessary</w:t>
        <w:br/>
        <w:t>or incidental thereto. The Company may not conduct any</w:t>
        <w:br/>
        <w:br/>
        <w:t xml:space="preserve">                                       9</w:t>
        <w:br/>
        <w:t xml:space="preserve">   15</w:t>
        <w:br/>
        <w:t>other business or operations except as contemplated by the preceding sentence.</w:t>
        <w:br/>
        <w:t>Subject to Section 3.5, the Company shall have the power and authority to take</w:t>
        <w:br/>
        <w:t>any and all actions necessary, appropriate, proper, advisable, incidental or</w:t>
        <w:br/>
        <w:t>convenient to or for the furtherance of the purposes of the Company as set forth</w:t>
        <w:br/>
        <w:t>herein.</w:t>
        <w:br/>
        <w:br/>
        <w:t xml:space="preserve">         Section 3.2 BY-LAWS. The Board of Directors, Officers and</w:t>
        <w:br/>
        <w:t>Securityholders shall be subject to the express provisions of this Agreement and</w:t>
        <w:br/>
        <w:t>of the By-Laws. In case of any conflict between any provisions of this Agreement</w:t>
        <w:br/>
        <w:t>and any provisions of the By-Laws, the provisions of this Agreement shall</w:t>
        <w:br/>
        <w:t>control.</w:t>
        <w:br/>
        <w:br/>
        <w:t xml:space="preserve">         Section 3.3 GUARANTEE AGREEMENT. Upon execution and delivery of the</w:t>
        <w:br/>
        <w:t>Guarantee Agreement by the Company and TECO, the provisions of the Guarantee</w:t>
        <w:br/>
        <w:t>Agreement shall be deemed to be incorporated herein and to be a part hereof</w:t>
        <w:br/>
        <w:t>except to the extent any such provisions shall conflict with any express</w:t>
        <w:br/>
        <w:t>provisions of this Agreement or of the Delaware Act.</w:t>
        <w:br/>
        <w:br/>
        <w:t xml:space="preserve">         Section 3.4 NO INDEBTEDNESS. The Company shall not incur indebtedness</w:t>
        <w:br/>
        <w:t>for borrowed money.</w:t>
        <w:br/>
        <w:br/>
        <w:t xml:space="preserve">         Section 3.5 EFFECT OF A LIQUIDATION OF TECO. If TECO is liquidated and,</w:t>
        <w:br/>
        <w:t>upon commencement of the related liquidation proceedings, the Subordinated Notes</w:t>
        <w:br/>
        <w:t>are still outstanding, the Company shall be liquidated and the Subordinated</w:t>
        <w:br/>
        <w:t>Notes shall be distributed to the holders of the Company Securities in the</w:t>
        <w:br/>
        <w:t>manner set forth in Section 14.5.</w:t>
        <w:br/>
        <w:br/>
        <w:t xml:space="preserve">         Section 3.6 DISPOSITIONS. The Company shall not sell any of the</w:t>
        <w:br/>
        <w:t>Subordinated Notes in whole or in part. If TECO redeems the Subordinated Notes,</w:t>
        <w:br/>
        <w:t>the Company shall promptly distribute the proceeds of such redemption in</w:t>
        <w:br/>
        <w:t>accordance with Section 7.3(g), and such proceeds shall not be invested by the</w:t>
        <w:br/>
        <w:t>Company pending distribution thereof.</w:t>
        <w:br/>
        <w:br/>
        <w:t xml:space="preserve">                                   ARTICLE IV</w:t>
        <w:br/>
        <w:t xml:space="preserve">                CAPITAL CONTRIBUTIONS, ALLOCATIONS AND SECURITIES</w:t>
        <w:br/>
        <w:br/>
        <w:t xml:space="preserve">         Section 4.1 FORM OF CONTRIBUTION. The contribution to the Company with</w:t>
        <w:br/>
        <w:t>respect to a Securityholder may, as determined by the Board of Directors in its</w:t>
        <w:br/>
        <w:t>discretion, be in cash or other legal consideration.</w:t>
        <w:br/>
        <w:br/>
        <w:t xml:space="preserve">         Section 4.2 CONTRIBUTIONS WITH RESPECT TO THE COMMON SECURITYHOLDERS.</w:t>
        <w:br/>
        <w:t>As the Common Securityholder, TECO shall contribute to the Company on or prior</w:t>
        <w:br/>
        <w:t>to the issuance of the Company Preferred Securities, cash in the amount of</w:t>
        <w:br/>
        <w:t>$____.</w:t>
        <w:br/>
        <w:br/>
        <w:t xml:space="preserve">         Section 4.3 CONTRIBUTIONS WITH RESPECT TO THE COMPANY PREFERRED</w:t>
        <w:br/>
        <w:t>SECURITYHOLDERS. On the Closing Date the Trust shall contribute to the capital</w:t>
        <w:br/>
        <w:t>of the Company, with respect to its purchase of the Company Preferred Securities</w:t>
        <w:br/>
        <w:t>on such Closing Date, an amount in cash equal to the Purchase Price for such</w:t>
        <w:br/>
        <w:t>Company Preferred Securities (such amount being the Trust's capital contribution</w:t>
        <w:br/>
        <w:t>to the Company). As the Company Preferred Securityholder, and in its capacity as</w:t>
        <w:br/>
        <w:t>a Securityholder of the Company, neither the Trust nor any</w:t>
        <w:br/>
        <w:br/>
        <w:t xml:space="preserve">                                       10</w:t>
        <w:br/>
        <w:t xml:space="preserve">   16</w:t>
        <w:br/>
        <w:t>successor holder of Company Preferred Securities shall be required to make any</w:t>
        <w:br/>
        <w:t>additional contributions to the Company (except as may be required by law).</w:t>
        <w:br/>
        <w:br/>
        <w:t xml:space="preserve">         Section 4.4 ALLOCATION OF PROFITS AND LOSSES. The profits and losses of</w:t>
        <w:br/>
        <w:t>the Company for any Fiscal Year (or portion thereof) shall be allocated as</w:t>
        <w:br/>
        <w:t>follows:</w:t>
        <w:br/>
        <w:br/>
        <w:t xml:space="preserve">         (a) net profit of the Company (determined without regard to the amount</w:t>
        <w:br/>
        <w:t>of any gains and losses described in subparagraphs (c) and (d) of this Section</w:t>
        <w:br/>
        <w:t>4.4, but including any portion of such gains or losses attributable to interest</w:t>
        <w:br/>
        <w:t>on the Subordinated Notes not previously included in net profits) shall be</w:t>
        <w:br/>
        <w:t>allocated (i) first, to the Company Preferred Securityholders pro rata in</w:t>
        <w:br/>
        <w:t>proportion to the Liquidation Amount of the Company Preferred Securities held by</w:t>
        <w:br/>
        <w:t>each such Securityholder, until the amount so allocated equals the excess of (x)</w:t>
        <w:br/>
        <w:t>the Preferred Dividends accrued on such Company Preferred Securities from their</w:t>
        <w:br/>
        <w:t>date of issuance through and including the close of the current Fiscal Year</w:t>
        <w:br/>
        <w:t>(whether or not paid) over (y) the amounts allocated to the Company Preferred</w:t>
        <w:br/>
        <w:t>Securityholders with respect to such Company Preferred Securities pursuant to</w:t>
        <w:br/>
        <w:t>this Section 4.4(a)(i) or Section 4.4(c)(i) in all prior Fiscal Years, and (ii)</w:t>
        <w:br/>
        <w:t>thereafter to the Common Securityholders;</w:t>
        <w:br/>
        <w:br/>
        <w:t xml:space="preserve">         (b) net loss of the Company (determined without regard to the amount of</w:t>
        <w:br/>
        <w:t>any gains and losses described in subparagraph (c) or (d) of this Section 4.4)</w:t>
        <w:br/>
        <w:t>shall be allocated 100% to the Common Securityholders;</w:t>
        <w:br/>
        <w:br/>
        <w:t xml:space="preserve">         (c) all gains resulting from any disposition (including, without</w:t>
        <w:br/>
        <w:t>limitation, any redemption or prepayment) of assets by the Company, other than</w:t>
        <w:br/>
        <w:t>any portion of such gains attributable to interest on the Subordinated Notes not</w:t>
        <w:br/>
        <w:t>previously included in net profits, shall be allocated (i) first, to the Company</w:t>
        <w:br/>
        <w:t>Preferred Securityholders pro rata in proportion to the Liquidation Amount of</w:t>
        <w:br/>
        <w:t>the Company Preferred Securities held by each such Securityholder, until the</w:t>
        <w:br/>
        <w:t>amount so allocated equals the excess of (x) the Preferred Dividends accrued on</w:t>
        <w:br/>
        <w:t>such Company Preferred Securities from their date of issuance through and</w:t>
        <w:br/>
        <w:t>including the close of the current Fiscal Year (or portion thereof) over (y) the</w:t>
        <w:br/>
        <w:t>sum of the amounts allocated to the Company Preferred Securityholders with</w:t>
        <w:br/>
        <w:t>respect to such Company Preferred Securities pursuant to Section 4.4(a)(i) in</w:t>
        <w:br/>
        <w:t>the current and all prior Fiscal Years or this Section 4.4(c)(i) in all prior</w:t>
        <w:br/>
        <w:t>Fiscal years, and (ii) thereafter to the Company Securityholders whose</w:t>
        <w:br/>
        <w:t>Securities are being redeemed with the proceeds of such disposition and among</w:t>
        <w:br/>
        <w:t>them in proportion to the Liquidation Amount of the Securities being redeemed;</w:t>
        <w:br/>
        <w:t>and</w:t>
        <w:br/>
        <w:br/>
        <w:t xml:space="preserve">         (d) all losses resulting from any disposition (including, without</w:t>
        <w:br/>
        <w:t>limitation, any redemption or prepayment) of assets by the Company shall be</w:t>
        <w:br/>
        <w:t>allocated (i) first, to the Common Securityholders, until the aggregate amount</w:t>
        <w:br/>
        <w:t>so allocated pursuant to this Section 4.4(d)(i) equals the sum of the</w:t>
        <w:br/>
        <w:t>Liquidation Amount of the Company Common Securities held by each such</w:t>
        <w:br/>
        <w:t>Securityholder plus the excess, if any, of the sum of net profits and net losses</w:t>
        <w:br/>
        <w:t>allocated to such Company Common Securities pursuant to subparagraphs (a) and</w:t>
        <w:br/>
        <w:t>(b) of this Section 4.4 over the aggregate Dividends paid with respect to such</w:t>
        <w:br/>
        <w:t>Common Securities and (ii) thereafter to the Company Preferred Securityholders.</w:t>
        <w:br/>
        <w:br/>
        <w:t xml:space="preserve">         Notwithstanding the foregoing, the Tax Matters Partner shall have the</w:t>
        <w:br/>
        <w:t>power to alter any such allocations for federal, state, and local income tax</w:t>
        <w:br/>
        <w:t>purposes if such alteration is necessary to</w:t>
        <w:br/>
        <w:br/>
        <w:t xml:space="preserve">                                       11</w:t>
        <w:br/>
        <w:t xml:space="preserve">   17</w:t>
        <w:br/>
        <w:br/>
        <w:br/>
        <w:br/>
        <w:t>cause such allocations to have "SUBSTANTIAL ECONOMIC EFFECT" (within the</w:t>
        <w:br/>
        <w:t>meaning of Treasury regulation 1.704-1(b)(2)) or to ensure that such</w:t>
        <w:br/>
        <w:t>allocations are otherwise in accordance with the interests of the</w:t>
        <w:br/>
        <w:t>Securityholders (within the meaning of Treasury regulation 1.704-1(b)(3))</w:t>
        <w:br/>
        <w:t>determined on the basis of the economic arrangements of the parties as described</w:t>
        <w:br/>
        <w:t>in this Agreement.</w:t>
        <w:br/>
        <w:br/>
        <w:t xml:space="preserve">         Section 4.5 WITHHOLDING. The Company shall comply with any withholding</w:t>
        <w:br/>
        <w:t>requirements under federal, state and local law and shall remit amounts withheld</w:t>
        <w:br/>
        <w:t>to, and file required forms with, applicable jurisdictions. To the extent that</w:t>
        <w:br/>
        <w:t>the Company is required to withhold and pay over any amounts to any authority</w:t>
        <w:br/>
        <w:t>with respect to distributions or allocations to any Securityholder, the amount</w:t>
        <w:br/>
        <w:t>withheld shall be deemed to be a distribution in the amount of the withholding</w:t>
        <w:br/>
        <w:t>to such Securityholder. To the fullest extent permitted by law, in the event of</w:t>
        <w:br/>
        <w:t>any claimed over-withholding, Securityholders shall be limited to an action</w:t>
        <w:br/>
        <w:t>against the applicable jurisdiction. If the amount withheld was not withheld</w:t>
        <w:br/>
        <w:t>from actual distributions, the Company may reduce subsequent distributions by</w:t>
        <w:br/>
        <w:t>the amount of such withholding subject to Section 7.3(c). Each Securityholder,</w:t>
        <w:br/>
        <w:t>by its acceptance of Securities, shall be deemed to agree to furnish the Company</w:t>
        <w:br/>
        <w:t>with any representations and forms as shall reasonably be requested by the</w:t>
        <w:br/>
        <w:t>Company to assist it in determining the extent of, and in fulfilling, its</w:t>
        <w:br/>
        <w:t>withholding obligations.</w:t>
        <w:br/>
        <w:br/>
        <w:t xml:space="preserve">         Section 4.6 SECURITIES AS PERSONAL PROPERTY. Each Securityholder hereby</w:t>
        <w:br/>
        <w:t>agrees that its Securities shall, for all purposes, be personal property. A</w:t>
        <w:br/>
        <w:t>Securityholder has no interest in specific property of the Company.</w:t>
        <w:br/>
        <w:br/>
        <w:t xml:space="preserve">                                   ARTICLE V</w:t>
        <w:br/>
        <w:t xml:space="preserve">                                 SECURITYHOLDERS</w:t>
        <w:br/>
        <w:br/>
        <w:t xml:space="preserve">         Section 5.1 POWERS OF SECURITYHOLDERS. The Securityholders shall have</w:t>
        <w:br/>
        <w:t>the power to exercise any and all rights or powers granted to the</w:t>
        <w:br/>
        <w:t>Securityholders pursuant to the express terms of this Agreement and of the</w:t>
        <w:br/>
        <w:t>By-Laws and shall be subject in all respects to the provisions hereof and</w:t>
        <w:br/>
        <w:t>thereof.</w:t>
        <w:br/>
        <w:br/>
        <w:t xml:space="preserve">         Section 5.2 PARTITION. Each Securityholder waives any and all rights</w:t>
        <w:br/>
        <w:t>that it may have to maintain an action for partition of the property of the</w:t>
        <w:br/>
        <w:t>Company.</w:t>
        <w:br/>
        <w:br/>
        <w:t xml:space="preserve">         Section 5.3 RESIGNATION. A Securityholder may resign from the Company</w:t>
        <w:br/>
        <w:t>prior to the dissolution and winding up of the Company only upon the assignment</w:t>
        <w:br/>
        <w:t>of its entire limited liability company interest in any Company Securities</w:t>
        <w:br/>
        <w:t>(including by any redemption, repurchase or other acquisition by the Company of</w:t>
        <w:br/>
        <w:t>such Company Securities) in accordance with the provisions of this Agreement. A</w:t>
        <w:br/>
        <w:t>resigning Securityholder shall not be entitled to receive any distribution and</w:t>
        <w:br/>
        <w:t>shall not otherwise be entitled to receive the fair value of its Company</w:t>
        <w:br/>
        <w:t>Securities except as otherwise expressly provided for in this Agreement.</w:t>
        <w:br/>
        <w:br/>
        <w:t xml:space="preserve">         Section 5.4 LIABILITY OF SECURITYHOLDERS.</w:t>
        <w:br/>
        <w:br/>
        <w:t xml:space="preserve">         (a) Except as otherwise provided by the Delaware Act, (i) the debts,</w:t>
        <w:br/>
        <w:t>obligations and liabilities of the Company, whether arising in contract, tort or</w:t>
        <w:br/>
        <w:t>otherwise, shall be solely the debts, obligations and liabilities of the Company</w:t>
        <w:br/>
        <w:t>and (ii) no Securityholder shall be obligated</w:t>
        <w:br/>
        <w:br/>
        <w:br/>
        <w:t xml:space="preserve">                                       12</w:t>
        <w:br/>
        <w:t xml:space="preserve">   18</w:t>
        <w:br/>
        <w:br/>
        <w:br/>
        <w:t>personally for any such debt, obligation or liability of the Company solely</w:t>
        <w:br/>
        <w:t>by reason of being a Securityholder of the Company.</w:t>
        <w:br/>
        <w:br/>
        <w:t xml:space="preserve">         (b) A Securityholder, in its capacity as such, shall have no liability</w:t>
        <w:br/>
        <w:t>other than (i) liabilities that can be satisfied out of its capital</w:t>
        <w:br/>
        <w:t>contributions, (ii) liabilities that can be satisfied out of its share of any</w:t>
        <w:br/>
        <w:t>assets and undistributed profits of the Company, (iii) liability for any amounts</w:t>
        <w:br/>
        <w:t>required to be paid by such Securityholder pursuant to this Agreement or any</w:t>
        <w:br/>
        <w:t>payment and/or indemnity in connection with the registration of transfers of</w:t>
        <w:br/>
        <w:t>Securities and (iv) liability for the amount of any distributions wrongfully</w:t>
        <w:br/>
        <w:t>distributed to it to the extent set forth in the Delaware Act.</w:t>
        <w:br/>
        <w:br/>
        <w:t xml:space="preserve">                                   ARTICLE VI</w:t>
        <w:br/>
        <w:t xml:space="preserve">                                   MANAGEMENT</w:t>
        <w:br/>
        <w:br/>
        <w:t xml:space="preserve">         Section 6.1 MANAGEMENT OF THE COMPANY.</w:t>
        <w:br/>
        <w:br/>
        <w:t xml:space="preserve">         (a) Except as otherwise expressly provided in this Agreement or in the</w:t>
        <w:br/>
        <w:t>By-Laws or as provided in the Delaware Act, the business and affairs of the</w:t>
        <w:br/>
        <w:t>Company shall be managed, and all actions required under this Agreement shall be</w:t>
        <w:br/>
        <w:t>determined, solely and exclusively by the Board of Directors, which shall have</w:t>
        <w:br/>
        <w:t>all rights and powers on behalf and in the name of the Company to perform all</w:t>
        <w:br/>
        <w:t>acts necessary and desirable to the objects and purposes of the Company,</w:t>
        <w:br/>
        <w:t>including the right to appoint Officers and to authorize any Officer to act on</w:t>
        <w:br/>
        <w:t>behalf of the Company. Any action taken by the Board of Directors or any duly</w:t>
        <w:br/>
        <w:t>appointed and acting Officer in accordance with this Agreement or the By-Laws</w:t>
        <w:br/>
        <w:t>shall constitute the act of, and shall serve to bind, the Company.</w:t>
        <w:br/>
        <w:br/>
        <w:t xml:space="preserve">         (b) The number of directors of the Company initially shall be one. The</w:t>
        <w:br/>
        <w:t>number of directors of the Company may be increased as provided in this</w:t>
        <w:br/>
        <w:t>Agreement or in the By-Laws, but shall never be less than one nor more than</w:t>
        <w:br/>
        <w:t>seven. The name of the initial Director who shall serve until the first annual</w:t>
        <w:br/>
        <w:t>meeting of Securityholders and until his or her successor is duly elected and</w:t>
        <w:br/>
        <w:t>qualified, is set forth in Annex E hereto. These Directors may increase the</w:t>
        <w:br/>
        <w:t>number of Directors and may fill any vacancy, whether resulting from an increase</w:t>
        <w:br/>
        <w:t>in the number of directors or otherwise, on the Board of Directors occurring</w:t>
        <w:br/>
        <w:t>before the first annual meeting of Securityholders in the manner provided in the</w:t>
        <w:br/>
        <w:t>By-Laws. The names of the initial Officers, and their offices, are set forth in</w:t>
        <w:br/>
        <w:t>Annex E hereto. Each such Officer shall have the duties and responsibilities</w:t>
        <w:br/>
        <w:t>that would apply to his or her office if the Company were a corporation</w:t>
        <w:br/>
        <w:t>established under the Delaware General Corporation Law, except to the extent</w:t>
        <w:br/>
        <w:t>that the Directors from time to time determine otherwise.</w:t>
        <w:br/>
        <w:br/>
        <w:t xml:space="preserve">         (c) Each member of the Board of Directors shall be a "manager" of the</w:t>
        <w:br/>
        <w:t>Company for all purposes of, and within the meaning of, the Delaware Act.</w:t>
        <w:br/>
        <w:br/>
        <w:t xml:space="preserve">         (d) Without limiting the generality of the foregoing, and subject to</w:t>
        <w:br/>
        <w:t>the provisions of Section 6.2 and provided that any such action will not cause</w:t>
        <w:br/>
        <w:t>the Company to be required to register under the 1940 Act or be treated as an</w:t>
        <w:br/>
        <w:t>association or publicly traded partnership taxable as a corporation, the Board</w:t>
        <w:br/>
        <w:t>of Directors shall have all authority, rights and powers in the management of</w:t>
        <w:br/>
        <w:t>the business of the Company to do any and all other acts and things necessary,</w:t>
        <w:br/>
        <w:br/>
        <w:t xml:space="preserve">                                       13</w:t>
        <w:br/>
        <w:t xml:space="preserve">   19</w:t>
        <w:br/>
        <w:br/>
        <w:br/>
        <w:t>proper, convenient or advisable to effectuate the purposes of this Agreement,</w:t>
        <w:br/>
        <w:t>including by way of illustration but not by way of limitation, the following:</w:t>
        <w:br/>
        <w:br/>
        <w:t xml:space="preserve">                  (i) to authorize the Company or any Officer of the Company on</w:t>
        <w:br/>
        <w:t xml:space="preserve">         behalf of the Company, to engage in transactions and dealings,</w:t>
        <w:br/>
        <w:t xml:space="preserve">         including transactions and dealings with any Securityholder or any</w:t>
        <w:br/>
        <w:t xml:space="preserve">         Affiliate of any Securityholder and including the entering into and</w:t>
        <w:br/>
        <w:t xml:space="preserve">         performance by the Company of one or more agreements with any Person</w:t>
        <w:br/>
        <w:t xml:space="preserve">         whereby, subject to the supervision and control of the Board of</w:t>
        <w:br/>
        <w:t xml:space="preserve">         Directors, any such other Person shall render or make available to the</w:t>
        <w:br/>
        <w:t xml:space="preserve">         Company, managerial, investment, advisory or related services, office</w:t>
        <w:br/>
        <w:t xml:space="preserve">         space and other services and facilities upon such terms and conditions</w:t>
        <w:br/>
        <w:t xml:space="preserve">         as may be provided in such agreement or agreements (including, if</w:t>
        <w:br/>
        <w:t xml:space="preserve">         deemed fair and equitable by the Board of Directors, the compensation</w:t>
        <w:br/>
        <w:t xml:space="preserve">         payable thereunder by the Company);</w:t>
        <w:br/>
        <w:br/>
        <w:t xml:space="preserve">                  (ii) to call meetings of Securityholders or any class or</w:t>
        <w:br/>
        <w:t xml:space="preserve">         series thereof;</w:t>
        <w:br/>
        <w:br/>
        <w:t xml:space="preserve">                  (iii) to cause the Company to issue Company Securities,</w:t>
        <w:br/>
        <w:t xml:space="preserve">         including Company Common Securities and Company Preferred Securities,</w:t>
        <w:br/>
        <w:t xml:space="preserve">         in accordance with the provisions of this Agreement;</w:t>
        <w:br/>
        <w:br/>
        <w:t xml:space="preserve">                  (iv) to cause the Company to pay all expenses incurred in</w:t>
        <w:br/>
        <w:t xml:space="preserve">         forming the Company to the extent not paid by TECO;</w:t>
        <w:br/>
        <w:br/>
        <w:t xml:space="preserve">                  (v) to cause the Company to purchase and hold the Subordinated</w:t>
        <w:br/>
        <w:t xml:space="preserve">         Notes in accordance with the provisions of this Agreement;</w:t>
        <w:br/>
        <w:br/>
        <w:t xml:space="preserve">                  (vi) to authorize (A) the entering into by the Company of the</w:t>
        <w:br/>
        <w:t xml:space="preserve">         Administration Agreement, the Subordinated Notes Purchase Agreement,</w:t>
        <w:br/>
        <w:t xml:space="preserve">         the Agency Agreement with respect to the Company Preferred Securities,</w:t>
        <w:br/>
        <w:t xml:space="preserve">         the Registrar and Transfer Agency Agreement with respect to the Trust</w:t>
        <w:br/>
        <w:t xml:space="preserve">         Preferred Securities and (B) the performance by the Company of its</w:t>
        <w:br/>
        <w:t xml:space="preserve">         obligations thereunder;</w:t>
        <w:br/>
        <w:br/>
        <w:t xml:space="preserve">                  (vii) to authorize (A) the entering into by the Company of the</w:t>
        <w:br/>
        <w:t xml:space="preserve">         Underwriting Agreement and (B) the performance by the Company of its</w:t>
        <w:br/>
        <w:t xml:space="preserve">         obligations thereunder;</w:t>
        <w:br/>
        <w:br/>
        <w:t xml:space="preserve">                  (viii) to authorize (A) the entering into by the Company of</w:t>
        <w:br/>
        <w:t xml:space="preserve">         similar agreements to those described in this Section 6.1(d) (or other</w:t>
        <w:br/>
        <w:t xml:space="preserve">         agreements not inconsistent herewith) in the future in respect of the</w:t>
        <w:br/>
        <w:t xml:space="preserve">         Company Preferred Securities and (B) the performance by the Company of</w:t>
        <w:br/>
        <w:t xml:space="preserve">         its obligations thereunder;</w:t>
        <w:br/>
        <w:br/>
        <w:t xml:space="preserve">                  (ix) to cause the Company to authorize, suspend, pay, declare</w:t>
        <w:br/>
        <w:t xml:space="preserve">         or otherwise determine and make dividends, in cash or otherwise, on</w:t>
        <w:br/>
        <w:t xml:space="preserve">         Company Securities, in accordance with the provisions of this Agreement</w:t>
        <w:br/>
        <w:t xml:space="preserve">         and of the Delaware Act;</w:t>
        <w:br/>
        <w:br/>
        <w:t xml:space="preserve">                  (x) to establish, when a record date is not otherwise</w:t>
        <w:br/>
        <w:t xml:space="preserve">         established by this Agreement, a record date with respect to all</w:t>
        <w:br/>
        <w:t xml:space="preserve">         actions to be taken hereunder that require a record date to be</w:t>
        <w:br/>
        <w:t xml:space="preserve">         established, including with respect to allocations, dividends and</w:t>
        <w:br/>
        <w:t xml:space="preserve">         voting rights;</w:t>
        <w:br/>
        <w:br/>
        <w:t xml:space="preserve">                                       14</w:t>
        <w:br/>
        <w:t xml:space="preserve">   20</w:t>
        <w:br/>
        <w:br/>
        <w:br/>
        <w:t xml:space="preserve">                  (xi) to establish or set aside in their discretion any reserve</w:t>
        <w:br/>
        <w:t xml:space="preserve">         or reserves for contingencies and for any other proper Company purpose;</w:t>
        <w:br/>
        <w:br/>
        <w:t xml:space="preserve">                  (xii) to redeem or repurchase on behalf of the Company</w:t>
        <w:br/>
        <w:t xml:space="preserve">         Securities which may be so redeemed or repurchased in accordance with</w:t>
        <w:br/>
        <w:t xml:space="preserve">         the provisions of this Agreement;</w:t>
        <w:br/>
        <w:br/>
        <w:t xml:space="preserve">                  (xiii) to appoint (and dismiss from appointment) attorneys and</w:t>
        <w:br/>
        <w:t xml:space="preserve">         agents on behalf of the Company, and employ (and dismiss from</w:t>
        <w:br/>
        <w:t xml:space="preserve">         employment) any and all Persons providing legal, accounting or</w:t>
        <w:br/>
        <w:t xml:space="preserve">         financial services to the Company, or such other employees or agents as</w:t>
        <w:br/>
        <w:t xml:space="preserve">         the Directors deem necessary or desirable for the management and</w:t>
        <w:br/>
        <w:t xml:space="preserve">         operation of the Company;</w:t>
        <w:br/>
        <w:br/>
        <w:t xml:space="preserve">                  (xiv) to cause the Company to incur and pay all expenses and</w:t>
        <w:br/>
        <w:t xml:space="preserve">         obligations incident to the operation and management of the Company not</w:t>
        <w:br/>
        <w:t xml:space="preserve">         otherwise paid by TECO pursuant to Section 12.1, including, without</w:t>
        <w:br/>
        <w:t xml:space="preserve">         limitation, the services referred to in the preceding paragraph, taxes,</w:t>
        <w:br/>
        <w:t xml:space="preserve">         interest, rent and insurance;</w:t>
        <w:br/>
        <w:br/>
        <w:t xml:space="preserve">                  (xv) to cause the Company to acquire and enter into any</w:t>
        <w:br/>
        <w:t xml:space="preserve">         contract of insurance necessary or desirable for the protection or</w:t>
        <w:br/>
        <w:t xml:space="preserve">         conservation of the Company and its assets or otherwise in the interest</w:t>
        <w:br/>
        <w:t xml:space="preserve">         of the Company as the Board of Directors shall determine;</w:t>
        <w:br/>
        <w:br/>
        <w:t xml:space="preserve">                  (xvi) to open accounts and deposit, maintain and withdraw</w:t>
        <w:br/>
        <w:t xml:space="preserve">         funds in the name of the Company in banks, savings and loan</w:t>
        <w:br/>
        <w:t xml:space="preserve">         associations, brokerage firms or other financial institutions, which</w:t>
        <w:br/>
        <w:t xml:space="preserve">         bank accounts if opened prior to one month after the Closing Date for</w:t>
        <w:br/>
        <w:t xml:space="preserve">         the Company Preferred Securities may be opened by any Officer that is</w:t>
        <w:br/>
        <w:t xml:space="preserve">         authorized to do so by a written consent of any Director;</w:t>
        <w:br/>
        <w:br/>
        <w:t xml:space="preserve">                  (xvii) to effect a dissolution of the Company, and to act as</w:t>
        <w:br/>
        <w:t xml:space="preserve">         liquidating trustee or the Person winding up the Company's affairs, all</w:t>
        <w:br/>
        <w:t xml:space="preserve">         in accordance with and subject to the provisions of this Agreement and</w:t>
        <w:br/>
        <w:t xml:space="preserve">         of the Delaware Act;</w:t>
        <w:br/>
        <w:br/>
        <w:t xml:space="preserve">                  (xviii) to facilitate the distribution of the Company</w:t>
        <w:br/>
        <w:t xml:space="preserve">         Preferred Securities to the holders of the Trust Preferred Securities</w:t>
        <w:br/>
        <w:t xml:space="preserve">         upon dissolution of the Trust;</w:t>
        <w:br/>
        <w:br/>
        <w:t xml:space="preserve">                  (xix) to bring and defend on behalf of the Company actions and</w:t>
        <w:br/>
        <w:t xml:space="preserve">         proceedings at law or equity before any court or governmental,</w:t>
        <w:br/>
        <w:t xml:space="preserve">         administrative or other regulatory agency, body, commission or</w:t>
        <w:br/>
        <w:t xml:space="preserve">         otherwise;</w:t>
        <w:br/>
        <w:br/>
        <w:t xml:space="preserve">                  (xx) to prepare and cause to be prepared reports, statements</w:t>
        <w:br/>
        <w:t xml:space="preserve">         and other relevant information for distribution to Securityholders as</w:t>
        <w:br/>
        <w:t xml:space="preserve">         may be required or determined to be appropriate by the Board of</w:t>
        <w:br/>
        <w:t xml:space="preserve">         Directors from time to time;</w:t>
        <w:br/>
        <w:br/>
        <w:t xml:space="preserve">                  (xxi) to prepare and file all necessary returns and statements</w:t>
        <w:br/>
        <w:t xml:space="preserve">         and pay all taxes, assessments and other impositions applicable to the</w:t>
        <w:br/>
        <w:t xml:space="preserve">         assets of the Company;</w:t>
        <w:br/>
        <w:br/>
        <w:t xml:space="preserve">                  (xxii) to enforce the Company's rights under the Guarantee</w:t>
        <w:br/>
        <w:t xml:space="preserve">         Agreement and the Subordinated Notes;</w:t>
        <w:br/>
        <w:br/>
        <w:br/>
        <w:t xml:space="preserve">                                       15</w:t>
        <w:br/>
        <w:t xml:space="preserve">   21</w:t>
        <w:br/>
        <w:br/>
        <w:t xml:space="preserve">                  (xxiii) to maintain the Company separate and apart from TECO,</w:t>
        <w:br/>
        <w:t xml:space="preserve">         including to cause the Company to maintain its own and separate books</w:t>
        <w:br/>
        <w:t xml:space="preserve">         and records;</w:t>
        <w:br/>
        <w:br/>
        <w:t xml:space="preserve">                  (xxiv) to execute all other documents or instruments, perform</w:t>
        <w:br/>
        <w:t xml:space="preserve">         all duties and powers and do all things for and on behalf of the</w:t>
        <w:br/>
        <w:t xml:space="preserve">         Company in all matters necessary or desirable or incidental to the</w:t>
        <w:br/>
        <w:t xml:space="preserve">         foregoing; and</w:t>
        <w:br/>
        <w:br/>
        <w:t xml:space="preserve">                  (xxv) to purchase and maintain on behalf of the Company</w:t>
        <w:br/>
        <w:t xml:space="preserve">         insurance to protect any Director or Officer against any liability</w:t>
        <w:br/>
        <w:t xml:space="preserve">         asserted against him or her, or incurred by him or her, arising out of</w:t>
        <w:br/>
        <w:t xml:space="preserve">         his or her status as such.</w:t>
        <w:br/>
        <w:br/>
        <w:t xml:space="preserve">         (e) Notwithstanding anything in this Agreement to the contrary, without</w:t>
        <w:br/>
        <w:t>the need for consent of any other Person, including the Board of Directors, the</w:t>
        <w:br/>
        <w:t>Company is authorized to purchase the Subordinated Notes and to enter into and</w:t>
        <w:br/>
        <w:t>perform the Underwriting Agreement, the Trust Agreement, the Guarantee</w:t>
        <w:br/>
        <w:t>Agreement, the Administration Agreement, the Agency Agreement with respect to</w:t>
        <w:br/>
        <w:t>the Company Preferred Securities, the Registrar and Transfer Agency Agreement</w:t>
        <w:br/>
        <w:t>with respect to the Trust Preferred Securities (and other agreements not</w:t>
        <w:br/>
        <w:t>inconsistent therewith) (the "TRANSACTION DOCUMENTS") and any Common</w:t>
        <w:br/>
        <w:t>Securityholders, Officer or Director of the Company may (i) on behalf of the</w:t>
        <w:br/>
        <w:t>Company, execute and deliver, and cause the Company (A) to perform its</w:t>
        <w:br/>
        <w:t>obligations under, (B) to satisfy any conditions required to be satisfied by the</w:t>
        <w:br/>
        <w:t>Company as a condition precedent to the effectiveness of, and (C) to take such</w:t>
        <w:br/>
        <w:t>other actions as such Common Securityholders, Officer or Director may deem</w:t>
        <w:br/>
        <w:t>appropriate with respect to, each of the Transaction Documents and (ii) cause</w:t>
        <w:br/>
        <w:t>the Company to issue Company Common Securities and the Company Preferred</w:t>
        <w:br/>
        <w:t>Securities on the Closing Date in accordance with this Agreement. Subject to the</w:t>
        <w:br/>
        <w:t>provisions of Section 6.2 below, the expression of any power or authority of the</w:t>
        <w:br/>
        <w:t>Board of Directors shall not in any way limit or exclude any other power or</w:t>
        <w:br/>
        <w:t>authority which is not specifically or expressly set forth in this Agreement.</w:t>
        <w:br/>
        <w:br/>
        <w:t xml:space="preserve">         (f) The determination as to any of the following matters, made in good</w:t>
        <w:br/>
        <w:t>faith by, or pursuant to, the direction of the Board of Directors consistent</w:t>
        <w:br/>
        <w:t>with this Agreement and in the absence of actual receipt of an improper benefit</w:t>
        <w:br/>
        <w:t>in money, property or services or active and deliberate dishonesty established</w:t>
        <w:br/>
        <w:t>by a court, shall be final and conclusive and shall be binding upon the Company</w:t>
        <w:br/>
        <w:t>and every Securityholder: the amount of the net income of the Company for any</w:t>
        <w:br/>
        <w:t>period and the amount of assets at any time legally available for the payment of</w:t>
        <w:br/>
        <w:t>dividends, redemption of the Company Securities or the payment of other</w:t>
        <w:br/>
        <w:t>distributions on the Company Securities; the amount of paid-in surplus, net</w:t>
        <w:br/>
        <w:t>assets, other surplus, annual or other net profit, net assets in excess of</w:t>
        <w:br/>
        <w:t>capital, undivided profits or excess of profits over losses on sales of assets;</w:t>
        <w:br/>
        <w:t>the amount, purpose or time of creation of any gain or loss on disposition of</w:t>
        <w:br/>
        <w:t>the Company's assets; the amount, purpose, time of creation, increase or</w:t>
        <w:br/>
        <w:t>decrease, alteration or cancellation of any reserves or charges and the</w:t>
        <w:br/>
        <w:t>propriety thereof (whether or not any obligation or liability for which such</w:t>
        <w:br/>
        <w:t>reserves or charges shall have been created shall have been paid or discharged);</w:t>
        <w:br/>
        <w:t>the fair value, or any sale, bid or asked price to be applied in determining the</w:t>
        <w:br/>
        <w:t>fair value, of any asset owned or held by the Company; and any matters relating</w:t>
        <w:br/>
        <w:t>to the acquisition, holding and disposition of any assets by the Company.</w:t>
        <w:br/>
        <w:br/>
        <w:t xml:space="preserve">                                       16</w:t>
        <w:br/>
        <w:t xml:space="preserve">   22</w:t>
        <w:br/>
        <w:br/>
        <w:t xml:space="preserve">         (g) The Board of Directors shall cause the Company to use its available</w:t>
        <w:br/>
        <w:t>funds, after satisfaction of the Company's liabilities and other obligations,</w:t>
        <w:br/>
        <w:t>for distributions to Securityholders in accordance with this Agreement.</w:t>
        <w:br/>
        <w:br/>
        <w:t xml:space="preserve">         Section 6.2 LIMITS ON BOARD OF DIRECTORS' POWERS. Anything in this</w:t>
        <w:br/>
        <w:t>Agreement to the contrary notwithstanding, the Board of Directors shall not</w:t>
        <w:br/>
        <w:t>cause or permit the Company to, and the Company shall not:</w:t>
        <w:br/>
        <w:br/>
        <w:t xml:space="preserve">         (a) acquire any assets other than the Subordinated Notes and any other</w:t>
        <w:br/>
        <w:t>subordinated notes or notes issued by TECO in substitution for all or part of</w:t>
        <w:br/>
        <w:t>the Subordinated Notes;</w:t>
        <w:br/>
        <w:br/>
        <w:t xml:space="preserve">         (b) possess Company property for other than a Company purpose;</w:t>
        <w:br/>
        <w:br/>
        <w:t xml:space="preserve">         (c) admit a Person as a Securityholder, except as expressly provided in</w:t>
        <w:br/>
        <w:t>this Agreement;</w:t>
        <w:br/>
        <w:br/>
        <w:t xml:space="preserve">         (d) engage in any activity that is not consistent with the purposes of</w:t>
        <w:br/>
        <w:t>the Company, as set forth in Section 3.1 of this Agreement; or</w:t>
        <w:br/>
        <w:br/>
        <w:t xml:space="preserve">         (e) borrow money or enter into repurchase agreements, reverse</w:t>
        <w:br/>
        <w:t>repurchase agreements, or other securities lending transactions or take any</w:t>
        <w:br/>
        <w:t>action that could reasonably be expected to cause a Tax Event or an Investment</w:t>
        <w:br/>
        <w:t>Company Act Event to occur.</w:t>
        <w:br/>
        <w:br/>
        <w:t xml:space="preserve">         Section 6.3 RELIANCE BY THIRD PARTIES. Persons dealing with the Company</w:t>
        <w:br/>
        <w:t>are entitled to rely conclusively upon the power and authority of the Board of</w:t>
        <w:br/>
        <w:t>Directors and of any duly appointed and acting Officers. In dealing with the</w:t>
        <w:br/>
        <w:t>Board of Directors or any Officer duly appointed and acting as set forth in this</w:t>
        <w:br/>
        <w:t>Agreement or in the By-Laws, no Person shall be required to inquire into the</w:t>
        <w:br/>
        <w:t>authority of the Board of Directors or any such Officer to bind the Company.</w:t>
        <w:br/>
        <w:t>Persons dealing with the Company are entitled to rely conclusively on the power</w:t>
        <w:br/>
        <w:t>and authority of the Board of Directors or any Officer duly appointed and acting</w:t>
        <w:br/>
        <w:t>as set forth in this Agreement or in the By-Laws.</w:t>
        <w:br/>
        <w:br/>
        <w:t xml:space="preserve">         Section 6.4 NO MANAGEMENT BY ANY COMPANY PREFERRED SECURITYHOLDERS.</w:t>
        <w:br/>
        <w:t>Except as otherwise expressly provided herein, no Company Preferred</w:t>
        <w:br/>
        <w:t>Securityholder, in its capacity as a Company Preferred Securityholder, shall</w:t>
        <w:br/>
        <w:t>take part in the day-to-day management, operation or control of the business and</w:t>
        <w:br/>
        <w:t>affairs of the Company. The Company Preferred Securityholders, in their capacity</w:t>
        <w:br/>
        <w:t>as Company Preferred Securityholders, shall not be agents of the Company and</w:t>
        <w:br/>
        <w:t>shall not have any right, power or authority to transact any business in the</w:t>
        <w:br/>
        <w:t>name of the Company or to act for or on behalf of or to bind the Company.</w:t>
        <w:br/>
        <w:br/>
        <w:t xml:space="preserve">         Section 6.5 BUSINESS TRANSACTIONS OF THE COMMON SECURITYHOLDER WITH THE</w:t>
        <w:br/>
        <w:t>COMPANY. Subject to Sections 6.1 and 6.2 of this Agreement and applicable law, a</w:t>
        <w:br/>
        <w:t>Common Securityholder and any of its Affiliates may hold deposits of, and enter</w:t>
        <w:br/>
        <w:t>into business transactions with, the Company and, subject to applicable law,</w:t>
        <w:br/>
        <w:t>shall have the same rights and obligations with respect to any such matter as</w:t>
        <w:br/>
        <w:t>Persons who are not a Common Securityholder or Affiliates thereof.</w:t>
        <w:br/>
        <w:br/>
        <w:t xml:space="preserve">         Section 6.6 OUTSIDE BUSINESSES. Any Director, Officer, Securityholder</w:t>
        <w:br/>
        <w:t>or Affiliate thereof may engage in or possess an interest in other business</w:t>
        <w:br/>
        <w:t>ventures of any nature or</w:t>
        <w:br/>
        <w:br/>
        <w:t xml:space="preserve">                                       17</w:t>
        <w:br/>
        <w:t xml:space="preserve">   23</w:t>
        <w:br/>
        <w:br/>
        <w:t>description, independently or with others, similar or dissimilar to the</w:t>
        <w:br/>
        <w:t>business of the Company, and the Company and the Securityholders shall have no</w:t>
        <w:br/>
        <w:t>rights by virtue of this Agreement in and to such independent ventures or the</w:t>
        <w:br/>
        <w:t>income or profits derived therefrom, and the pursuit of any such venture, even</w:t>
        <w:br/>
        <w:t>if competitive with the business of the Company, shall not be deemed wrongful or</w:t>
        <w:br/>
        <w:t>improper. No Director, Officer, Securityholder or Affiliate thereof shall be</w:t>
        <w:br/>
        <w:t>obligated to present any particular investment opportunity to the Company, even</w:t>
        <w:br/>
        <w:t>if such opportunity is of a character that, if presented to the Company, could</w:t>
        <w:br/>
        <w:t>be taken by the Company, and any Director, Officer, Securityholder or Affiliate</w:t>
        <w:br/>
        <w:t>thereof shall have the right to take for its own account (individually or as a</w:t>
        <w:br/>
        <w:t>partner or fiduciary) or to recommend to others any such particular investment</w:t>
        <w:br/>
        <w:t>opportunity.</w:t>
        <w:br/>
        <w:br/>
        <w:t xml:space="preserve">         Section 6.7 DUTIES OF DIRECTORS. Subject to the provisions contained in</w:t>
        <w:br/>
        <w:t>Section 7.3(i) hereof, the Board of Directors shall, in considering any proposed</w:t>
        <w:br/>
        <w:t>action or inaction with respect to the Subordinated Notes (including any</w:t>
        <w:br/>
        <w:t>substitute therefor) to the fullest extent permitted by law, including Section</w:t>
        <w:br/>
        <w:t>18-1101(c) of the Delaware Act, take into account the interest of both the</w:t>
        <w:br/>
        <w:t>Company Preferred Securityholders and TECO, as Securityholder of the Company</w:t>
        <w:br/>
        <w:t>Common Securities. No member of the Board of Directors shall have any liability</w:t>
        <w:br/>
        <w:t>to any Company Preferred Securityholder or the Company for not voting to take</w:t>
        <w:br/>
        <w:t>any enforcement action under the Subordinated Notes in the event of a default by</w:t>
        <w:br/>
        <w:t>TECO in performing any of its obligations (including payment obligations)</w:t>
        <w:br/>
        <w:t>thereunder.</w:t>
        <w:br/>
        <w:br/>
        <w:t xml:space="preserve">                                  ARTICLE VII</w:t>
        <w:br/>
        <w:t xml:space="preserve">                          COMPANY COMMON SECURITIES AND</w:t>
        <w:br/>
        <w:t xml:space="preserve">                          COMPANY PREFERRED SECURITIES</w:t>
        <w:br/>
        <w:br/>
        <w:t xml:space="preserve">         Section 7.1 COMPANY COMMON SECURITIES AND COMPANY PREFERRED SECURITIES.</w:t>
        <w:br/>
        <w:br/>
        <w:t xml:space="preserve">         (a) The Company Securities shall be divided into two classes, Company</w:t>
        <w:br/>
        <w:t>Common Securities and Company Preferred Securities. TECO, as the initial Common</w:t>
        <w:br/>
        <w:t>Securityholder, shall be deemed to have been issued [_______] Company Common</w:t>
        <w:br/>
        <w:t>Securities upon its designation as the Common Securityholder pursuant to Section</w:t>
        <w:br/>
        <w:t>2.2 of this Agreement.</w:t>
        <w:br/>
        <w:br/>
        <w:t xml:space="preserve">         (b) A Company Preferred Security shall be represented by the</w:t>
        <w:br/>
        <w:t>corresponding Company Preferred Certificate. Company Common Securities shall not</w:t>
        <w:br/>
        <w:t>be evidenced by any certificate or other written instrument, but shall only be</w:t>
        <w:br/>
        <w:t>evidenced by this Agreement.</w:t>
        <w:br/>
        <w:br/>
        <w:t xml:space="preserve">         (c) In purchasing Company Preferred Securities, each Company Preferred</w:t>
        <w:br/>
        <w:t>Securityholder agrees with TECO and the Company that TECO, the Company, and the</w:t>
        <w:br/>
        <w:t>Company Preferred Securityholders (i) will treat Company Preferred</w:t>
        <w:br/>
        <w:t>Securityholders as holders of the Company Preferred Securities for all purposes,</w:t>
        <w:br/>
        <w:t>and not as the holders of an interest in TECO or in any other Person and (ii)</w:t>
        <w:br/>
        <w:t>will follow allocations made by the Company, pursuant to Section 4.4 of this</w:t>
        <w:br/>
        <w:t>Agreement.</w:t>
        <w:br/>
        <w:br/>
        <w:t xml:space="preserve">         (d) The Company Common Securities shall rank junior to the Company</w:t>
        <w:br/>
        <w:t>Preferred Securities as to payment of dividends. Holders of Company Common</w:t>
        <w:br/>
        <w:t>Securities will only receive dividends out of interest payments received by the</w:t>
        <w:br/>
        <w:t>Company on the Subordinated Notes not required to be applied to fund Preferred</w:t>
        <w:br/>
        <w:t>Dividends with respect to the Company Preferred</w:t>
        <w:br/>
        <w:br/>
        <w:br/>
        <w:t xml:space="preserve">                                       18</w:t>
        <w:br/>
        <w:t xml:space="preserve">   24</w:t>
        <w:br/>
        <w:t>Securities or expenses of the Company. So long as the Company Preferred</w:t>
        <w:br/>
        <w:t>Securities are outstanding, no dividends or other distributions (including</w:t>
        <w:br/>
        <w:t>redemptions and purchases) may be made with respect to Company Common Securities</w:t>
        <w:br/>
        <w:t>unless all accrued and unpaid Preferred Dividends on the Company Preferred</w:t>
        <w:br/>
        <w:t>Securities have been paid. Upon issuance of the Company Common Securities as</w:t>
        <w:br/>
        <w:t>provided in this Agreement, the Company Common Securities shall be validly</w:t>
        <w:br/>
        <w:t>issued, fully paid and nonassessable.</w:t>
        <w:br/>
        <w:br/>
        <w:t xml:space="preserve">         (e) As long as any Company Preferred Securities are outstanding, TECO</w:t>
        <w:br/>
        <w:t>agrees that it shall continue to own, directly or indirectly, one hundred</w:t>
        <w:br/>
        <w:t>percent (100%) of the outstanding Company Common Securities.</w:t>
        <w:br/>
        <w:br/>
        <w:t xml:space="preserve">         Section 7.2 GENERAL PROVISIONS REGARDING COMPANY PREFERRED SECURITIES.</w:t>
        <w:br/>
        <w:br/>
        <w:t xml:space="preserve">         (a) There are hereby authorized for issuance and sale Company Preferred</w:t>
        <w:br/>
        <w:t>Securities issued in definitive form only in denominations of $__________.00 and</w:t>
        <w:br/>
        <w:t>integral multiples thereof and having an aggregate initial liquidation</w:t>
        <w:br/>
        <w:t>preference of $_____________. The specific designation, dividend rate,</w:t>
        <w:br/>
        <w:t>liquidation preference, redemption terms, voting rights, exchange limitations</w:t>
        <w:br/>
        <w:t>and other powers, preferences and special rights and limitations of the Company</w:t>
        <w:br/>
        <w:t>Preferred Securities are set forth in Section 7.3 hereof.</w:t>
        <w:br/>
        <w:br/>
        <w:t xml:space="preserve">         The Company has no power to create and issue additional limited</w:t>
        <w:br/>
        <w:t>liability company interests in the Company in addition to the Company Common</w:t>
        <w:br/>
        <w:t>Securities and the Company Preferred Securities.</w:t>
        <w:br/>
        <w:br/>
        <w:t xml:space="preserve">         (b) The Company Preferred Securities shall rank pari passu with each</w:t>
        <w:br/>
        <w:t>other and shall rank senior to all other Company Securities in respect of the</w:t>
        <w:br/>
        <w:t>right to receive dividends, payments of any Redemption Price or other</w:t>
        <w:br/>
        <w:t>distributions and the right to receive payments out of the assets of the</w:t>
        <w:br/>
        <w:t>Company, upon voluntary or involuntary dissolution, winding-up or termination of</w:t>
        <w:br/>
        <w:t>the Company in accordance with the provisions hereof. All Company Preferred</w:t>
        <w:br/>
        <w:t>Securities redeemed, purchased or otherwise acquired by the Company shall be</w:t>
        <w:br/>
        <w:t>cancelled. The Company Preferred Securities shall be issued in registered form</w:t>
        <w:br/>
        <w:t>only, except as otherwise provided in this Agreement.</w:t>
        <w:br/>
        <w:br/>
        <w:t xml:space="preserve">         (c) Neither TECO, the Company, nor any of their respective Affiliates</w:t>
        <w:br/>
        <w:t>shall have the right to vote or give or withhold consent with respect to any</w:t>
        <w:br/>
        <w:t>Company Preferred Security owned by it, directly or indirectly, and, for</w:t>
        <w:br/>
        <w:t>purposes of any matter upon which the Company Preferred Securityholders may vote</w:t>
        <w:br/>
        <w:t>or give or withhold consent as provided in this Agreement, Company Preferred</w:t>
        <w:br/>
        <w:t>Securities owned by any of TECO, the Company or any of their respective</w:t>
        <w:br/>
        <w:t>Affiliates shall be treated as if they were not outstanding.</w:t>
        <w:br/>
        <w:br/>
        <w:t xml:space="preserve">         Section 7.3 COMPANY PREFERRED SECURITIES.</w:t>
        <w:br/>
        <w:br/>
        <w:t xml:space="preserve">         (a) DESIGNATION. There shall hereby be designated as a series of</w:t>
        <w:br/>
        <w:t>preferred limited liability company interests in the Company a series identified</w:t>
        <w:br/>
        <w:t>as the Company's "______% Company Preferred Securities", liquidation preference</w:t>
        <w:br/>
        <w:t>("LIQUIDATION PREFERENCE") $__________.00 per security, and aggregate</w:t>
        <w:br/>
        <w:t>Liquidation Preference $_________ (the "COMPANY PREFERRED SECURITIES").</w:t>
        <w:br/>
        <w:br/>
        <w:br/>
        <w:t xml:space="preserve">                                       19</w:t>
        <w:br/>
        <w:t xml:space="preserve">   25</w:t>
        <w:br/>
        <w:br/>
        <w:t xml:space="preserve">         The holders of the Company Preferred Securities will have no preemptive</w:t>
        <w:br/>
        <w:t>rights with respect to any limited liability company interests in the Company or</w:t>
        <w:br/>
        <w:t>any other securities of the Company convertible into or carrying rights or</w:t>
        <w:br/>
        <w:t>options to purchase any such securities. Company Preferred Securities will not</w:t>
        <w:br/>
        <w:t>be convertible into Company Common Securities or any other class or series of</w:t>
        <w:br/>
        <w:t>limited liability company interests in the Company and will not be subject to</w:t>
        <w:br/>
        <w:t>any sinking fund or other obligation of the Company for its repurchase or</w:t>
        <w:br/>
        <w:t>retirement. Upon issuance of the Company Preferred Securities as provided in</w:t>
        <w:br/>
        <w:t>this Agreement, the Company Preferred Securities shall be validly issued, fully</w:t>
        <w:br/>
        <w:t>paid and nonassessable.</w:t>
        <w:br/>
        <w:br/>
        <w:t xml:space="preserve">         (b) PREFERRED DIVIDENDS. Holders of the Company Preferred Securities</w:t>
        <w:br/>
        <w:t>shall be entitled to receive, out of funds held by the Company to the extent</w:t>
        <w:br/>
        <w:t>that the Company has cash on hand sufficient to permit such payments and funds</w:t>
        <w:br/>
        <w:t>legally available therefor, distributions (the "PREFERRED DIVIDENDS") at a rate</w:t>
        <w:br/>
        <w:t>of ___% per annum (the "PREFERRED RATE") of the Liquidation Preference of the</w:t>
        <w:br/>
        <w:t>Company Preferred Securities. Preferred Dividends shall be cumulative, and will</w:t>
        <w:br/>
        <w:t>accumulate whether or not there are funds of the Company available for their</w:t>
        <w:br/>
        <w:t>payment. Preferred Dividends shall accrue from __________and, except as provided</w:t>
        <w:br/>
        <w:t>below, shall be payable quarterly in arrears on ___________, ___________,</w:t>
        <w:br/>
        <w:t>___________ and ___________ of each year, commencing on ___________, 20__, and</w:t>
        <w:br/>
        <w:t>ending on _________, ____. Each such date of payment is a "DIVIDEND PAYMENT</w:t>
        <w:br/>
        <w:t>DATE" and each period from and including a Dividend Payment Date, or the date of</w:t>
        <w:br/>
        <w:t>initial issuance as applicable, to but not including the next Dividend Payment</w:t>
        <w:br/>
        <w:t>Date, is a "DIVIDEND PERIOD"; provided, however, that if any Dividend Payment</w:t>
        <w:br/>
        <w:t>Date is not a business day, dividends will be payable on the next business day</w:t>
        <w:br/>
        <w:t>(and without any interest or other payment in respect of any such delay) except</w:t>
        <w:br/>
        <w:t>that, if such business day is in the next succeeding calendar year, payment of</w:t>
        <w:br/>
        <w:t>such Preferred Dividend shall be made on the immediately preceding Business Day,</w:t>
        <w:br/>
        <w:t>in each case with the same force and effect as if made on such date. Preferred</w:t>
        <w:br/>
        <w:t>Dividends shall accrue on a daily accrual basis on the basis of a 360-day year</w:t>
        <w:br/>
        <w:t>of twelve 30-day months. Preferred Dividends in arrears will accumulate and</w:t>
        <w:br/>
        <w:t>compound quarterly at the Preferred Rate.</w:t>
        <w:br/>
        <w:br/>
        <w:t xml:space="preserve">         (c) TECO has the right under the Indenture to defer payments of</w:t>
        <w:br/>
        <w:t>interest by extending the interest payment period from time to time on the</w:t>
        <w:br/>
        <w:t>Subordinated Notes for a period not extending, in the aggregate, beyond the</w:t>
        <w:br/>
        <w:t>maturity date of the Subordinated Notes (each, an "EXTENSION PERIOD"). During</w:t>
        <w:br/>
        <w:t>such Extension Period, no interest shall be due and payable on the Subordinated</w:t>
        <w:br/>
        <w:t>Notes. As a consequence of such deferral, Preferred Dividends will also be</w:t>
        <w:br/>
        <w:t>deferred. Despite such deferral, quarterly Preferred Dividends will continue to</w:t>
        <w:br/>
        <w:t>accumulate, compounded quarterly, during any such Extension Period (to the</w:t>
        <w:br/>
        <w:t>extent permitted by applicable law). Payments of accrued Preferred Dividends</w:t>
        <w:br/>
        <w:t>will be payable to Company Preferred Securityholders as they appear on the books</w:t>
        <w:br/>
        <w:t>and records of the Company on the first record date after the end of the</w:t>
        <w:br/>
        <w:t>Extension Period. Upon the termination of any Extension Period and the payment</w:t>
        <w:br/>
        <w:t>of all amounts then due, TECO may commence a new Extension Period; provided that</w:t>
        <w:br/>
        <w:t>such Extension Period together with all such previous and further extensions</w:t>
        <w:br/>
        <w:t>thereof may not extend beyond the maturity date of the Subordinated Notes.</w:t>
        <w:br/>
        <w:br/>
        <w:t xml:space="preserve">         (d) RANKING AND LIQUIDATION PREFERENCE. The Company Preferred</w:t>
        <w:br/>
        <w:t>Securities will rank senior to the Company Common Securities as to payment of</w:t>
        <w:br/>
        <w:t>dividends.</w:t>
        <w:br/>
        <w:br/>
        <w:t xml:space="preserve">                                       20</w:t>
        <w:br/>
        <w:t xml:space="preserve">   26</w:t>
        <w:br/>
        <w:br/>
        <w:t xml:space="preserve">         If full dividends on the Company Preferred Securities are paid on any</w:t>
        <w:br/>
        <w:t>Dividend Payment Date and, after giving effect to such payment, the Company has</w:t>
        <w:br/>
        <w:t>additional funds available for the payment of dividends, the Company, in its</w:t>
        <w:br/>
        <w:t>discretion, may apply such additional funds to pay dividends on the Company</w:t>
        <w:br/>
        <w:t>Common Securities.</w:t>
        <w:br/>
        <w:br/>
        <w:t xml:space="preserve">         If TECO is liquidated, whether voluntarily or involuntarily (and</w:t>
        <w:br/>
        <w:t>whether in connection with the occurrence of a Bankruptcy or otherwise), the</w:t>
        <w:br/>
        <w:t>Company will be liquidated. However, for so long as the Company Preferred</w:t>
        <w:br/>
        <w:t>Securities are outstanding, TECO, as Common Securityholder, agrees that it shall</w:t>
        <w:br/>
        <w:t>not cause the Company to liquidate unless TECO is also liquidating. Holders of</w:t>
        <w:br/>
        <w:t>the Company Preferred Securities shall not have the ability to force or initiate</w:t>
        <w:br/>
        <w:t>commencement of a liquidation of the Company unless TECO is also liquidating.</w:t>
        <w:br/>
        <w:br/>
        <w:t xml:space="preserve">         Subject to the first sentence of Section 14.5, in the event of any</w:t>
        <w:br/>
        <w:t>voluntary or involuntary dissolution, liquidation or winding up of the Company,</w:t>
        <w:br/>
        <w:t>after satisfaction of liabilities to creditors, if any, but before any</w:t>
        <w:br/>
        <w:t>liquidating distribution is made to holders of the Company Common Securities,</w:t>
        <w:br/>
        <w:t>holders of the Company Preferred Securities will be entitled to receive out of</w:t>
        <w:br/>
        <w:t>the assets of the Company available for distribution in liquidation, liquidating</w:t>
        <w:br/>
        <w:t>distributions in respect of the Company Preferred Securities equal to the</w:t>
        <w:br/>
        <w:t>"LIQUIDATION PREFERENCE CLAIM AMOUNT." That amount, for each $__________.00</w:t>
        <w:br/>
        <w:t>Liquidation Preference of Company Preferred Securities, is equal to: (i)</w:t>
        <w:br/>
        <w:t>$__________.00, plus (ii) unpaid Preferred Dividends thereon with respect to the</w:t>
        <w:br/>
        <w:t>current Dividend Period accrued on a daily basis through the date of</w:t>
        <w:br/>
        <w:t>liquidation, plus (iii) accrued and unpaid Preferred Dividends, if any, for any</w:t>
        <w:br/>
        <w:t>prior Dividend Period, plus (iv) the related amount of premium, if any, paid by</w:t>
        <w:br/>
        <w:t>TECO upon the concurrent redemption of a Like Amount of Subordinated Notes.</w:t>
        <w:br/>
        <w:t>After the holders of the Company Preferred Securities have received the</w:t>
        <w:br/>
        <w:t>Liquidation Preference Claim Amount with respect to such Securities, holders of</w:t>
        <w:br/>
        <w:t>the Company Common Securities will be entitled to share equally and ratably in</w:t>
        <w:br/>
        <w:t>any remaining assets of the Company.</w:t>
        <w:br/>
        <w:br/>
        <w:t xml:space="preserve">         (e) VOTING RIGHTS. Notwithstanding anything elsewhere in this Agreement</w:t>
        <w:br/>
        <w:t>to the contrary, if (i) an Indenture Event of Default occurs and is continuing;</w:t>
        <w:br/>
        <w:t>or (ii) TECO is in default on any of its payment or other obligations under the</w:t>
        <w:br/>
        <w:t>Guarantee, then the holders of the Company Preferred Securities will be</w:t>
        <w:br/>
        <w:t>entitled, by a vote of the majority of the aggregate stated liquidation</w:t>
        <w:br/>
        <w:t>preference of outstanding Company Preferred Securities, to appoint and authorize</w:t>
        <w:br/>
        <w:t>a special representative of the Company and the holders of the Company Preferred</w:t>
        <w:br/>
        <w:t>Securities (the "SPECIAL REPRESENTATIVE") to enforce the Company's rights under</w:t>
        <w:br/>
        <w:t>the Subordinated Notes and the Indenture, and to enforce the obligations of TECO</w:t>
        <w:br/>
        <w:t>under the Guarantee. If a Special Representative has been appointed, the Special</w:t>
        <w:br/>
        <w:t>Representative shall have the exclusive right to enforce, or direct the</w:t>
        <w:br/>
        <w:t>enforcement of, the Company's rights under the Subordinated Notes and the</w:t>
        <w:br/>
        <w:t>Indenture. In furtherance of the foregoing, and without limiting the powers of</w:t>
        <w:br/>
        <w:t>any Special Representative so appointed and for the avoidance of any doubt</w:t>
        <w:br/>
        <w:t>concerning the powers of the Special Representative, any Special Representative,</w:t>
        <w:br/>
        <w:t>in its own name, in the name of the Company, in the name of the holders of the</w:t>
        <w:br/>
        <w:t>Company Preferred Securities or otherwise, may, to the fullest extent permitted</w:t>
        <w:br/>
        <w:t>by law, institute or cause to be instituted, any proceedings, including, without</w:t>
        <w:br/>
        <w:t>limitation, any suit in equity, an action at law or other judicial or</w:t>
        <w:br/>
        <w:t>administrative proceeding, to enforce the Company's or the holders of the</w:t>
        <w:br/>
        <w:t>Company Preferred Securities' rights directly against TECO (including, without</w:t>
        <w:br/>
        <w:t>limitation, the Company's rights under the Indenture or as a holder or</w:t>
        <w:br/>
        <w:t>beneficial owner of the Subordinated Notes), or any other obligor in connection</w:t>
        <w:br/>
        <w:br/>
        <w:t xml:space="preserve">                                       21</w:t>
        <w:br/>
        <w:t xml:space="preserve">   27</w:t>
        <w:br/>
        <w:br/>
        <w:br/>
        <w:t>with such obligations on behalf of the Company or the holders of the Company</w:t>
        <w:br/>
        <w:t>Preferred Securities, and may prosecute such proceeding to final judgment or</w:t>
        <w:br/>
        <w:t>decree, including any appeals thereof, and enforce the same against TECO or any</w:t>
        <w:br/>
        <w:t>other obligor in connection with such obligations and collect, out of the</w:t>
        <w:br/>
        <w:t>property, wherever situated, of TECO or any such other obligor upon such</w:t>
        <w:br/>
        <w:t>obligations, the monies adjudged or decreed to be payable in the manner provided</w:t>
        <w:br/>
        <w:t>by law.</w:t>
        <w:br/>
        <w:br/>
        <w:t xml:space="preserve">         (f) WITHDRAWAL; REDEPOSIT OF COMPANY PREFERRED SECURITIES. Pursuant to</w:t>
        <w:br/>
        <w:t>(and under the circumstances provided for in) the Trust Agreement, any</w:t>
        <w:br/>
        <w:t>beneficial owner of the Trust Preferred Securities may withdraw all, but not</w:t>
        <w:br/>
        <w:t>less than all, of the Company Preferred Securities represented by such owner's</w:t>
        <w:br/>
        <w:t>corresponding Trust Preferred Securities by providing a written notice to the</w:t>
        <w:br/>
        <w:t>Trustee, with evidence of ownership in form satisfactory to the Trustee.</w:t>
        <w:br/>
        <w:br/>
        <w:t xml:space="preserve">         Within a reasonable period after such request has been properly made,</w:t>
        <w:br/>
        <w:t>(i) the Trustee shall reduce the amount of Company Preferred Securities</w:t>
        <w:br/>
        <w:t>represented by the Company Preferred Certificate held by the Trust, by the</w:t>
        <w:br/>
        <w:t>amount (by Liquidation Preference) of Company Preferred Securities to be so</w:t>
        <w:br/>
        <w:t>withdrawn by the withdrawing Securityholder, and (ii) the Company shall issue to</w:t>
        <w:br/>
        <w:t>the withdrawing Securityholder a Company Preferred Security Certificate,</w:t>
        <w:br/>
        <w:t>representing the amount (by Liquidation Preference) of Company Preferred</w:t>
        <w:br/>
        <w:t>Securities so withdrawn and cause the registration of such transfer in the</w:t>
        <w:br/>
        <w:t>Securities Register. It is expected that withdrawn Company Preferred Securities</w:t>
        <w:br/>
        <w:t>will only be issued in definitive fully registered form.</w:t>
        <w:br/>
        <w:br/>
        <w:t xml:space="preserve">         Any holder of Company Preferred Securities may redeposit withdrawn</w:t>
        <w:br/>
        <w:t>Company Preferred Securities by delivery to the Trustee of a certificate or</w:t>
        <w:br/>
        <w:t>certificates for the Company Preferred Securities to be deposited, properly</w:t>
        <w:br/>
        <w:t>endorsed or accompanied, if required by the Trustee, by a properly executed</w:t>
        <w:br/>
        <w:t>instrument of transfer of endorsement in form satisfactory to the Trustee and in</w:t>
        <w:br/>
        <w:t>compliance with the terms of this Agreement, together with all such</w:t>
        <w:br/>
        <w:t>certifications as may be required by the Trustee in its sole discretion and in</w:t>
        <w:br/>
        <w:t>accordance with the provisions of the Trust Agreement. Within a reasonable</w:t>
        <w:br/>
        <w:t>period after such deposit is properly made, the Company shall cancel the Company</w:t>
        <w:br/>
        <w:t>Preferred Securities so deposited and instruct the Trustee to increase the</w:t>
        <w:br/>
        <w:t>number of Company Preferred Securities represented by the permanent global</w:t>
        <w:br/>
        <w:t>certificate and the Company shall instruct the Trust Preferred Depositary to</w:t>
        <w:br/>
        <w:t>increase the number of Trust Preferred Securities represented by the permanent</w:t>
        <w:br/>
        <w:t>global certificate held by the Trust Preferred Depositary accordingly.</w:t>
        <w:br/>
        <w:br/>
        <w:t xml:space="preserve">         (g) REDEMPTION. The Company Preferred Securities are not redeemable at</w:t>
        <w:br/>
        <w:t>the option of the holders of Company Preferred Securities at any time and are</w:t>
        <w:br/>
        <w:t>not redeemable by the Company prior to the Dividend Payment Date regularly</w:t>
        <w:br/>
        <w:t>scheduled to occur on _____________, 20_____, except in whole upon the</w:t>
        <w:br/>
        <w:t>occurrence of a Tax Event or an Investment Company Act Event as provided below.</w:t>
        <w:br/>
        <w:br/>
        <w:t xml:space="preserve">         On each Subordinated Note Redemption Date and on the stated maturity of</w:t>
        <w:br/>
        <w:t>the Subordinated Notes, the Company will be required to redeem a Like Amount of</w:t>
        <w:br/>
        <w:t>Company Securities at the Redemption Price. Notice of redemption shall be given</w:t>
        <w:br/>
        <w:t>by the Company by first-class mail, postage prepaid, mailed not less than 30 nor</w:t>
        <w:br/>
        <w:t>more than 60 days prior to the Redemption Date to each holder of Company</w:t>
        <w:br/>
        <w:t>Securities to be redeemed. All notices of redemption shall state: (i) the</w:t>
        <w:br/>
        <w:t>Redemption Date; (ii) the Redemption Price; (iii) if less than all the</w:t>
        <w:br/>
        <w:br/>
        <w:br/>
        <w:t xml:space="preserve">                                       22</w:t>
        <w:br/>
        <w:t xml:space="preserve">   28</w:t>
        <w:br/>
        <w:br/>
        <w:t>Company Securities are to be redeemed, the identification and the total</w:t>
        <w:br/>
        <w:t>Liquidation Amount of the particular Company Securities to be redeemed; and (iv)</w:t>
        <w:br/>
        <w:t>that on the Redemption Date the Redemption Price will become due and payable</w:t>
        <w:br/>
        <w:t>upon each such Company Security to be redeemed and that distributions thereon</w:t>
        <w:br/>
        <w:t>will cease to accrue on and after said date.</w:t>
        <w:br/>
        <w:br/>
        <w:t xml:space="preserve">         The Company Securities redeemed on each Redemption Date shall be</w:t>
        <w:br/>
        <w:t>redeemed at the Redemption Price with the proceeds from the contemporaneous</w:t>
        <w:br/>
        <w:t>redemption of Subordinated Notes. Redemptions of the Company Securities shall be</w:t>
        <w:br/>
        <w:t>made and the Redemption Price shall be payable on each Redemption Date only to</w:t>
        <w:br/>
        <w:t>the extent that the Company has funds then on hand and available for the payment</w:t>
        <w:br/>
        <w:t>of such Redemption Price. Notwithstanding any provision herein to the contrary,</w:t>
        <w:br/>
        <w:t>the Company Preferred Securities shall rank senior to the Company Common</w:t>
        <w:br/>
        <w:t>Securities in respect of the right to receive payment of any Redemption Price.</w:t>
        <w:br/>
        <w:br/>
        <w:t xml:space="preserve">         If the Company gives a notice of redemption in respect of any Company</w:t>
        <w:br/>
        <w:t>Preferred Securities, then, by 12:00 noon, New York City time, on the Redemption</w:t>
        <w:br/>
        <w:t>Date, the Company will irrevocably deposit with the Trustee for the Trust funds</w:t>
        <w:br/>
        <w:t>sufficient to pay the applicable Redemption Price of the Company Preferred</w:t>
        <w:br/>
        <w:t>Securities represented by the Company Preferred Certificate held by the Trust.</w:t>
        <w:br/>
        <w:t>The Company will irrevocably deposit with a paying agent funds sufficient to pay</w:t>
        <w:br/>
        <w:t>the applicable Redemption Price on Company Preferred Securities, if any, not</w:t>
        <w:br/>
        <w:t>represented by the Company Preferred Certificate held by the Trust and will give</w:t>
        <w:br/>
        <w:t>the paying agent irrevocable instructions and authority to pay the Redemption</w:t>
        <w:br/>
        <w:t>Price to the holders thereof upon surrender of their Company Preferred</w:t>
        <w:br/>
        <w:t>Securities Certificates. Notwithstanding the foregoing, Preferred Dividends</w:t>
        <w:br/>
        <w:t>payable on or prior to the Redemption Date for any Company Preferred Securities</w:t>
        <w:br/>
        <w:t>called for redemption shall be payable to the holders of such Securities as they</w:t>
        <w:br/>
        <w:t>appear on the Securities Register for the Company Preferred Securities on the</w:t>
        <w:br/>
        <w:t>relevant record dates for the related Dividend Payment Dates. If notice of</w:t>
        <w:br/>
        <w:t>redemption shall have been given and funds deposited as required, then</w:t>
        <w:br/>
        <w:t>immediately prior to the close of business on the date of such deposit, all</w:t>
        <w:br/>
        <w:t>rights of Securityholders holding Company Securities so called for redemption</w:t>
        <w:br/>
        <w:t>will cease, except the right of such Securityholders to receive the Redemption</w:t>
        <w:br/>
        <w:t>Price and any Dividend payable on or prior to the Redemption Date, but without</w:t>
        <w:br/>
        <w:t>interest, and such Securities will cease to be outstanding. In the event that</w:t>
        <w:br/>
        <w:t>any date on which any Redemption Price is payable is not a Business Day, then</w:t>
        <w:br/>
        <w:t>payment of the Redemption Price payable on such date will be made on the next</w:t>
        <w:br/>
        <w:t>succeeding day that is a Business Day (and without any interest or other payment</w:t>
        <w:br/>
        <w:t>in respect of any such delay), except that, if such Business Day falls in the</w:t>
        <w:br/>
        <w:t>next calendar year, such payment will be made on the immediately preceding</w:t>
        <w:br/>
        <w:t>Business Day, in each case, with the same force and effect as if made on such</w:t>
        <w:br/>
        <w:t>date. In the event that payment of the Redemption Price in respect of any</w:t>
        <w:br/>
        <w:t>Company Preferred Securities called for redemption is improperly withheld or</w:t>
        <w:br/>
        <w:t>refused and not paid either by the Company or by TECO pursuant to the Guarantee,</w:t>
        <w:br/>
        <w:t>Preferred Dividends on such Company Preferred Securities will continue to</w:t>
        <w:br/>
        <w:t>accrue, at the then applicable rate, from the Redemption Date originally</w:t>
        <w:br/>
        <w:t>established by the Company for such Company Preferred Securities to the date</w:t>
        <w:br/>
        <w:t>such Redemption Price is actually paid, in which case the actual payment date</w:t>
        <w:br/>
        <w:t>will be the date fixed for redemption for purposes of calculating the Redemption</w:t>
        <w:br/>
        <w:t>Price.</w:t>
        <w:br/>
        <w:br/>
        <w:t xml:space="preserve">         Payment of the Redemption Price on the Company Preferred Securities</w:t>
        <w:br/>
        <w:t>shall be made to the recordholders thereof as they appear on the Securities</w:t>
        <w:br/>
        <w:t>Register for the Company Preferred Securities on the relevant record date, which</w:t>
        <w:br/>
        <w:t>shall be fifteen calendar days prior to the relevant</w:t>
        <w:br/>
        <w:br/>
        <w:t xml:space="preserve">                                       23</w:t>
        <w:br/>
        <w:t xml:space="preserve">   29</w:t>
        <w:br/>
        <w:br/>
        <w:br/>
        <w:t>Redemption Date.</w:t>
        <w:br/>
        <w:br/>
        <w:t xml:space="preserve">         If less than all the Company Securities are to be redeemed on a</w:t>
        <w:br/>
        <w:t>Redemption Date, then no Company Common Securities shall be redeemed unless and</w:t>
        <w:br/>
        <w:t>until all Company Preferred Securities have been redeemed. The particular</w:t>
        <w:br/>
        <w:t>Company Preferred Securities to be redeemed shall be selected on a pro rata</w:t>
        <w:br/>
        <w:t>basis (based upon Liquidation Amounts) not more than 60 days prior to the</w:t>
        <w:br/>
        <w:t>Redemption Date by the Company from the outstanding Company Preferred Securities</w:t>
        <w:br/>
        <w:t>not previously called for redemption which may provide for the selection for</w:t>
        <w:br/>
        <w:t>redemption of portions (equal to $____ or an integral multiple of $___ in excess</w:t>
        <w:br/>
        <w:t>thereof) of the Liquidation Amount of Preferred Securities of a denomination</w:t>
        <w:br/>
        <w:t>larger than $____. The Company shall promptly notify the Trustee and the</w:t>
        <w:br/>
        <w:t>Registrar in writing of the Company Preferred Securities selected for redemption</w:t>
        <w:br/>
        <w:t>and, in the case of any Company Preferred Securities selected for partial</w:t>
        <w:br/>
        <w:t>redemption, the Liquidation Amount thereof to be redeemed. For all purposes of</w:t>
        <w:br/>
        <w:t>this Agreement, unless the context otherwise requires, all provisions relating</w:t>
        <w:br/>
        <w:t>to the redemption of Company Preferred Securities shall relate, in the case of</w:t>
        <w:br/>
        <w:t>any Company Preferred Securities redeemed or to be redeemed only in part, to the</w:t>
        <w:br/>
        <w:t>portion of the Liquidation Amount of Company Preferred Securities that has been</w:t>
        <w:br/>
        <w:t>or is to be redeemed.</w:t>
        <w:br/>
        <w:br/>
        <w:t xml:space="preserve">         The Company will also have the right at any time prior to the Dividend</w:t>
        <w:br/>
        <w:t>Payment Date regularly scheduled to occur on _______________, 20_______, upon</w:t>
        <w:br/>
        <w:t>the occurrence of a Tax Event or an Investment Company Act Event, and on not</w:t>
        <w:br/>
        <w:t>less than 30 or more than 60 days' notice by mail, to redeem Company Preferred</w:t>
        <w:br/>
        <w:t>Securities, in whole (but not in part) at a redemption price per security equal</w:t>
        <w:br/>
        <w:t>to the Redemption Price.</w:t>
        <w:br/>
        <w:br/>
        <w:t xml:space="preserve">         Notwithstanding the foregoing, the Company Preferred Securities will</w:t>
        <w:br/>
        <w:t>not be subject to any sinking fund or mandatory redemption.</w:t>
        <w:br/>
        <w:br/>
        <w:t xml:space="preserve">         Any Company Preferred Securities redeemed shall be canceled. There</w:t>
        <w:br/>
        <w:t>shall be no prescription period in respect of uncollected dividends on the</w:t>
        <w:br/>
        <w:t>Company Preferred Securities.</w:t>
        <w:br/>
        <w:br/>
        <w:t xml:space="preserve">         (h) RIGHTS OF HOLDERS OF TRUST PREFERRED SECURITIES UNDER THE COMPANY</w:t>
        <w:br/>
        <w:t>PREFERRED SECURITIES. To the fullest extent permitted by law, without the need</w:t>
        <w:br/>
        <w:t>for any other action of any Person, including the Trustee and any other holder</w:t>
        <w:br/>
        <w:t>of the Trust Preferred Securities, each holder of the Trust Preferred Securities</w:t>
        <w:br/>
        <w:t>shall be entitled to enforce in the name of the Trust the Trust's rights under</w:t>
        <w:br/>
        <w:t>the Company Preferred Securities represented by the Trust Preferred Securities</w:t>
        <w:br/>
        <w:t>held by such holder.</w:t>
        <w:br/>
        <w:br/>
        <w:t xml:space="preserve">         (i) SUBORDINATION OF COMPANY COMMON SECURITIES. If on any Dividend</w:t>
        <w:br/>
        <w:t>Payment Date or Redemption Date any Event of Default resulting from an Indenture</w:t>
        <w:br/>
        <w:t>Event of Default shall have occurred and be continuing, no payment of any</w:t>
        <w:br/>
        <w:t>Dividend on, or Redemption Price of, any Company Common Security, and no other</w:t>
        <w:br/>
        <w:t>payment on account of the redemption, liquidation or other acquisition of</w:t>
        <w:br/>
        <w:t>Company Common Securities, shall be made unless payment in full in cash of all</w:t>
        <w:br/>
        <w:t>accumulated and unpaid Preferred Dividends on all outstanding</w:t>
        <w:br/>
        <w:br/>
        <w:t xml:space="preserve">                                       24</w:t>
        <w:br/>
        <w:t xml:space="preserve">   30</w:t>
        <w:br/>
        <w:br/>
        <w:br/>
        <w:t>Company Preferred Securities for all Dividend Periods terminating on or</w:t>
        <w:br/>
        <w:t>prior thereto, or in the case of payment of the Redemption Price the full amount</w:t>
        <w:br/>
        <w:t>of such Redemption Price on all outstanding Company Preferred Securities, shall</w:t>
        <w:br/>
        <w:t>have been made or provided for, and all funds immediately available to the</w:t>
        <w:br/>
        <w:t>Company shall first be applied to the payment in full in cash of all Preferred</w:t>
        <w:br/>
        <w:t>Dividends on, or the Redemption Price of, Preferred Securities then due and</w:t>
        <w:br/>
        <w:t>payable. In the case of the occurrence of any Event of Default resulting from</w:t>
        <w:br/>
        <w:t>any Indenture Event of Default, the holders of Company Common Securities will be</w:t>
        <w:br/>
        <w:t>deemed to have waived any right to act with respect to any such Event of Default</w:t>
        <w:br/>
        <w:t>under this Agreement until the effect of all such Events of Default with respect</w:t>
        <w:br/>
        <w:t>to the Company Preferred Securities have been cured, waived or otherwise</w:t>
        <w:br/>
        <w:t>eliminated. Until any such Event of Default under this Agreement with respect to</w:t>
        <w:br/>
        <w:t>the Company Preferred Securities has been so cured, waived or otherwise</w:t>
        <w:br/>
        <w:t>eliminated, the Board of Directors shall act solely on behalf of the holders of</w:t>
        <w:br/>
        <w:t>the Company Preferred Securities and not the holders of the Company Common</w:t>
        <w:br/>
        <w:t>Securities, and only the holders of the Company Preferred Securities will have</w:t>
        <w:br/>
        <w:t>the right to direct the Board of Directors to act on their behalf.</w:t>
        <w:br/>
        <w:br/>
        <w:t xml:space="preserve">                                  ARTICLE VIII</w:t>
        <w:br/>
        <w:t xml:space="preserve">                               VOTING AND MEETINGS</w:t>
        <w:br/>
        <w:br/>
        <w:t xml:space="preserve">         Section 8.1 VOTING RIGHTS OF COMPANY PREFERRED SECURITYHOLDERS.</w:t>
        <w:br/>
        <w:br/>
        <w:t xml:space="preserve">         (a) Except as shall be otherwise expressly provided herein, in the</w:t>
        <w:br/>
        <w:t>By-Laws, or as otherwise required by the Delaware Act, the Company Preferred</w:t>
        <w:br/>
        <w:t>Securityholders shall have no right or power to vote on any question or matter</w:t>
        <w:br/>
        <w:t>or in any proceeding or to be represented at, or to receive notice of, any</w:t>
        <w:br/>
        <w:t>meeting of Securityholders.</w:t>
        <w:br/>
        <w:br/>
        <w:t xml:space="preserve">         (b) For so long as any Company Preferred Securities remain Outstanding,</w:t>
        <w:br/>
        <w:t>if, upon a Note Event of Default, the Indenture Trustee fails or the holders of</w:t>
        <w:br/>
        <w:t>not less than 25% in aggregate principal amount of the outstanding Subordinated</w:t>
        <w:br/>
        <w:t>Notes fail to declare the principal of all of the Subordinated Notes to be</w:t>
        <w:br/>
        <w:t>immediately due and payable, the holders of at least 25% in aggregate</w:t>
        <w:br/>
        <w:t>Liquidation Preference of the Company Preferred Securities shall have such right</w:t>
        <w:br/>
        <w:t>by a notice in writing to TECO and the Indenture Trustee; and upon any such</w:t>
        <w:br/>
        <w:t>declaration such principal amount of and the accrued interest on all of the</w:t>
        <w:br/>
        <w:t>Subordinated Notes shall become immediately due and payable; provided that the</w:t>
        <w:br/>
        <w:t>payment of principal and interest on such Subordinated Notes shall remain</w:t>
        <w:br/>
        <w:t>subordinated to the extent provided in the Indenture. At any time after such a</w:t>
        <w:br/>
        <w:t>declaration of acceleration with respect to the Subordinated Notes has been made</w:t>
        <w:br/>
        <w:t>and before a judgment or decree for payment of the money due has been obtained</w:t>
        <w:br/>
        <w:t>by the Indenture Trustee as in the Indenture provided, the holders of a majority</w:t>
        <w:br/>
        <w:t>in Liquidation Preference of the Company Preferred Securities, by written notice</w:t>
        <w:br/>
        <w:t>to Registrar, TECO and the Indenture Trustee may rescind and annul such</w:t>
        <w:br/>
        <w:t>declaration and its consequences if:</w:t>
        <w:br/>
        <w:br/>
        <w:t xml:space="preserve">                 (i) TECO has paid or deposited with the Indenture Trustee a sum</w:t>
        <w:br/>
        <w:t xml:space="preserve">         sufficient to pay</w:t>
        <w:br/>
        <w:br/>
        <w:t xml:space="preserve">                     (A) all overdue installments of interest on all of the</w:t>
        <w:br/>
        <w:t>Subordinated Notes,</w:t>
        <w:br/>
        <w:br/>
        <w:t xml:space="preserve">                     (B) the principal of (and premium, if any, on) any</w:t>
        <w:br/>
        <w:t>Subordinated Notes which have become due otherwise than by such declaration of</w:t>
        <w:br/>
        <w:t>acceleration and interest thereon at the rate borne by the Subordinated Notes,</w:t>
        <w:br/>
        <w:t>and</w:t>
        <w:br/>
        <w:br/>
        <w:br/>
        <w:t xml:space="preserve">                                       25</w:t>
        <w:br/>
        <w:t xml:space="preserve">   31</w:t>
        <w:br/>
        <w:br/>
        <w:t xml:space="preserve">                     (C) all sums paid or advanced by the Indenture Trustee</w:t>
        <w:br/>
        <w:t>under the Indenture and the reasonable compensation, expenses, disbursements and</w:t>
        <w:br/>
        <w:t>advances of the Indenture Trustee, its agents and counsel; and</w:t>
        <w:br/>
        <w:br/>
        <w:t xml:space="preserve">                 (ii) all Events of Default with respect to the Subordinated</w:t>
        <w:br/>
        <w:t xml:space="preserve">         Notes, other than the non-payment of the principal of the Subordinated</w:t>
        <w:br/>
        <w:t xml:space="preserve">         Notes which has become due solely by such acceleration, have been cured</w:t>
        <w:br/>
        <w:t xml:space="preserve">         or waived as provided in Section 502 of the Indenture.</w:t>
        <w:br/>
        <w:br/>
        <w:t>The holders of a majority in aggregate Liquidation Preference of the</w:t>
        <w:br/>
        <w:t>Company Preferred Securities may, on behalf of the holders of all the Company</w:t>
        <w:br/>
        <w:t>Preferred Securities, waive any past default under the Indenture, except a</w:t>
        <w:br/>
        <w:t>default in the payment of principal or interest (unless such default has been</w:t>
        <w:br/>
        <w:t>cured and a sum sufficient to pay all matured installments of interest and</w:t>
        <w:br/>
        <w:t>principal due otherwise than by acceleration has been deposited with the</w:t>
        <w:br/>
        <w:t>Indenture Trustee) or a default in respect of a covenant or provision which</w:t>
        <w:br/>
        <w:t>under the Indenture cannot be modified or amended without the consent of the</w:t>
        <w:br/>
        <w:t>holder of each outstanding Subordinated Note. No such waiver or rescission shall</w:t>
        <w:br/>
        <w:t>affect any subsequent default or impair any right consequent thereon. Upon</w:t>
        <w:br/>
        <w:t>receipt by the Registrar of written notice declaring such an acceleration, or</w:t>
        <w:br/>
        <w:t>rescission and annulment thereof, by holders of the Company Preferred Securities</w:t>
        <w:br/>
        <w:t>all or part of which is represented by Book-Entry Company Preferred Securities</w:t>
        <w:br/>
        <w:t>Certificates, a record date shall be established for determining holders of</w:t>
        <w:br/>
        <w:t>outstanding Company Preferred Securities entitled to join in such notice, which</w:t>
        <w:br/>
        <w:t>record date shall be at the close of business on the day the Registrar receives</w:t>
        <w:br/>
        <w:t>such notice. The holders on such record date, or their duly designated proxies,</w:t>
        <w:br/>
        <w:t>and only such Persons, shall be entitled to join in such notice, whether or not</w:t>
        <w:br/>
        <w:t>such holders remain holders after such record date; provided, that, unless such</w:t>
        <w:br/>
        <w:t>declaration of acceleration, or rescission and annulment, as the case may be,</w:t>
        <w:br/>
        <w:t>shall have become effective by virtue of the requisite percentage having joined</w:t>
        <w:br/>
        <w:t>in such notice prior to the day which is 90 days after such record date, such</w:t>
        <w:br/>
        <w:t>notice of declaration of acceleration, or rescission and annulment, as the case</w:t>
        <w:br/>
        <w:t>may be, shall automatically and without further action by any holder be canceled</w:t>
        <w:br/>
        <w:t>and of no further effect. Nothing in this paragraph shall prevent a holder, or a</w:t>
        <w:br/>
        <w:t>proxy of a holder, from giving, after expiration of such 90-day period, a new</w:t>
        <w:br/>
        <w:t>written notice of declaration of acceleration, or rescission and annulment</w:t>
        <w:br/>
        <w:t>thereof, as the case may be, that is identical to a written notice which has</w:t>
        <w:br/>
        <w:t>been canceled pursuant to the proviso to the preceding sentence, in which event</w:t>
        <w:br/>
        <w:t>a new record date shall be established pursuant to the provisions of this</w:t>
        <w:br/>
        <w:t>Section 8.1(b).</w:t>
        <w:br/>
        <w:br/>
        <w:t xml:space="preserve">         (c) For so long as any Company Preferred Securities remain Outstanding,</w:t>
        <w:br/>
        <w:t>to the fullest extent permitted by law and subject to the terms of this</w:t>
        <w:br/>
        <w:t>Agreement and the Indenture, upon a Note Event of Default specified in Section</w:t>
        <w:br/>
        <w:t>501(1) or 501(2) of the Indenture, any holder of Company Preferred Securities</w:t>
        <w:br/>
        <w:t>shall have the right to institute a proceeding directly against TECO, pursuant</w:t>
        <w:br/>
        <w:t>to the Indenture, for enforcement of payment to such holder of the principal</w:t>
        <w:br/>
        <w:t>amount of or interest on Subordinated Notes having a principal amount equal to</w:t>
        <w:br/>
        <w:t>the Liquidation Preference of the Company Preferred Securities of such holder (a</w:t>
        <w:br/>
        <w:t>"DIRECT ACTION"). In connection with any such Direct Action, TECO will be</w:t>
        <w:br/>
        <w:t>subrogated to the rights of any holder of the Company Preferred Securities to</w:t>
        <w:br/>
        <w:t>the extent of any payment made by TECO to such holder of Company Preferred</w:t>
        <w:br/>
        <w:t>Securities as a result of such Direct Action.</w:t>
        <w:br/>
        <w:br/>
        <w:t xml:space="preserve">                                       26</w:t>
        <w:br/>
        <w:br/>
        <w:t xml:space="preserve">   32</w:t>
        <w:br/>
        <w:br/>
        <w:t xml:space="preserve">         (d) Notwithstanding that Securityholders holding Company Preferred</w:t>
        <w:br/>
        <w:t>Securities are entitled to vote or consent under any of the circumstances</w:t>
        <w:br/>
        <w:t>described in this Agreement or the By-Laws, any of the Company Preferred</w:t>
        <w:br/>
        <w:t>Securities that are owned by TECO, the Common Securityholder, the Company or any</w:t>
        <w:br/>
        <w:t>of their respective Affiliates, either directly or indirectly, shall not be</w:t>
        <w:br/>
        <w:t>entitled to vote or consent and shall, for the purposes of such vote or consent,</w:t>
        <w:br/>
        <w:t>be treated as if they were not outstanding.</w:t>
        <w:br/>
        <w:br/>
        <w:t xml:space="preserve">         Section 8.2 VOTING RIGHTS OF COMMON SECURITYHOLDERS. Except as</w:t>
        <w:br/>
        <w:t>otherwise provided herein and subject to the limited rights of holders of the</w:t>
        <w:br/>
        <w:t>Company Preferred Securities, and except as otherwise provided by the Delaware</w:t>
        <w:br/>
        <w:t>Act, all voting rights of the Securityholders shall be vested in the Common</w:t>
        <w:br/>
        <w:t>Securityholders. The Company Common Securities shall entitle the Common</w:t>
        <w:br/>
        <w:t>Securityholders to vote in proportion to the stated amounts represented by their</w:t>
        <w:br/>
        <w:t>Company Common Securities.</w:t>
        <w:br/>
        <w:br/>
        <w:t xml:space="preserve">         Section 8.3 MEETINGS OF THE SECURITYHOLDERS.</w:t>
        <w:br/>
        <w:br/>
        <w:t xml:space="preserve">         (a) Meetings of the Securityholders of any class or of all classes of</w:t>
        <w:br/>
        <w:t>Securities may be called at any time by the Board of Directors or as provided by</w:t>
        <w:br/>
        <w:t>this Agreement or the By-Laws. Except to the extent otherwise provided, the</w:t>
        <w:br/>
        <w:t>following provisions shall apply to meetings of Securityholders.</w:t>
        <w:br/>
        <w:br/>
        <w:t xml:space="preserve">         (b) Securityholders may vote in person or by proxy at such meeting.</w:t>
        <w:br/>
        <w:t>Whenever a vote, consent or approval of Securityholders is permitted or required</w:t>
        <w:br/>
        <w:t>under this Agreement, such vote, consent or approval may be given at a meeting</w:t>
        <w:br/>
        <w:t>of Securityholders or by written consent.</w:t>
        <w:br/>
        <w:br/>
        <w:t xml:space="preserve">         (c) Each Securityholder may authorize any Person to act for it by proxy</w:t>
        <w:br/>
        <w:t>on all matters in which a Securityholder is entitled to participate, including</w:t>
        <w:br/>
        <w:t>waiving notice of any meeting or voting or participating at a meeting. Every</w:t>
        <w:br/>
        <w:t>proxy must be signed by the Securityholder or its attorney-in-fact. Every proxy</w:t>
        <w:br/>
        <w:t>shall be revocable at the pleasure of the Securityholder executing it at any</w:t>
        <w:br/>
        <w:t>time before it is voted.</w:t>
        <w:br/>
        <w:br/>
        <w:t xml:space="preserve">         (d) Each meeting of Securityholders shall be conducted by the Board of</w:t>
        <w:br/>
        <w:t>Directors or by such other Person that the Board of Directors may designate.</w:t>
        <w:br/>
        <w:br/>
        <w:t xml:space="preserve">         (e) Any required approval of Company Preferred Securityholders may be</w:t>
        <w:br/>
        <w:t>given at a separate meeting of such Company Preferred Securityholders convened</w:t>
        <w:br/>
        <w:t>for such purpose or at a meeting of Securityholders of the Company or pursuant</w:t>
        <w:br/>
        <w:t>to written consent. The Board of Directors shall cause a notice of any meeting</w:t>
        <w:br/>
        <w:t>at which Company Preferred Securityholders holding Preferred Securities are</w:t>
        <w:br/>
        <w:t>entitled to vote pursuant to Section 7.3, or of any matter upon which action may</w:t>
        <w:br/>
        <w:t>be taken by written consent of such Company Preferred Securityholders, to be</w:t>
        <w:br/>
        <w:t>mailed to each holder of record of the Company Preferred Securities. Each such</w:t>
        <w:br/>
        <w:t>notice shall include a statement setting forth (i) the date of such meeting or</w:t>
        <w:br/>
        <w:t>the date by which such action is to be taken, (ii) a description of any action</w:t>
        <w:br/>
        <w:t>proposed to be taken at such meeting on which such Company Preferred</w:t>
        <w:br/>
        <w:t>Securityholders are entitled to vote or of such matters upon which written</w:t>
        <w:br/>
        <w:t>consent is sought and (iii) instructions for the delivery of proxies or</w:t>
        <w:br/>
        <w:t>consents.</w:t>
        <w:br/>
        <w:br/>
        <w:t xml:space="preserve">         (f) Subject to Section 7.3(e) and Section 8.3(e) of this Agreement, the</w:t>
        <w:br/>
        <w:t>Board of Directors, in their sole discretion, shall establish all other</w:t>
        <w:br/>
        <w:t>provisions relating to meetings of</w:t>
        <w:br/>
        <w:br/>
        <w:t xml:space="preserve">                                       27</w:t>
        <w:br/>
        <w:t xml:space="preserve">   33</w:t>
        <w:br/>
        <w:br/>
        <w:br/>
        <w:t>Securityholders, including notice of the time, place or purpose of any meeting</w:t>
        <w:br/>
        <w:t>at which any matter is to be voted on by any Securityholders, waiver of any such</w:t>
        <w:br/>
        <w:t>notice, action by consent without a meeting, the establishment of a record date,</w:t>
        <w:br/>
        <w:t>quorum requirements, voting in person or by proxy or any other matter with</w:t>
        <w:br/>
        <w:t>respect to the exercise of any such right to vote.</w:t>
        <w:br/>
        <w:br/>
        <w:t xml:space="preserve">                                   ARTICLE IX</w:t>
        <w:br/>
        <w:t xml:space="preserve">                                    DIVIDENDS</w:t>
        <w:br/>
        <w:br/>
        <w:t xml:space="preserve">         Section 9.1 DIVIDENDS.</w:t>
        <w:br/>
        <w:br/>
        <w:t xml:space="preserve">         (a) Subject to the terms of this Article 9 and the provisions of the</w:t>
        <w:br/>
        <w:t>Delaware Act: (i) Company Preferred Securityholders shall receive periodic</w:t>
        <w:br/>
        <w:t>distributions ("DIVIDENDS") in accordance with Article 7 of this Agreement, out</w:t>
        <w:br/>
        <w:t>of funds held by the Company to the extent that the Company has cash on hand</w:t>
        <w:br/>
        <w:t>sufficient to permit such distributions, and (ii) subject to the rights of the</w:t>
        <w:br/>
        <w:t>Company Preferred Securityholders as set forth in Article 7, Common</w:t>
        <w:br/>
        <w:t>Securityholders shall receive Dividends when, as and if declared by the Board of</w:t>
        <w:br/>
        <w:t>Directors, in its discretion.</w:t>
        <w:br/>
        <w:br/>
        <w:t xml:space="preserve">         (b) A Securityholder shall not be entitled to receive any Dividend or</w:t>
        <w:br/>
        <w:t>other distribution with respect to any Dividend Payment Date (and any such</w:t>
        <w:br/>
        <w:t>Dividend or other distribution shall not be considered due and payable),</w:t>
        <w:br/>
        <w:t>irrespective of whether such Dividend or other distribution is payable</w:t>
        <w:br/>
        <w:t>automatically or has been declared by the Directors, until such time as the</w:t>
        <w:br/>
        <w:t>Company shall have funds legally available for the payment of such dividend to</w:t>
        <w:br/>
        <w:t>such Securityholder pursuant to the terms of this Agreement and the Delaware</w:t>
        <w:br/>
        <w:t>Act, and notwithstanding any provision of Section 18-606 of the Delaware Act to</w:t>
        <w:br/>
        <w:t>the contrary, until such time, a Securityholder shall not have the status of a</w:t>
        <w:br/>
        <w:t>creditor of the Company, or the remedies available to a creditor of the Company.</w:t>
        <w:br/>
        <w:br/>
        <w:t xml:space="preserve">         Section 9.2 LIMITATIONS ON DISTRIBUTIONS. Notwithstanding any provision</w:t>
        <w:br/>
        <w:t>to the contrary contained in this Agreement, the Company shall not make a</w:t>
        <w:br/>
        <w:t>distribution (including a Dividend or redemption payment) to any Securityholder</w:t>
        <w:br/>
        <w:t>on account of a Company Security if such distribution would violate Section</w:t>
        <w:br/>
        <w:t>18-607 of the Delaware Act or other applicable law.</w:t>
        <w:br/>
        <w:br/>
        <w:t xml:space="preserve">         Section 9.3 PAYMENT. The Company will make payments in respect of the</w:t>
        <w:br/>
        <w:t>Company Preferred Securities, at its election, by check or by crediting the</w:t>
        <w:br/>
        <w:t>account of the Trustee and the other holders of the Company Preferred Securities</w:t>
        <w:br/>
        <w:t>on any Dividend Payment Date or other distribution date</w:t>
        <w:br/>
        <w:br/>
        <w:t xml:space="preserve">                                   ARTICLE X</w:t>
        <w:br/>
        <w:t xml:space="preserve">                                BOOKS AND RECORDS</w:t>
        <w:br/>
        <w:br/>
        <w:t xml:space="preserve">         Section 10.1 COMPANY BOOKS AND RECORDS. The Company shall maintain its</w:t>
        <w:br/>
        <w:t>books and records separate and apart from the books and records of TECO.</w:t>
        <w:br/>
        <w:br/>
        <w:t xml:space="preserve">         Section 10.2 LIMITATION ON ACCESS TO RECORDS. Each Securityholder has</w:t>
        <w:br/>
        <w:t>the right, subject to this Agreement and to reasonable standards established by</w:t>
        <w:br/>
        <w:t>the Board of Directors to obtain from the Company from time to time upon</w:t>
        <w:br/>
        <w:t>reasonable request for any purpose reasonably related to such Securityholder's</w:t>
        <w:br/>
        <w:t>interest as a member in the Company, information regarding the</w:t>
        <w:br/>
        <w:br/>
        <w:br/>
        <w:t xml:space="preserve">                                       28</w:t>
        <w:br/>
        <w:t xml:space="preserve">   34</w:t>
        <w:br/>
        <w:t>affairs of the Company. Notwithstanding any provision of this Agreement, the</w:t>
        <w:br/>
        <w:t>Board of Directors may, to the maximum extent permitted by law, keep, or cause</w:t>
        <w:br/>
        <w:t>to be kept, confidential from the Company Preferred Securityholders, for such</w:t>
        <w:br/>
        <w:t>period of time as the Board of Directors deems reasonable, any information the</w:t>
        <w:br/>
        <w:t>disclosure of which the Board of Directors reasonably believes to be in the</w:t>
        <w:br/>
        <w:t>nature of trade secrets or other information the disclosure of which the Board</w:t>
        <w:br/>
        <w:t>of Directors in good faith believe is not in the best interest of the Company or</w:t>
        <w:br/>
        <w:t>could damage the Company or its business or which the Company or the Board of</w:t>
        <w:br/>
        <w:t>Directors are required by law or by an agreement with any Person to keep</w:t>
        <w:br/>
        <w:t>confidential.</w:t>
        <w:br/>
        <w:br/>
        <w:t xml:space="preserve">         Section 10.3 ACCOUNTING METHOD. For both financial and tax reporting</w:t>
        <w:br/>
        <w:t>purposes and for purposes of determining profits and losses, the books and</w:t>
        <w:br/>
        <w:t>records of the Company shall be kept on the accrual method of accounting applied</w:t>
        <w:br/>
        <w:t>in a consistent manner and shall reflect all Company transactions and be</w:t>
        <w:br/>
        <w:t>appropriate and adequate for the Company's business.</w:t>
        <w:br/>
        <w:br/>
        <w:t xml:space="preserve">                                   ARTICLE XI</w:t>
        <w:br/>
        <w:t xml:space="preserve">                                   TAX MATTERS</w:t>
        <w:br/>
        <w:br/>
        <w:t xml:space="preserve">         Section 11.1 COMPANY TAX RETURNS.</w:t>
        <w:br/>
        <w:br/>
        <w:t xml:space="preserve">         (a) The Common Securityholder is hereby designated as the Company's</w:t>
        <w:br/>
        <w:t>"TAX MATTERS PARTNER" under Section 6231(a)(7) of the Code and shall have all</w:t>
        <w:br/>
        <w:t>the powers and responsibilities of such position as provided in the Code. The</w:t>
        <w:br/>
        <w:t>Tax Matters Partner is specifically directed and authorized to take whatever</w:t>
        <w:br/>
        <w:t>steps TECO, in its discretion, deems necessary or desirable to perfect such</w:t>
        <w:br/>
        <w:t>designation, including filing any forms or documents with the Internal Revenue</w:t>
        <w:br/>
        <w:t>Service and taking such other action as may from time to time be required under</w:t>
        <w:br/>
        <w:t>the Treasury Regulations. Expenses incurred by the Tax Matters Partner in its</w:t>
        <w:br/>
        <w:t>capacity as such shall be borne by the Company.</w:t>
        <w:br/>
        <w:br/>
        <w:t xml:space="preserve">         (b) The Tax Matters Partner shall cause to be prepared and timely filed</w:t>
        <w:br/>
        <w:t>all tax returns required to be filed for the Company. The Tax Matters Partner</w:t>
        <w:br/>
        <w:t>may, in its discretion, cause the Company to make or refrain from making any</w:t>
        <w:br/>
        <w:t>federal, state or local income or other tax elections for the Company that it</w:t>
        <w:br/>
        <w:t>deems necessary or advisable, including, without limitation, any election under</w:t>
        <w:br/>
        <w:t>Section 754 of the Code or any successor provision.</w:t>
        <w:br/>
        <w:br/>
        <w:t xml:space="preserve">         Section 11.2 TAX REPORTS. The Tax Matters Partner shall, as promptly as</w:t>
        <w:br/>
        <w:t>practicable and in any event within 90 days of the end of each Fiscal Year,</w:t>
        <w:br/>
        <w:t>cause to be prepared and mailed by the Company to each Company Preferred</w:t>
        <w:br/>
        <w:t>Securityholder of record Internal Revenue Service Schedule K-1 and any other</w:t>
        <w:br/>
        <w:t>forms that are necessary or advisable in order to permit the Securityholders to</w:t>
        <w:br/>
        <w:t>comply with U.S. federal and any other income tax requirements.</w:t>
        <w:br/>
        <w:br/>
        <w:t xml:space="preserve">         Section 11.3 TAXATION AS A PARTNERSHIP. The Company shall take any</w:t>
        <w:br/>
        <w:t>necessary steps to be treated as a partnership for U.S. federal income tax</w:t>
        <w:br/>
        <w:t>purposes and shall not file any election to be treated as anything other than a</w:t>
        <w:br/>
        <w:t>partnership for such purposes.</w:t>
        <w:br/>
        <w:br/>
        <w:t xml:space="preserve">         Section 11.4 TAXATION OF SECURITYHOLDERS. As provided in Section</w:t>
        <w:br/>
        <w:t>4.4(a), net profits shall be allocated to the Company Preferred Securityholders</w:t>
        <w:br/>
        <w:t>on a daily accrual basis. The Securityholders intend that allocations of income</w:t>
        <w:br/>
        <w:t>and loss for U.S. federal income tax purposes be consistent with the economic</w:t>
        <w:br/>
        <w:t>allocations of income under this Agreement.</w:t>
        <w:br/>
        <w:br/>
        <w:t xml:space="preserve">                                       29</w:t>
        <w:br/>
        <w:t xml:space="preserve">   35</w:t>
        <w:br/>
        <w:br/>
        <w:t xml:space="preserve">                                  ARTICLE XII</w:t>
        <w:br/>
        <w:t xml:space="preserve">                                    EXPENSES</w:t>
        <w:br/>
        <w:br/>
        <w:t xml:space="preserve">         Section 12.1 EXPENSES. TECO shall be responsible for all Company</w:t>
        <w:br/>
        <w:t>charges and expenses including, without limitation:</w:t>
        <w:br/>
        <w:br/>
        <w:t xml:space="preserve">         (a) all costs and expenses related to the business of the Company and</w:t>
        <w:br/>
        <w:t>all routine administrative expenses of the Company, including the maintenance of</w:t>
        <w:br/>
        <w:t>books and records of the Company, the preparation and dispatch to the</w:t>
        <w:br/>
        <w:t>Securityholders of checks, financial reports, tax returns and notices required</w:t>
        <w:br/>
        <w:t>pursuant to this Agreement and the holding of any meetings of the</w:t>
        <w:br/>
        <w:t>Securityholders;</w:t>
        <w:br/>
        <w:br/>
        <w:t xml:space="preserve">         (b) all expenses incurred in connection with any litigation involving</w:t>
        <w:br/>
        <w:t>the Company (including the cost of any investigation and preparation) and the</w:t>
        <w:br/>
        <w:t>amount of any judgment or settlement paid in connection therewith (other than</w:t>
        <w:br/>
        <w:t>expenses incurred by any Director in connection with any litigation brought by</w:t>
        <w:br/>
        <w:t>or on behalf of any Securityholder against such Director);</w:t>
        <w:br/>
        <w:br/>
        <w:t xml:space="preserve">         (c) all expenses for indemnity or contribution payable by the Company</w:t>
        <w:br/>
        <w:t>to any Person;</w:t>
        <w:br/>
        <w:br/>
        <w:t xml:space="preserve">         (d) all expenses incurred in connection with the collection of amounts</w:t>
        <w:br/>
        <w:t>due to the Company from any Person;</w:t>
        <w:br/>
        <w:br/>
        <w:t xml:space="preserve">         (e) all expenses incurred in connection with the preparation of</w:t>
        <w:br/>
        <w:t>amendments or restatements to this Agreement; and</w:t>
        <w:br/>
        <w:br/>
        <w:t xml:space="preserve">         (f) all expenses incurred in connection with the dissolution,</w:t>
        <w:br/>
        <w:t>winding-up or termination of the Company.</w:t>
        <w:br/>
        <w:br/>
        <w:t xml:space="preserve">         Notwithstanding the foregoing, if, at the request of a holder of</w:t>
        <w:br/>
        <w:t>Company Preferred Securities or other Person, the Company incurs fees, charges</w:t>
        <w:br/>
        <w:t>or expenses, for which it is not otherwise liable under this Agreement, such</w:t>
        <w:br/>
        <w:t>holder or other Person will be liable for such fees, charges and expenses.</w:t>
        <w:br/>
        <w:br/>
        <w:t xml:space="preserve">                                  ARTICLE XIII</w:t>
        <w:br/>
        <w:t xml:space="preserve">                   TRANSFERS OF SECURITIES BY SECURITYHOLDERS</w:t>
        <w:br/>
        <w:t xml:space="preserve">                               AND RELATED MATTERS</w:t>
        <w:br/>
        <w:br/>
        <w:t xml:space="preserve">         Section 13.1 RIGHT OF ASSIGNEE TO BECOME A COMPANY PREFERRED</w:t>
        <w:br/>
        <w:t>SECURITYHOLDER. An assignee of Company Preferred Securities shall become a</w:t>
        <w:br/>
        <w:t>Company Preferred Securityholder upon compliance with the provisions of Section</w:t>
        <w:br/>
        <w:t>13.5 of this Agreement.</w:t>
        <w:br/>
        <w:br/>
        <w:t xml:space="preserve">         Section 13.2 EVENTS OF CESSATION OF SECURITY OWNERSHIP. A Person shall</w:t>
        <w:br/>
        <w:t>cease to be a Securityholder upon the lawful assignment of all of its Securities</w:t>
        <w:br/>
        <w:t>(including by any redemption or other repurchase by the Company) or as otherwise</w:t>
        <w:br/>
        <w:t>provided herein.</w:t>
        <w:br/>
        <w:br/>
        <w:t xml:space="preserve">         Section 13.3 PERSONS DEEMED COMPANY PREFERRED SECURITYHOLDERS. The</w:t>
        <w:br/>
        <w:t>Company may treat the Person in whose name any Company Preferred Certificate</w:t>
        <w:br/>
        <w:t>shall be registered on the</w:t>
        <w:br/>
        <w:br/>
        <w:t xml:space="preserve">                                       30</w:t>
        <w:br/>
        <w:t xml:space="preserve">   36</w:t>
        <w:br/>
        <w:t>books and records of the Company as the sole holder of such Company Preferred</w:t>
        <w:br/>
        <w:t>Certificate and of the Company Preferred Securities represented by such Company</w:t>
        <w:br/>
        <w:t>Preferred Certificate for purposes of receiving dividends or other distributions</w:t>
        <w:br/>
        <w:t>and for all other purposes whatsoever and, accordingly, shall not be bound to</w:t>
        <w:br/>
        <w:t>recognize any equitable or other claim to or interest in such Company Preferred</w:t>
        <w:br/>
        <w:t>Certificate or in the Company Preferred Securities represented by such Company</w:t>
        <w:br/>
        <w:t>Preferred Certificate on the part of any other Person, whether or not the</w:t>
        <w:br/>
        <w:t>Company shall have actual or other notice thereof. Notwithstanding the foregoing</w:t>
        <w:br/>
        <w:t>or anything to the contrary herein, the Company agrees that at any time that the</w:t>
        <w:br/>
        <w:t>Trust shall be a holder of any Company Preferred Securities, each holder of a</w:t>
        <w:br/>
        <w:t>preferred certificate issued by the Trust shall, upon presentation to the</w:t>
        <w:br/>
        <w:t>Company or the Registrar of reasonable evidence thereof, have the right to the</w:t>
        <w:br/>
        <w:t>fullest extent permitted by law and without the need for any other action of any</w:t>
        <w:br/>
        <w:t>other Person, including the Trustee under the Trust and any other holder of any</w:t>
        <w:br/>
        <w:t>other of such preferred certificates, (a) to enforce in the name of the Trust</w:t>
        <w:br/>
        <w:t>the Trust's rights under the Company Preferred Securities represented by the</w:t>
        <w:br/>
        <w:t>preferred certificates of such holder and (b) to withdraw from the Trust upon</w:t>
        <w:br/>
        <w:t>written notice to such Trustee and the Company and hold directly the underlying</w:t>
        <w:br/>
        <w:t>Company Preferred Securities represented by such preferred certificates.</w:t>
        <w:br/>
        <w:br/>
        <w:t xml:space="preserve">         Section 13.4 THE COMPANY PREFERRED CERTIFICATES. Company Preferred</w:t>
        <w:br/>
        <w:t>Certificates shall be in denominations of $__________.00 or multiples thereof.</w:t>
        <w:br/>
        <w:t>Each Company Preferred Certificate shall be signed, manually or by facsimile by</w:t>
        <w:br/>
        <w:t>the President, any Vice-President or the Secretary of the Company. Company</w:t>
        <w:br/>
        <w:t>Preferred Certificates, other than Company Preferred Certificates held by the</w:t>
        <w:br/>
        <w:t>Trust, shall also be manually signed by the Registrar. Company Preferred</w:t>
        <w:br/>
        <w:t>Certificates bearing the signatures of individuals who were, at the time when</w:t>
        <w:br/>
        <w:t>such signatures shall have been affixed, authorized to sign on behalf of the</w:t>
        <w:br/>
        <w:t>Company shall be validly issued notwithstanding that such individuals or any of</w:t>
        <w:br/>
        <w:t>them shall have ceased to be so authorized prior to the delivery of such Company</w:t>
        <w:br/>
        <w:t>Preferred Certificates or did not hold such offices at the date of delivery of</w:t>
        <w:br/>
        <w:t>such Company Preferred Certificates. A transferee of a Company Preferred</w:t>
        <w:br/>
        <w:t>Certificate shall become a Securityholder, upon due registration of such Company</w:t>
        <w:br/>
        <w:t>Preferred Certificate in such transferee's name pursuant to Section 13.5.</w:t>
        <w:br/>
        <w:br/>
        <w:t xml:space="preserve">         Section 13.5 TRANSFER OF COMPANY PREFERRED CERTIFICATES.</w:t>
        <w:br/>
        <w:br/>
        <w:t xml:space="preserve">         (a) The Board of Directors shall provide for the registration and</w:t>
        <w:br/>
        <w:t>transfer of Company Preferred Certificates in a record thereof (each a</w:t>
        <w:br/>
        <w:t>"SECURITIES REGISTER") and shall appoint a securities registrar and transfer</w:t>
        <w:br/>
        <w:t>agent (the "REGISTRAR") to act on its behalf, or may act as its own Registrar;</w:t>
        <w:br/>
        <w:t>provided, however, that without any action on the part of the Board of Directors</w:t>
        <w:br/>
        <w:t>being necessary, The Bank of New York, or any of its Affiliates, may be</w:t>
        <w:br/>
        <w:t>appointed as the initial Registrar by any officer of the Company. Subject to the</w:t>
        <w:br/>
        <w:t>other provisions of this Article 13, upon surrender for registration of transfer</w:t>
        <w:br/>
        <w:t>of any Company Preferred Certificate, the Board of Directors shall cause one or</w:t>
        <w:br/>
        <w:t>more new Company Preferred Certificates to be issued in the name of the</w:t>
        <w:br/>
        <w:t>designated transferee or transferees. Every Company Preferred Certificate</w:t>
        <w:br/>
        <w:t>surrendered for registration of transfer shall be accompanied by a written</w:t>
        <w:br/>
        <w:t>instrument of transfer in form satisfactory to the Board of Directors duly</w:t>
        <w:br/>
        <w:t>executed by the Company Preferred Securityholder or his or her attorney duly</w:t>
        <w:br/>
        <w:t>authorized in writing. Any registration of transfer shall be effected upon the</w:t>
        <w:br/>
        <w:t>Registrar being satisfied with the documents of title and identity of the Person</w:t>
        <w:br/>
        <w:t>making the request, upon the receipt by the Registrar of any applicable</w:t>
        <w:br/>
        <w:t>certificate relating to transfer restrictions as described below, and subject to</w:t>
        <w:br/>
        <w:t>such reasonable regulations as the Company may</w:t>
        <w:br/>
        <w:br/>
        <w:br/>
        <w:t xml:space="preserve">                                       31</w:t>
        <w:br/>
        <w:t xml:space="preserve">   37</w:t>
        <w:br/>
        <w:t>from time to time establish. Each Company Preferred Certificate surrendered for</w:t>
        <w:br/>
        <w:t>registration of transfer shall be canceled by the Registrar. A transferee of a</w:t>
        <w:br/>
        <w:t>Company Preferred Certificate shall be admitted to the Company, as a Company</w:t>
        <w:br/>
        <w:t>Preferred Securityholder and shall be entitled to the rights and subject to the</w:t>
        <w:br/>
        <w:t>obligations of a Company Preferred Securityholder hereunder upon receipt by such</w:t>
        <w:br/>
        <w:t>transferee of a Company Preferred Certificate. By acceptance of a Company</w:t>
        <w:br/>
        <w:t>Preferred Certificate, each transferee shall be bound by this Agreement. The</w:t>
        <w:br/>
        <w:t>transferor of a Company Preferred Certificate, in whole, shall cease to be a</w:t>
        <w:br/>
        <w:t>Company Preferred Securityholder at the time that the transferee of such Company</w:t>
        <w:br/>
        <w:t>Preferred Certificate is admitted to the Company as a Company Preferred</w:t>
        <w:br/>
        <w:t>Securityholder in accordance with this Section 13.5.</w:t>
        <w:br/>
        <w:br/>
        <w:t xml:space="preserve">         (b) Upon surrender for registration of transfer of any Company</w:t>
        <w:br/>
        <w:t>Preferred Certificate at the office or agency of the Company or the Registrar</w:t>
        <w:br/>
        <w:t>maintained for that purpose, subject to Section 13.6, the Company shall deliver</w:t>
        <w:br/>
        <w:t>or cause to be delivered to the Registrar in a form duly executed on behalf of</w:t>
        <w:br/>
        <w:t>the Company in the manner provided for in Section 13.4(a), and the Registrar</w:t>
        <w:br/>
        <w:t>shall countersign in the manner provided in and to the extent required by</w:t>
        <w:br/>
        <w:t>Section 13.4(a) and deliver, in the name of the designated transferee or</w:t>
        <w:br/>
        <w:t>transferees, one or more new Company Preferred Certificates in authorized</w:t>
        <w:br/>
        <w:t>denominations of a like aggregate liquidation preference dated the date of</w:t>
        <w:br/>
        <w:t>execution by such Registrar.</w:t>
        <w:br/>
        <w:br/>
        <w:t xml:space="preserve">         The Registrar shall not be required, (i) to issue, register the</w:t>
        <w:br/>
        <w:t>transfer of or exchange any Company Preferred Security during a period beginning</w:t>
        <w:br/>
        <w:t>at the opening of business 15 days before the day of selection for redemption of</w:t>
        <w:br/>
        <w:t>such Company Preferred Securities and ending at the close of business on the day</w:t>
        <w:br/>
        <w:t>of mailing of the notice of redemption, or (ii) to register the transfer of or</w:t>
        <w:br/>
        <w:t>exchange any Company Preferred Security so selected for redemption in whole or</w:t>
        <w:br/>
        <w:t>in part, except, in the case of any such Company Preferred Security to be</w:t>
        <w:br/>
        <w:t>redeemed in part, any portion thereof not to be redeemed.</w:t>
        <w:br/>
        <w:br/>
        <w:t xml:space="preserve">         No service charge shall be made for any registration of transfer or</w:t>
        <w:br/>
        <w:t>exchange of Company Preferred Certificates, but the Registrar may require</w:t>
        <w:br/>
        <w:t>payment of a sum sufficient to cover any tax or governmental charge that may be</w:t>
        <w:br/>
        <w:t>imposed in connection with any transfer or exchange of Company Preferred</w:t>
        <w:br/>
        <w:t>Certificates.</w:t>
        <w:br/>
        <w:br/>
        <w:t xml:space="preserve">         (c) A Company Preferred Certificate may be transferred after the</w:t>
        <w:br/>
        <w:t>Exchange Date as provided in Section 13.5(a), in whole or in part, to a Person</w:t>
        <w:br/>
        <w:t>who takes delivery, in the form of another Company Preferred Certificate.</w:t>
        <w:br/>
        <w:br/>
        <w:t xml:space="preserve">         Section 13.6 MUTILATED, DESTROYED, LOST OR STOLEN COMPANY PREFERRED</w:t>
        <w:br/>
        <w:t>CERTIFICATES. If (a) any mutilated Company Preferred Certificate shall be</w:t>
        <w:br/>
        <w:t>surrendered to the Registrar, or if the Registrar shall receive evidence to its</w:t>
        <w:br/>
        <w:t>satisfaction of the destruction, loss or theft of any Company Preferred</w:t>
        <w:br/>
        <w:t>Certificate, and (b) there shall be delivered to the Registrar and the Company</w:t>
        <w:br/>
        <w:t>such security or indemnity as may be required by them to save each of them</w:t>
        <w:br/>
        <w:t>harmless, then in the absence of notice that such Company Preferred Certificate</w:t>
        <w:br/>
        <w:t>shall have been acquired by a protected purchaser, the Company shall sign, the</w:t>
        <w:br/>
        <w:t>Registrar shall countersign to the extent required under Section 13.4(a), and</w:t>
        <w:br/>
        <w:t>the Company and the Registrar shall make available for delivery (all in the</w:t>
        <w:br/>
        <w:t>manner provided for in Section 13.4), in exchange for or in lieu of any</w:t>
        <w:br/>
        <w:t>mutilated, destroyed, lost or stolen Company Preferred Certificate, a new</w:t>
        <w:br/>
        <w:t>Company Preferred Certificate of like class, tenor and denomination. In</w:t>
        <w:br/>
        <w:t>connection with the issuance of any new</w:t>
        <w:br/>
        <w:br/>
        <w:t xml:space="preserve">                                       32</w:t>
        <w:br/>
        <w:t xml:space="preserve">   38</w:t>
        <w:br/>
        <w:br/>
        <w:br/>
        <w:t>Company Preferred Certificate under this Section 13.6, the Company or the</w:t>
        <w:br/>
        <w:t>Registrar may require the payment of a sum sufficient to cover any tax or other</w:t>
        <w:br/>
        <w:t>governmental charge that may be imposed in connection therewith. Any duplicate</w:t>
        <w:br/>
        <w:t>Company Preferred Certificate issued pursuant to this Section shall constitute</w:t>
        <w:br/>
        <w:t>conclusive evidence of a limited liability company interest in the Company</w:t>
        <w:br/>
        <w:t>corresponding to that evidenced by the lost, stolen or destroyed Company</w:t>
        <w:br/>
        <w:t>Preferred Certificate, as if originally issued, whether or not the lost, stolen</w:t>
        <w:br/>
        <w:t>or destroyed Company Preferred Certificate shall be found at any time.</w:t>
        <w:br/>
        <w:br/>
        <w:t xml:space="preserve">         Section 13.7 BOOK-ENTRY COMPANY PREFERRED CERTIFICATES.</w:t>
        <w:br/>
        <w:br/>
        <w:t xml:space="preserve">         Upon the distribution of the Company Preferred Securities to the</w:t>
        <w:br/>
        <w:t>holders of the Trust Preferred Securities in accordance with the provisions of</w:t>
        <w:br/>
        <w:t>the Trust Agreement, the Company Preferred Certificates will be issued in the</w:t>
        <w:br/>
        <w:t>form of a typewritten Company Preferred Certificate or Certificates representing</w:t>
        <w:br/>
        <w:t>Book-Entry Company Preferred Certificates and delivered to the Clearing Agency</w:t>
        <w:br/>
        <w:t>and registered on the Securities Register in the name of the nominee of the</w:t>
        <w:br/>
        <w:t>Clearing Agency, and no beneficial owner will receive a Definitive Company</w:t>
        <w:br/>
        <w:t>Preferred Certificate representing such beneficial owner's interest in such</w:t>
        <w:br/>
        <w:t>Company Preferred Securities, except as provided in Section 13.10. Thereafter,</w:t>
        <w:br/>
        <w:t>unless and until Definitive Company Preferred Certificates have been issued to</w:t>
        <w:br/>
        <w:t>beneficial owners pursuant to Section 13.10:</w:t>
        <w:br/>
        <w:br/>
        <w:t xml:space="preserve">         (a) the provisions of this Section 13.8 shall be in full force and</w:t>
        <w:br/>
        <w:t>effect;</w:t>
        <w:br/>
        <w:br/>
        <w:t xml:space="preserve">         (b) the Registrar and the Company shall be entitled to deal with the</w:t>
        <w:br/>
        <w:t>Clearing Agency for all purposes of this Agreement relating to the Book-Entry</w:t>
        <w:br/>
        <w:t>Company Preferred Certificates (including the payment of the Liquidation Amount</w:t>
        <w:br/>
        <w:t>of and distributions on the Book-Entry Company Preferred Certificate and the</w:t>
        <w:br/>
        <w:t>giving of instructions or directions to Owners of Book-Entry Company Preferred</w:t>
        <w:br/>
        <w:t>Securities) as the sole holder of Book-Entry Company Preferred Securities and</w:t>
        <w:br/>
        <w:t>shall have no obligations to the Owners thereof;</w:t>
        <w:br/>
        <w:br/>
        <w:t xml:space="preserve">         (c) to the extent that the provisions of this Section 13.8 conflict</w:t>
        <w:br/>
        <w:t>with any other provisions of this Agreement, the provisions of this Section 13.8</w:t>
        <w:br/>
        <w:t>shall control; and</w:t>
        <w:br/>
        <w:br/>
        <w:t xml:space="preserve">         (d) the rights of the Owners of the Book-Entry Company Preferred</w:t>
        <w:br/>
        <w:t>Certificates shall be exercised only through the Clearing Agency and shall be</w:t>
        <w:br/>
        <w:t>limited to those established by law and agreements between such Owners and the</w:t>
        <w:br/>
        <w:t>Clearing Agency and/or the Clearing Agency Participants. Pursuant to the</w:t>
        <w:br/>
        <w:t>Certificate Depository Agreement, unless and until Definitive Company Preferred</w:t>
        <w:br/>
        <w:t>Certificates are issued pursuant to Section 13.10, the initial Clearing Agency</w:t>
        <w:br/>
        <w:t>will make book-entry transfers among the Clearing Agency Participants and</w:t>
        <w:br/>
        <w:t>receive and transmit payments on the Company Preferred Securities to such</w:t>
        <w:br/>
        <w:t>Clearing Agency Participants.</w:t>
        <w:br/>
        <w:br/>
        <w:t xml:space="preserve">         Section 13.8 NOTICES TO CLEARING AGENCY.</w:t>
        <w:br/>
        <w:br/>
        <w:t xml:space="preserve">         To the extent that a notice or other communication to the Owners is</w:t>
        <w:br/>
        <w:t>required under this Agreement, from and after the date on which Company</w:t>
        <w:br/>
        <w:t>Preferred Certificates shall have been delivered to a Clearing Agency, unless</w:t>
        <w:br/>
        <w:t>and until Definitive Company Preferred Certificates shall have been issued to</w:t>
        <w:br/>
        <w:t>Owners pursuant to Section 13.10, the Company shall give all such notices and</w:t>
        <w:br/>
        <w:t>communications specified herein to be given to Owners to the Clearing Agency,</w:t>
        <w:br/>
        <w:t>and shall have no obligations to the Owners.</w:t>
        <w:br/>
        <w:br/>
        <w:t xml:space="preserve">                                       33</w:t>
        <w:br/>
        <w:t xml:space="preserve">   39</w:t>
        <w:br/>
        <w:br/>
        <w:t xml:space="preserve">         Section 13.9 DEFINITIVE COMPANY PREFERRED CERTIFICATES.</w:t>
        <w:br/>
        <w:br/>
        <w:t xml:space="preserve">         If (a) the Clearing Agency is no longer willing or able to properly</w:t>
        <w:br/>
        <w:t>discharge its responsibilities with respect to the Company Preferred</w:t>
        <w:br/>
        <w:t>Certificates, and the Company is unable to locate a qualified successor, (b) the</w:t>
        <w:br/>
        <w:t>Company elects to terminate the book-entry system through the Clearing Agency or</w:t>
        <w:br/>
        <w:t>(c) after the occurrence of a Note Event of Default, Owners of Company Preferred</w:t>
        <w:br/>
        <w:t>Certificates representing beneficial ownership interests aggregating at least a</w:t>
        <w:br/>
        <w:t>majority of the Liquidation Amount advise the Company in writing that the</w:t>
        <w:br/>
        <w:t>continuation of a book-entry system through the Clearing Agency is no longer in</w:t>
        <w:br/>
        <w:t>the best interest of the Owners of Company Preferred Certificates, then the</w:t>
        <w:br/>
        <w:t>Company shall notify the Clearing Agency and the Clearing Agency shall notify</w:t>
        <w:br/>
        <w:t>all Owners of Company Preferred Certificates of the occurrence of any such event</w:t>
        <w:br/>
        <w:t>and of the availability of the Definitive Company Preferred Certificates to</w:t>
        <w:br/>
        <w:t>Owners requesting the same. Upon surrender to the Registrar of the typewritten</w:t>
        <w:br/>
        <w:t>Company Preferred Certificate or Certificates representing the Book-Entry</w:t>
        <w:br/>
        <w:t>Company Preferred Certificates by the Clearing Agency, accompanied by</w:t>
        <w:br/>
        <w:t>registration instructions, the Company shall execute the Definitive Company</w:t>
        <w:br/>
        <w:t>Preferred Certificates in accordance with the instructions of the Clearing</w:t>
        <w:br/>
        <w:t>Agency. Neither the Registrar nor the Company shall be liable for any delay in</w:t>
        <w:br/>
        <w:t>delivery of such instructions and may conclusively rely on, and shall be</w:t>
        <w:br/>
        <w:t>protected in relying on, such instructions. Upon the issuance of Definitive</w:t>
        <w:br/>
        <w:t>Company Preferred Certificates, the Company and the Registrar shall recognize</w:t>
        <w:br/>
        <w:t>the holders of the Definitive Company Preferred Certificates as Securityholders.</w:t>
        <w:br/>
        <w:t>The Definitive Company Preferred Certificates shall be printed, lithographed or</w:t>
        <w:br/>
        <w:t>engraved or may be produced in any other manner as is reasonably acceptable to</w:t>
        <w:br/>
        <w:t>the Company, as evidenced by the execution thereof by the Company.</w:t>
        <w:br/>
        <w:br/>
        <w:t xml:space="preserve">                                  ARTICLE XIV</w:t>
        <w:br/>
        <w:t xml:space="preserve">                    DISSOLUTION, LIQUIDATION AND TERMINATION</w:t>
        <w:br/>
        <w:br/>
        <w:t xml:space="preserve">         Section 14.1 NO DISSOLUTION. The Company shall not be dissolved by the</w:t>
        <w:br/>
        <w:t>admission of Securityholders. The death, insanity, retirement, resignation,</w:t>
        <w:br/>
        <w:t>expulsion, bankruptcy or dissolution of a Securityholder, or the occurrence of</w:t>
        <w:br/>
        <w:t>any other event which terminates the continued membership of a Securityholder in</w:t>
        <w:br/>
        <w:t>the Company, shall not in and of itself cause the Company to be dissolved and</w:t>
        <w:br/>
        <w:t>its affairs wound up. Upon the occurrence of any such event, the business of the</w:t>
        <w:br/>
        <w:t>Company shall be continued without dissolution. The Bankruptcy of a</w:t>
        <w:br/>
        <w:t>Securityholder shall not cause a Securityholder to cease to be a member of the</w:t>
        <w:br/>
        <w:t>Company.</w:t>
        <w:br/>
        <w:br/>
        <w:t xml:space="preserve">         Section 14.2 EVENTS CAUSING DISSOLUTION. The Company shall be dissolved</w:t>
        <w:br/>
        <w:t>and its affairs shall be wound up in accordance with the Delaware Act if any of</w:t>
        <w:br/>
        <w:t>the following events occur:</w:t>
        <w:br/>
        <w:br/>
        <w:t xml:space="preserve">         (a) a decree or order by a court of competent jurisdiction shall have</w:t>
        <w:br/>
        <w:t>been entered adjudging the Company a bankrupt or insolvent, or approving as</w:t>
        <w:br/>
        <w:t>properly filed a petition seeking reorganization, arrangement, adjustment or</w:t>
        <w:br/>
        <w:t>composition of the Company under any applicable federal or state bankruptcy or</w:t>
        <w:br/>
        <w:t>similar law, and such decree or order shall have continued undischarged and</w:t>
        <w:br/>
        <w:t>unstayed for a period of 90 days; or a decree or order of a court having</w:t>
        <w:br/>
        <w:t>jurisdiction in the premises for the appointment of a receiver, liquidator,</w:t>
        <w:br/>
        <w:t>trustee, assignee, sequestrator or similar official in bankruptcy or insolvency</w:t>
        <w:br/>
        <w:t>of the Company or of all or substantially all of its property, or for the</w:t>
        <w:br/>
        <w:t>winding up or liquidation of its affairs, shall have been</w:t>
        <w:br/>
        <w:br/>
        <w:t xml:space="preserve">                                       34</w:t>
        <w:br/>
        <w:t xml:space="preserve">   40</w:t>
        <w:br/>
        <w:br/>
        <w:t>entered, and such decree or order shall have continued undischarged and</w:t>
        <w:br/>
        <w:t>unstayed for a period of 90 days or the Company shall institute proceedings to</w:t>
        <w:br/>
        <w:t>be adjudicated a voluntary bankrupt, or shall consent to the filing of a</w:t>
        <w:br/>
        <w:t>bankruptcy proceeding against it, or shall file a petition or answer or consent</w:t>
        <w:br/>
        <w:t>seeking reorganization, arrangement, adjustment or composition under any</w:t>
        <w:br/>
        <w:t>applicable federal or state bankruptcy or similar law, or shall consent to the</w:t>
        <w:br/>
        <w:t>filing of any such petition, or shall consent to the appointment of a receiver,</w:t>
        <w:br/>
        <w:t>liquidator, trustee, assignee, sequestrator or similar official in bankruptcy or</w:t>
        <w:br/>
        <w:t>insolvency of the Company or of all or substantially all of its property, or</w:t>
        <w:br/>
        <w:t>shall make an assignment for the benefit of creditors, or shall admit in writing</w:t>
        <w:br/>
        <w:t>its inability to pay its debts generally as they become due and its willingness</w:t>
        <w:br/>
        <w:t>to be adjudged a bankrupt, or limited liability company action shall be taken by</w:t>
        <w:br/>
        <w:t>the Company in furtherance of any of the aforesaid purposes;</w:t>
        <w:br/>
        <w:br/>
        <w:t xml:space="preserve">         (b) TECO is liquidated;</w:t>
        <w:br/>
        <w:br/>
        <w:t xml:space="preserve">         (c) the entry of a decree of judicial dissolution of the Company under</w:t>
        <w:br/>
        <w:t>Section 18-802 of the Delaware Act;</w:t>
        <w:br/>
        <w:br/>
        <w:t xml:space="preserve">         (d) TECO's written direction, as holder of the Company Common</w:t>
        <w:br/>
        <w:t>Securities, to the Board of Directors, only if a Tax Event or an Investment</w:t>
        <w:br/>
        <w:t>Company Event (each as defined in the Subordinated Notes) has occurred, to</w:t>
        <w:br/>
        <w:t>dissolve the Company and distribute the Subordinated Notes to the holders of the</w:t>
        <w:br/>
        <w:t>Company Preferred Securities; or</w:t>
        <w:br/>
        <w:br/>
        <w:t xml:space="preserve">         (e) the redemption of all of the Company Securities.</w:t>
        <w:br/>
        <w:br/>
        <w:t xml:space="preserve">         Notwithstanding the foregoing, the Company shall not be dissolved until</w:t>
        <w:br/>
        <w:t>all claims under the Guarantee Agreement shall have been paid in full pursuant</w:t>
        <w:br/>
        <w:t>to its terms, to the fullest extent permitted by law.</w:t>
        <w:br/>
        <w:br/>
        <w:t xml:space="preserve">         Section 14.3 NOTICE OF DISSOLUTION. Upon the dissolution of the</w:t>
        <w:br/>
        <w:t>Company, the Board of Directors shall promptly notify the Securityholders of</w:t>
        <w:br/>
        <w:t>such dissolution.</w:t>
        <w:br/>
        <w:br/>
        <w:t xml:space="preserve">         Section 14.4 LIQUIDATION. Upon dissolution of the Company, the Board of</w:t>
        <w:br/>
        <w:t>Directors or, in the event that the dissolution is caused by an event described</w:t>
        <w:br/>
        <w:t>in Sections 14.2(b) or (c) of this Agreement and there are no Directors, a</w:t>
        <w:br/>
        <w:t>Person or Persons who may be approved by the Company Preferred Securityholders</w:t>
        <w:br/>
        <w:t>holding not less than a majority in liquidation amount, as liquidating trustees,</w:t>
        <w:br/>
        <w:t>shall immediately commence to wind up the Company's affairs; provided, however,</w:t>
        <w:br/>
        <w:t>that a reasonable time shall be allowed for the orderly liquidation of the</w:t>
        <w:br/>
        <w:t>assets of the Company and the satisfaction of liabilities to creditors so as to</w:t>
        <w:br/>
        <w:t>minimize the losses attendant upon a liquidation. The proceeds of liquidation</w:t>
        <w:br/>
        <w:t>shall be distributed, as realized, in the manner provided in Section 18-804 of</w:t>
        <w:br/>
        <w:t>the Delaware Act, subject to the provisions of Section 14.5.</w:t>
        <w:br/>
        <w:br/>
        <w:t xml:space="preserve">         Section 14.5 CERTAIN RESTRICTIONS ON LIQUIDATION PAYMENTS. In the event</w:t>
        <w:br/>
        <w:t>of any voluntary or involuntary dissolution of the Company, the board of</w:t>
        <w:br/>
        <w:t>directors will distribute (after satisfying any liabilities to the Company's</w:t>
        <w:br/>
        <w:t>creditors as provided by applicable law) to the holders of the Company</w:t>
        <w:br/>
        <w:t>Securities a Like Amount of the Subordinated Notes. However, if that</w:t>
        <w:br/>
        <w:t>distribution is determined to be impractical by the Board of Directors, the</w:t>
        <w:br/>
        <w:t>holders of the Company Securities will be entitled to receive out of the</w:t>
        <w:br/>
        <w:t>Company's assets available for distribution to holders (after any liabilities to</w:t>
        <w:br/>
        <w:t>the Company's creditors as provided by applicable</w:t>
        <w:br/>
        <w:br/>
        <w:t xml:space="preserve">                                       35</w:t>
        <w:br/>
        <w:t xml:space="preserve">   41</w:t>
        <w:br/>
        <w:t>law) a liquidation distribution in an amount equal to the amounts set forth,</w:t>
        <w:br/>
        <w:t>and in the priority prescribed, in Section 7.3(d). If such liquidation</w:t>
        <w:br/>
        <w:t>distribution to the Company Preferred Securityholders can be paid only in part</w:t>
        <w:br/>
        <w:t>because the Company has insufficient assets available to pay in full the</w:t>
        <w:br/>
        <w:t>aggregate liquidation distribution, then the amounts payable directly by the</w:t>
        <w:br/>
        <w:t>Company on its Company Preferred Securities will be paid on a pro rata basis</w:t>
        <w:br/>
        <w:t>based on the Liquidation Amount.</w:t>
        <w:br/>
        <w:br/>
        <w:t xml:space="preserve">         Section 14.6 TERMINATION. This Agreement will terminate upon the latest</w:t>
        <w:br/>
        <w:t>to occur of the redemption of all of the Company Preferred Securities, a final</w:t>
        <w:br/>
        <w:t>distribution in respect of the Company Preferred Securities and delivery of such</w:t>
        <w:br/>
        <w:t>distribution to the holders of the Company Preferred Securities, or dissolution,</w:t>
        <w:br/>
        <w:t>winding up and termination of the Company.</w:t>
        <w:br/>
        <w:br/>
        <w:t xml:space="preserve">                                   ARTICLE XV</w:t>
        <w:br/>
        <w:t xml:space="preserve">                                  MISCELLANEOUS</w:t>
        <w:br/>
        <w:br/>
        <w:t xml:space="preserve">         Section 15.1 AMENDMENTS. TECO may, at any time and from time to time,</w:t>
        <w:br/>
        <w:t>enter into one or more agreements supplemental to this Agreement and the</w:t>
        <w:br/>
        <w:t>Guarantee Agreement without the consent of the holders of the Company Preferred</w:t>
        <w:br/>
        <w:t>Securities: (i) to evidence the succession of another entity to TECO and the</w:t>
        <w:br/>
        <w:t>assumption by any such successor of the covenants of TECO in this Agreement;</w:t>
        <w:br/>
        <w:t>(ii) to add to the covenants of TECO for the benefit of the holders of the</w:t>
        <w:br/>
        <w:t>Company Preferred Securities, or to surrender any right or power therein</w:t>
        <w:br/>
        <w:t>conferred upon TECO, (iii) to cure any ambiguity or correct or supplement any</w:t>
        <w:br/>
        <w:t>provision in this Agreement which may be defective or inconsistent with any</w:t>
        <w:br/>
        <w:t>other provision therein or to make any other provisions with respect to matters</w:t>
        <w:br/>
        <w:t>or questions arising under this Agreement in a way consistent with the other</w:t>
        <w:br/>
        <w:t>provisions of this Agreement; provided that any such action shall not materially</w:t>
        <w:br/>
        <w:t>adversely affect the interests of the holders of the Company Preferred</w:t>
        <w:br/>
        <w:t>Securities; or (iv) to modify, eliminate or add to any provisions of the limited</w:t>
        <w:br/>
        <w:t>liability company agreement if necessary to ensure that the Company will be</w:t>
        <w:br/>
        <w:t>classified for United States federal income tax purposes as a partnership or to</w:t>
        <w:br/>
        <w:t>ensure that the Company will not be required to be registered under the 1940</w:t>
        <w:br/>
        <w:t>Act. Any other amendment of this Agreement and the Guarantee Agreement must be</w:t>
        <w:br/>
        <w:t>approved by holders of a majority of the Company Preferred Securities and the</w:t>
        <w:br/>
        <w:t>Company must have received an Opinion of Counsel experienced in such matters to</w:t>
        <w:br/>
        <w:t>the effect that the amendment or the exercise of any power granted in accordance</w:t>
        <w:br/>
        <w:t>with the amendment will not affect the Company's status as a partnership for</w:t>
        <w:br/>
        <w:t>United States federal income tax purposes or the Company's exemption from status</w:t>
        <w:br/>
        <w:t>as an "investment company" under the 1940 Act. However, without the consent of</w:t>
        <w:br/>
        <w:t>each holder of Company Preferred Securities, no amendment may: (i) change the</w:t>
        <w:br/>
        <w:t>amount or timing of any distribution on the Company Preferred Securities or</w:t>
        <w:br/>
        <w:t>otherwise adversely affect the amount of any distribution required to be made in</w:t>
        <w:br/>
        <w:t>respect of the Company Preferred Securities as of a specified date; or (ii)</w:t>
        <w:br/>
        <w:t>restrict the right of a holder of Trust Preferred Securities to xxx for the</w:t>
        <w:br/>
        <w:t>enforcement of any distribution payment. The Company must notify each holder of</w:t>
        <w:br/>
        <w:t>Company Preferred Securities whenever it is notified of a default with respect</w:t>
        <w:br/>
        <w:t>to the Subordinated Notes.</w:t>
        <w:br/>
        <w:br/>
        <w:t xml:space="preserve">         Section 15.2 NOTIFICATION; AMENDMENT OF CERTIFICATE OF FORMATION. In</w:t>
        <w:br/>
        <w:t>the event this Agreement shall be amended pursuant to Section 15.1, the Board of</w:t>
        <w:br/>
        <w:t>Directors shall promptly notify all Securityholders of such amendments and cause</w:t>
        <w:br/>
        <w:t>the Certificate of Formation to be</w:t>
        <w:br/>
        <w:br/>
        <w:t xml:space="preserve">                                       36</w:t>
        <w:br/>
        <w:t xml:space="preserve">   42</w:t>
        <w:br/>
        <w:br/>
        <w:br/>
        <w:t>amended to reflect such change if it deems such amendment of the Certificate</w:t>
        <w:br/>
        <w:t>of Formation to be necessary or appropriate.</w:t>
        <w:br/>
        <w:br/>
        <w:t xml:space="preserve">         Section 15.3 SUCCESSORS. This Agreement shall be binding as to the</w:t>
        <w:br/>
        <w:t>executors, administrators, estates, heirs and legal successors, or nominees or</w:t>
        <w:br/>
        <w:t>representatives, of the Securityholders.</w:t>
        <w:br/>
        <w:br/>
        <w:t xml:space="preserve">         Section 15.4 LAW; SEVERABILITY. This Agreement shall be governed by and</w:t>
        <w:br/>
        <w:t>construed in accordance with the laws of the State of Delaware. In particular,</w:t>
        <w:br/>
        <w:t>this Agreement shall be construed to the maximum extent possible to comply with</w:t>
        <w:br/>
        <w:t>all of the terms and conditions of the Delaware Act. If, nevertheless, it shall</w:t>
        <w:br/>
        <w:t>be determined by a court of competent jurisdiction that any provisions or</w:t>
        <w:br/>
        <w:t>wording of this Agreement shall be invalid or unenforceable under the Delaware</w:t>
        <w:br/>
        <w:t>Act or other applicable law, such invalidity or unenforceability shall not</w:t>
        <w:br/>
        <w:t>invalidate the entire Agreement. In that case, this Agreement shall be construed</w:t>
        <w:br/>
        <w:t>so as to limit any term or provision so as to make it enforceable or valid</w:t>
        <w:br/>
        <w:t>within the requirements of applicable law, and, in the event such term or</w:t>
        <w:br/>
        <w:t>provisions cannot be so limited, this Agreement shall be construed to omit such</w:t>
        <w:br/>
        <w:t>invalid or unenforceable provisions. If it shall be determined by a court of</w:t>
        <w:br/>
        <w:t>competent jurisdiction that any provision relating to the distributions and</w:t>
        <w:br/>
        <w:t>allocations of the Company or to any fee payable by the Company is invalid or</w:t>
        <w:br/>
        <w:t>unenforceable, this Agreement shall be construed or interpreted so as (a) to</w:t>
        <w:br/>
        <w:t>make it enforceable or valid and (b) to make the distributions and allocations</w:t>
        <w:br/>
        <w:t>as closely equivalent to those set forth in this Agreement as is permissible</w:t>
        <w:br/>
        <w:t>under applicable law.</w:t>
        <w:br/>
        <w:br/>
        <w:t xml:space="preserve">         Section 15.5 FILINGS. Following the execution and delivery of this</w:t>
        <w:br/>
        <w:t>Agreement, the Board of Directors shall cause to be promptly prepared any</w:t>
        <w:br/>
        <w:t>documents required to be filed and recorded under the Delaware Act, and the</w:t>
        <w:br/>
        <w:t>Board of Directors shall cause to be promptly filed and recorded each such</w:t>
        <w:br/>
        <w:t>document in accordance with the Delaware Act and, to the extent required by</w:t>
        <w:br/>
        <w:t>local law, to be filed and recorded or notice thereof to be published in the</w:t>
        <w:br/>
        <w:t>appropriate place in each jurisdiction in which the Company may hereafter</w:t>
        <w:br/>
        <w:t>establish a place of business. The Board of Directors shall also promptly cause</w:t>
        <w:br/>
        <w:t>to be filed, recorded and published such statements of fictitious business name</w:t>
        <w:br/>
        <w:t>and any other notices, certificates, statements or other instruments required by</w:t>
        <w:br/>
        <w:t>any provision of any applicable law of the United States or any, state or other</w:t>
        <w:br/>
        <w:t>jurisdiction which governs the conduct of its business from time to time.</w:t>
        <w:br/>
        <w:br/>
        <w:t xml:space="preserve">         Section 15.6 POWER OF ATTORNEY. Each Company Preferred Securityholder</w:t>
        <w:br/>
        <w:t>does hereby constitute and appoint each Person specifically authorized by the</w:t>
        <w:br/>
        <w:t>Board of Directors to act as its true and lawful representative and</w:t>
        <w:br/>
        <w:t>attorney-in-fact, in its name, place and stead to make, execute, sign, deliver</w:t>
        <w:br/>
        <w:t>and file (a) any amendment of the Certificate of Formation required because of</w:t>
        <w:br/>
        <w:t>an amendment to this Agreement or in order to effectuate any change in the</w:t>
        <w:br/>
        <w:t>ownership of the Company Securities, (b) any amendments to this Agreement made</w:t>
        <w:br/>
        <w:t>in accordance with the terms hereof and (c) all such other instruments,</w:t>
        <w:br/>
        <w:t>documents and certificates which may from time to time be required by the laws</w:t>
        <w:br/>
        <w:t>of the United States of America, the State of Delaware or any other</w:t>
        <w:br/>
        <w:t>jurisdiction, or any political subdivision or agency thereof, to effectuate,</w:t>
        <w:br/>
        <w:t>implement and continue the valid and subsisting existence of the Company or to</w:t>
        <w:br/>
        <w:t>dissolve the Company or for any other purpose consistent with this Agreement and</w:t>
        <w:br/>
        <w:t>the transactions contemplated hereby.</w:t>
        <w:br/>
        <w:br/>
        <w:t xml:space="preserve">                                       37</w:t>
        <w:br/>
        <w:t xml:space="preserve">   43</w:t>
        <w:br/>
        <w:br/>
        <w:t xml:space="preserve">         The power of attorney granted hereby is coupled with an interest and</w:t>
        <w:br/>
        <w:t>shall (a) survive and not be affected by the subsequent death, incapacity,</w:t>
        <w:br/>
        <w:t>disability, dissolution, termination or bankruptcy of the Company Preferred</w:t>
        <w:br/>
        <w:t>Securityholder granting the same or the transfer of all or any portion of such</w:t>
        <w:br/>
        <w:t>Company Preferred Securityholder's Preferred Securities and (b) extend to such</w:t>
        <w:br/>
        <w:t>Company Preferred Securityholder's successors, assigns and legal</w:t>
        <w:br/>
        <w:t>representatives.</w:t>
        <w:br/>
        <w:br/>
        <w:t xml:space="preserve">         Section 15.7 EXCULPATION.</w:t>
        <w:br/>
        <w:br/>
        <w:t xml:space="preserve">         (a) No Director or Officer shall have personal liability to the Company</w:t>
        <w:br/>
        <w:t>or the Securityholders for monetary damages for breach of, in the case of a</w:t>
        <w:br/>
        <w:t>Director, such Director's fiduciary duty (if any) or, in the case of a Director</w:t>
        <w:br/>
        <w:t>or an Officer, for any act or omission performed or omitted by such Director or</w:t>
        <w:br/>
        <w:t>Officer in good faith on behalf of the Company, except for such Director's or</w:t>
        <w:br/>
        <w:t>Officer's gross negligence or willful misconduct.</w:t>
        <w:br/>
        <w:br/>
        <w:t xml:space="preserve">         (b) Each Director and Officer shall be fully protected in relying in</w:t>
        <w:br/>
        <w:t>good faith upon the records of the Company and upon such information, opinions,</w:t>
        <w:br/>
        <w:t>reports or statements presented to the Company by any Person as to matters that</w:t>
        <w:br/>
        <w:t>such Director or Officer reasonably believes are within such other Person's</w:t>
        <w:br/>
        <w:t>professional or expert competence and who has been selected with reasonable care</w:t>
        <w:br/>
        <w:t>by or on behalf of the Company, including information, opinions, reports or</w:t>
        <w:br/>
        <w:t>statements as to the value and amount of the assets, liabilities, profits,</w:t>
        <w:br/>
        <w:t>losses or any other facts pertinent to the existence and amount of assets from</w:t>
        <w:br/>
        <w:t>which distributions to Securityholders might properly be paid.</w:t>
        <w:br/>
        <w:br/>
        <w:t xml:space="preserve">         Section 15.8 INDEMNIFICATION. To the fullest extent permitted by</w:t>
        <w:br/>
        <w:t>applicable law, each Director and Officer shall be entitled to indemnification</w:t>
        <w:br/>
        <w:t>from the Company for any loss, damage, claim or expense (including reasonable</w:t>
        <w:br/>
        <w:t>attorney's fees) incurred by such Director or Officer by reason of any act or</w:t>
        <w:br/>
        <w:t>omission performed or omitted by such Director or Officer in good faith on</w:t>
        <w:br/>
        <w:t>behalf of the Company and in a manner reasonably believed to be within the scope</w:t>
        <w:br/>
        <w:t>of authority conferred on such Director or Officer by this Agreement, except</w:t>
        <w:br/>
        <w:t>with respect to any act or omission determined by a court of competent</w:t>
        <w:br/>
        <w:t>jurisdiction to have constituted gross negligence or willful misconduct of such</w:t>
        <w:br/>
        <w:t>Director or Officer; provided, however, that any indemnity under this Section</w:t>
        <w:br/>
        <w:t>15.8 shall be provided out of and to the extent of any director and officer</w:t>
        <w:br/>
        <w:t>insurance policy, and no Securityholder shall have any personal liability on</w:t>
        <w:br/>
        <w:t>account thereof. The right to indemnification under this Section 15.8 is a</w:t>
        <w:br/>
        <w:t>contract right. The Company may purchase and maintain insurance to protect any</w:t>
        <w:br/>
        <w:t>Director or Officer against liability asserted against him or her, or incurred</w:t>
        <w:br/>
        <w:t>by him or her, arising out of his or her status as such.</w:t>
        <w:br/>
        <w:br/>
        <w:t xml:space="preserve">         Without limiting the foregoing, the Company's directors shall have no</w:t>
        <w:br/>
        <w:t>personal liability to the Company or its Securityholders for monetary damages</w:t>
        <w:br/>
        <w:t>(i) for not voting to take enforcement action with respect to the Subordinated</w:t>
        <w:br/>
        <w:t>Notes owned by the Company, if any, prior to the occurrence of a Bankruptcy of</w:t>
        <w:br/>
        <w:t>the Company or (ii) at any time for breach of any such director's fiduciary duty</w:t>
        <w:br/>
        <w:t>(if any) except for such director's gross negligence or willful misconduct.</w:t>
        <w:br/>
        <w:br/>
        <w:t xml:space="preserve">         Section 15.9 ADDITIONAL DOCUMENTS. Each Company Preferred</w:t>
        <w:br/>
        <w:t>Securityholder, upon the request of the Board of Directors, agrees to perform</w:t>
        <w:br/>
        <w:t>all further acts and execute,</w:t>
        <w:br/>
        <w:br/>
        <w:t xml:space="preserve">                                       38</w:t>
        <w:br/>
        <w:t xml:space="preserve">   44</w:t>
        <w:br/>
        <w:br/>
        <w:t>acknowledge and deliver any documents that may be reasonably necessary to</w:t>
        <w:br/>
        <w:t>carry out the provisions of this Agreement.</w:t>
        <w:br/>
        <w:br/>
        <w:t xml:space="preserve">         Section 15.10 NOTICES. All notices provided for in this Agreement shall</w:t>
        <w:br/>
        <w:t>be in writing, duly signed by the party giving such notice, and shall be</w:t>
        <w:br/>
        <w:t>delivered, telecopied or mailed by registered or certified mail, as follows:</w:t>
        <w:br/>
        <w:br/>
        <w:t xml:space="preserve">                  (i)   If given to the Company, at the address set forth below:</w:t>
        <w:br/>
        <w:br/>
        <w:t xml:space="preserve">                        c/o The Corporation Trust Company</w:t>
        <w:br/>
        <w:t xml:space="preserve">                        0000 Xxxxxx Xxxxxx</w:t>
        <w:br/>
        <w:t xml:space="preserve">                        Xxxxxxxxxx, Xxxxxxxx 00000</w:t>
        <w:br/>
        <w:br/>
        <w:t xml:space="preserve">                        with a copy to:</w:t>
        <w:br/>
        <w:br/>
        <w:t xml:space="preserve">                        TECO Energy, Inc.</w:t>
        <w:br/>
        <w:t xml:space="preserve">                        000 Xxxxx Xxxxxxxx Xxxxxx</w:t>
        <w:br/>
        <w:t xml:space="preserve">                        Xxxxx, Xxxxxxx 00000</w:t>
        <w:br/>
        <w:t xml:space="preserve">                        Attention:  Secretary</w:t>
        <w:br/>
        <w:t xml:space="preserve">                        Telecopy:  813/228-1328</w:t>
        <w:br/>
        <w:br/>
        <w:t xml:space="preserve">                  (ii)  If given to any Securityholder, at the address set</w:t>
        <w:br/>
        <w:t xml:space="preserve">                        forth in the Securities Register.</w:t>
        <w:br/>
        <w:br/>
        <w:t xml:space="preserve">         Subject to Section 7.3 of this Agreement, each such notice, request or</w:t>
        <w:br/>
        <w:t>other communication shall be effective (a) if given by telecopier, when</w:t>
        <w:br/>
        <w:t>transmitted to the number specified in such registration books and the</w:t>
        <w:br/>
        <w:t>appropriate confirmation is received, (b) if given by mail, 72 hours after such</w:t>
        <w:br/>
        <w:t>communication is deposited in the mails with first class postage prepaid,</w:t>
        <w:br/>
        <w:t>addressed as aforesaid, or (c) if given by any other means, when delivered at</w:t>
        <w:br/>
        <w:t>the address specified in the Securities Register.</w:t>
        <w:br/>
        <w:br/>
        <w:t xml:space="preserve">         Section 15.11 COUNTERPARTS. This Agreement may be executed in any</w:t>
        <w:br/>
        <w:t>number of counterparts, each of which shall be deemed an original of this</w:t>
        <w:br/>
        <w:t>Agreement and all of which together shall constitute one and same agreement.</w:t>
        <w:br/>
        <w:br/>
        <w:t xml:space="preserve">         Section 15.12 CONCERNING THE TRUSTEE. This document has been executed</w:t>
        <w:br/>
        <w:t>by a representative of The Bank of New York, acting not in its individual</w:t>
        <w:br/>
        <w:t>capacity, but solely, in its capacity as Trustee on behalf of the Trust. In no</w:t>
        <w:br/>
        <w:t>case shall The Bank of New York (or any entity, acting as successor or</w:t>
        <w:br/>
        <w:t>additional trustee or any of their respective representatives or agents) be</w:t>
        <w:br/>
        <w:t>personally liable for or on account of any of the statements, representations,</w:t>
        <w:br/>
        <w:t>warranties, covenants or obligations of or pertaining to the Trust or any other</w:t>
        <w:br/>
        <w:t>Person hereunder.</w:t>
        <w:br/>
        <w:br/>
        <w:t xml:space="preserve">         Section 15.13 SUBMISSION TO JURISDICTION. TECO irrevocably consents and</w:t>
        <w:br/>
        <w:t>agrees, that any legal action, suit or proceeding against it with respect to its</w:t>
        <w:br/>
        <w:t>obligations, liabilities or any other matter arising out of or in connection</w:t>
        <w:br/>
        <w:t>with this Agreement may be brought in the courts of the State of New York or the</w:t>
        <w:br/>
        <w:t>courts of the United States of America located in The City of New York and until</w:t>
        <w:br/>
        <w:t>amounts due and to become due under this Agreement have been paid, hereby</w:t>
        <w:br/>
        <w:br/>
        <w:br/>
        <w:t xml:space="preserve">                                       39</w:t>
        <w:br/>
        <w:t xml:space="preserve">   45</w:t>
        <w:br/>
        <w:br/>
        <w:t>irrevocably consents and submits to the non-exclusive jurisdiction of each such</w:t>
        <w:br/>
        <w:t>court in personam, generally and unconditionally with respect to any such</w:t>
        <w:br/>
        <w:t>action, suit or proceeding for itself and in respect of its properties, assets</w:t>
        <w:br/>
        <w:t>and revenues. Service of process upon the branch in any such action, suit or</w:t>
        <w:br/>
        <w:t>proceeding shall be deemed in every respect service of process upon TECO. TECO</w:t>
        <w:br/>
        <w:t>hereby irrevocably and unconditionally waives, to the fullest extent permitted</w:t>
        <w:br/>
        <w:t>by law, except as otherwise provided for in this Agreement, any objection which</w:t>
        <w:br/>
        <w:t>it may now or hereafter have to the laying of venue of any of the aforesaid</w:t>
        <w:br/>
        <w:t>actions, suits or proceedings brought in the United States Federal courts</w:t>
        <w:br/>
        <w:t>located in The City of New York or the courts of the State of New York and</w:t>
        <w:br/>
        <w:t>hereby further irrevocably and unconditionally waives and agrees not to plead or</w:t>
        <w:br/>
        <w:t>claim in any such court that any such action, suit or proceeding brought in any</w:t>
        <w:br/>
        <w:t>such court has been brought in an inconvenient forum. The provisions of this</w:t>
        <w:br/>
        <w:t>Section 15.13 shall survive any termination of this Agreement, in whole or in</w:t>
        <w:br/>
        <w:t>part.</w:t>
        <w:br/>
        <w:br/>
        <w:t xml:space="preserve">                                       40</w:t>
        <w:br/>
        <w:br/>
        <w:t xml:space="preserve">   46</w:t>
        <w:br/>
        <w:br/>
        <w:br/>
        <w:br/>
        <w:br/>
        <w:t xml:space="preserve">         IN WITNESS WHEREOF, TECO Energy, Inc., as the Common Securityholder,</w:t>
        <w:br/>
        <w:t>and the Trust have executed this Agreement as of the date first above stated.</w:t>
        <w:br/>
        <w:br/>
        <w:br/>
        <w:t xml:space="preserve">                                          TECO ENERGY, INC.</w:t>
        <w:br/>
        <w:br/>
        <w:br/>
        <w:br/>
        <w:t xml:space="preserve">                                          By:</w:t>
        <w:br/>
        <w:t xml:space="preserve">                                             -----------------------------------</w:t>
        <w:br/>
        <w:t xml:space="preserve">                                             Name:</w:t>
        <w:br/>
        <w:t xml:space="preserve">                                             Title:</w:t>
        <w:br/>
        <w:br/>
        <w:br/>
        <w:t xml:space="preserve">                                          TECO CAPITAL TRUST ____</w:t>
        <w:br/>
        <w:br/>
        <w:br/>
        <w:t xml:space="preserve">                                          By:  The Bank of New York, not in its</w:t>
        <w:br/>
        <w:t xml:space="preserve">                                               individual capacity, but solely</w:t>
        <w:br/>
        <w:t xml:space="preserve">                                               as Property Trustee</w:t>
        <w:br/>
        <w:br/>
        <w:br/>
        <w:br/>
        <w:t xml:space="preserve">                                          By:</w:t>
        <w:br/>
        <w:t xml:space="preserve">                                             -----------------------------------</w:t>
        <w:br/>
        <w:t xml:space="preserve">                                             Name:</w:t>
        <w:br/>
        <w:t xml:space="preserve">                                             Title:</w:t>
        <w:br/>
        <w:br/>
        <w:br/>
        <w:br/>
        <w:br/>
        <w:t xml:space="preserve">   47</w:t>
        <w:br/>
        <w:br/>
        <w:br/>
        <w:br/>
        <w:br/>
        <w:t xml:space="preserve">                                                                         ANNEX A</w:t>
        <w:br/>
        <w:t xml:space="preserve">                                                     to the Amended and Restated</w:t>
        <w:br/>
        <w:t xml:space="preserve">                                             Limited Liability Company Agreement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  48</w:t>
        <w:br/>
        <w:br/>
        <w:br/>
        <w:t>================================================================================</w:t>
        <w:br/>
        <w:br/>
        <w:t xml:space="preserve">                              GUARANTEE AGREEMENT</w:t>
        <w:br/>
        <w:br/>
        <w:t xml:space="preserve">                                    between</w:t>
        <w:br/>
        <w:br/>
        <w:br/>
        <w:br/>
        <w:t xml:space="preserve">                               TECO ENERGY, INC.</w:t>
        <w:br/>
        <w:br/>
        <w:t xml:space="preserve">                                 (as Guarantor)</w:t>
        <w:br/>
        <w:br/>
        <w:t xml:space="preserve">                                      and</w:t>
        <w:br/>
        <w:br/>
        <w:t xml:space="preserve">                              THE BANK OF NEW YORK</w:t>
        <w:br/>
        <w:br/>
        <w:t xml:space="preserve">                             (as Guarantee Trustee)</w:t>
        <w:br/>
        <w:br/>
        <w:t xml:space="preserve">                                  dated as of</w:t>
        <w:br/>
        <w:br/>
        <w:t xml:space="preserve">                              _____________, 20__</w:t>
        <w:br/>
        <w:br/>
        <w:br/>
        <w:t>================================================================================</w:t>
        <w:br/>
        <w:br/>
        <w:t xml:space="preserve">   49</w:t>
        <w:br/>
        <w:br/>
        <w:t xml:space="preserve">                                TABLE OF CONTENTS</w:t>
        <w:br/>
        <w:br/>
        <w:t xml:space="preserve">                                                                            PAGE</w:t>
        <w:br/>
        <w:br/>
        <w:t>Article I     DEFINITIONS.....................................................1</w:t>
        <w:br/>
        <w:br/>
        <w:t xml:space="preserve">     Section 1.1  Definitions.................................................1</w:t>
        <w:br/>
        <w:br/>
        <w:t>Article II    TRUST INDENTURE ACT.............................................4</w:t>
        <w:br/>
        <w:br/>
        <w:t xml:space="preserve">     Section 2.1  Trust Indenture Act; Application............................4</w:t>
        <w:br/>
        <w:br/>
        <w:t xml:space="preserve">     Section 2.2  List of Holders.............................................4</w:t>
        <w:br/>
        <w:br/>
        <w:t xml:space="preserve">     Section 2.3  Reports by the Guarantee Trustee............................5</w:t>
        <w:br/>
        <w:br/>
        <w:t xml:space="preserve">     Section 2.4  Periodic Reports to the Guarantee Trustee...................5</w:t>
        <w:br/>
        <w:br/>
        <w:t xml:space="preserve">     Section 2.5  Evidence of Compliance with Conditions Precedent............5</w:t>
        <w:br/>
        <w:br/>
        <w:t xml:space="preserve">     Section 2.6  Events of Default; Waiver...................................5</w:t>
        <w:br/>
        <w:br/>
        <w:t xml:space="preserve">     Section 2.7  Event of Default; Notice....................................6</w:t>
        <w:br/>
        <w:br/>
        <w:t xml:space="preserve">     Section 2.8  Conflicting Interests.......................................6</w:t>
        <w:br/>
        <w:br/>
        <w:t>Article III   POWERS, DUTIES AND RIGHTS OF THE GUARANTEE TRUSTEE..............6</w:t>
        <w:br/>
        <w:br/>
        <w:t xml:space="preserve">     Section 3.1  Powers and Duties of the Guarantee Trustee..................6</w:t>
        <w:br/>
        <w:br/>
        <w:t xml:space="preserve">     Section 3.2  Certain Rights of Guarantee Trustee.........................8</w:t>
        <w:br/>
        <w:br/>
        <w:t xml:space="preserve">     Section 3.3  Indemnity..................................................10</w:t>
        <w:br/>
        <w:br/>
        <w:t>Article IV    GUARANTEE TRUSTEE..............................................10</w:t>
        <w:br/>
        <w:br/>
        <w:t xml:space="preserve">     Section 4.1  Guarantee Trustee: Eligibility.............................10</w:t>
        <w:br/>
        <w:br/>
        <w:t xml:space="preserve">     Section 4.2  Appointment, Removal and Resignation of the Guarantee</w:t>
        <w:br/>
        <w:t xml:space="preserve">                    Trustee..................................................10</w:t>
        <w:br/>
        <w:br/>
        <w:t>Article V     GUARANTEE......................................................11</w:t>
        <w:br/>
        <w:br/>
        <w:t xml:space="preserve">     Section 5.1  Guarantee..................................................11</w:t>
        <w:br/>
        <w:br/>
        <w:t xml:space="preserve">     Section 5.2  Waiver of Notice and Demand................................11</w:t>
        <w:br/>
        <w:br/>
        <w:t xml:space="preserve">     Section 5.3  Obligations Not Affected...................................11</w:t>
        <w:br/>
        <w:br/>
        <w:t xml:space="preserve">     Section 5.4  Rights of Holders..........................................12</w:t>
        <w:br/>
        <w:br/>
        <w:t xml:space="preserve">     Section 5.5  Guarantee of Payment.......................................13</w:t>
        <w:br/>
        <w:br/>
        <w:t xml:space="preserve">     Section 5.6  Subrogation................................................13</w:t>
        <w:br/>
        <w:br/>
        <w:t xml:space="preserve">     Section 5.7  Independent Obligations....................................13</w:t>
        <w:br/>
        <w:br/>
        <w:t>Article VI    COVENANTS AND SUBORDINATION....................................13</w:t>
        <w:br/>
        <w:br/>
        <w:t xml:space="preserve">     Section 6.1  Subordination..............................................13</w:t>
        <w:br/>
        <w:br/>
        <w:t xml:space="preserve">     Section 6.2  Pari Passu Guarantees......................................13</w:t>
        <w:br/>
        <w:br/>
        <w:br/>
        <w:t xml:space="preserve">                                      -i-</w:t>
        <w:br/>
        <w:t xml:space="preserve">   50</w:t>
        <w:br/>
        <w:br/>
        <w:t xml:space="preserve">                                TABLE OF CONTENTS</w:t>
        <w:br/>
        <w:t xml:space="preserve">                                  (CONTINUED)</w:t>
        <w:br/>
        <w:br/>
        <w:t xml:space="preserve">                                                                            PAGE</w:t>
        <w:br/>
        <w:br/>
        <w:t>Article VII   TERMINATION....................................................14</w:t>
        <w:br/>
        <w:br/>
        <w:t xml:space="preserve">     Section 7.1  Termination................................................14</w:t>
        <w:br/>
        <w:br/>
        <w:t>Article VIII  MISCELLANEOUS..................................................14</w:t>
        <w:br/>
        <w:br/>
        <w:t xml:space="preserve">     Section 8.1  Successors and Assigns.....................................14</w:t>
        <w:br/>
        <w:br/>
        <w:t xml:space="preserve">     Section 8.2  Amendments.................................................14</w:t>
        <w:br/>
        <w:br/>
        <w:t xml:space="preserve">     Section 8.3  Notices....................................................14</w:t>
        <w:br/>
        <w:br/>
        <w:t xml:space="preserve">     Section 8.4  Benefit....................................................15</w:t>
        <w:br/>
        <w:br/>
        <w:t xml:space="preserve">     Section 8.5  Interpretation.............................................15</w:t>
        <w:br/>
        <w:br/>
        <w:t xml:space="preserve">     Section 8.6  Governing Law..............................................16</w:t>
        <w:br/>
        <w:br/>
        <w:br/>
        <w:t xml:space="preserve">                                      -ii-</w:t>
        <w:br/>
        <w:t xml:space="preserve">   51</w:t>
        <w:br/>
        <w:br/>
        <w:br/>
        <w:t xml:space="preserve">                               GUARANTEE AGREEMENT</w:t>
        <w:br/>
        <w:br/>
        <w:t xml:space="preserve">     This GUARANTEE AGREEMENT, dated as of ______________, 20__, is executed and</w:t>
        <w:br/>
        <w:t>delivered by TECO ENERGY, INC. (the "GUARANTOR"), a Florida corporation having</w:t>
        <w:br/>
        <w:t>its principal office at TECO Plaza, 000 Xxxxx Xxxxxxxx Xxxxxx, Xxxxx, Xxxxxxx,</w:t>
        <w:br/>
        <w:t>00000, and THE BANK OF NEW YORK, a New York banking corporation, as trustee (the</w:t>
        <w:br/>
        <w:t>"GUARANTEE TRUSTEE"), for the benefit of the Holders (as defined herein) from</w:t>
        <w:br/>
        <w:t>time to time of the Company Preferred Securities (as defined herein) of TECO</w:t>
        <w:br/>
        <w:t>Funding Company ___, LLC, a Delaware limited liability company (the "LLC").</w:t>
        <w:br/>
        <w:br/>
        <w:t xml:space="preserve">     WHEREAS, pursuant to an Amended and Restated Trust Agreement (the "TRUST</w:t>
        <w:br/>
        <w:t>AGREEMENT"), dated as of _____________, 2000 among the trustees named therein</w:t>
        <w:br/>
        <w:t>(the "TRUSTEES"), the LLC, as Depositor, and the Holders from time to time of</w:t>
        <w:br/>
        <w:t>undivided beneficial ownership interests in the assets of TECO Capital Trust ___</w:t>
        <w:br/>
        <w:t>(the "Issuer"), a Delaware statutory business trust, the Issuer is issuing up to</w:t>
        <w:br/>
        <w:t>$_____________ aggregate liquidation preference of its __% Trust Preferred</w:t>
        <w:br/>
        <w:t>Securities (liquidation preference $25 per preferred security) (the "TRUST</w:t>
        <w:br/>
        <w:t>PREFERRED SECURITIES") representing undivided beneficial ownership interests in</w:t>
        <w:br/>
        <w:t>the assets of the Issuer and having the terms set forth in the Trust Agreement;</w:t>
        <w:br/>
        <w:br/>
        <w:t xml:space="preserve">     WHEREAS, the Guarantee Trustee will use the proceeds of the Trust Preferred</w:t>
        <w:br/>
        <w:t>Securities to purchase the preferred securities of the LLC (the "COMPANY</w:t>
        <w:br/>
        <w:t>PREFERRED SECURITIES"), and the proceeds of the Company Preferred Securities</w:t>
        <w:br/>
        <w:t>will be used to purchase $_________ of the ____% Junior Subordinated Notes due</w:t>
        <w:br/>
        <w:t>_______ (the "NOTES") of the Guarantor which will constitute the principal</w:t>
        <w:br/>
        <w:t>assets of the LLC; and</w:t>
        <w:br/>
        <w:br/>
        <w:t xml:space="preserve">     WHEREAS, as incentive for the Guarantee Trustee to purchase the Company</w:t>
        <w:br/>
        <w:t>Preferred Securities, the Guarantor desires irrevocably and unconditionally to</w:t>
        <w:br/>
        <w:t>agree, to the extent set forth herein, to pay to the Holders of the Company</w:t>
        <w:br/>
        <w:t>Preferred Securities the Guarantee Payments (as defined herein) and to make</w:t>
        <w:br/>
        <w:t>certain other payments on the terms and conditions set forth herein;</w:t>
        <w:br/>
        <w:br/>
        <w:t xml:space="preserve">     NOW, THEREFORE, in consideration of the purchase by the Guarantee Trustee</w:t>
        <w:br/>
        <w:t>and each Holder of Company Preferred Securities, which purchase the Guarantor</w:t>
        <w:br/>
        <w:t>hereby agrees shall benefit the Guarantor, the Guarantor executes and delivers</w:t>
        <w:br/>
        <w:t>this Guarantee Agreement for the benefit of the Holders from time to time of the</w:t>
        <w:br/>
        <w:t>Company Preferred Securities.</w:t>
        <w:br/>
        <w:br/>
        <w:t xml:space="preserve">                                   ARTICLE I</w:t>
        <w:br/>
        <w:br/>
        <w:t xml:space="preserve">                                  DEFINITIONS</w:t>
        <w:br/>
        <w:br/>
        <w:t xml:space="preserve">     SECTION 1.1 DEFINITIONS.</w:t>
        <w:br/>
        <w:br/>
        <w:t xml:space="preserve">     As used in this Guarantee Agreement, the terms set forth below shall,</w:t>
        <w:br/>
        <w:t>unless the context otherwise requires, have the following meanings. Capitalized</w:t>
        <w:br/>
        <w:t>or otherwise defined terms used but not otherwise defined herein shall have the</w:t>
        <w:br/>
        <w:t>meanings assigned to such terms in the Trust Agreement as in effect on the date</w:t>
        <w:br/>
        <w:t>hereof.</w:t>
        <w:br/>
        <w:br/>
        <w:t xml:space="preserve">     "AFFILIATE" of any specified Person means any other Person directly or</w:t>
        <w:br/>
        <w:t>indirectly controlling or controlled by or under direct or indirect common</w:t>
        <w:br/>
        <w:t>control with such specified</w:t>
        <w:br/>
        <w:br/>
        <w:t xml:space="preserve">   52</w:t>
        <w:br/>
        <w:t>Person; provided, however, that an Affiliate of the Guarantor shall not be</w:t>
        <w:br/>
        <w:t>deemed to include the Issuer. For the purposes of this definition, "control"</w:t>
        <w:br/>
        <w:t>when used with respect to any specified Person means the power to direct the</w:t>
        <w:br/>
        <w:t>management and policies of such Person, directly or indirectly, whether through</w:t>
        <w:br/>
        <w:t>the ownership of voting securities, by contract or otherwise; and the terms</w:t>
        <w:br/>
        <w:t>"controlling" and "controlled" have meanings correlative to the foregoing.</w:t>
        <w:br/>
        <w:br/>
        <w:t xml:space="preserve">     "EVENT OF DEFAULT" means a default by the Guarantor on any of its payment</w:t>
        <w:br/>
        <w:t>or other obligations under this Guarantee Agreement; provided, however, that,</w:t>
        <w:br/>
        <w:t>except with respect to a default in payment of any Guarantee Payments, the</w:t>
        <w:br/>
        <w:t>Guarantor shall have received notice of default and shall not have cured such</w:t>
        <w:br/>
        <w:t>default within 90 days after receipt of such notice.</w:t>
        <w:br/>
        <w:br/>
        <w:t xml:space="preserve">     "GUARANTEE PAYMENTS" means the following payments or distributions, without</w:t>
        <w:br/>
        <w:t>duplication, with respect to the Company Preferred Securities, to the extent not</w:t>
        <w:br/>
        <w:t>paid or made by or on behalf of the LLC; (i) any accumulated and unpaid</w:t>
        <w:br/>
        <w:t>Dividends (as defined in the LLC Agreement) required to be paid on such Company</w:t>
        <w:br/>
        <w:t>Preferred Securities, (ii) the redemption price, including all accumulated and</w:t>
        <w:br/>
        <w:t>unpaid Dividends to the date of redemption (the "REDEMPTION PRICE"), with</w:t>
        <w:br/>
        <w:t>respect to the Company Preferred Securities called for redemption by the LLC,</w:t>
        <w:br/>
        <w:t>and (iii) upon a voluntary or involuntary termination, winding up or liquidation</w:t>
        <w:br/>
        <w:t>of the LLC, unless Notes are distributed to the Holders, the greater of (a) the</w:t>
        <w:br/>
        <w:t>aggregate of the liquidation preference of $25 per Company Preferred Security</w:t>
        <w:br/>
        <w:t>plus accumulated and unpaid Dividends on the Company Preferred Securities to the</w:t>
        <w:br/>
        <w:t>date of payment and (b) the amount of assets of the LLC remaining available for</w:t>
        <w:br/>
        <w:t>distribution to Holders in liquidation of the LLC (in either case, the</w:t>
        <w:br/>
        <w:t>"LIQUIDATION DISTRIBUTION").</w:t>
        <w:br/>
        <w:br/>
        <w:t xml:space="preserve">     "GUARANTEE TRUSTEE" means The Bank of New York, until a Successor Guarantee</w:t>
        <w:br/>
        <w:t>Trustee has been appointed and has accepted such appointment pursuant to the</w:t>
        <w:br/>
        <w:t>terms of this Guarantee Agreement and thereafter means each such Successor</w:t>
        <w:br/>
        <w:t>Guarantee Trustee.</w:t>
        <w:br/>
        <w:br/>
        <w:t xml:space="preserve">     "HOLDER" means any holder, as registered on the books and records of the</w:t>
        <w:br/>
        <w:t>Issuer, of any Trust Preferred Securities or, as registered on the books of the</w:t>
        <w:br/>
        <w:t>LLC, of any Company Preferred Securities, as the context may require; provided,</w:t>
        <w:br/>
        <w:t>however, that in determining whether the holders of the requisite percentage of</w:t>
        <w:br/>
        <w:t>Trust Preferred Securities or Company Preferred Securities have given any</w:t>
        <w:br/>
        <w:t>request, notice, consent or waiver hereunder, "Holder" shall not include the</w:t>
        <w:br/>
        <w:t>Guarantor, the Guarantee Trustee, or any Affiliate of the Guarantor or the</w:t>
        <w:br/>
        <w:t>Guarantee Trustee.</w:t>
        <w:br/>
        <w:br/>
        <w:t xml:space="preserve">     "INDEBTEDNESS" means, with respect to a Person, (i) the principal of and</w:t>
        <w:br/>
        <w:t>premium, if any, and interest, if any, on, (A) indebtedness of such Person for</w:t>
        <w:br/>
        <w:t>money borrowed and (B) indebtedness evidenced by securities, notes, debentures,</w:t>
        <w:br/>
        <w:t>bonds or other similar instruments issued by such Person; (ii) all capital lease</w:t>
        <w:br/>
        <w:t>obligations of such Person; (iii) all obligations of such Person issued or</w:t>
        <w:br/>
        <w:t>assumed as the deferred purchase price of property, all conditional sale</w:t>
        <w:br/>
        <w:t>obligations of such Person and all obligations of such Person under any</w:t>
        <w:br/>
        <w:t>conditional sale or title retention agreement (but excluding trade accounts</w:t>
        <w:br/>
        <w:t>payable and accrued liabilities in the ordinary course of business); (iv) all</w:t>
        <w:br/>
        <w:t>obligations, contingent or otherwise, of such Person in respect of any letters</w:t>
        <w:br/>
        <w:t>of credit, banker's acceptance, security purchase facilities or similar credit</w:t>
        <w:br/>
        <w:t>transactions; (v) all obligations in respect of interest rate swap, cap, floor,</w:t>
        <w:br/>
        <w:t>collar or other agreements, interest</w:t>
        <w:br/>
        <w:br/>
        <w:br/>
        <w:t xml:space="preserve">                                       2</w:t>
        <w:br/>
        <w:t xml:space="preserve">   53</w:t>
        <w:br/>
        <w:br/>
        <w:t>rate future or option contracts, currency swap agreements, currency future or</w:t>
        <w:br/>
        <w:t>option contracts and other similar agreements; and (vi) all obligations of the</w:t>
        <w:br/>
        <w:t>type referred to in clauses (i) through (v) of others for the payment of which</w:t>
        <w:br/>
        <w:t>such Person is responsible or liable as obligor, guarantor or otherwise.</w:t>
        <w:br/>
        <w:br/>
        <w:t xml:space="preserve">     "INDENTURE" means the Indenture, dated as of August 17, 1998, between the</w:t>
        <w:br/>
        <w:t>Guarantor and The Bank of New York, as Trustee, together with the Third</w:t>
        <w:br/>
        <w:t>Supplemental Indenture dated as of _______, 2000 relating to the Notes, each as</w:t>
        <w:br/>
        <w:t>amended or supplemented from time to time.</w:t>
        <w:br/>
        <w:br/>
        <w:t xml:space="preserve">     "JUNIOR SUBORDINATED INDEBTEDNESS" means all Indebtedness of the Guarantor</w:t>
        <w:br/>
        <w:t>subordinate and junior to Subordinated Indebtedness and Senior Indebtedness.</w:t>
        <w:br/>
        <w:br/>
        <w:t xml:space="preserve">     "LIST OF HOLDERS" has the meaning specified in Section 2.2(a).</w:t>
        <w:br/>
        <w:br/>
        <w:t xml:space="preserve">     "LLC AGREEMENT" means the Amended and Restated Limited Liability Company</w:t>
        <w:br/>
        <w:t>Agreement of the LLC dated as of ________, 2000, as the same may be amended from</w:t>
        <w:br/>
        <w:t>time to time.</w:t>
        <w:br/>
        <w:br/>
        <w:t xml:space="preserve">     "MAJORITY IN LIQUIDATION PREFERENCE OF THE COMPANY PREFERRED SECURITIES"</w:t>
        <w:br/>
        <w:t>means, except as provided by the Trust Indenture Act, a vote by the Holder(s),</w:t>
        <w:br/>
        <w:t>voting separately as a class, of more than 50% of the liquidation preference of</w:t>
        <w:br/>
        <w:t>all then outstanding Company Preferred Securities issued by the LLC.</w:t>
        <w:br/>
        <w:br/>
        <w:t xml:space="preserve">     "OFFICERS' CERTIFICATE" means, with respect to any Person, a certificate</w:t>
        <w:br/>
        <w:t>signed by the Chairman or a Vice Chairman of the Board, the President or a Vice</w:t>
        <w:br/>
        <w:t>President, and by the Treasurer, an Assistant Treasurer, the Secretary or an</w:t>
        <w:br/>
        <w:t>Assistant Secretary of such Person, and delivered to the Guarantee Trustee. Any</w:t>
        <w:br/>
        <w:t>Officers' Certificate delivered with respect to compliance with a condition or</w:t>
        <w:br/>
        <w:t>covenant provided for in this Guarantee Agreement shall include:</w:t>
        <w:br/>
        <w:br/>
        <w:t xml:space="preserve">          (a)  a statement that each officer signing the Officers' Certificate</w:t>
        <w:br/>
        <w:t xml:space="preserve">     has read the covenant or condition and the definitions relating thereto;</w:t>
        <w:br/>
        <w:br/>
        <w:t xml:space="preserve">          (b)  a brief statement of the nature and scope of the examination or</w:t>
        <w:br/>
        <w:t xml:space="preserve">     investigation undertaken by each officer in rendering the Officers'</w:t>
        <w:br/>
        <w:t xml:space="preserve">     Certificate;</w:t>
        <w:br/>
        <w:br/>
        <w:t xml:space="preserve">          (c)  a statement that each officer has made such examination or</w:t>
        <w:br/>
        <w:t xml:space="preserve">     investigation as, in such officer's opinion, is necessary to enable such</w:t>
        <w:br/>
        <w:t xml:space="preserve">     officer to express an informed opinion as to whether or not such covenant</w:t>
        <w:br/>
        <w:t xml:space="preserve">     or condition has been complied with; and</w:t>
        <w:br/>
        <w:br/>
        <w:t xml:space="preserve">          (d)  a statement as to whether, in the opinion of each officer, such</w:t>
        <w:br/>
        <w:t xml:space="preserve">     condition or covenant has been complied with.</w:t>
        <w:br/>
        <w:br/>
        <w:t xml:space="preserve">     "PERSON" means a legal person, including any individual, corporation,</w:t>
        <w:br/>
        <w:t>estate, partnership, joint venture, association, joint stock company, limited</w:t>
        <w:br/>
        <w:t>liability company, trust, unincorporated association, or government or any</w:t>
        <w:br/>
        <w:t>agency or political subdivision thereof, or any other entity of whatever nature.</w:t>
        <w:br/>
        <w:br/>
        <w:br/>
        <w:t xml:space="preserve">                                       3</w:t>
        <w:br/>
        <w:t xml:space="preserve">   54</w:t>
        <w:br/>
        <w:br/>
        <w:t xml:space="preserve">     "RESPONSIBLE OFFICER" means, with respect to the Guarantee Trustee, any</w:t>
        <w:br/>
        <w:t>Senior Vice President, any Vice President, any Assistant Vice President, any</w:t>
        <w:br/>
        <w:t>Assistant Secretary, any Assistant Treasurer, any trust officer or assistant</w:t>
        <w:br/>
        <w:t>trust officer or any other officer of the Corporate Trust Department of the</w:t>
        <w:br/>
        <w:t>above designated officers and also means, with respect to a particular corporate</w:t>
        <w:br/>
        <w:t>trust matter, any other officer to whom such matter is referred because of that</w:t>
        <w:br/>
        <w:t>officer's knowledge of and familiarity with the particular subject.</w:t>
        <w:br/>
        <w:br/>
        <w:t xml:space="preserve">     "SENIOR INDEBTEDNESS" means all Indebtedness of the Guarantor, unless, in</w:t>
        <w:br/>
        <w:t>the instrument creating or evidencing the same or pursuant to which the same is</w:t>
        <w:br/>
        <w:t>outstanding, it is provided that such obligations are not superior in right of</w:t>
        <w:br/>
        <w:t>payment to Subordinated Indebtedness or Junior Subordinated Indebtedness or to</w:t>
        <w:br/>
        <w:t>other Indebtedness of the Guarantor which is pari passu with, or subordinated</w:t>
        <w:br/>
        <w:t>to, Subordinated Indebtedness or Junior Subordinated Indebtedness.</w:t>
        <w:br/>
        <w:br/>
        <w:t xml:space="preserve">     "SUBORDINATED INDEBTEDNESS" means all Indebtedness of the Guarantor which</w:t>
        <w:br/>
        <w:t>is subordinated and Junior in right of payment to Senior Indebtedness, but does</w:t>
        <w:br/>
        <w:t>not include Junior Subordinated Indebtedness.</w:t>
        <w:br/>
        <w:br/>
        <w:t xml:space="preserve">     "SUCCESSOR GUARANTEE TRUSTEE" means a successor Guarantee Trustee</w:t>
        <w:br/>
        <w:t>possessing the qualifications to act as Guarantee Trustee under Section 4.1.</w:t>
        <w:br/>
        <w:br/>
        <w:t xml:space="preserve">     "TRUST INDENTURE ACT" means the Trust Indenture Act of 1939, as amended.</w:t>
        <w:br/>
        <w:br/>
        <w:t xml:space="preserve">                                   ARTICLE II</w:t>
        <w:br/>
        <w:br/>
        <w:t xml:space="preserve">                               TRUST INDENTURE ACT</w:t>
        <w:br/>
        <w:br/>
        <w:t xml:space="preserve">     SECTION 2.1 TRUST INDENTURE ACT; APPLICATION.</w:t>
        <w:br/>
        <w:br/>
        <w:t xml:space="preserve">          (a)  This Guarantee Agreement is subject to the provisions of the</w:t>
        <w:br/>
        <w:t xml:space="preserve">     Trust Indenture Act that are required to be part of this Guarantee</w:t>
        <w:br/>
        <w:t xml:space="preserve">     Agreement and shall, to the extent applicable, be governed by such</w:t>
        <w:br/>
        <w:t xml:space="preserve">     provisions.</w:t>
        <w:br/>
        <w:br/>
        <w:t xml:space="preserve">          (b)  If and to the extent that any provision of this Guarantee</w:t>
        <w:br/>
        <w:t xml:space="preserve">     Agreement limits, qualifies or conflicts with the duties imposed by</w:t>
        <w:br/>
        <w:t xml:space="preserve">     Sections 310 to 317, inclusive, of the Trust Indenture Act, such imposed</w:t>
        <w:br/>
        <w:t xml:space="preserve">     duties shall control.</w:t>
        <w:br/>
        <w:br/>
        <w:t xml:space="preserve">     SECTION 2.2 LIST OF HOLDERS.</w:t>
        <w:br/>
        <w:br/>
        <w:t xml:space="preserve">          (a)  The Guarantor shall furnish or cause to be furnished to the</w:t>
        <w:br/>
        <w:t xml:space="preserve">     Guarantee Trustee (a) quarterly, on or before January 1, April 1, July 1</w:t>
        <w:br/>
        <w:t xml:space="preserve">     and October 1(1) of each year, a list, in such form as the Guarantee</w:t>
        <w:br/>
        <w:t xml:space="preserve">     Trustee may reasonably require, of the names and addresses of the Holders</w:t>
        <w:br/>
        <w:t xml:space="preserve">     of the Company Preferred Securities ("LIST OF HOLDERS") as of a date not</w:t>
        <w:br/>
        <w:t xml:space="preserve">     more than 15 days prior to the delivery thereof, and (b) at such other</w:t>
        <w:br/>
        <w:t xml:space="preserve">     times as the Guarantee Trustee may request in writing, within 30 days after</w:t>
        <w:br/>
        <w:t xml:space="preserve">     the receipt by the</w:t>
        <w:br/>
        <w:br/>
        <w:t>-----------------</w:t>
        <w:br/>
        <w:t>(1)  These dates are 15 days before the interest payment dates.</w:t>
        <w:br/>
        <w:br/>
        <w:t xml:space="preserve">                                       4</w:t>
        <w:br/>
        <w:t xml:space="preserve">   55</w:t>
        <w:br/>
        <w:br/>
        <w:t xml:space="preserve">     Guarantor of any such request, a List of Holders as of a date not more than</w:t>
        <w:br/>
        <w:t xml:space="preserve">     15 days prior to the time such list is furnished, in each case to the</w:t>
        <w:br/>
        <w:t xml:space="preserve">     extent such information is in the possession or control of the Guarantor</w:t>
        <w:br/>
        <w:t xml:space="preserve">     and is not identical to a previously supplied list of Holders or has not</w:t>
        <w:br/>
        <w:t xml:space="preserve">     otherwise been received by the Guarantee Trustee in its capacity as such.</w:t>
        <w:br/>
        <w:t xml:space="preserve">     The Guarantee Trustee may destroy any List of Holders previously given to</w:t>
        <w:br/>
        <w:t xml:space="preserve">     it on receipt of a new List of Holders.</w:t>
        <w:br/>
        <w:br/>
        <w:t xml:space="preserve">          (b)  The Guarantee Trustee shall comply with its obligations under</w:t>
        <w:br/>
        <w:t xml:space="preserve">     Section 311(a), Section 311(b) and Section 312(b) of the Trust Indenture</w:t>
        <w:br/>
        <w:t xml:space="preserve">     Act.</w:t>
        <w:br/>
        <w:br/>
        <w:t xml:space="preserve">     SECTION 2.3 REPORTS BY THE GUARANTEE TRUSTEE.</w:t>
        <w:br/>
        <w:br/>
        <w:t xml:space="preserve">     Not later than May 15 of each year, commencing May 15, 2001 the Guarantee</w:t>
        <w:br/>
        <w:t>Trustee shall provide to the Holders of the Company Preferred Securities such</w:t>
        <w:br/>
        <w:t>reports as are required by Section 313 of the Trust Indenture Act, if any, in</w:t>
        <w:br/>
        <w:t>the form and in the manner provided by Section 313 of the Trust Indenture Act.</w:t>
        <w:br/>
        <w:t>The Guarantee Trustee shall also comply with the requirements of Section 313(d)</w:t>
        <w:br/>
        <w:t>of the Trust Indenture Act.</w:t>
        <w:br/>
        <w:br/>
        <w:t xml:space="preserve">     A copy of each such report shall, at the time of such transmission to</w:t>
        <w:br/>
        <w:t>Holders, be filed by the Guarantee Trustee with each national stock exchange,</w:t>
        <w:br/>
        <w:t>the NASDAQ National Market or such other interdealer quotation system or</w:t>
        <w:br/>
        <w:t>self-regulatory organization upon which the Company Preferred Securities are</w:t>
        <w:br/>
        <w:t>listed or traded, with the Commission and with the Guarantor. The Guarantor will</w:t>
        <w:br/>
        <w:t>promptly notify the Guarantee Trustee when any Company Preferred Securities are</w:t>
        <w:br/>
        <w:t>listed on any stock exchange and of any delisting thereof.</w:t>
        <w:br/>
        <w:br/>
        <w:t xml:space="preserve">     SECTION 2.4 PERIODIC REPORTS TO THE GUARANTEE TRUSTEE.</w:t>
        <w:br/>
        <w:br/>
        <w:t xml:space="preserve">     The Guarantor shall provide to the Guarantee Trustee, the Securities and</w:t>
        <w:br/>
        <w:t>Exchange Commission and the Holders such documents, reports and information, if</w:t>
        <w:br/>
        <w:t>any, as required by Section 314 of the Trust Indenture Act and the compliance</w:t>
        <w:br/>
        <w:t>certificate required by Section 314 of the Trust Indenture Act, in the form, in</w:t>
        <w:br/>
        <w:t>the manner and at the times required by Section 314 of the Trust Indenture Act.</w:t>
        <w:br/>
        <w:br/>
        <w:t xml:space="preserve">     SECTION 2.5 EVIDENCE OF COMPLIANCE WITH CONDITIONS PRECEDENT.</w:t>
        <w:br/>
        <w:br/>
        <w:t xml:space="preserve">     The Guarantor shall provide to the Guarantee Trustee such evidence of</w:t>
        <w:br/>
        <w:t>compliance with such conditions precedent, if any, provided for in this</w:t>
        <w:br/>
        <w:t>Guarantee Agreement that relate to any of the matters set forth in Section</w:t>
        <w:br/>
        <w:t>314(c) of the Trust Indenture Act. Any certificate or opinion required to be</w:t>
        <w:br/>
        <w:t>given by an officer pursuant to Section 314(c)(1) may be given in the form of an</w:t>
        <w:br/>
        <w:t>Officers' Certificate.</w:t>
        <w:br/>
        <w:br/>
        <w:t xml:space="preserve">     SECTION 2.6 EVENTS OF DEFAULT; WAIVER.</w:t>
        <w:br/>
        <w:br/>
        <w:t xml:space="preserve">     The Holders of a Majority in liquidation preference of the Company</w:t>
        <w:br/>
        <w:t>Preferred Securities may, by vote, on behalf of the Holders, waive any past</w:t>
        <w:br/>
        <w:t>Event of Default and its consequences. Upon such waiver, any such Event of</w:t>
        <w:br/>
        <w:t>Default shall cease to exist, and any Event of Default arising therefrom shall</w:t>
        <w:br/>
        <w:t>be deemed to have been cured, for every purpose of this Guarantee</w:t>
        <w:br/>
        <w:br/>
        <w:br/>
        <w:t xml:space="preserve">                                       5</w:t>
        <w:br/>
        <w:t xml:space="preserve">   56</w:t>
        <w:br/>
        <w:br/>
        <w:t>Agreement, but no such waiver shall extend to any subsequent or other default or</w:t>
        <w:br/>
        <w:t>Event of Default or impair any right consequent therefrom.</w:t>
        <w:br/>
        <w:br/>
        <w:t xml:space="preserve">     SECTION 2.7 EVENT OF DEFAULT; NOTICE.</w:t>
        <w:br/>
        <w:br/>
        <w:t xml:space="preserve">          (a)  The Guarantee Trustee shall, within 90 days after the occurrence</w:t>
        <w:br/>
        <w:t xml:space="preserve">     of an Event of Default known to the Guarantee Trustee, transmit by mail,</w:t>
        <w:br/>
        <w:t xml:space="preserve">     first class postage prepaid, to the Holders of the Company Preferred</w:t>
        <w:br/>
        <w:t xml:space="preserve">     Securities, notices of all such Events of Default unless such defaults have</w:t>
        <w:br/>
        <w:t xml:space="preserve">     been cured or waived before the giving of such notice; provided, that,</w:t>
        <w:br/>
        <w:t xml:space="preserve">     except in the case of a default in the payment of a Guarantee Payment, the</w:t>
        <w:br/>
        <w:t xml:space="preserve">     Guarantee Trustee shall be protected in withholding such notice if and so</w:t>
        <w:br/>
        <w:t xml:space="preserve">     long as the Board of Directors, the executive committee or a trust</w:t>
        <w:br/>
        <w:t xml:space="preserve">     committee of directors and/or Responsible Officers of the Guarantee Trustee</w:t>
        <w:br/>
        <w:t xml:space="preserve">     in good faith determines that the withholding of such notice is in the</w:t>
        <w:br/>
        <w:t xml:space="preserve">     interests of the Holders.</w:t>
        <w:br/>
        <w:br/>
        <w:t xml:space="preserve">          (b)  The Guarantee Trustee shall not be deemed to have knowledge of</w:t>
        <w:br/>
        <w:t xml:space="preserve">     any Event of Default unless the Guarantee Trustee shall have received</w:t>
        <w:br/>
        <w:t xml:space="preserve">     written notice, or a Responsible Officer charged with the administration of</w:t>
        <w:br/>
        <w:t xml:space="preserve">     the Trust Agreement shall have obtained written notice, of such Event of</w:t>
        <w:br/>
        <w:t xml:space="preserve">     Default.</w:t>
        <w:br/>
        <w:br/>
        <w:t xml:space="preserve">     SECTION 2.8 CONFLICTING INTERESTS.</w:t>
        <w:br/>
        <w:br/>
        <w:t xml:space="preserve">     The Trust Agreement shall be deemed to be specifically described in this</w:t>
        <w:br/>
        <w:t>Guarantee Agreement for the purposes of clause (i) of the first proviso</w:t>
        <w:br/>
        <w:t>contained in Section 310(b) of the Trust Indenture Act.</w:t>
        <w:br/>
        <w:br/>
        <w:t xml:space="preserve">                                  ARTICLE III</w:t>
        <w:br/>
        <w:br/>
        <w:t xml:space="preserve">               POWERS, DUTIES AND RIGHTS OF THE GUARANTEE TRUSTEE</w:t>
        <w:br/>
        <w:br/>
        <w:t xml:space="preserve">     SECTION 3.1 POWERS AND DUTIES OF THE GUARANTEE TRUSTEE.</w:t>
        <w:br/>
        <w:br/>
        <w:t xml:space="preserve">          (a)  This Guarantee Agreement shall be held by the Guarantee Trustee</w:t>
        <w:br/>
        <w:t xml:space="preserve">     for the benefit of the Holders of the Company Preferred Securities, and the</w:t>
        <w:br/>
        <w:t xml:space="preserve">     Guarantee Trustee shall not transfer this Guarantee Agreement to any Person</w:t>
        <w:br/>
        <w:t xml:space="preserve">     except a Holder exercising his or her rights pursuant to Section 5.4(iv) or</w:t>
        <w:br/>
        <w:t xml:space="preserve">     to a Successor Guarantee Trustee on acceptance by such Successor Guarantee</w:t>
        <w:br/>
        <w:t xml:space="preserve">     Trustee of its appointment to act as Successor Guarantee Trustee. The</w:t>
        <w:br/>
        <w:t xml:space="preserve">     right, title and interest of the Guarantee Trustee shall automatically vest</w:t>
        <w:br/>
        <w:t xml:space="preserve">     in any Successor Guarantee Trustee, upon acceptance by such Successor</w:t>
        <w:br/>
        <w:t xml:space="preserve">     Guarantee Trustee of its appointment hereunder, and such vesting and</w:t>
        <w:br/>
        <w:t xml:space="preserve">     cessation of title shall be effective whether or not conveyancing documents</w:t>
        <w:br/>
        <w:t xml:space="preserve">     have been executed and delivered pursuant to the appointment of such</w:t>
        <w:br/>
        <w:t xml:space="preserve">     Successor Guarantee Trustee.</w:t>
        <w:br/>
        <w:br/>
        <w:t xml:space="preserve">          (b)  If an Event of Default has occurred and is continuing, the</w:t>
        <w:br/>
        <w:t xml:space="preserve">     Guarantee Trustee shall enforce this Guarantee Agreement for the benefit of</w:t>
        <w:br/>
        <w:t xml:space="preserve">     the Holders of the Company Preferred Securities.</w:t>
        <w:br/>
        <w:br/>
        <w:br/>
        <w:t xml:space="preserve">                                       6</w:t>
        <w:br/>
        <w:t xml:space="preserve">   57</w:t>
        <w:br/>
        <w:br/>
        <w:t xml:space="preserve">          (c)  The Guarantee Trustee, before the occurrence of any Event of</w:t>
        <w:br/>
        <w:t xml:space="preserve">     Default and after the curing or waiver of all Events of Default that may</w:t>
        <w:br/>
        <w:t xml:space="preserve">     have occurred, shall undertake to perform only such duties as are</w:t>
        <w:br/>
        <w:t xml:space="preserve">     specifically set forth in this Guarantee Agreement, and no implied</w:t>
        <w:br/>
        <w:t xml:space="preserve">     covenants shall be read into this Guarantee Agreement against the Guarantee</w:t>
        <w:br/>
        <w:t xml:space="preserve">     Trustee. In case an Event of Default has occurred (that has not been cured</w:t>
        <w:br/>
        <w:t xml:space="preserve">     or waived pursuant to Section 2.6), the Guarantee Trustee shall exercise</w:t>
        <w:br/>
        <w:t xml:space="preserve">     such of the rights and powers vested in it by this Guarantee Agreement, and</w:t>
        <w:br/>
        <w:t xml:space="preserve">     use the same degree of care and skill in its exercise thereof, as a prudent</w:t>
        <w:br/>
        <w:t xml:space="preserve">     person would exercise or use under the circumstances in the conduct of his</w:t>
        <w:br/>
        <w:t xml:space="preserve">     or her own affairs.</w:t>
        <w:br/>
        <w:br/>
        <w:t xml:space="preserve">          (d)  No provision of this Guarantee Agreement shall be construed to</w:t>
        <w:br/>
        <w:t xml:space="preserve">     relieve the Guarantee Trustee from liability for its own negligent action,</w:t>
        <w:br/>
        <w:t xml:space="preserve">     its own negligent failure to act or its own willful misconduct, except</w:t>
        <w:br/>
        <w:t xml:space="preserve">     that:</w:t>
        <w:br/>
        <w:br/>
        <w:t xml:space="preserve">               (i)  prior to the occurrence of any Event of Default and after</w:t>
        <w:br/>
        <w:t xml:space="preserve">          the curing or waiving of all such Events of Default that may have</w:t>
        <w:br/>
        <w:t xml:space="preserve">          occurred:</w:t>
        <w:br/>
        <w:br/>
        <w:t xml:space="preserve">                    (A)  the duties and obligations of the Guarantee Trustee</w:t>
        <w:br/>
        <w:t xml:space="preserve">               shall be determined solely by the express provisions of this</w:t>
        <w:br/>
        <w:t xml:space="preserve">               Guarantee Agreement, and the Guarantee Trustee shall not be</w:t>
        <w:br/>
        <w:t xml:space="preserve">               liable except for the performance of such duties and obligations</w:t>
        <w:br/>
        <w:t xml:space="preserve">               as are specifically set forth in this Guarantee Agreement; and</w:t>
        <w:br/>
        <w:br/>
        <w:t xml:space="preserve">                    (B)  in the absence of bad faith on the part of the</w:t>
        <w:br/>
        <w:t xml:space="preserve">               Guarantee Trustee, the Guarantee Trustee may conclusively rely,</w:t>
        <w:br/>
        <w:t xml:space="preserve">               as to the truth of the statements and the correctness of the</w:t>
        <w:br/>
        <w:t xml:space="preserve">               opinions expressed therein, upon any certificates or opinions</w:t>
        <w:br/>
        <w:t xml:space="preserve">               furnished to the Guarantee Trustee and conforming to the</w:t>
        <w:br/>
        <w:t xml:space="preserve">               requirements of this Guarantee Agreement; but in the case of any</w:t>
        <w:br/>
        <w:t xml:space="preserve">               such certificates or opinions that by any provision hereof or of</w:t>
        <w:br/>
        <w:t xml:space="preserve">               the Trust Indenture Act are specifically required to be furnished</w:t>
        <w:br/>
        <w:t xml:space="preserve">               to the Guarantee Trustee, the Guarantee Trustee shall be under a</w:t>
        <w:br/>
        <w:t xml:space="preserve">               duty to examine the same to determine whether or not they conform</w:t>
        <w:br/>
        <w:t xml:space="preserve">               to the requirements of this Guarantee Agreement;</w:t>
        <w:br/>
        <w:br/>
        <w:t xml:space="preserve">               (ii) the Guarantee Trustee shall not be liable for any error of</w:t>
        <w:br/>
        <w:t xml:space="preserve">          judgment made in good faith by a Responsible Officer of the Guarantee</w:t>
        <w:br/>
        <w:t xml:space="preserve">          Trustee, unless it shall be proved that the Guarantee Trustee was</w:t>
        <w:br/>
        <w:t xml:space="preserve">          negligent in ascertaining the pertinent facts upon which such judgment</w:t>
        <w:br/>
        <w:t xml:space="preserve">          was made;</w:t>
        <w:br/>
        <w:br/>
        <w:t xml:space="preserve">               (iii) the Guarantee Trustee shall not be liable with respect to</w:t>
        <w:br/>
        <w:t xml:space="preserve">          any action taken or omitted to be taken by it in good faith in</w:t>
        <w:br/>
        <w:t xml:space="preserve">          accordance with the direction of the Holders of not less than a</w:t>
        <w:br/>
        <w:t xml:space="preserve">          Majority in liquidation preference of the Company Preferred Securities</w:t>
        <w:br/>
        <w:t xml:space="preserve">          relating to the time, method and place of conducting any proceeding</w:t>
        <w:br/>
        <w:t xml:space="preserve">          for any remedy available to the Guarantee Trustee, or exercising any</w:t>
        <w:br/>
        <w:t xml:space="preserve">          trust or power conferred upon the Guarantee Trustee under this</w:t>
        <w:br/>
        <w:t xml:space="preserve">          Guarantee Agreement; and</w:t>
        <w:br/>
        <w:br/>
        <w:br/>
        <w:t xml:space="preserve">                                       7</w:t>
        <w:br/>
        <w:t xml:space="preserve">   58</w:t>
        <w:br/>
        <w:br/>
        <w:t xml:space="preserve">               (iv) no provision of this Guarantee Agreement shall require the</w:t>
        <w:br/>
        <w:t xml:space="preserve">          Guarantee Trustee to expend or risk its own funds or otherwise incur</w:t>
        <w:br/>
        <w:t xml:space="preserve">          personal financial liability in the performance of any of its duties</w:t>
        <w:br/>
        <w:t xml:space="preserve">          or in the exercise of any of its rights or powers, if the Guarantee</w:t>
        <w:br/>
        <w:t xml:space="preserve">          Trustee shall have reasonable grounds for believing that the repayment</w:t>
        <w:br/>
        <w:t xml:space="preserve">          of such funds or liability is not reasonably assured to it under the</w:t>
        <w:br/>
        <w:t xml:space="preserve">          terms of this Guarantee Agreement or adequate indemnity against such</w:t>
        <w:br/>
        <w:t xml:space="preserve">          risk or liability is not reasonably assured to it.</w:t>
        <w:br/>
        <w:br/>
        <w:t xml:space="preserve">     SECTION 3.2 CERTAIN RIGHTS OF GUARANTEE TRUSTEE.</w:t>
        <w:br/>
        <w:br/>
        <w:t xml:space="preserve">          (a)  Subject to the provisions of Section 3.1:</w:t>
        <w:br/>
        <w:br/>
        <w:t xml:space="preserve">               (i)  The Guarantee Trustee may conclusively rely and shall be</w:t>
        <w:br/>
        <w:t xml:space="preserve">          fully protected in acting or refraining from acting upon any</w:t>
        <w:br/>
        <w:t xml:space="preserve">          resolution, certificate, statement, instrument, opinion, report,</w:t>
        <w:br/>
        <w:t xml:space="preserve">          notice, request, direction, consent, order, bond, debenture, note,</w:t>
        <w:br/>
        <w:t xml:space="preserve">          other evidence of indebtedness or other paper or document reasonably</w:t>
        <w:br/>
        <w:t xml:space="preserve">          believed by it to be genuine and to have been signed, sent or</w:t>
        <w:br/>
        <w:t xml:space="preserve">          presented by the proper party or parties.</w:t>
        <w:br/>
        <w:br/>
        <w:t xml:space="preserve">               (ii) Any direction or act of the Guarantor contemplated by this</w:t>
        <w:br/>
        <w:t xml:space="preserve">          Guarantee Agreement shall be sufficiently evidenced by an Officer's</w:t>
        <w:br/>
        <w:t xml:space="preserve">          Certificate unless otherwise prescribed herein.</w:t>
        <w:br/>
        <w:br/>
        <w:t xml:space="preserve">               (iii) Whenever, in the administration of this Guarantee</w:t>
        <w:br/>
        <w:t xml:space="preserve">          Agreement, the Guarantee Trustee shall deem it desirable that a matter</w:t>
        <w:br/>
        <w:t xml:space="preserve">          be proved or established before taking, suffering or omitting to take</w:t>
        <w:br/>
        <w:t xml:space="preserve">          any action hereunder, the Guarantee Trustee (unless other evidence is</w:t>
        <w:br/>
        <w:t xml:space="preserve">          herein specifically prescribed) may, in the absence of bad faith on</w:t>
        <w:br/>
        <w:t xml:space="preserve">          its part, request and rely upon an Officers' Certificate which, upon</w:t>
        <w:br/>
        <w:t xml:space="preserve">          receipt of such request from the Guarantee Trustee, shall be promptly</w:t>
        <w:br/>
        <w:t xml:space="preserve">          delivered by the Guarantor.</w:t>
        <w:br/>
        <w:br/>
        <w:t xml:space="preserve">               (iv) The Guarantee Trustee may consult with legal counsel of its</w:t>
        <w:br/>
        <w:t xml:space="preserve">          selection, and the written advice or opinion of such legal counsel</w:t>
        <w:br/>
        <w:t xml:space="preserve">          with respect to legal matters shall be full and complete authorization</w:t>
        <w:br/>
        <w:t xml:space="preserve">          and protection in respect of any action taken, suffered or omitted to</w:t>
        <w:br/>
        <w:t xml:space="preserve">          be taken by it hereunder in good faith and in accordance with such</w:t>
        <w:br/>
        <w:t xml:space="preserve">          advice or opinion. Such legal counsel may be legal counsel to the</w:t>
        <w:br/>
        <w:t xml:space="preserve">          Guarantor or any of its Affiliates and may be one of its employees.</w:t>
        <w:br/>
        <w:t xml:space="preserve">          The Guarantee Trustee shall have the right at any time to seek</w:t>
        <w:br/>
        <w:t xml:space="preserve">          instructions concerning the administration of this Guarantee Agreement</w:t>
        <w:br/>
        <w:t xml:space="preserve">          from any court of competent jurisdiction.</w:t>
        <w:br/>
        <w:br/>
        <w:t xml:space="preserve">               (v)  The Guarantee Trustee shall be under no obligation to</w:t>
        <w:br/>
        <w:t xml:space="preserve">          exercise any of the rights or powers vested in it by this Guarantee</w:t>
        <w:br/>
        <w:t xml:space="preserve">          Agreement at the request or direction of any Holder, unless such</w:t>
        <w:br/>
        <w:t xml:space="preserve">          Holder shall have provided to the Guarantee Trustee such adequate</w:t>
        <w:br/>
        <w:t xml:space="preserve">          security and indemnity as would satisfy a reasonable person in the</w:t>
        <w:br/>
        <w:t xml:space="preserve">          position of the Guarantee Trustee, against the costs, expenses</w:t>
        <w:br/>
        <w:t xml:space="preserve">          (including attorneys' fees and expenses) and liabilities that might be</w:t>
        <w:br/>
        <w:t xml:space="preserve">          incurred by it</w:t>
        <w:br/>
        <w:br/>
        <w:br/>
        <w:t xml:space="preserve">                                       8</w:t>
        <w:br/>
        <w:t xml:space="preserve">   59</w:t>
        <w:br/>
        <w:br/>
        <w:t xml:space="preserve">          in complying with such request or direction, including such reasonable</w:t>
        <w:br/>
        <w:t xml:space="preserve">          advances as may be requested by the Guarantee Trustee; provided that,</w:t>
        <w:br/>
        <w:t xml:space="preserve">          nothing contained in this Section 3.2(a)(v) shall be taken to relieve</w:t>
        <w:br/>
        <w:t xml:space="preserve">          the Guarantee Trustee, upon the occurrence of an Event of Default, of</w:t>
        <w:br/>
        <w:t xml:space="preserve">          its obligation to exercise the rights and powers vested in it by this</w:t>
        <w:br/>
        <w:t xml:space="preserve">          Guarantee Agreement.</w:t>
        <w:br/>
        <w:br/>
        <w:t xml:space="preserve">               (vi) The Guarantee Trustee shall not be bound to make any</w:t>
        <w:br/>
        <w:t xml:space="preserve">          investigation into the facts or matters stated in any resolution,</w:t>
        <w:br/>
        <w:t xml:space="preserve">          certificate, statement, instrument, opinion, report, notice, request,</w:t>
        <w:br/>
        <w:t xml:space="preserve">          direction, consent, order, bond, debenture, note, other evidence of</w:t>
        <w:br/>
        <w:t xml:space="preserve">          indebtedness or other paper or document, but the Guarantee Trustee, in</w:t>
        <w:br/>
        <w:t xml:space="preserve">          its discretion, may make such further inquiry or investigation into</w:t>
        <w:br/>
        <w:t xml:space="preserve">          such facts or matters as it may see fit, and if the Guarantee Trustee</w:t>
        <w:br/>
        <w:t xml:space="preserve">          shall determine to make such further inquiry or investigation, it</w:t>
        <w:br/>
        <w:t xml:space="preserve">          shall be entitled to examine the books, records and premises of the</w:t>
        <w:br/>
        <w:t xml:space="preserve">          Guarantor, personally or by agent or attorney.</w:t>
        <w:br/>
        <w:br/>
        <w:t xml:space="preserve">               (vii) The Guarantee Trustee may execute any of the trusts or</w:t>
        <w:br/>
        <w:t xml:space="preserve">          powers hereunder or perform any duties hereunder either directly or by</w:t>
        <w:br/>
        <w:t xml:space="preserve">          or through its agents or attorneys, and the Guarantee Trustee shall</w:t>
        <w:br/>
        <w:t xml:space="preserve">          not be responsible for any misconduct or negligence on the part of any</w:t>
        <w:br/>
        <w:t xml:space="preserve">          such agent or attorney appointed with due care by it hereunder.</w:t>
        <w:br/>
        <w:br/>
        <w:t xml:space="preserve">               (viii) Any action taken by the Guarantee Trustee or its agents</w:t>
        <w:br/>
        <w:t xml:space="preserve">          hereunder shall bind the Holders, and the signature of the Guarantee</w:t>
        <w:br/>
        <w:t xml:space="preserve">          Trustee or its agents alone shall be sufficient and effective to</w:t>
        <w:br/>
        <w:t xml:space="preserve">          perform such action. No third party shall be required to inquire as to</w:t>
        <w:br/>
        <w:t xml:space="preserve">          the authority of the Guarantee Trustee to so act or as to its</w:t>
        <w:br/>
        <w:t xml:space="preserve">          compliance with any of the terms and provisions of this Guarantee</w:t>
        <w:br/>
        <w:t xml:space="preserve">          Agreement, both of which shall be conclusively evidenced by the</w:t>
        <w:br/>
        <w:t xml:space="preserve">          Guarantee's or its agent's taking such action.</w:t>
        <w:br/>
        <w:br/>
        <w:t xml:space="preserve">               (ix) Whenever in the administration of this Guarantee Agreement</w:t>
        <w:br/>
        <w:t xml:space="preserve">          the Guarantee Trustee shall deem it desirable to receive instructions</w:t>
        <w:br/>
        <w:t xml:space="preserve">          with respect to enforcing any remedy or right or taking any other</w:t>
        <w:br/>
        <w:t xml:space="preserve">          action hereunder, the Guarantee Trustee (A) may request instructions</w:t>
        <w:br/>
        <w:t xml:space="preserve">          from the Holders of a Majority in Liquidation Amount of the Company</w:t>
        <w:br/>
        <w:t xml:space="preserve">          Preferred Securities, (B) may refrain from enforcing such remedy or</w:t>
        <w:br/>
        <w:t xml:space="preserve">          right or taking such other action until such instructions are</w:t>
        <w:br/>
        <w:t xml:space="preserve">          received, and (C) shall be protected in acting in accordance with such</w:t>
        <w:br/>
        <w:t xml:space="preserve">          instructions.</w:t>
        <w:br/>
        <w:br/>
        <w:t xml:space="preserve">          (b)  No provision of this Guarantee Agreement shall be deemed to</w:t>
        <w:br/>
        <w:t xml:space="preserve">     impose any duty or obligation on the Guarantee Trustee to perform any act</w:t>
        <w:br/>
        <w:t xml:space="preserve">     or acts or exercise any right, power, duty or obligation conferred or</w:t>
        <w:br/>
        <w:t xml:space="preserve">     imposed on it in any jurisdiction in which it shall be illegal, or in which</w:t>
        <w:br/>
        <w:t xml:space="preserve">     the Guarantee Trustee shall be unqualified or incompetent in accordance</w:t>
        <w:br/>
        <w:t xml:space="preserve">     with applicable law, to perform any such act or acts or to exercise any</w:t>
        <w:br/>
        <w:t xml:space="preserve">     such right, power, duty or obligation. No permissive power or authority</w:t>
        <w:br/>
        <w:t xml:space="preserve">     available to the Guarantee Trustee shall be construed to be a duty to act</w:t>
        <w:br/>
        <w:t xml:space="preserve">     in accordance with such power and authority.</w:t>
        <w:br/>
        <w:br/>
        <w:br/>
        <w:t xml:space="preserve">                                       9</w:t>
        <w:br/>
        <w:t xml:space="preserve">   60</w:t>
        <w:br/>
        <w:br/>
        <w:t xml:space="preserve">     SECTION 3.3 INDEMNITY.</w:t>
        <w:br/>
        <w:br/>
        <w:t xml:space="preserve">     The Guarantor agrees to indemnify the Guarantee Trustee for, and to hold it</w:t>
        <w:br/>
        <w:t>harmless against, any loss, liability or expense incurred without negligence or</w:t>
        <w:br/>
        <w:t>bad faith on the part of the Guarantee Trustee, arising out of or in connection</w:t>
        <w:br/>
        <w:t>with the acceptance or administration of this Guarantee Agreement, including the</w:t>
        <w:br/>
        <w:t>costs and expenses of defending itself against any claim or liability in</w:t>
        <w:br/>
        <w:t>connection with the exercise or performance of any of its powers or duties</w:t>
        <w:br/>
        <w:t>hereunder. The Guarantee Trustee will not claim or exact any lien or charge on</w:t>
        <w:br/>
        <w:t>any Guarantee Payments as a result of any amount due to it under this Guarantee</w:t>
        <w:br/>
        <w:t>Agreement.</w:t>
        <w:br/>
        <w:br/>
        <w:t xml:space="preserve">                                   ARTICLE IV</w:t>
        <w:br/>
        <w:br/>
        <w:t xml:space="preserve">                                GUARANTEE TRUSTEE</w:t>
        <w:br/>
        <w:br/>
        <w:t xml:space="preserve">     SECTION 4.1 GUARANTEE TRUSTEE: ELIGIBILITY.</w:t>
        <w:br/>
        <w:br/>
        <w:t xml:space="preserve">          (a)  There shall at all times be a Guarantee Trustee which shall:</w:t>
        <w:br/>
        <w:br/>
        <w:t xml:space="preserve">               (i)  not be an Affiliate of the Guarantor; and</w:t>
        <w:br/>
        <w:br/>
        <w:t xml:space="preserve">               (ii) be a Person that is eligible pursuant to the Trust Indenture</w:t>
        <w:br/>
        <w:t xml:space="preserve">          Act to act as such and has a combined capital and surplus of at least</w:t>
        <w:br/>
        <w:t xml:space="preserve">          $50,000,000, and shall be a corporation meeting the requirements of</w:t>
        <w:br/>
        <w:t xml:space="preserve">          Section 310(c) of the Trust Indenture Act. If such corporation</w:t>
        <w:br/>
        <w:t xml:space="preserve">          publishes reports of condition at least annually, pursuant to law or</w:t>
        <w:br/>
        <w:t xml:space="preserve">          to the requirements of the supervising or examining authority, then,</w:t>
        <w:br/>
        <w:t xml:space="preserve">          for the purposes of this Section and to the extent permitted by the</w:t>
        <w:br/>
        <w:t xml:space="preserve">          Trust Indenture Act, the combined capital and surplus of such</w:t>
        <w:br/>
        <w:t xml:space="preserve">          corporation shall be deemed to be its combined capital and surplus as</w:t>
        <w:br/>
        <w:t xml:space="preserve">          set forth in its most recent report of condition so published.</w:t>
        <w:br/>
        <w:br/>
        <w:t xml:space="preserve">          (b)  If at any time the Guarantee Trustee shall cease to be eligible</w:t>
        <w:br/>
        <w:t xml:space="preserve">     to so act under Section 4.1(a), the Guarantee Trustee shall immediately</w:t>
        <w:br/>
        <w:t xml:space="preserve">     resign in the manner and with the effect set out in Section 4.2(c).</w:t>
        <w:br/>
        <w:br/>
        <w:t xml:space="preserve">          (c)  If the Guarantee Trustee has or shall acquire any "conflicting</w:t>
        <w:br/>
        <w:t xml:space="preserve">     interest" within the meaning of Section 310(b) of the Trust Indenture Act,</w:t>
        <w:br/>
        <w:t xml:space="preserve">     the Guarantee Trustee and Guarantor shall in all respects comply with the</w:t>
        <w:br/>
        <w:t xml:space="preserve">     provisions of Section 310(b) of the Trust Indenture Act.</w:t>
        <w:br/>
        <w:br/>
        <w:t xml:space="preserve">     SECTION 4.2 APPOINTMENT, REMOVAL AND RESIGNATION OF THE GUARANTEE TRUSTEE.</w:t>
        <w:br/>
        <w:br/>
        <w:t xml:space="preserve">          (a)  Subject to Section 4.2(b), the Guarantee Trustee may be appointed</w:t>
        <w:br/>
        <w:t xml:space="preserve">     or removed without cause at any time by the Guarantor.</w:t>
        <w:br/>
        <w:br/>
        <w:t xml:space="preserve">          (b)  The Guarantee Trustee shall not be removed until a Successor</w:t>
        <w:br/>
        <w:t xml:space="preserve">     Guarantee Trustee has been appointed and has accepted such appointment by</w:t>
        <w:br/>
        <w:t xml:space="preserve">     written instrument executed by such Successor Guarantee Trustee and</w:t>
        <w:br/>
        <w:t xml:space="preserve">     delivered to the Guarantor.</w:t>
        <w:br/>
        <w:br/>
        <w:br/>
        <w:t xml:space="preserve">                                       10</w:t>
        <w:br/>
        <w:t xml:space="preserve">   61</w:t>
        <w:br/>
        <w:br/>
        <w:t xml:space="preserve">          (c)  The Guarantee Trustee appointed hereunder shall hold office until</w:t>
        <w:br/>
        <w:t xml:space="preserve">     a Successor Guarantee Trustee shall have been appointed or until its</w:t>
        <w:br/>
        <w:t xml:space="preserve">     removal or resignation. The Guarantee Trustee may resign from office</w:t>
        <w:br/>
        <w:t xml:space="preserve">     (without need for prior or subsequent accounting) by an instrument in</w:t>
        <w:br/>
        <w:t xml:space="preserve">     writing executed by the Guarantee Trustee and delivered to the Guarantor,</w:t>
        <w:br/>
        <w:t xml:space="preserve">     which resignation shall not take effect until a Successor Guarantee Trustee</w:t>
        <w:br/>
        <w:t xml:space="preserve">     has been appointed and has accepted such appointment by instrument in</w:t>
        <w:br/>
        <w:t xml:space="preserve">     writing executed by such Successor Guarantee Trustee and delivered to the</w:t>
        <w:br/>
        <w:t xml:space="preserve">     Guarantor and the resigning Guarantee Trustee.</w:t>
        <w:br/>
        <w:br/>
        <w:t xml:space="preserve">          (d)  If no Successor Guarantee Trustee shall have been appointed and</w:t>
        <w:br/>
        <w:t xml:space="preserve">     accepted appointment as provided in this Section 4.2 within 60 days after</w:t>
        <w:br/>
        <w:t xml:space="preserve">     delivery to the Guarantor of an instrument of resignation, the resigning</w:t>
        <w:br/>
        <w:t xml:space="preserve">     Guarantee Trustee may petition, at the expense of the Guarantor, any court</w:t>
        <w:br/>
        <w:t xml:space="preserve">     of competent jurisdiction for appointment of a Successor Guarantee Trustee.</w:t>
        <w:br/>
        <w:t xml:space="preserve">     Such court may thereupon, after prescribing such notice, if any, as it may</w:t>
        <w:br/>
        <w:t xml:space="preserve">     deem proper, appoint a Successor Guarantee Trustee.</w:t>
        <w:br/>
        <w:br/>
        <w:t xml:space="preserve">                                   ARTICLE V</w:t>
        <w:br/>
        <w:br/>
        <w:t xml:space="preserve">                                   GUARANTEE</w:t>
        <w:br/>
        <w:br/>
        <w:t xml:space="preserve">     SECTION 5.1 GUARANTEE.</w:t>
        <w:br/>
        <w:br/>
        <w:t xml:space="preserve">     The Guarantor irrevocably and unconditionally agrees to pay in full to the</w:t>
        <w:br/>
        <w:t>Holders of the Company Preferred Securities the Guarantee Payments (without</w:t>
        <w:br/>
        <w:t>duplication of amounts theretofore paid by or on behalf of the LLC), as and when</w:t>
        <w:br/>
        <w:t>due, regardless of any defense, right of setoff or counterclaim which the LLC</w:t>
        <w:br/>
        <w:t>may have or assert. The Guarantor's obligation to make a Guarantee Payment may</w:t>
        <w:br/>
        <w:t>be satisfied by direct payment of the required amounts by the Guarantor to the</w:t>
        <w:br/>
        <w:t>Holders of the Company Preferred Securities or by causing the LLC to pay such</w:t>
        <w:br/>
        <w:t>amounts to the Holders.</w:t>
        <w:br/>
        <w:br/>
        <w:t xml:space="preserve">     SECTION 5.2 WAIVER OF NOTICE AND DEMAND.</w:t>
        <w:br/>
        <w:br/>
        <w:t xml:space="preserve">     The Guarantor hereby waives notice of acceptance of the Guarantee Agreement</w:t>
        <w:br/>
        <w:t>and of any liability to which it applies or may apply, presentment, demand for</w:t>
        <w:br/>
        <w:t>payment, any right to require a proceeding first against the Guarantee Trustee,</w:t>
        <w:br/>
        <w:t>LLC or any other Person before proceeding against the Guarantor, protest, notice</w:t>
        <w:br/>
        <w:t>of nonpayment, notice of dishonor, notice of redemption and all other notices</w:t>
        <w:br/>
        <w:t>and demands.</w:t>
        <w:br/>
        <w:br/>
        <w:t xml:space="preserve">     SECTION 5.3 OBLIGATIONS NOT AFFECTED.</w:t>
        <w:br/>
        <w:br/>
        <w:t xml:space="preserve">     The obligations, covenants, agreements and duties of the Guarantor under</w:t>
        <w:br/>
        <w:t>this Guarantee Agreement shall in no way be affected or impaired by reason of</w:t>
        <w:br/>
        <w:t>the happening from time to time of any of the following:</w:t>
        <w:br/>
        <w:br/>
        <w:t xml:space="preserve">          (a)  the release or waiver, by operation of law or otherwise, of the</w:t>
        <w:br/>
        <w:t xml:space="preserve">     performance or observance by the LLC of any express or implied agreement,</w:t>
        <w:br/>
        <w:t xml:space="preserve">     covenant, term or condition relating to the Company Preferred Securities to</w:t>
        <w:br/>
        <w:t xml:space="preserve">     be performed or observed by the LLC;</w:t>
        <w:br/>
        <w:br/>
        <w:br/>
        <w:t xml:space="preserve">                                       11</w:t>
        <w:br/>
        <w:t xml:space="preserve">   62</w:t>
        <w:br/>
        <w:br/>
        <w:t xml:space="preserve">          (b)  the extension of time for the payment by the LLC of all or any</w:t>
        <w:br/>
        <w:t xml:space="preserve">     portion of the Dividends (other than an extension of time for payment of</w:t>
        <w:br/>
        <w:t xml:space="preserve">     Dividends that results from the extension of any interest payment period on</w:t>
        <w:br/>
        <w:t xml:space="preserve">     the Notes as so provided in the Indenture), Redemption Price, Liquidation</w:t>
        <w:br/>
        <w:t xml:space="preserve">     Distribution or any other sums payable under the terms of the Company</w:t>
        <w:br/>
        <w:t xml:space="preserve">     Preferred Securities or the extension of time for the performance of any</w:t>
        <w:br/>
        <w:t xml:space="preserve">     other obligation under, arising out of, or in connection with, the Company</w:t>
        <w:br/>
        <w:t xml:space="preserve">     Preferred Securities;</w:t>
        <w:br/>
        <w:br/>
        <w:t xml:space="preserve">          (c)  any failure, omission, delay or lack of diligence on the part of</w:t>
        <w:br/>
        <w:t xml:space="preserve">     the Holders to enforce, assert or exercise any right, privilege, power or</w:t>
        <w:br/>
        <w:t xml:space="preserve">     remedy conferred on the Holders pursuant to the terms of the Company</w:t>
        <w:br/>
        <w:t xml:space="preserve">     Preferred Securities, or any action on the part of the LLC granting</w:t>
        <w:br/>
        <w:t xml:space="preserve">     indulgence or extension of any kind;</w:t>
        <w:br/>
        <w:br/>
        <w:t xml:space="preserve">          (d)  the voluntary or involuntary liquidation, dissolution, sale of</w:t>
        <w:br/>
        <w:t xml:space="preserve">     any collateral, receivership, insolvency, bankruptcy, assignment for the</w:t>
        <w:br/>
        <w:t xml:space="preserve">     benefit of creditors, reorganization, arrangement, composition or</w:t>
        <w:br/>
        <w:t xml:space="preserve">     readjustment of debt of, or other similar proceedings affecting, the LLC or</w:t>
        <w:br/>
        <w:t xml:space="preserve">     any of the assets of the LLC;</w:t>
        <w:br/>
        <w:br/>
        <w:t xml:space="preserve">          (e)  any invalidity of, or defect or deficiency in, the Company</w:t>
        <w:br/>
        <w:t xml:space="preserve">     Preferred Securities;</w:t>
        <w:br/>
        <w:br/>
        <w:t xml:space="preserve">          (f)  the settlement or compromise of any obligation guaranteed hereby</w:t>
        <w:br/>
        <w:t xml:space="preserve">     or hereby incurred; or</w:t>
        <w:br/>
        <w:br/>
        <w:t xml:space="preserve">          (g)  any other circumstance whatsoever that might otherwise constitute</w:t>
        <w:br/>
        <w:t xml:space="preserve">     a legal or equitable discharge or defense of a guarantor, it being the</w:t>
        <w:br/>
        <w:t xml:space="preserve">     intent of this Section 5.3 that the obligations of the Guarantor hereunder</w:t>
        <w:br/>
        <w:t xml:space="preserve">     shall be absolute and unconditional under any and all circumstances.</w:t>
        <w:br/>
        <w:br/>
        <w:t xml:space="preserve">     There shall be no obligation of the Holders to give notice to, or obtain</w:t>
        <w:br/>
        <w:t>the consent of, the Guarantor with respect to the happening of any of the</w:t>
        <w:br/>
        <w:t>foregoing.</w:t>
        <w:br/>
        <w:br/>
        <w:t xml:space="preserve">     SECTION 5.4 RIGHTS OF HOLDERS.</w:t>
        <w:br/>
        <w:br/>
        <w:t xml:space="preserve">     The Guarantor expressly acknowledges that: (i) this Guarantee Agreement</w:t>
        <w:br/>
        <w:t>will be deposited with the Guarantee Trustee to be held for the benefit of the</w:t>
        <w:br/>
        <w:t>Holders of the Company Preferred Securities; (ii) the Guarantee Trustee has the</w:t>
        <w:br/>
        <w:t>right to enforce this Guarantee Agreement on behalf of the Holders of the</w:t>
        <w:br/>
        <w:t>Company Preferred Securities; (iii) the Holders of a Majority in liquidation</w:t>
        <w:br/>
        <w:t>preference of the Company Preferred Securities have the right to direct the</w:t>
        <w:br/>
        <w:t>time, method and place of conducting any proceeding for any remedy available to</w:t>
        <w:br/>
        <w:t>the Guarantee Trustee in respect of this Guarantee Agreement or exercising any</w:t>
        <w:br/>
        <w:t>trust or power conferred upon the Guarantee Trustee under this Guarantee</w:t>
        <w:br/>
        <w:t>Agreement; and (iv) to the fullest extent permitted by law, without the need for</w:t>
        <w:br/>
        <w:t>any other action of any person, including the Guarantee Trustee or any other</w:t>
        <w:br/>
        <w:t>Holder of Trust Preferred Securities or Company Preferred Securities, each</w:t>
        <w:br/>
        <w:t>Holder of Trust Preferred Securities or Company Preferred Securities will be</w:t>
        <w:br/>
        <w:t>entitled to enforce the rights of the Holders of the Company Preferred</w:t>
        <w:br/>
        <w:t>Securities under this Guarantee Agreement. The Guarantor waives, any right or</w:t>
        <w:br/>
        <w:t>remedy to require that any action on this Guarantee Agreement be</w:t>
        <w:br/>
        <w:br/>
        <w:br/>
        <w:t xml:space="preserve">                                       12</w:t>
        <w:br/>
        <w:t xml:space="preserve">   63</w:t>
        <w:br/>
        <w:br/>
        <w:t>brought first against the LLC or any other Person or entity before proceeding</w:t>
        <w:br/>
        <w:t>directly against the Guarantor.</w:t>
        <w:br/>
        <w:br/>
        <w:t xml:space="preserve">     SECTION 5.5 GUARANTEE OF PAYMENT.</w:t>
        <w:br/>
        <w:br/>
        <w:t xml:space="preserve">     This Guarantee Agreement creates a guarantee of payment and not of</w:t>
        <w:br/>
        <w:t>collection. This Guarantee Agreement will not be discharged except by payment of</w:t>
        <w:br/>
        <w:t>the Guarantee Payments in full (without duplication of amounts theretofore paid</w:t>
        <w:br/>
        <w:t>by the LLC) or upon distribution of Notes to Holders as provided in the LLC</w:t>
        <w:br/>
        <w:t>Agreement and the Trust Agreement.</w:t>
        <w:br/>
        <w:br/>
        <w:t xml:space="preserve">     SECTION 5.6 SUBROGATION.</w:t>
        <w:br/>
        <w:br/>
        <w:t xml:space="preserve">     The Guarantor shall be subrogated to all (if any) rights of the Holders</w:t>
        <w:br/>
        <w:t>against the LLC in respect of any amounts paid to the Holders by the Guarantor</w:t>
        <w:br/>
        <w:t>under this Guarantee Agreement and shall have the right to waive payment by the</w:t>
        <w:br/>
        <w:t>LLC pursuant to Section 5.1; provided, however, that the Guarantor shall not</w:t>
        <w:br/>
        <w:t>(except to the extent required by mandatory provisions of law) be entitled to</w:t>
        <w:br/>
        <w:t>enforce or exercise any rights which it may acquire by way of subrogation or any</w:t>
        <w:br/>
        <w:t>indemnity, reimbursement or other agreement, in all cases as a result of payment</w:t>
        <w:br/>
        <w:t>under this Guarantee Agreement, if at the time of any such payment, any amounts</w:t>
        <w:br/>
        <w:t>are due and unpaid under this Guarantee Agreement. If any amount shall be paid</w:t>
        <w:br/>
        <w:t>to the Guarantor in violation of the preceding sentence, the Guarantor agrees to</w:t>
        <w:br/>
        <w:t>hold such amount in trust for the Holders of the Company Preferred Securities</w:t>
        <w:br/>
        <w:t>and to pay over such amount to the Holders.</w:t>
        <w:br/>
        <w:br/>
        <w:t xml:space="preserve">     SECTION 5.7 INDEPENDENT OBLIGATIONS.</w:t>
        <w:br/>
        <w:br/>
        <w:t xml:space="preserve">     The Guarantor acknowledges that its obligations hereunder are independent</w:t>
        <w:br/>
        <w:t>of the obligations of the LLC with respect to the Company Preferred Securities</w:t>
        <w:br/>
        <w:t>and that the Guarantor shall be liable as principal and as debtor hereunder to</w:t>
        <w:br/>
        <w:t>make Guarantee Payments pursuant to the terms of this Guarantee Agreement</w:t>
        <w:br/>
        <w:t>notwithstanding the occurrence of any event referred to in subsections (a)</w:t>
        <w:br/>
        <w:t>through (g), inclusive, of Section 5.3 hereof.</w:t>
        <w:br/>
        <w:br/>
        <w:t xml:space="preserve">                                   ARTICLE VI</w:t>
        <w:br/>
        <w:br/>
        <w:t xml:space="preserve">                          COVENANTS AND SUBORDINATION</w:t>
        <w:br/>
        <w:br/>
        <w:t xml:space="preserve">     SECTION 6.1 SUBORDINATION.</w:t>
        <w:br/>
        <w:br/>
        <w:t xml:space="preserve">     This Guarantee Agreement will constitute an unsecured obligation of the</w:t>
        <w:br/>
        <w:t>Guarantor and will rank subordinate and junior in right of payment to all Senior</w:t>
        <w:br/>
        <w:t>Indebtedness and Subordinated Indebtedness of the Guarantor.</w:t>
        <w:br/>
        <w:br/>
        <w:t xml:space="preserve">     SECTION 6.2 PARI PASSU GUARANTEES.</w:t>
        <w:br/>
        <w:br/>
        <w:t xml:space="preserve">     This Guarantee Agreement shall rank pari passu with any similar Guarantee</w:t>
        <w:br/>
        <w:t>Agreements issued by the Guarantor on behalf of the Holders of Company Preferred</w:t>
        <w:br/>
        <w:t>Securities issued by TECO Funding Company I, LLC.</w:t>
        <w:br/>
        <w:br/>
        <w:br/>
        <w:t xml:space="preserve">                                       13</w:t>
        <w:br/>
        <w:t xml:space="preserve">   64</w:t>
        <w:br/>
        <w:br/>
        <w:t xml:space="preserve">                                  ARTICLE VII</w:t>
        <w:br/>
        <w:br/>
        <w:t xml:space="preserve">                                  TERMINATION</w:t>
        <w:br/>
        <w:br/>
        <w:t xml:space="preserve">     SECTION 7.1 TERMINATION.</w:t>
        <w:br/>
        <w:br/>
        <w:t xml:space="preserve">     This Guarantee Agreement shall terminate and be of no further force and</w:t>
        <w:br/>
        <w:t>effect upon (i) full payment of the Redemption Price of all Company Preferred</w:t>
        <w:br/>
        <w:t>Securities, (ii) the distribution of Notes to the Holders in exchange for all of</w:t>
        <w:br/>
        <w:t>the Company Preferred Securities or (iii) full payment of the amounts payable in</w:t>
        <w:br/>
        <w:t>accordance with the Trust Agreement upon liquidation of the LLC, provided,</w:t>
        <w:br/>
        <w:t>however, that the provisions of Section 3.3 hereof shall survive the termination</w:t>
        <w:br/>
        <w:t>of this Guarantee Agreement. Notwithstanding the foregoing, this Guarantee</w:t>
        <w:br/>
        <w:t>Agreement will continue to be effective or will be reinstated, as the case may</w:t>
        <w:br/>
        <w:t>be, if at any time any Holder must restore payment of any sums paid with respect</w:t>
        <w:br/>
        <w:t>to Company Preferred Securities or this Guarantee Agreement.</w:t>
        <w:br/>
        <w:br/>
        <w:t xml:space="preserve">                                  ARTICLE VIII</w:t>
        <w:br/>
        <w:br/>
        <w:t xml:space="preserve">                                 MISCELLANEOUS</w:t>
        <w:br/>
        <w:br/>
        <w:t xml:space="preserve">     SECTION 8.1 SUCCESSORS AND ASSIGNS.</w:t>
        <w:br/>
        <w:br/>
        <w:t xml:space="preserve">     All guarantees and agreements contained in this Guarantee Agreement shall</w:t>
        <w:br/>
        <w:t>bind the successors, assigns, receivers, trustees and representatives of the</w:t>
        <w:br/>
        <w:t>Guarantor and shall inure to the benefit of the Holders of the Company Preferred</w:t>
        <w:br/>
        <w:t>Securities then outstanding. Except in connection with a consolidation, merger</w:t>
        <w:br/>
        <w:t>or sale involving the Guarantor that is permitted under Article Eight of the</w:t>
        <w:br/>
        <w:t>Indenture and pursuant to which the assignee agrees in writing to perform the</w:t>
        <w:br/>
        <w:t>Guarantor's obligations hereunder, the Guarantor shall not assign its</w:t>
        <w:br/>
        <w:t>obligations hereunder.</w:t>
        <w:br/>
        <w:br/>
        <w:t xml:space="preserve">     SECTION 8.2 AMENDMENTS.</w:t>
        <w:br/>
        <w:br/>
        <w:t xml:space="preserve">     Except with respect to any changes which do not adversely affect the rights</w:t>
        <w:br/>
        <w:t>of the Holders of the Company Preferred Securities in any material respect (in</w:t>
        <w:br/>
        <w:t>which case no consent of the Holders will be required), this Guarantee Agreement</w:t>
        <w:br/>
        <w:t>may only be amended with the prior approval of the Holders of not less than a</w:t>
        <w:br/>
        <w:t>Majority in liquidation preference of all the outstanding Company Preferred</w:t>
        <w:br/>
        <w:t>Securities. The provisions of Article VIII of the LLC Agreement concerning</w:t>
        <w:br/>
        <w:t>meetings of the Holders shall apply to the giving of such approval.</w:t>
        <w:br/>
        <w:br/>
        <w:t xml:space="preserve">     SECTION 8.3 NOTICES.</w:t>
        <w:br/>
        <w:br/>
        <w:t xml:space="preserve">     Any notice, request or other communication required or permitted to be</w:t>
        <w:br/>
        <w:t>given hereunder shall be in writing, duly signed by the party giving such</w:t>
        <w:br/>
        <w:t>notice, and delivered, telecopied or mailed by first class mail as follows:</w:t>
        <w:br/>
        <w:br/>
        <w:t xml:space="preserve">          (a)  if given to the Guarantee Trustee, at the Guarantee Trustee's</w:t>
        <w:br/>
        <w:t xml:space="preserve">     mailing address set forth below (or such other address as the Guarantee</w:t>
        <w:br/>
        <w:t xml:space="preserve">     Trustee may give notice of to the Guarantor and the Holders):</w:t>
        <w:br/>
        <w:br/>
        <w:br/>
        <w:t xml:space="preserve">                                       14</w:t>
        <w:br/>
        <w:t xml:space="preserve">   65</w:t>
        <w:br/>
        <w:br/>
        <w:t xml:space="preserve">          The Bank of New York</w:t>
        <w:br/>
        <w:t xml:space="preserve">          000 Xxxxxxx Xxxxxx</w:t>
        <w:br/>
        <w:t xml:space="preserve">          00xx Xxxxx</w:t>
        <w:br/>
        <w:t xml:space="preserve">          Xxx Xxxx, Xxx Xxxx 00000</w:t>
        <w:br/>
        <w:t xml:space="preserve">          Attention:  Corporate Trust Trustee Administration</w:t>
        <w:br/>
        <w:br/>
        <w:t xml:space="preserve">          (b)  if given to the Guarantor, to the address set forth below or such</w:t>
        <w:br/>
        <w:t xml:space="preserve">     other address, facsimile number or to the attention of such other Person as</w:t>
        <w:br/>
        <w:t xml:space="preserve">     the Guarantor may give notice to the Holders of the Company Preferred</w:t>
        <w:br/>
        <w:t xml:space="preserve">     Securities:</w:t>
        <w:br/>
        <w:br/>
        <w:t xml:space="preserve">          TECO Energy, Inc.</w:t>
        <w:br/>
        <w:t xml:space="preserve">          TECO Plaza</w:t>
        <w:br/>
        <w:t xml:space="preserve">          000 Xxxxx Xxxxxxxx Xxxxxx</w:t>
        <w:br/>
        <w:t xml:space="preserve">          Xxxxx, Xxxxxxx 00000</w:t>
        <w:br/>
        <w:t xml:space="preserve">          Attention:  Secretary</w:t>
        <w:br/>
        <w:br/>
        <w:t xml:space="preserve">          (c)  if given to any Holder, at the address set forth on the books and</w:t>
        <w:br/>
        <w:t xml:space="preserve">     records of the LLC.</w:t>
        <w:br/>
        <w:br/>
        <w:t xml:space="preserve">     All notices hereunder shall be deemed to have been given when received in</w:t>
        <w:br/>
        <w:t>person, telecopied with receipt confirmed, or mailed by first class mail,</w:t>
        <w:br/>
        <w:t>postage prepaid, except that if a notice or other document is refused delivery</w:t>
        <w:br/>
        <w:t>or cannot be delivered because of a changed address of which no notice was</w:t>
        <w:br/>
        <w:t>given, such notice or other document shall be deemed to have been delivered on</w:t>
        <w:br/>
        <w:t>the date of such refusal or inability to deliver.</w:t>
        <w:br/>
        <w:br/>
        <w:t xml:space="preserve">     SECTION 8.4 BENEFIT.</w:t>
        <w:br/>
        <w:br/>
        <w:t xml:space="preserve">     This Guarantee Agreement is for the benefit of the Holders of the Company</w:t>
        <w:br/>
        <w:t>Preferred Securities and is not separately transferable from the Company</w:t>
        <w:br/>
        <w:t>Preferred Securities. In addition, this Guarantee Agreement is for the benefit</w:t>
        <w:br/>
        <w:t>of the Holders of the Trust Preferred Securities and is not separately</w:t>
        <w:br/>
        <w:t>transferable from the Trust Preferred Securities.</w:t>
        <w:br/>
        <w:br/>
        <w:t xml:space="preserve">     SECTION 8.5 INTERPRETATION.</w:t>
        <w:br/>
        <w:br/>
        <w:t xml:space="preserve">     In this Guarantee Agreement, unless the context otherwise requires:</w:t>
        <w:br/>
        <w:br/>
        <w:t xml:space="preserve">          (a)  capitalized terms used in this Guarantee Agreement but not</w:t>
        <w:br/>
        <w:t xml:space="preserve">     defined in the preamble hereto have the respective meanings assigned to</w:t>
        <w:br/>
        <w:t xml:space="preserve">     them in Section 1.1;</w:t>
        <w:br/>
        <w:br/>
        <w:t xml:space="preserve">          (b)  a term defined anywhere in this Guarantee Agreement has the same</w:t>
        <w:br/>
        <w:t xml:space="preserve">     meaning throughout;</w:t>
        <w:br/>
        <w:br/>
        <w:t xml:space="preserve">          (c)  all references to "the Guarantee Agreement" or "this Guarantee</w:t>
        <w:br/>
        <w:t xml:space="preserve">     Agreement" are to this Guarantee Agreement as modified, supplemented or</w:t>
        <w:br/>
        <w:t xml:space="preserve">     amended from time to time;</w:t>
        <w:br/>
        <w:br/>
        <w:t xml:space="preserve">          (d)  all references in this Guarantee Agreement to Articles and</w:t>
        <w:br/>
        <w:t xml:space="preserve">     Sections are to Articles and Sections of this Guarantee Agreement unless</w:t>
        <w:br/>
        <w:t xml:space="preserve">     otherwise specified;</w:t>
        <w:br/>
        <w:br/>
        <w:br/>
        <w:t xml:space="preserve">                                       15</w:t>
        <w:br/>
        <w:t xml:space="preserve">   66</w:t>
        <w:br/>
        <w:br/>
        <w:t xml:space="preserve">          (e)  a term defined in the Trust Indenture Act has the same meaning</w:t>
        <w:br/>
        <w:t xml:space="preserve">     when used in this Guarantee Agreement unless otherwise defined in this</w:t>
        <w:br/>
        <w:t xml:space="preserve">     Guarantee Agreement or unless the context otherwise requires;</w:t>
        <w:br/>
        <w:br/>
        <w:t xml:space="preserve">          (f)  a reference to the singular includes the plural and vice versa;</w:t>
        <w:br/>
        <w:t xml:space="preserve">     and</w:t>
        <w:br/>
        <w:br/>
        <w:t xml:space="preserve">          (g)  the masculine, feminine or neuter genders used herein shall</w:t>
        <w:br/>
        <w:t xml:space="preserve">     include the masculine, feminine and neuter genders.</w:t>
        <w:br/>
        <w:br/>
        <w:t xml:space="preserve">     SECTION 8.6 GOVERNING LAW.</w:t>
        <w:br/>
        <w:br/>
        <w:t xml:space="preserve">     THIS GUARANTEE AGREEMENT SHALL BE GOVERNED BY AND CONSTRUED AND INTERPRETED</w:t>
        <w:br/>
        <w:t>IN ACCORDANCE WITH THE LAWS OF THE STATE OF NEW YORK WITHOUT REGARD TO THE</w:t>
        <w:br/>
        <w:t>CONFLICT OF LAW PRINCIPLES THEREOF.</w:t>
        <w:br/>
        <w:br/>
        <w:t xml:space="preserve">     This instrument may be executed in any number of counterparts, each of</w:t>
        <w:br/>
        <w:t>which so executed shall be deemed to be an original, but all such counterparts</w:t>
        <w:br/>
        <w:t>shall together constitute but one and the same instrument.</w:t>
        <w:br/>
        <w:br/>
        <w:t xml:space="preserve">     THIS GUARANTEE AGREEMENT is executed as of the date first above written.</w:t>
        <w:br/>
        <w:br/>
        <w:t xml:space="preserve">                                       TECO ENERGY, INC.</w:t>
        <w:br/>
        <w:br/>
        <w:br/>
        <w:t xml:space="preserve">                                       By:</w:t>
        <w:br/>
        <w:t xml:space="preserve">                                          -------------------------------------</w:t>
        <w:br/>
        <w:t xml:space="preserve">                                          Name:</w:t>
        <w:br/>
        <w:t xml:space="preserve">                                               --------------------------------</w:t>
        <w:br/>
        <w:t xml:space="preserve">                                          Title:</w:t>
        <w:br/>
        <w:t xml:space="preserve">                                                -------------------------------</w:t>
        <w:br/>
        <w:br/>
        <w:br/>
        <w:t xml:space="preserve">                                       THE BANK OF NEW YORK</w:t>
        <w:br/>
        <w:t xml:space="preserve">                                       as Guarantee Trustee</w:t>
        <w:br/>
        <w:br/>
        <w:br/>
        <w:t xml:space="preserve">                                       By:</w:t>
        <w:br/>
        <w:t xml:space="preserve">                                          -------------------------------------</w:t>
        <w:br/>
        <w:t xml:space="preserve">                                          Name:</w:t>
        <w:br/>
        <w:t xml:space="preserve">                                               --------------------------------</w:t>
        <w:br/>
        <w:t xml:space="preserve">                                          Title:</w:t>
        <w:br/>
        <w:t xml:space="preserve">                                                -------------------------------</w:t>
        <w:br/>
        <w:br/>
        <w:br/>
        <w:t xml:space="preserve">                                       16</w:t>
        <w:br/>
        <w:t xml:space="preserve">   67</w:t>
        <w:br/>
        <w:br/>
        <w:br/>
        <w:br/>
        <w:br/>
        <w:t xml:space="preserve">                                                                         ANNEX B</w:t>
        <w:br/>
        <w:t xml:space="preserve">                                                     to the Amended and Restated</w:t>
        <w:br/>
        <w:t xml:space="preserve">                                             Limited Liability Company Agreement</w:t>
        <w:br/>
        <w:br/>
        <w:br/>
        <w:br/>
        <w:br/>
        <w:br/>
        <w:br/>
        <w:br/>
        <w:br/>
        <w:br/>
        <w:t xml:space="preserve">                            ADMINISTRATION AGREEMENT</w:t>
        <w:br/>
        <w:br/>
        <w:br/>
        <w:br/>
        <w:br/>
        <w:br/>
        <w:br/>
        <w:br/>
        <w:br/>
        <w:t xml:space="preserve">   68</w:t>
        <w:br/>
        <w:br/>
        <w:t xml:space="preserve">                                                                         ANNEX B</w:t>
        <w:br/>
        <w:t xml:space="preserve">                                                     to the Amended and Restated</w:t>
        <w:br/>
        <w:t xml:space="preserve">                                             Limited Liability Company Agreement</w:t>
        <w:br/>
        <w:br/>
        <w:t xml:space="preserve">                            ADMINISTRATION AGREEMENT</w:t>
        <w:br/>
        <w:br/>
        <w:t xml:space="preserve">     This ADMINISTRATION AGREEMENT (this "Agreement") dated as of ___________,</w:t>
        <w:br/>
        <w:t>2000, is by and between TECO Funding Company __, LLC (the "Company"), a Delaware</w:t>
        <w:br/>
        <w:t>limited liability company, and TECO Energy, Inc. ("TECO"), a Florida</w:t>
        <w:br/>
        <w:t>corporation, acting as administrator (the "Administrator").</w:t>
        <w:br/>
        <w:br/>
        <w:t xml:space="preserve">                                   WITNESSETH</w:t>
        <w:br/>
        <w:br/>
        <w:t xml:space="preserve">     WHEREAS, the Company proposes to engage in the following activities (among</w:t>
        <w:br/>
        <w:t>others):</w:t>
        <w:br/>
        <w:br/>
        <w:t xml:space="preserve">     i.   to purchase newly issued junior subordinated notes (the "Subordinated</w:t>
        <w:br/>
        <w:t>Notes"), issued by TECO, in an aggregate principal amount of</w:t>
        <w:br/>
        <w:t>$[_______________________];</w:t>
        <w:br/>
        <w:br/>
        <w:t xml:space="preserve">     ii.  to issue (i) [______________] common limited liability company</w:t>
        <w:br/>
        <w:t>interests in the Company (the "Company Common Securities"), representing all of</w:t>
        <w:br/>
        <w:t>the common limited liability company interests in the Company, to TECO at an</w:t>
        <w:br/>
        <w:t>aggregate purchase price of $[__________]; and (ii) [__]% Company Preferred</w:t>
        <w:br/>
        <w:t>Securities with an aggregate liquidation preference of $[_________] (the</w:t>
        <w:br/>
        <w:t>"Company Preferred Securities"), representing preferred limited liability</w:t>
        <w:br/>
        <w:t>company interests in the Company to TECO Capital Trust __, a Delaware statutory</w:t>
        <w:br/>
        <w:t>business trust (the "Trust"), the proceeds of which will be used to purchase the</w:t>
        <w:br/>
        <w:t>Subordinated Notes and pay certain expenses relating to the foregoing offering;</w:t>
        <w:br/>
        <w:br/>
        <w:t xml:space="preserve">     iii. to enter into any agreements in connection with the foregoing</w:t>
        <w:br/>
        <w:t>(together with the Amended and Restated Limited Liability Company Agreement of</w:t>
        <w:br/>
        <w:t>the Company (the "Company Agreement"), the "Transaction Documents");</w:t>
        <w:br/>
        <w:br/>
        <w:t xml:space="preserve">     iv.  to enter into any agreement providing for the management and</w:t>
        <w:br/>
        <w:t>administration of the activities of the Company; and</w:t>
        <w:br/>
        <w:br/>
        <w:t xml:space="preserve">     v.   to engage in such activities and to exercise such powers permitted to</w:t>
        <w:br/>
        <w:t>limited liability companies under the laws of the State of Delaware that are</w:t>
        <w:br/>
        <w:t>incidental to or connected with the foregoing business or purposes or necessary</w:t>
        <w:br/>
        <w:t>to accomplish the foregoing or any other lawful purpose which is, in each case,</w:t>
        <w:br/>
        <w:t>not inconsistent with the Company Agreement as amended from time to time; and</w:t>
        <w:br/>
        <w:br/>
        <w:t xml:space="preserve">     WHEREAS, the Company has requested that the Administrator provide</w:t>
        <w:br/>
        <w:t>assistance to the Company and perform various services for the Company, and the</w:t>
        <w:br/>
        <w:t>Administrator is willing to furnish such services on the terms and conditions</w:t>
        <w:br/>
        <w:t>herein set forth. In connection herewith, the Administrator has also requested</w:t>
        <w:br/>
        <w:t>certain indemnities from the Company.</w:t>
        <w:br/>
        <w:br/>
        <w:t xml:space="preserve">     NOW, THEREFORE, in mutual consideration of these promises, the parties</w:t>
        <w:br/>
        <w:t>hereto agree as follows:</w:t>
        <w:br/>
        <w:br/>
        <w:t xml:space="preserve">     1. ADMINISTRATIVE SERVICES. The Administrator hereby agrees to provide</w:t>
        <w:br/>
        <w:t>certain services to the Company, and the Company hereby authorizes the</w:t>
        <w:br/>
        <w:t>Administrator to provide such services, including:</w:t>
        <w:br/>
        <w:br/>
        <w:br/>
        <w:t xml:space="preserve">   69</w:t>
        <w:br/>
        <w:br/>
        <w:br/>
        <w:t xml:space="preserve">     (a) taking such actions, as Administrator on behalf of the Company</w:t>
        <w:br/>
        <w:t>(including through managers of the Company or through employees of the</w:t>
        <w:br/>
        <w:t>Administrator who are authorized by the Company), as are necessary or desirable</w:t>
        <w:br/>
        <w:t>for the Company to remain organized and qualified in all appropriate</w:t>
        <w:br/>
        <w:t>jurisdictions and to carry out its business in such manner as the managers of</w:t>
        <w:br/>
        <w:t>the Company determine and as the Company shall from time to time reasonably</w:t>
        <w:br/>
        <w:t>request in order to effect transactions of the type described in the recitals to</w:t>
        <w:br/>
        <w:t>this Agreement;</w:t>
        <w:br/>
        <w:br/>
        <w:t xml:space="preserve">     (b) providing, or causing to be provided, clerical, bookkeeping and other</w:t>
        <w:br/>
        <w:t>services necessary and appropriate for the Company, including, without</w:t>
        <w:br/>
        <w:t>limitation, the following services:</w:t>
        <w:br/>
        <w:br/>
        <w:t xml:space="preserve">          (i) providing such banking and investment services as may be agreed</w:t>
        <w:br/>
        <w:t>upon from time to time;</w:t>
        <w:br/>
        <w:br/>
        <w:t xml:space="preserve">          (ii) providing from its employees signatories to the Company's bank</w:t>
        <w:br/>
        <w:t>and investment accounts;</w:t>
        <w:br/>
        <w:br/>
        <w:t xml:space="preserve">          (iii) maintaining any books and records that are required in the</w:t>
        <w:br/>
        <w:t>ordinary course of the business of the Company (the "Business"), are agreed</w:t>
        <w:br/>
        <w:t>between the parties and are required in order to comply with any laws or</w:t>
        <w:br/>
        <w:t>regulations of the State of Delaware and in such form and manner as may be</w:t>
        <w:br/>
        <w:t>agreed upon from time to time;</w:t>
        <w:br/>
        <w:br/>
        <w:t xml:space="preserve">          (iv) preparing such periodic reports and accounting information as may</w:t>
        <w:br/>
        <w:t>be requested from time to time by the board of directors;</w:t>
        <w:br/>
        <w:br/>
        <w:t xml:space="preserve">          (v) dealing with correspondence relating to the Business;</w:t>
        <w:br/>
        <w:br/>
        <w:t xml:space="preserve">          (vi) providing a Company Secretary;</w:t>
        <w:br/>
        <w:br/>
        <w:t xml:space="preserve">          (vii) providing non-exclusive telephone, telecopy, telex, post office</w:t>
        <w:br/>
        <w:t>box and duplicating facilities and within its premises and such other</w:t>
        <w:br/>
        <w:t>non-exclusive space and ancillary services as may be necessary for the other</w:t>
        <w:br/>
        <w:t>purposes of the Business including facilities for meetings of the managers of</w:t>
        <w:br/>
        <w:t>the Company from time to time;</w:t>
        <w:br/>
        <w:br/>
        <w:t xml:space="preserve">          (viii) complying with the terms of the Company Agreement, all</w:t>
        <w:br/>
        <w:t>agreements to which the Company is a party and, without prejudice to the</w:t>
        <w:br/>
        <w:t>foregoing, not entering into, on behalf of the Company, any commitments, loans</w:t>
        <w:br/>
        <w:t>or obligations nor charging, mortgaging, pledging, encumbering or otherwise</w:t>
        <w:br/>
        <w:t>restricting or disposing of the Company's property or assets and generally not</w:t>
        <w:br/>
        <w:t>taking any action inconsistent with the Business; and</w:t>
        <w:br/>
        <w:br/>
        <w:t xml:space="preserve">          (ix) keeping confidential all documents, materials and other</w:t>
        <w:br/>
        <w:t>information relating to the Business and not disclosing any of the aforesaid</w:t>
        <w:br/>
        <w:t>without the prior consent of the Company unless it shall in good faith determine</w:t>
        <w:br/>
        <w:t>that such disclosure is necessary to protect the interests of the Administrator;</w:t>
        <w:br/>
        <w:t>and</w:t>
        <w:br/>
        <w:br/>
        <w:t xml:space="preserve">     (c) undertaking such other administrative services as may be reasonably</w:t>
        <w:br/>
        <w:t>requested by the Company, including providing notices to third parties on behalf</w:t>
        <w:br/>
        <w:t>of the Company</w:t>
        <w:br/>
        <w:br/>
        <w:t xml:space="preserve">                                       2</w:t>
        <w:br/>
        <w:br/>
        <w:t xml:space="preserve">   70</w:t>
        <w:br/>
        <w:br/>
        <w:br/>
        <w:t>and providing such other services as are necessary or desirable for the Company</w:t>
        <w:br/>
        <w:t>to carry out its duties and obligations under the Transaction Documents.</w:t>
        <w:br/>
        <w:br/>
        <w:t xml:space="preserve">     Any of the above services may, if the Administrator or the Company deems it</w:t>
        <w:br/>
        <w:t>necessary or desirable, be subcontracted by the Administrator; provided, that</w:t>
        <w:br/>
        <w:t>prior written consent is obtained from the Company of such subcontract and,</w:t>
        <w:br/>
        <w:t>provided further, that notwithstanding such subcontract, the Administrator shall</w:t>
        <w:br/>
        <w:t>remain responsible for performance of the services set forth above.</w:t>
        <w:br/>
        <w:br/>
        <w:t xml:space="preserve">     2. COMPENSATION; INDEMNITIES.</w:t>
        <w:br/>
        <w:br/>
        <w:t xml:space="preserve">        (a) The Company agrees to pay to the Administrator, in consideration</w:t>
        <w:br/>
        <w:t>for the Administrator's services described in Sections 1 above, an annual fee as</w:t>
        <w:br/>
        <w:t>determined periodically by the Company and the Administrator, which fee in no</w:t>
        <w:br/>
        <w:t>event shall exceed the value of the services provided by the Administrator to</w:t>
        <w:br/>
        <w:t>the Company on an arms-length basis.</w:t>
        <w:br/>
        <w:br/>
        <w:t xml:space="preserve">        (b) The Company shall pay and shall indemnify and hold harmless the</w:t>
        <w:br/>
        <w:t>Administrator and the Administrator's directors, officers, employees and agents</w:t>
        <w:br/>
        <w:t>(each of the foregoing an "Administrator Indemnified Person") from and against</w:t>
        <w:br/>
        <w:t>any and all losses, liabilities (including liabilities for penalties), actions,</w:t>
        <w:br/>
        <w:t>suits, judgments, demands, damages, costs and expenses (including, without</w:t>
        <w:br/>
        <w:t>limitation, under any securities laws, rules or regulations) arising from or</w:t>
        <w:br/>
        <w:t>relating to the transactions contemplated hereby (all of the foregoing being</w:t>
        <w:br/>
        <w:t>collectively referred to as "Indemnified Amounts"), provided, however, that the</w:t>
        <w:br/>
        <w:t>Company shall have no obligation to indemnify any Administrator Indemnified</w:t>
        <w:br/>
        <w:t>Person hereunder in respect of Indemnified Amounts to the extent any such</w:t>
        <w:br/>
        <w:t>losses, liabilities, actions, suits, judgments, demands, damages, costs and</w:t>
        <w:br/>
        <w:t>expenses resulted from the negligence or willful misconduct of such</w:t>
        <w:br/>
        <w:t>Administrator Indemnified Person.</w:t>
        <w:br/>
        <w:br/>
        <w:t xml:space="preserve">        (c) The Administrator shall pay and shall protect, indemnify and hold</w:t>
        <w:br/>
        <w:t>harmless the Company and its members, employees and agents and all Persons</w:t>
        <w:br/>
        <w:t>affiliated with the Company (each of the foregoing a "Company Indemnified</w:t>
        <w:br/>
        <w:t>Person") from and against any and all losses, liabilities (including liabilities</w:t>
        <w:br/>
        <w:t>for penalties), actions, suits, judgments, demands, damages, costs and expenses</w:t>
        <w:br/>
        <w:t>(including, without limitation, reasonable fees and expenses of counsel) of any</w:t>
        <w:br/>
        <w:t>nature (including, without limitation, under any securities laws, rules or</w:t>
        <w:br/>
        <w:t>regulations) arising from or relating to the Administrator's negligence or</w:t>
        <w:br/>
        <w:t>willful misconduct or that of its directors, officers, employees and agents in</w:t>
        <w:br/>
        <w:t>connection with the exercise of the Administrator's rights and/or the</w:t>
        <w:br/>
        <w:t>performance of the Administrator's duties hereunder.</w:t>
        <w:br/>
        <w:br/>
        <w:t xml:space="preserve">        (d) This Section 2 shall survive the termination of this Agreement.</w:t>
        <w:br/>
        <w:br/>
        <w:t xml:space="preserve">     3. TERM. The Company may terminate this Agreement upon at least 90 days'</w:t>
        <w:br/>
        <w:t>written notice to the Administrator.</w:t>
        <w:br/>
        <w:br/>
        <w:t xml:space="preserve">     4. OBLIGATION TO SUPPLY INFORMATION. The Company shall forward to the</w:t>
        <w:br/>
        <w:t>Administrator such information in connection with the Transaction Documents as</w:t>
        <w:br/>
        <w:t>the Administrator may from time to time reasonably request in connection with</w:t>
        <w:br/>
        <w:t>the performance of its obligations hereunder.</w:t>
        <w:br/>
        <w:br/>
        <w:t xml:space="preserve">                                       3</w:t>
        <w:br/>
        <w:br/>
        <w:t xml:space="preserve">   71</w:t>
        <w:br/>
        <w:br/>
        <w:t xml:space="preserve">     5. THE ADMINISTRATOR'S LIABILITY AND STANDARD OF CARE. The Administrator</w:t>
        <w:br/>
        <w:t>assumes no liability for anything other than the services rendered by it</w:t>
        <w:br/>
        <w:t>pursuant to Section 1. Without limiting the generality of the foregoing, it is</w:t>
        <w:br/>
        <w:t>agreed that the Administrator assumes no liability with respect to any of the</w:t>
        <w:br/>
        <w:t>Company's obligations under the Transaction Documents.</w:t>
        <w:br/>
        <w:br/>
        <w:t xml:space="preserve">     The Administrator shall perform its duties hereunder diligently and with</w:t>
        <w:br/>
        <w:t>the same standard of care exercised by a prudent person in connection with the</w:t>
        <w:br/>
        <w:t>performance of the same or similar duties and, in no event with less care than</w:t>
        <w:br/>
        <w:t>the Administrator exercises or would exercise in connection with the same or</w:t>
        <w:br/>
        <w:t>similar obligations if those obligations were the direct obligations of the</w:t>
        <w:br/>
        <w:t>Administrator.</w:t>
        <w:br/>
        <w:br/>
        <w:t xml:space="preserve">     6. RELIANCE ON INFORMATION OBTAINED FROM THIRD PARTIES. The Company</w:t>
        <w:br/>
        <w:t>recognizes that the accuracy and completeness of the records maintained and the</w:t>
        <w:br/>
        <w:t>information supplied by the Administrator hereunder is dependent upon the</w:t>
        <w:br/>
        <w:t>accuracy and completeness of the information obtained by the Administrator from</w:t>
        <w:br/>
        <w:t>the parties to the Transaction Documents and other sources and the Administrator</w:t>
        <w:br/>
        <w:t>shall not be responsible for any inaccuracy in the information so obtained or</w:t>
        <w:br/>
        <w:t>for any inaccuracy in the records maintained by the Administrator hereunder that</w:t>
        <w:br/>
        <w:t>may result therefrom.</w:t>
        <w:br/>
        <w:br/>
        <w:t xml:space="preserve">     7. NOTICES. All notices and other communications to be given shall be in</w:t>
        <w:br/>
        <w:t>writing (including by facsimile transmission) and delivered to the relevant</w:t>
        <w:br/>
        <w:t>address or number specified below (or such other address or number as may be</w:t>
        <w:br/>
        <w:t>notified in accordance with this Section 7) and shall take effect at the time of</w:t>
        <w:br/>
        <w:t>receipt.</w:t>
        <w:br/>
        <w:br/>
        <w:t xml:space="preserve">        The Company:</w:t>
        <w:br/>
        <w:br/>
        <w:t xml:space="preserve">        TECO Funding Company __, LLC</w:t>
        <w:br/>
        <w:t xml:space="preserve">        c/o The Corporation Trust Company</w:t>
        <w:br/>
        <w:t xml:space="preserve">        0000 Xxxxxx Xxxxxx</w:t>
        <w:br/>
        <w:t xml:space="preserve">        Xxxxxxxxxx, XX 00000</w:t>
        <w:br/>
        <w:t xml:space="preserve">        Telephone:____________________</w:t>
        <w:br/>
        <w:br/>
        <w:t xml:space="preserve">        The Administrator:</w:t>
        <w:br/>
        <w:br/>
        <w:t xml:space="preserve">        TECO Energy, Inc.</w:t>
        <w:br/>
        <w:t xml:space="preserve">        000 Xxxxx Xxxxxxxx Xxxxxx</w:t>
        <w:br/>
        <w:t xml:space="preserve">        Xxxxx, XX 00000</w:t>
        <w:br/>
        <w:t xml:space="preserve">        Telephone:  (000) 000-0000</w:t>
        <w:br/>
        <w:t xml:space="preserve">        Facsimile:  (813) ________</w:t>
        <w:br/>
        <w:t xml:space="preserve">        Attention:  Secretary</w:t>
        <w:br/>
        <w:br/>
        <w:t xml:space="preserve">                                       4</w:t>
        <w:br/>
        <w:br/>
        <w:t xml:space="preserve">   72</w:t>
        <w:br/>
        <w:br/>
        <w:br/>
        <w:t xml:space="preserve">        With a copy to:</w:t>
        <w:br/>
        <w:br/>
        <w:t xml:space="preserve">        Xxxxxx &amp; Dodge LLP</w:t>
        <w:br/>
        <w:t xml:space="preserve">        Xxx Xxxxxx Xxxxxx</w:t>
        <w:br/>
        <w:t xml:space="preserve">        Xxxxxx, XX 00000</w:t>
        <w:br/>
        <w:t xml:space="preserve">        Telephone:  (000) 000-0000</w:t>
        <w:br/>
        <w:t xml:space="preserve">        Facsimile:  (000) 000-0000</w:t>
        <w:br/>
        <w:t xml:space="preserve">        Attention:  Xxxx X. Xxxxxxxx, Esq.</w:t>
        <w:br/>
        <w:br/>
        <w:t xml:space="preserve">     8. NO JOINT VENTURE. Nothing contained in this Agreement shall constitute</w:t>
        <w:br/>
        <w:t>the Administrator and the Company as members of any partnership, joint venture,</w:t>
        <w:br/>
        <w:t>association, syndicate or unincorporated business.</w:t>
        <w:br/>
        <w:br/>
        <w:t xml:space="preserve">     9. ASSIGNMENT. This Agreement may not be assigned by any party without the</w:t>
        <w:br/>
        <w:t>prior written consent of the other parties, provided, that the parties hereby</w:t>
        <w:br/>
        <w:t>agree that if TECO sells, assigns or otherwise transfers the Company Common</w:t>
        <w:br/>
        <w:t>Securities to a wholly owned subsidiary of TECO, TECO's rights (and obligations)</w:t>
        <w:br/>
        <w:t>under this Agreement (including those of the Administrator) may be assigned to</w:t>
        <w:br/>
        <w:t>such subsidiary. Subject to the foregoing, this Agreement shall be binding upon</w:t>
        <w:br/>
        <w:t>and inure to the benefit of the parties hereto and their respective successors</w:t>
        <w:br/>
        <w:t>and assigns.</w:t>
        <w:br/>
        <w:br/>
        <w:t xml:space="preserve">     10. GOVERNING LAW. This Administration Agreement shall be governed by and</w:t>
        <w:br/>
        <w:t>construed in accordance with the laws of the State of Delaware.</w:t>
        <w:br/>
        <w:br/>
        <w:t xml:space="preserve">     11. MISCELLANEOUS. No waiver, alteration, modification, amendment or</w:t>
        <w:br/>
        <w:t>supplement of the terms of this Agreement shall be effective unless accomplished</w:t>
        <w:br/>
        <w:t>by written instrument signed by all parties hereto. This Agreement may be</w:t>
        <w:br/>
        <w:t>executed in any number of counterparts and by different parties hereto on</w:t>
        <w:br/>
        <w:t>separate counterparts, each of which counterparts, when so executed and</w:t>
        <w:br/>
        <w:t>delivered, shall be deemed to be an original and all of which counterparts,</w:t>
        <w:br/>
        <w:t>taken together, shall constitute one and the same Agreement. This Agreement</w:t>
        <w:br/>
        <w:t>constitutes the entire agreement between the parties hereto with respect to the</w:t>
        <w:br/>
        <w:t>matters covered hereby and supersedes all prior agreements and understandings</w:t>
        <w:br/>
        <w:t>with respect to such matters between the parties.</w:t>
        <w:br/>
        <w:br/>
        <w:t xml:space="preserve">                  [remainder of page intentionally left blank]</w:t>
        <w:br/>
        <w:br/>
        <w:br/>
        <w:br/>
        <w:br/>
        <w:t xml:space="preserve">                                       5</w:t>
        <w:br/>
        <w:br/>
        <w:br/>
        <w:t xml:space="preserve">   73</w:t>
        <w:br/>
        <w:br/>
        <w:br/>
        <w:t xml:space="preserve">     IN WITNESS WHEREOF, the parties hereto have caused this Administration</w:t>
        <w:br/>
        <w:t>Agreement to be executed as of the date first written above.</w:t>
        <w:br/>
        <w:br/>
        <w:t xml:space="preserve">                                     TECO Energy, Inc.</w:t>
        <w:br/>
        <w:br/>
        <w:br/>
        <w:t xml:space="preserve">                                     By:________________________________________</w:t>
        <w:br/>
        <w:br/>
        <w:t xml:space="preserve">                                     Name:______________________________________</w:t>
        <w:br/>
        <w:br/>
        <w:t xml:space="preserve">                                     Title:_____________________________________</w:t>
        <w:br/>
        <w:br/>
        <w:br/>
        <w:br/>
        <w:t xml:space="preserve">                                     TECO FUNDING COMPANY __, LLC</w:t>
        <w:br/>
        <w:br/>
        <w:br/>
        <w:t xml:space="preserve">                                     By:________________________________________</w:t>
        <w:br/>
        <w:br/>
        <w:t xml:space="preserve">                                     Name:______________________________________</w:t>
        <w:br/>
        <w:br/>
        <w:t xml:space="preserve">                                     Title:_____________________________________</w:t>
        <w:br/>
        <w:br/>
        <w:br/>
        <w:br/>
        <w:br/>
        <w:br/>
        <w:br/>
        <w:t xml:space="preserve">                                       6</w:t>
        <w:br/>
        <w:t xml:space="preserve">   74</w:t>
        <w:br/>
        <w:br/>
        <w:br/>
        <w:br/>
        <w:br/>
        <w:t xml:space="preserve">                                                                         ANNEX C</w:t>
        <w:br/>
        <w:t xml:space="preserve">                                                     to the Amended and Restated</w:t>
        <w:br/>
        <w:t xml:space="preserve">                                             Limited Liability Company Agreement</w:t>
        <w:br/>
        <w:br/>
        <w:br/>
        <w:br/>
        <w:t xml:space="preserve">                                     BY-LAWS</w:t>
        <w:br/>
        <w:br/>
        <w:t xml:space="preserve">                                       OF</w:t>
        <w:br/>
        <w:br/>
        <w:t xml:space="preserve">                          TECO FUNDING COMPANY ___, LLC</w:t>
        <w:br/>
        <w:br/>
        <w:br/>
        <w:t xml:space="preserve">         These By-Laws have been established as the By-Laws of TECO Funding</w:t>
        <w:br/>
        <w:t>Company ___, LLC, a Delaware limited liability company (the "COMPANY"), pursuant</w:t>
        <w:br/>
        <w:t>to the Amended and Restated Limited Liability Company Agreement, dated as of</w:t>
        <w:br/>
        <w:t>___________, 20__ (as from time to time amended, modified or supplemented, the</w:t>
        <w:br/>
        <w:t>"AGREEMENT"), pursuant to which the Company's existence has been continued, and,</w:t>
        <w:br/>
        <w:t>together with the Agreement and the other annexes thereto, are deemed to be the</w:t>
        <w:br/>
        <w:t>limited liability company agreement of the Company for purposes of the Delaware</w:t>
        <w:br/>
        <w:t>Act. In the event of any inconsistency between the Agreement and these By-Laws,</w:t>
        <w:br/>
        <w:t>the provisions of the Agreement shall control.</w:t>
        <w:br/>
        <w:br/>
        <w:t xml:space="preserve">         Capitalized terms used and not otherwise defined herein shall have the</w:t>
        <w:br/>
        <w:t>meanings ascribed to them in the Agreement.</w:t>
        <w:br/>
        <w:br/>
        <w:t xml:space="preserve">                                    ARTICLE 1</w:t>
        <w:br/>
        <w:br/>
        <w:t xml:space="preserve">                                 SECURITYHOLDERS</w:t>
        <w:br/>
        <w:br/>
        <w:t xml:space="preserve">         Section 1.1 ANNUAL MEETINGS. An annual meeting of Securityholders may</w:t>
        <w:br/>
        <w:t>be held at such date, time and place, either within or without the State of</w:t>
        <w:br/>
        <w:t>Delaware and outside of the State of Florida, if and as may be decided and</w:t>
        <w:br/>
        <w:t>designated by the Board of Directors from time to time; provided, however the</w:t>
        <w:br/>
        <w:t>Company shall not be required to have an annual meeting of Securityholders. Any</w:t>
        <w:br/>
        <w:t>other proper business may be transacted at the annual meeting.</w:t>
        <w:br/>
        <w:br/>
        <w:t xml:space="preserve">         Section 1.2 SPECIAL MEETINGS. Special meetings of Securityholders may</w:t>
        <w:br/>
        <w:t>be called at any time by the Chairman of the Board, if any, the President, or</w:t>
        <w:br/>
        <w:t>the Board of Directors, to be held at such date, time and place, either within</w:t>
        <w:br/>
        <w:t>or without the State of Delaware and outside of the State of Florida, except in</w:t>
        <w:br/>
        <w:t>the case of an emergency, in which case meetings may be held within the State of</w:t>
        <w:br/>
        <w:t>Florida, as may be stated in the notice of the meeting. A special meeting of</w:t>
        <w:br/>
        <w:t>Securityholders shall be called by the Secretary upon the written request,</w:t>
        <w:br/>
        <w:t>stating the purpose of the meeting, of Securityholders who together own of</w:t>
        <w:br/>
        <w:t>record a majority of the Securities entitled to vote at such meeting.</w:t>
        <w:br/>
        <w:br/>
        <w:t xml:space="preserve">         Section 1.3 NOTICE OF MEETINGS. Whenever Securityholders are required</w:t>
        <w:br/>
        <w:t>or permitted to take any action at a meeting, a written notice of the meeting</w:t>
        <w:br/>
        <w:t>shall be given which shall state the place, date and hour of the meeting, and,</w:t>
        <w:br/>
        <w:t>in the case of a special meeting, the purpose or purposes for which the meeting</w:t>
        <w:br/>
        <w:t>is called. Unless otherwise provided by law, the written notice of any meeting</w:t>
        <w:br/>
        <w:t>shall be given not less than ten nor more than sixty days before the date of the</w:t>
        <w:br/>
        <w:t>meeting to each Securityholder entitled to vote at such meeting. If mailed, such</w:t>
        <w:br/>
        <w:t>notice shall be</w:t>
        <w:br/>
        <w:br/>
        <w:t xml:space="preserve">   75</w:t>
        <w:br/>
        <w:br/>
        <w:br/>
        <w:t>deemed to be given when deposited in the United States mail, postage prepaid,</w:t>
        <w:br/>
        <w:t>directed to the Securityholder at such Securityholder's address as it appears on</w:t>
        <w:br/>
        <w:t>the records of the Company.</w:t>
        <w:br/>
        <w:br/>
        <w:t xml:space="preserve">         Section 1.4 ADJOURNMENTS. Any meeting of Securityholders, annual or</w:t>
        <w:br/>
        <w:t>special, may be adjourned from time to time, to reconvene at the same or some</w:t>
        <w:br/>
        <w:t>other place, and notice need not be given of any such adjourned meeting if the</w:t>
        <w:br/>
        <w:t>time and place thereof are announced at the meeting at which the adjournment is</w:t>
        <w:br/>
        <w:t>taken. At the adjourned meeting the Company may transact any business which</w:t>
        <w:br/>
        <w:t>might have been transacted at the original meeting. If the adjournment is for</w:t>
        <w:br/>
        <w:t>more than thirty days, or if after the adjournment a new record date is fixed</w:t>
        <w:br/>
        <w:t>for the adjourned meeting, a notice of the adjourned meeting shall be given to</w:t>
        <w:br/>
        <w:t>each Securityholder of record entitled to vote at the meeting.</w:t>
        <w:br/>
        <w:br/>
        <w:t xml:space="preserve">         Section 1.5 QUORUM. At each meeting of Securityholders, except where</w:t>
        <w:br/>
        <w:t>otherwise provided by law or the Agreement or these By-Laws, the holders of at</w:t>
        <w:br/>
        <w:t>least 50% of the Company Common Securities and the Company Preferred Securities</w:t>
        <w:br/>
        <w:t>(together, the "Securities") entitled to vote on a matter at the meeting,</w:t>
        <w:br/>
        <w:t>present in person or represented by proxy, shall constitute a quorum. In the</w:t>
        <w:br/>
        <w:t>absence of a quorum of the holders of Securities entitled to vote on a matter,</w:t>
        <w:br/>
        <w:t>the holders of a majority of the Securities present or represented may adjourn</w:t>
        <w:br/>
        <w:t>such meeting from time to time in the manner provided by Section 1.4 of these</w:t>
        <w:br/>
        <w:t>By-Laws until a quorum shall be so present or represented. Securities other than</w:t>
        <w:br/>
        <w:t>Common Securities belonging on the record date for the meeting to the Company or</w:t>
        <w:br/>
        <w:t>an Affiliate of the Company shall neither be entitled to vote nor be counted for</w:t>
        <w:br/>
        <w:t>quorum purposes.</w:t>
        <w:br/>
        <w:br/>
        <w:t xml:space="preserve">         Section 1.6 ORGANIZATION. Meetings of Securityholders shall be presided</w:t>
        <w:br/>
        <w:t>over by the Chairman of the Board, if any, or in the absence of the Chairman of</w:t>
        <w:br/>
        <w:t>the Board by the President, or in the absence of the President by a chairman</w:t>
        <w:br/>
        <w:t>designated by the Board of Directors, or in the absence of such designation, by</w:t>
        <w:br/>
        <w:t>a chairman chosen at the meeting. The Secretary, or in the absence of the</w:t>
        <w:br/>
        <w:t>Secretary, the chairman of the meeting may appoint any person to act as</w:t>
        <w:br/>
        <w:t>secretary of the meeting.</w:t>
        <w:br/>
        <w:br/>
        <w:t xml:space="preserve">         Section 1.7 VOTING; PROXIES. Unless otherwise provided in the</w:t>
        <w:br/>
        <w:t>Agreement, each Securityholder entitled to vote at any meeting of</w:t>
        <w:br/>
        <w:t>Securityholders shall have voting power proportionate to the outstanding amount,</w:t>
        <w:br/>
        <w:t>based on initial issue price (in the case of Company Common Securities) and</w:t>
        <w:br/>
        <w:t>liquidation preference (in the case of Company Preferred Securities), of the</w:t>
        <w:br/>
        <w:t>Securities held by such Securityholder that have voting power upon the matter in</w:t>
        <w:br/>
        <w:t>question. Each Securityholder entitled to vote at a meeting of Securityholders</w:t>
        <w:br/>
        <w:t>or to express consent or dissent to action in writing without a meeting may</w:t>
        <w:br/>
        <w:t>authorize another person or persons to act for such Securityholder by proxy, but</w:t>
        <w:br/>
        <w:t>no such proxy shall be voted or acted upon after three years from its date,</w:t>
        <w:br/>
        <w:t>unless the proxy provides for a longer period. A duly executed proxy shall be</w:t>
        <w:br/>
        <w:t>irrevocable if it states that it is irrevocable and if, and only as long as, it</w:t>
        <w:br/>
        <w:t>is coupled with an interest sufficient in law to support an irrevocable power,</w:t>
        <w:br/>
        <w:t>regardless of whether the interest with which it is coupled is an interest in</w:t>
        <w:br/>
        <w:t>the Securities themselves or an interest in the Company generally. A</w:t>
        <w:br/>
        <w:t>Securityholder may revoke any proxy which is not irrevocable by attending the</w:t>
        <w:br/>
        <w:t>meeting and voting in person or by filing an instrument in writing revoking the</w:t>
        <w:br/>
        <w:t>proxy or another duly executed proxy, bearing a later date with the Secretary of</w:t>
        <w:br/>
        <w:t>the Company. Voting at meetings of Securityholders need not be by written ballot</w:t>
        <w:br/>
        <w:t>unless the holders of a majority of the outstanding Securities entitled to vote</w:t>
        <w:br/>
        <w:t>thereon present in person or represented by proxy at such</w:t>
        <w:br/>
        <w:br/>
        <w:t xml:space="preserve">                                       2</w:t>
        <w:br/>
        <w:t xml:space="preserve">   76</w:t>
        <w:br/>
        <w:t>meeting shall so determine. Directors shall be designated, removed and replaced</w:t>
        <w:br/>
        <w:t>as provided in the Agreement and Article 2 hereof. Other than in the case of any</w:t>
        <w:br/>
        <w:t>matter expressly set forth in the Agreement for which a higher vote may be</w:t>
        <w:br/>
        <w:t>required, the affirmative vote of the holders of a majority of the Securities</w:t>
        <w:br/>
        <w:t>present in person or represented by proxy at the meeting and entitled to vote on</w:t>
        <w:br/>
        <w:t>the subject matter shall be the act of the Securityholders.</w:t>
        <w:br/>
        <w:br/>
        <w:t xml:space="preserve">         Section 1.8 FIXING DATE FOR DETERMINATION OF SECURITYHOLDERS OF RECORD.</w:t>
        <w:br/>
        <w:t>In order that the Company may determine the Securityholders entitled to notice</w:t>
        <w:br/>
        <w:t>of or to vote at any meeting of Securityholders or any adjournment thereof, the</w:t>
        <w:br/>
        <w:t>Board of Directors may fix a record date, which record date shall not precede</w:t>
        <w:br/>
        <w:t>the date upon which the resolution fixing the record date is adopted by the</w:t>
        <w:br/>
        <w:t>Board of Directors, and which record date shall not be more than sixty nor less</w:t>
        <w:br/>
        <w:t>than ten days before the date of such meeting. If no record date is fixed by the</w:t>
        <w:br/>
        <w:t>Board of Directors, the record date for determining Securityholders entitled to</w:t>
        <w:br/>
        <w:t>notice of or to vote at a meeting of Securityholders shall be at the close of</w:t>
        <w:br/>
        <w:t>business on the day next preceding the day on which notice is given, or, if</w:t>
        <w:br/>
        <w:t>notice is waived, at the close of business on the day next preceding the day on</w:t>
        <w:br/>
        <w:t>which the meeting is held. A determination of Securityholders of record entitled</w:t>
        <w:br/>
        <w:t>to notice of or to vote at a meeting of Securityholders shall apply to any</w:t>
        <w:br/>
        <w:t>adjournment of the meeting; provided, however, that the Board of Directors may</w:t>
        <w:br/>
        <w:t>fix a new record date for the adjourned meeting.</w:t>
        <w:br/>
        <w:br/>
        <w:t xml:space="preserve">         In order that the Company may determine the Securityholders entitled to</w:t>
        <w:br/>
        <w:t>consent to action in writing without a meeting, the Board of Directors may fix a</w:t>
        <w:br/>
        <w:t>record date, which record date shall not precede the date upon which the</w:t>
        <w:br/>
        <w:t>resolution fixing the record date is adopted by the Board of Directors, and</w:t>
        <w:br/>
        <w:t>which date shall not be more than ten days after the date upon which the</w:t>
        <w:br/>
        <w:t>resolution fixing the record date is adopted by the Board of Directors. If no</w:t>
        <w:br/>
        <w:t>record date has been fixed by the Board of Directors, the record date for</w:t>
        <w:br/>
        <w:t>determining Securityholders entitled to consent to action in writing without a</w:t>
        <w:br/>
        <w:t>meeting, when no prior action by the Board of Directors is required by law,</w:t>
        <w:br/>
        <w:t>shall be the first date on which a signed written consent setting forth the</w:t>
        <w:br/>
        <w:t>action taken or proposed to be taken is delivered to the Company by delivery to</w:t>
        <w:br/>
        <w:t>(a) its registered office in the State of Delaware, (b) its principal place of</w:t>
        <w:br/>
        <w:t>business, or (c) an Officer or agent of the Company having custody of the book</w:t>
        <w:br/>
        <w:t>in which proceedings of meetings of Securityholders are recorded. Delivery made</w:t>
        <w:br/>
        <w:t>to the Company's registered office shall be by hand or by certified or</w:t>
        <w:br/>
        <w:t>registered mail, return receipt requested. If no record date has been fixed by</w:t>
        <w:br/>
        <w:t>the Board of Directors and prior action by the Board of Directors is required by</w:t>
        <w:br/>
        <w:t>law, the record date for determining Securityholders entitled to consent to</w:t>
        <w:br/>
        <w:t>action in writing without a meeting shall be at the close of business on the day</w:t>
        <w:br/>
        <w:t>on which the Board of Directors adopts the resolution taking such prior action.</w:t>
        <w:br/>
        <w:br/>
        <w:t xml:space="preserve">         In order that the Company may determine the Securityholders entitled to</w:t>
        <w:br/>
        <w:t>receive payment of any distribution or allotment of any rights or the</w:t>
        <w:br/>
        <w:t>Securityholders entitled to exercise rights in respect of any exchange of</w:t>
        <w:br/>
        <w:t>Securities, or for the purpose of any other lawful action, the Board of</w:t>
        <w:br/>
        <w:t>Directors may fix a record date, which record date shall not precede the date</w:t>
        <w:br/>
        <w:t>upon which the resolution fixing the record date is adopted, and which record</w:t>
        <w:br/>
        <w:t>date shall be not more than sixty days prior to such action. If no record date</w:t>
        <w:br/>
        <w:t>is fixed, the record date for determining Securityholders for any such purpose</w:t>
        <w:br/>
        <w:t>shall be at the close of business on the day on which the Board of Directors</w:t>
        <w:br/>
        <w:t>adopts the resolution relating thereto.</w:t>
        <w:br/>
        <w:br/>
        <w:br/>
        <w:t xml:space="preserve">                                       3</w:t>
        <w:br/>
        <w:br/>
        <w:t xml:space="preserve">   77</w:t>
        <w:br/>
        <w:br/>
        <w:t xml:space="preserve">         Section 1.9 LIST OF SECURITYHOLDERS ENTITLED TO VOTE. The Secretary</w:t>
        <w:br/>
        <w:t>shall prepare and make, at least ten days before every meeting of</w:t>
        <w:br/>
        <w:t>Securityholders, a complete list of the Securityholders entitled to vote at the</w:t>
        <w:br/>
        <w:t>meeting, arranged in alphabetical order, and showing the address of each</w:t>
        <w:br/>
        <w:t>Securityholder and the amount of Securities registered in the name of each</w:t>
        <w:br/>
        <w:t>Securityholder. Such list shall be open to the examination of any</w:t>
        <w:br/>
        <w:t>Securityholder, for any purpose germane to the meeting, during ordinary business</w:t>
        <w:br/>
        <w:t>hours, for a period of at least ten days prior to the meeting, either at a place</w:t>
        <w:br/>
        <w:t>within the city where the meeting is to be held, which place shall be specified</w:t>
        <w:br/>
        <w:t>in the notice of the meeting, or, if not so specified, at the place where the</w:t>
        <w:br/>
        <w:t>meeting is to be held. The list shall also be produced and kept at the time and</w:t>
        <w:br/>
        <w:t>place of the meeting during the whole time thereof and may be inspected by any</w:t>
        <w:br/>
        <w:t>Securityholder who is present.</w:t>
        <w:br/>
        <w:br/>
        <w:t xml:space="preserve">         Section 1.10 CONSENT OF SECURITYHOLDERS IN LIEU OF MEETING. Unless</w:t>
        <w:br/>
        <w:t>otherwise provided in the Agreement or by law, any action required by law to be</w:t>
        <w:br/>
        <w:t>taken at any annual or special meeting of Securityholders of the Company, or any</w:t>
        <w:br/>
        <w:t>action which may be taken at any annual or special meeting of such</w:t>
        <w:br/>
        <w:t>Securityholders, may be taken without a meeting, without prior notice and</w:t>
        <w:br/>
        <w:t>without a vote, if a consent or consents in writing, setting forth the action so</w:t>
        <w:br/>
        <w:t>taken, shall be signed by the holders of outstanding Securities having not less</w:t>
        <w:br/>
        <w:t>than the minimum number of votes that would be necessary to authorize or take</w:t>
        <w:br/>
        <w:t>such action at a meeting at which all Securities entitled to vote thereon were</w:t>
        <w:br/>
        <w:t>present and voted and shall be delivered to the Company by delivery to (a) its</w:t>
        <w:br/>
        <w:t>registered office in the State of Delaware by hand or by certified mail or</w:t>
        <w:br/>
        <w:t>registered mail, return receipt requested, (b) its principal place of business,</w:t>
        <w:br/>
        <w:t>or (c) an Officer or agent of the Company having custody of the book in which</w:t>
        <w:br/>
        <w:t>proceedings of meetings of Securityholders are recorded. Every written consent</w:t>
        <w:br/>
        <w:t>shall bear the date of signature of each Securityholder who signs the consent</w:t>
        <w:br/>
        <w:t>and no written consent shall be effective to take the action referred to therein</w:t>
        <w:br/>
        <w:t>unless, within sixty days of the earliest dated consent delivered in the manner</w:t>
        <w:br/>
        <w:t>required by this By-Law to the Company, written consents signed by holders</w:t>
        <w:br/>
        <w:t>representing a sufficient amount of Securities to take action are delivered to</w:t>
        <w:br/>
        <w:t>the Company by delivery to (a) its registered office in the State of Delaware by</w:t>
        <w:br/>
        <w:t>hand or by certified or registered mail, return receipt requested, (b) its</w:t>
        <w:br/>
        <w:t>principal place of business, or (c) an Officer or agent of the Company having</w:t>
        <w:br/>
        <w:t>custody of the book in which proceedings of meetings of Securityholders are</w:t>
        <w:br/>
        <w:t>recorded. Prompt notice of the taking of the action without a meeting by less</w:t>
        <w:br/>
        <w:t>than unanimous written consent shall be given to those Securityholders who have</w:t>
        <w:br/>
        <w:t>not consented in writing.</w:t>
        <w:br/>
        <w:br/>
        <w:t xml:space="preserve">                                    ARTICLE 2</w:t>
        <w:br/>
        <w:br/>
        <w:t xml:space="preserve">                               BOARD OF DIRECTORS</w:t>
        <w:br/>
        <w:br/>
        <w:t xml:space="preserve">         Section 2.1 NUMBER; POWERS; BY-LAWS. The business and affairs of the</w:t>
        <w:br/>
        <w:t>Company shall be managed by or under the direction of a Board composed of not</w:t>
        <w:br/>
        <w:t>less than one nor more than seven Directors. The Board shall manage the business</w:t>
        <w:br/>
        <w:t>and affairs of the Company and may exercise all powers in connection therewith,</w:t>
        <w:br/>
        <w:t>except for such powers as are required to be exercised by Securityholders, all</w:t>
        <w:br/>
        <w:t>in accordance with the Agreement, these By-Laws and applicable law. Except to</w:t>
        <w:br/>
        <w:t>the extent that the Board or the Securityholders confer such authority on a</w:t>
        <w:br/>
        <w:t>Director, no Director shall have the authority to bind the Company.</w:t>
        <w:br/>
        <w:br/>
        <w:br/>
        <w:t xml:space="preserve">                                       4</w:t>
        <w:br/>
        <w:t xml:space="preserve">   78</w:t>
        <w:br/>
        <w:br/>
        <w:t xml:space="preserve">         Section 2.2 VOTING POWER. Each Director shall, in the consideration of</w:t>
        <w:br/>
        <w:t>any matter by the Board, have a single vote at the time such vote is taken or</w:t>
        <w:br/>
        <w:t>made (whether at a meeting or by written consent). Except where a greater</w:t>
        <w:br/>
        <w:t>percentage approval may be provided for herein or in the Agreement or by law, an</w:t>
        <w:br/>
        <w:t>action shall be deemed approved by the Board only if it has been approved by a</w:t>
        <w:br/>
        <w:t>majority of the Directors.</w:t>
        <w:br/>
        <w:br/>
        <w:t xml:space="preserve">         Section 2.3 QUORUM. At all meetings of the Board, the presence of at</w:t>
        <w:br/>
        <w:t>least a majority of Directors shall constitute a quorum for the transaction of</w:t>
        <w:br/>
        <w:t>business. In case at any meeting of the Board a quorum shall not be present, any</w:t>
        <w:br/>
        <w:t>Director present may adjourn the meeting from time to time until a quorum shall</w:t>
        <w:br/>
        <w:t>be present.</w:t>
        <w:br/>
        <w:br/>
        <w:t xml:space="preserve">         Section 2.4 DESIGNATION; REMOVAL; REPLACEMENT. The term of office of a</w:t>
        <w:br/>
        <w:t>Director shall be until the earliest of the following events: (i) his or her</w:t>
        <w:br/>
        <w:t>successor is designated or (ii) he or she resigns or is removed. Any Director</w:t>
        <w:br/>
        <w:t>may be removed, with or without cause by majority vote of the remaining</w:t>
        <w:br/>
        <w:t>Directors. In the event of the resignation, removal or death of a Director, such</w:t>
        <w:br/>
        <w:t>Director shall be replaced by another person designated by majority vote of the</w:t>
        <w:br/>
        <w:t>remaining Directors. Any Director may resign at any time upon written notice to</w:t>
        <w:br/>
        <w:t>the Board of Directors or to the President or the Secretary of the Company. Such</w:t>
        <w:br/>
        <w:t>resignation shall take effect at the time specified therein, and unless</w:t>
        <w:br/>
        <w:t>otherwise specified therein no acceptance of such resignation shall be necessary</w:t>
        <w:br/>
        <w:t>to make it effective.</w:t>
        <w:br/>
        <w:br/>
        <w:t xml:space="preserve">         Section 2.5 REGULAR MEETINGS. Regular meetings of the Board of</w:t>
        <w:br/>
        <w:t>Directors may be held at such places, within or without the State of Delaware</w:t>
        <w:br/>
        <w:t>and outside of the State of Florida, at such times as the Board may from time to</w:t>
        <w:br/>
        <w:t>time determine, and if so determined notice thereof need not be given.</w:t>
        <w:br/>
        <w:br/>
        <w:t xml:space="preserve">         Section 2.6 SPECIAL MEETINGS. Special meetings of the Board of</w:t>
        <w:br/>
        <w:t>Directors may be held at any time or place, either within or without the State</w:t>
        <w:br/>
        <w:t>of Delaware and outside of the State of Florida, except in the case of an</w:t>
        <w:br/>
        <w:t>emergency, in which case a special meeting may be held within the State of</w:t>
        <w:br/>
        <w:t>Florida, as may be stated in the notice of the meeting, whenever called by the</w:t>
        <w:br/>
        <w:t>Chairman of the Board, by the President or by any two Directors. Reasonable</w:t>
        <w:br/>
        <w:t>notice thereof shall be given by the person or persons calling the meeting.</w:t>
        <w:br/>
        <w:br/>
        <w:t xml:space="preserve">         Section 2.7 PARTICIPATION IN MEETINGS BY CONFERENCE TELEPHONE</w:t>
        <w:br/>
        <w:t>PERMITTED. Unless otherwise restricted by the Agreement or these By-Laws, the</w:t>
        <w:br/>
        <w:t>Board of Directors, or any committee designated by the Board, may participate in</w:t>
        <w:br/>
        <w:t>a meeting of the Board or of such committee, as the case may be, by means of</w:t>
        <w:br/>
        <w:t>conference telephone or similar communications equipment by means of which all</w:t>
        <w:br/>
        <w:t>persons participating in the meeting can hear each other, and participation in a</w:t>
        <w:br/>
        <w:t>meeting pursuant to this By-Law shall constitute presence in person at such</w:t>
        <w:br/>
        <w:t>meeting.</w:t>
        <w:br/>
        <w:br/>
        <w:t xml:space="preserve">         Section 2.8 ORGANIZATION. Meetings of the Board of Directors shall be</w:t>
        <w:br/>
        <w:t>presided over by the Chairman of the Board, or in the absence of the Chairman of</w:t>
        <w:br/>
        <w:t>the Board by the President, or in their absence, by a chairman chosen at the</w:t>
        <w:br/>
        <w:t>meeting. The Secretary, or in the absence of the Secretary, an Assistant</w:t>
        <w:br/>
        <w:t>Secretary, shall act as secretary of the meeting, but in the absence of the</w:t>
        <w:br/>
        <w:t>Secretary and any Assistant Secretary, the chairman of the meeting may appoint</w:t>
        <w:br/>
        <w:t>any person to act as secretary of the meeting.</w:t>
        <w:br/>
        <w:br/>
        <w:t xml:space="preserve">                                       5</w:t>
        <w:br/>
        <w:t xml:space="preserve">   79</w:t>
        <w:br/>
        <w:br/>
        <w:t xml:space="preserve">         Section 2.9 ACTION BY DIRECTORS WITHOUT A MEETING. Unless otherwise</w:t>
        <w:br/>
        <w:t>restricted by the Agreement or these By-Laws, any action required or permitted</w:t>
        <w:br/>
        <w:t>to be taken at any meeting of the Board of Directors, or of any committee</w:t>
        <w:br/>
        <w:t>thereof, may be taken without a meeting if all of the Board or of such</w:t>
        <w:br/>
        <w:t>committee, as the case may be, consent thereto in writing, and the writing or</w:t>
        <w:br/>
        <w:t>writings are filed with the minutes of proceedings of the Board or committee.</w:t>
        <w:br/>
        <w:br/>
        <w:t xml:space="preserve">                                    ARTICLE 3</w:t>
        <w:br/>
        <w:br/>
        <w:t xml:space="preserve">                                   COMMITTEES</w:t>
        <w:br/>
        <w:br/>
        <w:t xml:space="preserve">         Section 3.1 COMMITTEES. The Board of Directors may, by resolution of</w:t>
        <w:br/>
        <w:t>the Board adopted by majority vote, designate one or more committees, each</w:t>
        <w:br/>
        <w:t>committee to consist of one or more of the Directors of the Company. Any such</w:t>
        <w:br/>
        <w:t>committee, to the extent provided in the resolution of the Board of Directors or</w:t>
        <w:br/>
        <w:t>in these By-Laws, shall have and may exercise all the powers and authority of</w:t>
        <w:br/>
        <w:t>the Board of Directors in the management of the business and affairs of the</w:t>
        <w:br/>
        <w:t>Company, and may authorize the seal of the Company to be affixed to all papers</w:t>
        <w:br/>
        <w:t>which may require it; but no such committee shall have the power or authority in</w:t>
        <w:br/>
        <w:t>reference to amending the Certificate of Formation, adopting an agreement of</w:t>
        <w:br/>
        <w:t>merger, consolidation or conversion, recommending to the Securityholders the</w:t>
        <w:br/>
        <w:t>sale, lease or exchange of all or substantially all of the Company's property</w:t>
        <w:br/>
        <w:t>and assets, recommending to the Securityholders a dissolution of the Company or</w:t>
        <w:br/>
        <w:t>a revocation of a dissolution or amending these By-Laws; and, unless the</w:t>
        <w:br/>
        <w:t>resolution, these By-Laws or the Agreement expressly so provides, no such</w:t>
        <w:br/>
        <w:t>committee shall have the power or authority to authorize the issuance of</w:t>
        <w:br/>
        <w:t>Securities, to adopt a certificate of ownership and merger, consolidation or</w:t>
        <w:br/>
        <w:t>conversion or to remove or indemnify Officers or Directors.</w:t>
        <w:br/>
        <w:br/>
        <w:t xml:space="preserve">         Section 3.2 COMMITTEE RULES. Unless the Board of Directors otherwise</w:t>
        <w:br/>
        <w:t>provides, each committee designated by the Board may adopt, amend and repeal</w:t>
        <w:br/>
        <w:t>rules for the conduct of its business. In the absence of a provision by the</w:t>
        <w:br/>
        <w:t>Board or a provision in the rules of such committee to the contrary, a majority</w:t>
        <w:br/>
        <w:t>of the members of such committee shall constitute a quorum for the transaction</w:t>
        <w:br/>
        <w:t>of business, the vote of a majority of the members present at a meeting at the</w:t>
        <w:br/>
        <w:t>time of such vote if a quorum is then present shall be the act of such</w:t>
        <w:br/>
        <w:t>committee, and in other respects each committee shall conduct its business in</w:t>
        <w:br/>
        <w:t>the same manner as the Board conducts its business pursuant to Article 2 of</w:t>
        <w:br/>
        <w:t>these By-Laws.</w:t>
        <w:br/>
        <w:br/>
        <w:t xml:space="preserve">                                    ARTICLE 4</w:t>
        <w:br/>
        <w:br/>
        <w:t xml:space="preserve">                                    OFFICERS</w:t>
        <w:br/>
        <w:br/>
        <w:t xml:space="preserve">         Section 4.1 OFFICERS; ELECTION. As soon as practicable after the annual</w:t>
        <w:br/>
        <w:t>meeting of Securityholders in each year, the Board of Directors shall elect a</w:t>
        <w:br/>
        <w:t>President and a Secretary, and may also elect one or more Vice Presidents, one</w:t>
        <w:br/>
        <w:t>or more Assistant Vice Presidents, one or more Assistant Secretaries, a</w:t>
        <w:br/>
        <w:t>Treasurer and one or more Assistant Treasurers and such other Officers as the</w:t>
        <w:br/>
        <w:t>Board may deem desirable or appropriate and may give any of them such further</w:t>
        <w:br/>
        <w:t>designations or alternate titles as it considers desirable. Any number of</w:t>
        <w:br/>
        <w:t>offices may be held by the same person unless the Agreement or these By-Laws</w:t>
        <w:br/>
        <w:t>otherwise provide.</w:t>
        <w:br/>
        <w:br/>
        <w:t xml:space="preserve">         Section 4.2 TERM OF OFFICE; RESIGNATION; REMOVAL; VACANCIES. Unless</w:t>
        <w:br/>
        <w:t>otherwise provided in the resolution of the Board of Directors electing any</w:t>
        <w:br/>
        <w:t>Officer, each Officer shall hold</w:t>
        <w:br/>
        <w:br/>
        <w:t xml:space="preserve">                                       6</w:t>
        <w:br/>
        <w:t xml:space="preserve">   80</w:t>
        <w:br/>
        <w:t>office until his or her successor is elected and qualified or until his or her</w:t>
        <w:br/>
        <w:t>earlier resignation or removal. Any Officer may resign at any time upon written</w:t>
        <w:br/>
        <w:t>notice to the Board or to the President or the Secretary of the Company. Such</w:t>
        <w:br/>
        <w:t>resignation shall take effect at the time specified therein, and unless</w:t>
        <w:br/>
        <w:t>otherwise specified therein no acceptance of such resignation shall be necessary</w:t>
        <w:br/>
        <w:t>to make it effective. The Board may remove any Officer with or without cause at</w:t>
        <w:br/>
        <w:t>any time. Any such removal shall be without prejudice to the contractual rights</w:t>
        <w:br/>
        <w:t>of such Officer, if any, with the Company, but the election of an Officer shall</w:t>
        <w:br/>
        <w:t>not of itself create contractual rights. Any vacancy occurring in any office of</w:t>
        <w:br/>
        <w:t>the Company by death, resignation, removal or otherwise may be filled by the</w:t>
        <w:br/>
        <w:t>Board at any regular or special meeting.</w:t>
        <w:br/>
        <w:br/>
        <w:t xml:space="preserve">         Section 4.3 POWERS AND DUTIES. The Officers of the Company shall have</w:t>
        <w:br/>
        <w:t>such powers and duties in the management of the Company as shall be stated in</w:t>
        <w:br/>
        <w:t>these By-Laws or in a resolution of the Board of Directors which is not</w:t>
        <w:br/>
        <w:t>inconsistent with these By-Laws and, to the extent not so stated, as generally</w:t>
        <w:br/>
        <w:t>pertain to comparable offices in a corporation organized under the General</w:t>
        <w:br/>
        <w:t>Corporation Law of the State of Delaware, subject to the control of the Board.</w:t>
        <w:br/>
        <w:t>The Secretary shall have the duty to record the proceedings of the meetings of</w:t>
        <w:br/>
        <w:t>the Securityholders, the Board of Directors and any committees in a book to be</w:t>
        <w:br/>
        <w:t>kept for that purpose. The Board may require any Officer, agent or employee to</w:t>
        <w:br/>
        <w:t>give security for the faithful performance of his or her duties.</w:t>
        <w:br/>
        <w:br/>
        <w:t xml:space="preserve">                                    ARTICLE 5</w:t>
        <w:br/>
        <w:br/>
        <w:t xml:space="preserve">                                   SECURITIES</w:t>
        <w:br/>
        <w:br/>
        <w:t xml:space="preserve">         Section 5.1 CERTIFICATES FOR SECURITIES. The Securities shall be</w:t>
        <w:br/>
        <w:t>registered in certificated form. If such certificate is manually countersigned</w:t>
        <w:br/>
        <w:t>by a transfer agent or by a registrar, any other signature on the certificate</w:t>
        <w:br/>
        <w:t>may be a facsimile. In case any Officer who has signed or whose facsimile</w:t>
        <w:br/>
        <w:t>signature has been placed upon a certificate shall have ceased to be such</w:t>
        <w:br/>
        <w:t>Officer before such certificate is issued, it may be issued by the Company with</w:t>
        <w:br/>
        <w:t>the same effect as if such person were such Officer at the date of issue.</w:t>
        <w:br/>
        <w:br/>
        <w:t xml:space="preserve">                                    ARTICLE 6</w:t>
        <w:br/>
        <w:br/>
        <w:t xml:space="preserve">                                  MISCELLANEOUS</w:t>
        <w:br/>
        <w:br/>
        <w:t xml:space="preserve">         Section 6.1 SEAL. The Company may have a company seal which shall have</w:t>
        <w:br/>
        <w:t>the name of the Company inscribed thereon and shall be in such form as may be</w:t>
        <w:br/>
        <w:t>approved from time to time by the Board of Directors. The company seal may be</w:t>
        <w:br/>
        <w:t>used by causing it or a facsimile thereof to be impressed or affixed or in any</w:t>
        <w:br/>
        <w:t>other manner reproduced.</w:t>
        <w:br/>
        <w:br/>
        <w:t xml:space="preserve">         Section 6.2 WAIVER OF NOTICE OF MEETINGS OF SECURITYHOLDERS, DIRECTORS</w:t>
        <w:br/>
        <w:t>AND COMMITTEES. Whenever notice is required to be given by law or under any</w:t>
        <w:br/>
        <w:t>provision of the Agreement or these By-Laws, a written waiver thereof, signed by</w:t>
        <w:br/>
        <w:t>the person entitled to notice, whether before or after the time stated therein,</w:t>
        <w:br/>
        <w:t>shall be deemed equivalent to notice. Attendance of a person at a meeting shall</w:t>
        <w:br/>
        <w:t>constitute a waiver of notice of such meeting, except when the person attends a</w:t>
        <w:br/>
        <w:t>meeting for the express purpose of objecting, at the beginning of the meeting,</w:t>
        <w:br/>
        <w:t>to the transaction of any business because the meeting is not lawfully called or</w:t>
        <w:br/>
        <w:t>convened. Neither the business to be transacted at, nor the purpose of, any</w:t>
        <w:br/>
        <w:t>regular or special meeting of the</w:t>
        <w:br/>
        <w:br/>
        <w:t xml:space="preserve">                                       7</w:t>
        <w:br/>
        <w:t xml:space="preserve">   81</w:t>
        <w:br/>
        <w:t>Securityholders, Directors or a committee of Directors need be specified in any</w:t>
        <w:br/>
        <w:t>written waiver of notice unless so required by the Agreement or these By-Laws.</w:t>
        <w:br/>
        <w:br/>
        <w:t xml:space="preserve">         Section 6.3 INDEMNIFICATION OF DIRECTORS, OFFICERS AND EMPLOYEES. The</w:t>
        <w:br/>
        <w:t>Company shall indemnify to the full extent permitted under the Delaware Act any</w:t>
        <w:br/>
        <w:t>person made or threatened to be made a party to any action, suit or proceeding,</w:t>
        <w:br/>
        <w:t>whether civil, criminal, administrative or investigative, by reason of the fact</w:t>
        <w:br/>
        <w:t>that such person or such person's testator or intestate is or was a Director,</w:t>
        <w:br/>
        <w:t>Officer or employee of the Company or serves or served at the request of the</w:t>
        <w:br/>
        <w:t>Company any other enterprise as a Director, director, officer or employee except</w:t>
        <w:br/>
        <w:t>for such Director's or Officer's gross negligence or willful misconduct.</w:t>
        <w:br/>
        <w:t>Expenses, including reasonable attorneys' fees, incurred by any such person in</w:t>
        <w:br/>
        <w:t>defending any such action, suit or proceeding shall be paid or reimbursed by the</w:t>
        <w:br/>
        <w:t>Company promptly upon receipt by it of an undertaking of such person to repay</w:t>
        <w:br/>
        <w:t>such expenses if it shall ultimately be determined that such person is not</w:t>
        <w:br/>
        <w:t>entitled to be indemnified by the Company. The rights provided to any person by</w:t>
        <w:br/>
        <w:t>this By-Law shall be enforceable against the Company by such person who shall be</w:t>
        <w:br/>
        <w:t>presumed to have relied upon it in serving or continuing to serve as a Director,</w:t>
        <w:br/>
        <w:t>Officer or employee as provided above. No amendment of this By-Law shall impair</w:t>
        <w:br/>
        <w:t>the rights of any person arising at any time with respect to events occurring</w:t>
        <w:br/>
        <w:t>prior to such amendment. For purposes of this By-Law, the term "Company" shall</w:t>
        <w:br/>
        <w:t>include any predecessor of the Company and any constituent company (including</w:t>
        <w:br/>
        <w:t>any constituent of a constituent) absorbed by the Company in a consolidation or</w:t>
        <w:br/>
        <w:t>merger; the term "other enterprise" shall include any limited liability company,</w:t>
        <w:br/>
        <w:t>corporation, partnership, joint venture, trust or employee benefit plan; service</w:t>
        <w:br/>
        <w:t>"at the request of the Company" shall include service as a Director, Officer or</w:t>
        <w:br/>
        <w:t>employee of the Company which imposes duties on, or involves services by, such</w:t>
        <w:br/>
        <w:t>Director, Officer or employee with respect to an employee benefit plan, its</w:t>
        <w:br/>
        <w:t>participants or beneficiaries; any excise taxes assessed on a person with</w:t>
        <w:br/>
        <w:t>respect to an employee benefit plan shall be deemed to be indemnifiable</w:t>
        <w:br/>
        <w:t>expenses; and action by a person with respect to an employee benefit plan which</w:t>
        <w:br/>
        <w:t>such person reasonably believes to be in the interest of the participants and</w:t>
        <w:br/>
        <w:t>beneficiaries of such plan shall be deemed to be action not opposed to the best</w:t>
        <w:br/>
        <w:t>interests of the Company. The rights conferred on any Person by this Section 6.3</w:t>
        <w:br/>
        <w:t>shall not be exclusive of any other rights which such Person may have or</w:t>
        <w:br/>
        <w:t>hereafter acquire under any statute, provision of these By-Laws, the Agreement,</w:t>
        <w:br/>
        <w:t>any other agreement, vote of Securityholders or disinterested Directors or</w:t>
        <w:br/>
        <w:t>otherwise. The Company's obligation, if any, to indemnify any Person who was or</w:t>
        <w:br/>
        <w:t>is serving at its request as a director, officer, employee or agent of any other</w:t>
        <w:br/>
        <w:t>enterprise shall be reduced by any amount such Person may collect as</w:t>
        <w:br/>
        <w:t>indemnification from such other enterprise. Any repeal or modification of the</w:t>
        <w:br/>
        <w:t>foregoing provisions of this Section 6.4 shall not adversely affect any right of</w:t>
        <w:br/>
        <w:t>protection hereunder of any Person in respect of any act or omission occurring</w:t>
        <w:br/>
        <w:t>prior to the time of such repeal or modification.</w:t>
        <w:br/>
        <w:br/>
        <w:t xml:space="preserve">         Section 6.4 INTERESTED DIRECTORS; QUORUM. No contract or transaction</w:t>
        <w:br/>
        <w:t>between the Company and one or more of its Directors or Officers, or between the</w:t>
        <w:br/>
        <w:t>Company and any other limited liability company, corporation, partnership,</w:t>
        <w:br/>
        <w:t>association or other organization in which one or more of its Directors or</w:t>
        <w:br/>
        <w:t>Officers are Directors or officers, or have a financial interest, shall be void</w:t>
        <w:br/>
        <w:t>or voidable solely for this reason, or solely because the Director or Officer is</w:t>
        <w:br/>
        <w:t>present at or participates in the meeting of the Board of Directors or committee</w:t>
        <w:br/>
        <w:t>thereof which authorizes the contract or transaction, or solely because his or</w:t>
        <w:br/>
        <w:t>her or their votes are counted for such purpose, if: (1) the material facts as</w:t>
        <w:br/>
        <w:t>to his or her relationship or interest and as to the</w:t>
        <w:br/>
        <w:br/>
        <w:t xml:space="preserve">                                       8</w:t>
        <w:br/>
        <w:t xml:space="preserve">   82</w:t>
        <w:br/>
        <w:br/>
        <w:t>contract or transaction are disclosed or are known to the Board or the</w:t>
        <w:br/>
        <w:t>committee, and the Board or committee in good faith authorizes the contract or</w:t>
        <w:br/>
        <w:t>transaction by the affirmative votes of disinterested Directors, even though the</w:t>
        <w:br/>
        <w:t>disinterested Directors be less than a quorum; or (2) the material facts as to</w:t>
        <w:br/>
        <w:t>his or her relationship or interest and as to the contract or transaction are</w:t>
        <w:br/>
        <w:t>disclosed or are known to the Securityholders entitled to vote thereon, and the</w:t>
        <w:br/>
        <w:t>contract or transaction is specifically approved in good faith by vote of the</w:t>
        <w:br/>
        <w:t>Securityholders; or (3) the contract or transaction is fair as to the Company as</w:t>
        <w:br/>
        <w:t>of the time it is authorized, approved or ratified, by the Board, a committee</w:t>
        <w:br/>
        <w:t>thereof or the Securityholders. Common or interested Directors may be counted in</w:t>
        <w:br/>
        <w:t>determining the presence of a quorum at a meeting of the Board of Directors or</w:t>
        <w:br/>
        <w:t>of a committee which authorizes the contract or transaction.</w:t>
        <w:br/>
        <w:br/>
        <w:t xml:space="preserve">         Section 6.5 FORM OF RECORDS. Any records maintained by the Company in</w:t>
        <w:br/>
        <w:t>the regular course of its business, including its Securities ledger, books of</w:t>
        <w:br/>
        <w:t>account and minute books, shall be kept separate and apart from any records of</w:t>
        <w:br/>
        <w:t>TECO, and may be kept on, or be in the form of, punch cards, magnetic tape or</w:t>
        <w:br/>
        <w:t>disk, photographs, microphotographs or any other information storage device,</w:t>
        <w:br/>
        <w:t>provided that the records so kept can be converted into clearly legible form</w:t>
        <w:br/>
        <w:t>within a reasonable time. The Company shall so convert any records so kept upon</w:t>
        <w:br/>
        <w:t>the request of any person entitled to inspect the same.</w:t>
        <w:br/>
        <w:br/>
        <w:t xml:space="preserve">         Section 6.6 AMENDMENT OF BY-LAWS. These By-Laws may be amended or</w:t>
        <w:br/>
        <w:t>repealed, and new by-laws adopted, by the Board of Directors in accordance with</w:t>
        <w:br/>
        <w:t>the Agreement.</w:t>
        <w:br/>
        <w:br/>
        <w:br/>
        <w:t xml:space="preserve">                                       9</w:t>
        <w:br/>
        <w:t xml:space="preserve">   83</w:t>
        <w:br/>
        <w:br/>
        <w:t xml:space="preserve">                                                                         ANNEX D</w:t>
        <w:br/>
        <w:t xml:space="preserve">                                                     to the Amended and Restated</w:t>
        <w:br/>
        <w:t xml:space="preserve">                                             Limited Liability Company Agreement</w:t>
        <w:br/>
        <w:br/>
        <w:br/>
        <w:br/>
        <w:br/>
        <w:t xml:space="preserve">   84</w:t>
        <w:br/>
        <w:br/>
        <w:t>CUSIP NO.: _______                                  PRINCIPAL AMOUNT:  $________</w:t>
        <w:br/>
        <w:br/>
        <w:t>REGISTERED NO. ____</w:t>
        <w:br/>
        <w:br/>
        <w:t xml:space="preserve">                               TECO ENERGY, INC.</w:t>
        <w:br/>
        <w:br/>
        <w:t xml:space="preserve">                    ____% Junior Subordinated Notes Due 20__</w:t>
        <w:br/>
        <w:br/>
        <w:t xml:space="preserve">                           -------------------------</w:t>
        <w:br/>
        <w:br/>
        <w:br/>
        <w:t xml:space="preserve">                                                                    </w:t>
        <w:br/>
        <w:t>ORIGINAL ISSUE DATE:                     PRINCIPAL AMOUNT:                SPECIFIED CURRENCY:</w:t>
        <w:br/>
        <w:t>________________, 20__                   $___________                     U.S. dollars</w:t>
        <w:br/>
        <w:br/>
        <w:t xml:space="preserve">                                         INTEREST RATE:  ____%            SINKING FUND:  None</w:t>
        <w:br/>
        <w:t>ISSUE PRICE:  ____% (as a</w:t>
        <w:br/>
        <w:t>percentage of principal amount)          INTEREST PAYMENT                 REDEMPTION OPTIONS:</w:t>
        <w:br/>
        <w:t xml:space="preserve">                                         DATES: ______ __, ______ __,     See reverse of this Note.</w:t>
        <w:br/>
        <w:t>STATED MATURITY:  _______, 20__.         _____ __and _____ __ of each</w:t>
        <w:br/>
        <w:t xml:space="preserve">                                         year, commencing _________ __,</w:t>
        <w:br/>
        <w:t xml:space="preserve">                                         20__.</w:t>
        <w:br/>
        <w:br/>
        <w:br/>
        <w:t xml:space="preserve">                           -------------------------</w:t>
        <w:br/>
        <w:br/>
        <w:br/>
        <w:t xml:space="preserve">     TECO ENERGY, INC., a corporation duly organized and existing under the laws</w:t>
        <w:br/>
        <w:t>of the State of Florida (herein called the "COMPANY," which term includes any</w:t>
        <w:br/>
        <w:t>successor Corporation under the Indenture hereinafter referred to), for value</w:t>
        <w:br/>
        <w:t>received, hereby promises to pay to the order of TECO FUNDING COMPANY ___, LLC,</w:t>
        <w:br/>
        <w:t>a Delaware limited liability company (the "LLC"), or registered assigns, the</w:t>
        <w:br/>
        <w:t>principal sum set forth above on the Stated Maturity, upon the presentation and</w:t>
        <w:br/>
        <w:t>surrender hereof at the principal office of the Company or such other office as</w:t>
        <w:br/>
        <w:t>the Company has designated in writing, and to pay interest on the unpaid</w:t>
        <w:br/>
        <w:t>principal balance hereof at a rate per annum (assuming a 360-day year consisting</w:t>
        <w:br/>
        <w:t>of twelve 30-day months) equal to the Interest Rate set forth above.</w:t>
        <w:br/>
        <w:br/>
        <w:t xml:space="preserve">     Interest will be payable on the Interest Payment Dates to the Person in</w:t>
        <w:br/>
        <w:t>whose name this Note is registered at the close of business on the related</w:t>
        <w:br/>
        <w:t>Record Date as provided below. In each case, payments shall be made in</w:t>
        <w:br/>
        <w:t>accordance with the provisions hereof until the principal hereof is paid or duly</w:t>
        <w:br/>
        <w:t>made available for payment.</w:t>
        <w:br/>
        <w:br/>
        <w:t xml:space="preserve">     Payment of the principal of (and premium, if any) and any such interest on</w:t>
        <w:br/>
        <w:t>this Note shall be made in immediately available funds at the office or agency</w:t>
        <w:br/>
        <w:t>of the Company maintained for that purpose in the City of New York in the State</w:t>
        <w:br/>
        <w:t>of New York, in such coin or currency of the United States of America as at the</w:t>
        <w:br/>
        <w:t>time of payment is legal tender for payment of public and private debts.</w:t>
        <w:br/>
        <w:br/>
        <w:t xml:space="preserve">     Reference is hereby made to the further provisions of this Note set forth</w:t>
        <w:br/>
        <w:t>on the reverse hereof, which further provisions shall for all purposes have the</w:t>
        <w:br/>
        <w:t>same effect as if set forth at this place.</w:t>
        <w:br/>
        <w:br/>
        <w:br/>
        <w:t xml:space="preserve">                                  Annex A -- 1</w:t>
        <w:br/>
        <w:t xml:space="preserve">   85</w:t>
        <w:br/>
        <w:t xml:space="preserve">     Unless the certificate of authentication hereon has been executed by the</w:t>
        <w:br/>
        <w:t>Trustee referred to on the reverse hereof by manual signature, this Note shall</w:t>
        <w:br/>
        <w:t>not be entitled to any benefit under the Indenture or be valid or obligatory for</w:t>
        <w:br/>
        <w:t>any purpose.</w:t>
        <w:br/>
        <w:br/>
        <w:t xml:space="preserve">     IN WITNESS WHEREOF, TECO ENERGY, INC. has caused this instrument to be duly</w:t>
        <w:br/>
        <w:t>executed.</w:t>
        <w:br/>
        <w:br/>
        <w:br/>
        <w:t>Dated:  ____________, 20__</w:t>
        <w:br/>
        <w:br/>
        <w:br/>
        <w:br/>
        <w:br/>
        <w:t>TRUSTEE'S CERTIFICATE                      TECO ENERGY, INC.</w:t>
        <w:br/>
        <w:t>OF AUTHENTICATION</w:t>
        <w:br/>
        <w:t>This is one of the series</w:t>
        <w:br/>
        <w:t>designated therein referred                By:</w:t>
        <w:br/>
        <w:t>to in the within-mentioned                    --------------------------------</w:t>
        <w:br/>
        <w:t>Indenture.                                 Name:</w:t>
        <w:br/>
        <w:t xml:space="preserve">                                           Title:</w:t>
        <w:br/>
        <w:br/>
        <w:br/>
        <w:br/>
        <w:t>THE BANK OF NEW YORK,</w:t>
        <w:br/>
        <w:t>as Authenticating Agent for the Trustee</w:t>
        <w:br/>
        <w:br/>
        <w:br/>
        <w:t>By:                                        [SEAL]</w:t>
        <w:br/>
        <w:t xml:space="preserve">   -------------------------------</w:t>
        <w:br/>
        <w:t xml:space="preserve">       Authorized signatory</w:t>
        <w:br/>
        <w:br/>
        <w:t>[SEAL]</w:t>
        <w:br/>
        <w:br/>
        <w:br/>
        <w:t xml:space="preserve">                                  Annex A -- 2</w:t>
        <w:br/>
        <w:t xml:space="preserve">   86</w:t>
        <w:br/>
        <w:t xml:space="preserve">                               (REVERSE OF NOTE)</w:t>
        <w:br/>
        <w:br/>
        <w:t xml:space="preserve">                               TECO ENERGY, INC.</w:t>
        <w:br/>
        <w:br/>
        <w:t xml:space="preserve">                     __% Junior Subordinated Notes Due 20__</w:t>
        <w:br/>
        <w:br/>
        <w:t xml:space="preserve">     This Note is one of a duly authorized issue of securities of the Company</w:t>
        <w:br/>
        <w:t>(herein called the "NOTES"), issued and to be issued under an Indenture dated as</w:t>
        <w:br/>
        <w:t>of August 17, 1998, as supplemented by the _________ Supplemental Indenture,</w:t>
        <w:br/>
        <w:t>dated as of ____________, 20__)) (as previously supplemented and amended, and as</w:t>
        <w:br/>
        <w:t>further amended or supplemented, the "INDENTURE"), between the Company and The</w:t>
        <w:br/>
        <w:t>Bank of New York, as trustee (the "TRUSTEE", which term includes any successor</w:t>
        <w:br/>
        <w:t>Trustee under the Indenture), to which Indenture reference is hereby made for a</w:t>
        <w:br/>
        <w:t>statement of the respective rights, limitations of rights, duties and immunities</w:t>
        <w:br/>
        <w:t>thereunder of the Company, the Trustee and the Holders of the Securities and of</w:t>
        <w:br/>
        <w:t>the terms upon which the Notes are, and are to be, authenticated and delivered,</w:t>
        <w:br/>
        <w:t>including provisions relating to extensions of interest payments in Article Two</w:t>
        <w:br/>
        <w:t>of the ______ Supplemental Indenture and subordination in Article Five of the</w:t>
        <w:br/>
        <w:t>_______ Supplemental Indenture. This Note is one of the securities of the series</w:t>
        <w:br/>
        <w:t>designated on the face hereof, limited in aggregate principal amount to</w:t>
        <w:br/>
        <w:t>$___________.</w:t>
        <w:br/>
        <w:br/>
        <w:t xml:space="preserve">                              TRANSFER OR EXCHANGE</w:t>
        <w:br/>
        <w:br/>
        <w:t xml:space="preserve">     As provided in the Indenture and subject to certain limitations therein set</w:t>
        <w:br/>
        <w:t>forth, the transfer of this Note is registrable in the Security Register, upon</w:t>
        <w:br/>
        <w:t>surrender of this Note for registration of transfer at the office or agency of</w:t>
        <w:br/>
        <w:t>the Company in any place where the principal of (and premium, if any) and</w:t>
        <w:br/>
        <w:t>interest on this Note is payable, duly endorsed by, or accompanied by a written</w:t>
        <w:br/>
        <w:t>instrument of transfer in form satisfactory to the Company and the Security</w:t>
        <w:br/>
        <w:t>Registrar duly executed by, the Holder hereof or his attorney duly authorized in</w:t>
        <w:br/>
        <w:t>writing, and thereupon one or more new Notes of this series and of like tenor,</w:t>
        <w:br/>
        <w:t>of authorized denominations and for the same aggregate principal amount, will be</w:t>
        <w:br/>
        <w:t>issued to the designated transferee or transferees.</w:t>
        <w:br/>
        <w:br/>
        <w:t xml:space="preserve">     The Notes are issuable only in registered form without coupons and, except</w:t>
        <w:br/>
        <w:t>for such Notes issued in book-entry form, only in denominations of $_____ and</w:t>
        <w:br/>
        <w:t>any integral multiple of $_____. As provided in the Indenture and subject to</w:t>
        <w:br/>
        <w:t>certain limitations therein set forth, this Note is exchangeable for a like</w:t>
        <w:br/>
        <w:t>aggregate principal amount of Notes of this series and of like tenor of a</w:t>
        <w:br/>
        <w:t>different authorized denomination, as requested by the Holder surrendering the</w:t>
        <w:br/>
        <w:t>same.</w:t>
        <w:br/>
        <w:br/>
        <w:t xml:space="preserve">     No service charge shall be made for any such registration of transfer or</w:t>
        <w:br/>
        <w:t>exchange, but the Company may require payment of a sum sufficient to cover any</w:t>
        <w:br/>
        <w:t>tax or other governmental charge payable in connection therewith.</w:t>
        <w:br/>
        <w:br/>
        <w:t xml:space="preserve">     Prior to due presentment of this Note for registration of transfer, the</w:t>
        <w:br/>
        <w:t>Company or the Trustee and any agent of the Company or the Trustee may treat the</w:t>
        <w:br/>
        <w:t>Person in whose name this Note is registered as the owner hereof for all</w:t>
        <w:br/>
        <w:t>purposes, whether or not this Note be overdue, and neither the Company, the</w:t>
        <w:br/>
        <w:t>Trustee nor any such agent shall be affected by notice to the contrary.</w:t>
        <w:br/>
        <w:br/>
        <w:br/>
        <w:t xml:space="preserve">                                  Annex A -- 3</w:t>
        <w:br/>
        <w:t xml:space="preserve">   87</w:t>
        <w:br/>
        <w:t xml:space="preserve">                          REDEMPTION AND ACCELERATION</w:t>
        <w:br/>
        <w:br/>
        <w:t xml:space="preserve">     Optional Redemption. On or after _______, 20__, the Company may redeem all</w:t>
        <w:br/>
        <w:t>the Notes at any time or some of them from time to time at a redemption price</w:t>
        <w:br/>
        <w:t>equal to 100% of the principal amount plus accrued and unpaid interest to the</w:t>
        <w:br/>
        <w:t>redemption date.</w:t>
        <w:br/>
        <w:br/>
        <w:t xml:space="preserve">     Additional Optional Redemption. In addition to redemptions pursuant to the</w:t>
        <w:br/>
        <w:t>above under "Optional Redemption", if a Special Event (as defined below) has</w:t>
        <w:br/>
        <w:t>occurred and is continuing then the Company shall have the right upon not less</w:t>
        <w:br/>
        <w:t>than 30 days nor more than 60 days notice to the Holders of the Notes to redeem</w:t>
        <w:br/>
        <w:t>the Notes, in whole but not in part, for cash within 90 days following the</w:t>
        <w:br/>
        <w:t>occurrence of such Special Event (the "90 DAY PERIOD") at a redemption price</w:t>
        <w:br/>
        <w:t>equal to 100% of the principal amount to be redeemed plus any accrued and unpaid</w:t>
        <w:br/>
        <w:t>interest thereon, if any, to the date of such redemption (the "REDEMPTION</w:t>
        <w:br/>
        <w:t>PRICE"); provided, however, that in the case of a Tax Event, if at the time</w:t>
        <w:br/>
        <w:t>there is available to the Company the opportunity to eliminate, within the 90</w:t>
        <w:br/>
        <w:t>Day Period, the Tax Event by taking some ministerial action ("MINISTERIAL</w:t>
        <w:br/>
        <w:t>ACTION"), such as filing a form or making an election, or pursuing some other</w:t>
        <w:br/>
        <w:t>similar reasonable measure which has no adverse effect on the Company, the LLC,</w:t>
        <w:br/>
        <w:t>the Trust or the Holders of the Trust Preferred Securities issued by the Trust,</w:t>
        <w:br/>
        <w:t>the Company shall pursue such Ministerial Action instead of redemption, and</w:t>
        <w:br/>
        <w:t>provided, further, that the Company shall have no right to redeem the Notes</w:t>
        <w:br/>
        <w:t>while the Company is pursuing any Ministerial Action pursuant to its obligations</w:t>
        <w:br/>
        <w:t>under the Limited Liability Company Agreement of the LLC. The Redemption Price</w:t>
        <w:br/>
        <w:t>shall be paid on the date of such redemption, provided that the Company shall</w:t>
        <w:br/>
        <w:t>deposit with the Trustee an amount sufficient to pay the Redemption Price by</w:t>
        <w:br/>
        <w:t>10:00 a.m., New York time, on the date such Redemption Price is to be paid.</w:t>
        <w:br/>
        <w:br/>
        <w:t xml:space="preserve">     A "SPECIAL EVENT" shall mean either a Tax Event or an Investment Company</w:t>
        <w:br/>
        <w:t>Event. "TAX EVENT" shall mean that the LLC or the Trust shall have received an</w:t>
        <w:br/>
        <w:t>opinion of counsel (which may be regular counsel to the Company or an Affiliate,</w:t>
        <w:br/>
        <w:t>but not an employee thereof) experienced in such matters to the effect that, as</w:t>
        <w:br/>
        <w:t>a result of (a) any amendment to, or change (including any announced prospective</w:t>
        <w:br/>
        <w:t>change) in, the laws (or any regulations thereunder) of the United States or any</w:t>
        <w:br/>
        <w:t>political subdivision or taxing authority thereof or therein affecting taxation,</w:t>
        <w:br/>
        <w:t>or (b) any official administrative written decision, pronouncement or action or</w:t>
        <w:br/>
        <w:t>judicial decision interpreting or applying such laws or regulations by any</w:t>
        <w:br/>
        <w:t>court, governmental agency or regulatory authority, in each case which amendment</w:t>
        <w:br/>
        <w:t>or change is enacted, promulgated, issued or announced or which interpretation</w:t>
        <w:br/>
        <w:t>or application is issued or announced on or after the date of original issuance</w:t>
        <w:br/>
        <w:t>of Notes, there is more than an insubstantial risk that (i) the LLC or the Trust</w:t>
        <w:br/>
        <w:t>is, or will be within 90 days of the date of the opinion of counsel, subject to</w:t>
        <w:br/>
        <w:t>United States Federal income tax with respect to interest received on the Notes</w:t>
        <w:br/>
        <w:t>or Company Preferred Securities, (ii) interest payable by the Company to the LLC</w:t>
        <w:br/>
        <w:t>on the Notes is not, or will not be within 90 days of the date of the opinion of</w:t>
        <w:br/>
        <w:t>counsel, deductible for United States Federal income tax purposes, or (iii) the</w:t>
        <w:br/>
        <w:t>LLC or the Trust is, or will be within 90 days of the date of the opinion of</w:t>
        <w:br/>
        <w:t>counsel, subject to more than a de minimis amount of other taxes, duties,</w:t>
        <w:br/>
        <w:t>assessments or other governmental charges. "INVESTMENT COMPANY EVENT" shall mean</w:t>
        <w:br/>
        <w:t>the LLC or the Trust shall have received an opinion of counsel (which may be</w:t>
        <w:br/>
        <w:t>regular counsel to the Company or an Affiliate, but not an employee thereof)</w:t>
        <w:br/>
        <w:t>experienced in such matters to the effect that, as a result of the occurrence of</w:t>
        <w:br/>
        <w:t>a change in law or regulation or a change in interpretation or application of</w:t>
        <w:br/>
        <w:t>law or regulation by any legislative body, court, governmental agency or</w:t>
        <w:br/>
        <w:br/>
        <w:br/>
        <w:t xml:space="preserve">                                  Annex A -- 4</w:t>
        <w:br/>
        <w:t xml:space="preserve">   88</w:t>
        <w:br/>
        <w:t>regulatory authority (a "Change in 1940 Act Law") there is more than an</w:t>
        <w:br/>
        <w:t>insubstantial risk that the LLC or the Trust is or will be considered an</w:t>
        <w:br/>
        <w:t>"Investment Company" that is required to be registered under the Investment</w:t>
        <w:br/>
        <w:t>Company Act of 1940, as amended, which Change in 1940 Act Law becomes effective</w:t>
        <w:br/>
        <w:t>on or after the date of original issuance of the Notes.</w:t>
        <w:br/>
        <w:br/>
        <w:t xml:space="preserve">     Notice of redemption shall be given by mail to the registered owner of this</w:t>
        <w:br/>
        <w:t>Note, not less than 30 nor more than 60 days prior to the Redemption Date, all</w:t>
        <w:br/>
        <w:t>as provided in the Indenture. The Company shall not be required to (a) issue,</w:t>
        <w:br/>
        <w:t>register the transfer of or exchange Notes of this series during a period</w:t>
        <w:br/>
        <w:t>beginning at the opening of business 15 days before the day of the mailing of</w:t>
        <w:br/>
        <w:t>the relevant notice of redemption and ending at the close of business on the day</w:t>
        <w:br/>
        <w:t>of such mailing or (b) register the transfer of or exchange any Notes selected</w:t>
        <w:br/>
        <w:t>for redemption, in whole or in part, except the unredeemed portion of any Note</w:t>
        <w:br/>
        <w:t>being redeemed in part.</w:t>
        <w:br/>
        <w:br/>
        <w:t xml:space="preserve">     In the event of redemption of this Note in part only, a new Note or Notes</w:t>
        <w:br/>
        <w:t>of this series, of like tenor, for the unredeemed portion hereof will be issued</w:t>
        <w:br/>
        <w:t>in the name of the registered owner hereof upon the cancellation hereof.</w:t>
        <w:br/>
        <w:br/>
        <w:t xml:space="preserve">     Acceleration. If any Event of Default with respect to the Notes shall occur</w:t>
        <w:br/>
        <w:t>and be continuing, the principal of the Notes may be declared due and payable in</w:t>
        <w:br/>
        <w:t>the manner and with the effect provided in the Indenture.</w:t>
        <w:br/>
        <w:br/>
        <w:t>OTHER PROVISIONS</w:t>
        <w:br/>
        <w:br/>
        <w:t xml:space="preserve">     The Indenture permits, with certain exceptions as therein provided, the</w:t>
        <w:br/>
        <w:t>amendment thereof and the modification of the rights and obligations of the</w:t>
        <w:br/>
        <w:t>Company and the rights of the Holders of the Securities of each series to be</w:t>
        <w:br/>
        <w:t>affected under the Indenture at any time by the Company and the Trustee with the</w:t>
        <w:br/>
        <w:t>consent of the Holders of a majority in principal amount of the Securities at</w:t>
        <w:br/>
        <w:t>the time Outstanding of each series to be affected and of the Holders of 66 2/3%</w:t>
        <w:br/>
        <w:t>in principal amount of the Securities at the time Outstanding of all series to</w:t>
        <w:br/>
        <w:t>be affected. The Indenture also contains provisions permitting the Holders of</w:t>
        <w:br/>
        <w:t>specified percentages in principal amount of the Securities of each series at</w:t>
        <w:br/>
        <w:t>the time Outstanding, on behalf of the Holders of all Securities of such series,</w:t>
        <w:br/>
        <w:t>to waive compliance by the Company with certain provisions of the Indenture and</w:t>
        <w:br/>
        <w:t>certain past defaults under the Indenture and their consequences. To the extent</w:t>
        <w:br/>
        <w:t>permitted by law, any such consent or waiver by the Holder of this Note shall be</w:t>
        <w:br/>
        <w:t>conclusive and binding upon such Holder and upon all future Holders of this Note</w:t>
        <w:br/>
        <w:t>and of any Note issued upon the registration of transfer hereof or in exchange</w:t>
        <w:br/>
        <w:t>hereof or in lieu hereof, whether or not notation of such consent or waiver is</w:t>
        <w:br/>
        <w:t>made upon this Note.</w:t>
        <w:br/>
        <w:br/>
        <w:t xml:space="preserve">     No reference herein to the Indenture and no provision of this Note or of</w:t>
        <w:br/>
        <w:t>the Indenture shall alter or impair the obligation of the Company, which is</w:t>
        <w:br/>
        <w:t>absolute and unconditional, to pay the principal of (and premium, if any) and</w:t>
        <w:br/>
        <w:t>interest on this Note at the times, place and rate, and in the coin or currency,</w:t>
        <w:br/>
        <w:t>herein prescribed.</w:t>
        <w:br/>
        <w:br/>
        <w:t xml:space="preserve">     All terms used in this Note that are defined in the Indenture shall have</w:t>
        <w:br/>
        <w:t>the meanings assigned to them in the Indenture.</w:t>
        <w:br/>
        <w:br/>
        <w:t xml:space="preserve">     This Note shall be governed by and construed in accordance with the laws of</w:t>
        <w:br/>
        <w:t>The State of New York.</w:t>
        <w:br/>
        <w:br/>
        <w:br/>
        <w:t xml:space="preserve">                                  Annex A -- 5</w:t>
        <w:br/>
        <w:t xml:space="preserve">   89</w:t>
        <w:br/>
        <w:t>ABBREVIATIONS</w:t>
        <w:br/>
        <w:br/>
        <w:t xml:space="preserve">     The following abbreviations, when used in the inscription on the face of</w:t>
        <w:br/>
        <w:t>this instrument, shall be construed as though they were written out in full</w:t>
        <w:br/>
        <w:t>according to applicable laws or regulations:</w:t>
        <w:br/>
        <w:br/>
        <w:br/>
        <w:t xml:space="preserve">                                     </w:t>
        <w:br/>
        <w:t>TEN COM   -- as tenants in common          UNIF GIFT MIN ACT--______ CUSTODIAN_____</w:t>
        <w:br/>
        <w:t>TEN ENT   -- as tenants by the entireties                     (Cust)          (Minor)</w:t>
        <w:br/>
        <w:t>JT TEN    -- as joint tenants with right   Under Uniform Gifts to Minors Act</w:t>
        <w:br/>
        <w:t xml:space="preserve">             of survivorship and not as</w:t>
        <w:br/>
        <w:t xml:space="preserve">             tenants in common             ___________________________</w:t>
        <w:br/>
        <w:t xml:space="preserve">                                                     (State)</w:t>
        <w:br/>
        <w:br/>
        <w:br/>
        <w:t xml:space="preserve">     Additional abbreviations may also be used though not in the above list.</w:t>
        <w:br/>
        <w:br/>
        <w:t xml:space="preserve">     FOR VALUE RECEIVED, the undersigned hereby sell(s), assign(s) and</w:t>
        <w:br/>
        <w:t>transfer(s) unto</w:t>
        <w:br/>
        <w:br/>
        <w:t>Please Insert Social Security or</w:t>
        <w:br/>
        <w:t>Other Identifying Number of Assignee</w:t>
        <w:br/>
        <w:br/>
        <w:t>-------------------------------------------</w:t>
        <w:br/>
        <w:br/>
        <w:t>-------------------------------------------</w:t>
        <w:br/>
        <w:br/>
        <w:t>--------------------------------------------------------------------------------</w:t>
        <w:br/>
        <w:t>PLEASE PRINT OR TYPEWRITE NAME AND ADDRESS INCLUDING POSTAL ZIP CODE OF ASSIGNEE</w:t>
        <w:br/>
        <w:br/>
        <w:t>--------------------------------------------------------------------------------</w:t>
        <w:br/>
        <w:br/>
        <w:br/>
        <w:t>--------------------------------------------------------------------------------</w:t>
        <w:br/>
        <w:br/>
        <w:t>the within Security of TECO ENERGY, INC. and does hereby irrevocably constitute</w:t>
        <w:br/>
        <w:t>and appoint</w:t>
        <w:br/>
        <w:br/>
        <w:t>__________________________________________________ attorney to transfer said</w:t>
        <w:br/>
        <w:t>Security on the books of the Company, with full power of substitution in the</w:t>
        <w:br/>
        <w:t>premises.</w:t>
        <w:br/>
        <w:br/>
        <w:br/>
        <w:t>Dated:</w:t>
        <w:br/>
        <w:t xml:space="preserve">      ------------------------     ---------------------------------------------</w:t>
        <w:br/>
        <w:br/>
        <w:br/>
        <w:t xml:space="preserve">                                   ---------------------------------------------</w:t>
        <w:br/>
        <w:br/>
        <w:br/>
        <w:t>NOTICE: The signature to this assignment must correspond with the name as</w:t>
        <w:br/>
        <w:t>written upon the face of the within instrument in every particular, without</w:t>
        <w:br/>
        <w:t>alteration or enlargement or any change whatsoever.</w:t>
        <w:br/>
        <w:br/>
        <w:br/>
        <w:t xml:space="preserve">                                  Annex A -- 6</w:t>
        <w:br/>
        <w:t xml:space="preserve">   90</w:t>
        <w:br/>
        <w:br/>
        <w:t xml:space="preserve">                                                                         ANNEX E</w:t>
        <w:br/>
        <w:t xml:space="preserve">                                                     to the Amended and Restated</w:t>
        <w:br/>
        <w:t xml:space="preserve">                                             Limited Liability Company Agreement</w:t>
        <w:br/>
        <w:br/>
        <w:br/>
        <w:br/>
        <w:t xml:space="preserve">                     LIST OF INITIAL DIRECTORS AND OFFICERS</w:t>
        <w:br/>
        <w:br/>
        <w:t>NAME</w:t>
        <w:br/>
        <w:br/>
        <w:br/>
        <w:br/>
        <w:br/>
        <w:br/>
        <w:br/>
        <w:br/>
        <w:br/>
        <w:br/>
        <w:br/>
        <w:t xml:space="preserve">   91</w:t>
        <w:br/>
        <w:br/>
        <w:t xml:space="preserve">                                                                         ANNEX F</w:t>
        <w:br/>
        <w:t xml:space="preserve">                                                     to the Amended and Restated</w:t>
        <w:br/>
        <w:t xml:space="preserve">                                             Limited Liability Company Agreement</w:t>
        <w:br/>
        <w:br/>
        <w:t xml:space="preserve">                                                               AMOUNT OF COMPANY</w:t>
        <w:br/>
        <w:t>CERTIFICATE NUMBER _____                           PREFERRED SECURITIES:  $_____</w:t>
        <w:br/>
        <w:br/>
        <w:br/>
        <w:t xml:space="preserve">                 _____% CUMULATIVE COMPANY PREFERRED SECURITIES</w:t>
        <w:br/>
        <w:t xml:space="preserve">              (LIQUIDATION PREFERENCE $__________.00 PER SECURITY)</w:t>
        <w:br/>
        <w:t xml:space="preserve">                                       OF</w:t>
        <w:br/>
        <w:t xml:space="preserve">                          TECO FUNDING COMPANY ___, LLC</w:t>
        <w:br/>
        <w:br/>
        <w:t xml:space="preserve">         TECO FUNDING COMPANY ___, LLC, a limited liability company formed under</w:t>
        <w:br/>
        <w:t>the laws of the State of Delaware (the "COMPANY"), hereby certifies that TECO</w:t>
        <w:br/>
        <w:t>Capital Trust ___ (the "SECURITYHOLDER") is the registered owner of Company</w:t>
        <w:br/>
        <w:t>Preferred Securities representing a corresponding amount of preferred limited</w:t>
        <w:br/>
        <w:t>liability company interests in the Company, which are designated the _____%</w:t>
        <w:br/>
        <w:t>Company Preferred Securities, liquidation preference $__________.00 per security</w:t>
        <w:br/>
        <w:t>and aggregate liquidation preference of $_________ (the "COMPANY PREFERRED</w:t>
        <w:br/>
        <w:t>SECURITIES"). Subject to certain obligations which may arise under the Delaware</w:t>
        <w:br/>
        <w:t>Limited Liability Company Act (the "DELAWARE ACT"), no additional payments will</w:t>
        <w:br/>
        <w:t>be required pursuant to the Delaware Act for the Company Preferred Securities to</w:t>
        <w:br/>
        <w:t>represent preferred limited liability company interests in the Company, as to</w:t>
        <w:br/>
        <w:t>which the Securityholders of the Company who hold the Company Preferred</w:t>
        <w:br/>
        <w:t>Securities (the "SECURITYHOLDERS"), in their capacities as such, have no</w:t>
        <w:br/>
        <w:t>liability in excess of their obligations to make payments provided for in the</w:t>
        <w:br/>
        <w:t>L.L.C. Agreement (as defined below) and their share as provided in the L.L.C.</w:t>
        <w:br/>
        <w:t>Agreement of the Company's assets and undistributed profits (subject to their</w:t>
        <w:br/>
        <w:t>obligation to repay any funds wrongfully distributed to them), and are</w:t>
        <w:br/>
        <w:t>transferable on the books and records of the Company, in person or by a duly</w:t>
        <w:br/>
        <w:t>authorized attorney, upon surrender of this certificate duly endorsed and in</w:t>
        <w:br/>
        <w:t>proper form for transfer and otherwise in accordance with the provisions of the</w:t>
        <w:br/>
        <w:t>L.L.C. Agreement. The powers, preferences and special rights and limitations of</w:t>
        <w:br/>
        <w:t>the Company Preferred Securities are set forth in, and this certificate and the</w:t>
        <w:br/>
        <w:t>Company Preferred Securities represented hereby are issued and shall in all</w:t>
        <w:br/>
        <w:t>respects be subject to the terms and provisions of, the Amended and Restated</w:t>
        <w:br/>
        <w:t>Limited Liability Company Agreement of the Company, dated as of _______, 20__,</w:t>
        <w:br/>
        <w:t>as the same may be amended from time to time in accordance with its terms (the</w:t>
        <w:br/>
        <w:t>"L.L.C. AGREEMENT"), authorizing the issuance of the Company Preferred</w:t>
        <w:br/>
        <w:t>Securities and determining the powers, preferences and other special rights and</w:t>
        <w:br/>
        <w:t>limitations, regarding dividends, voting, return of capital and otherwise, and</w:t>
        <w:br/>
        <w:t>other matters relating to the Company Preferred Securities. Capitalized terms</w:t>
        <w:br/>
        <w:t>used herein but not defined herein shall have the meaning given them in the</w:t>
        <w:br/>
        <w:t>L.L.C. Agreement. The holders of the Company Preferred Securities are entitled</w:t>
        <w:br/>
        <w:t>to the benefits of the Guarantee Agreement of TECO Energy, Inc., a Florida</w:t>
        <w:br/>
        <w:t>corporation, dated as of __________, 20__ (the "GUARANTEE AGREEMENT") to the</w:t>
        <w:br/>
        <w:t>extent provided therein. Holders of Company Preferred Securities are third party</w:t>
        <w:br/>
        <w:t>beneficiaries of the Guarantee Agreement and may enforce such agreement as</w:t>
        <w:br/>
        <w:t>provided therein. The Company will furnish a copy of the L.L.C. Agreement and</w:t>
        <w:br/>
        <w:t>the Guarantee Agreement to the Securityholder without charge upon written</w:t>
        <w:br/>
        <w:t>request to the Company at its principal place of business.</w:t>
        <w:br/>
        <w:t xml:space="preserve">   92</w:t>
        <w:br/>
        <w:br/>
        <w:t xml:space="preserve">         The Securityholder, by accepting this certificate, is deemed to have</w:t>
        <w:br/>
        <w:t>agreed to be bound by the provisions of the L.L.C. Agreement. Upon receipt of</w:t>
        <w:br/>
        <w:t>this certificate, the Securityholder is admitted to the Company as a Company</w:t>
        <w:br/>
        <w:t>Preferred Securityholder, is bound by the L.L.C. Agreement and is entitled to</w:t>
        <w:br/>
        <w:t>the benefits thereunder.</w:t>
        <w:br/>
        <w:br/>
        <w:t xml:space="preserve">         IN WITNESS WHEREOF, this certificate has been executed on behalf of the</w:t>
        <w:br/>
        <w:t>Company by a duly authorized officer as of this ____ day of _________, 20___.</w:t>
        <w:br/>
        <w:br/>
        <w:br/>
        <w:br/>
        <w:t xml:space="preserve">                                           TECO FUNDING COMPANY ___, LLC</w:t>
        <w:br/>
        <w:br/>
        <w:br/>
        <w:br/>
        <w:t xml:space="preserve">                                           By:</w:t>
        <w:br/>
        <w:t xml:space="preserve">                                              ----------------------------------</w:t>
        <w:br/>
        <w:t xml:space="preserve">                                              Name:</w:t>
        <w:br/>
        <w:t xml:space="preserve">                                              Title:</w:t>
        <w:br/>
        <w:br/>
        <w:br/>
        <w:br/>
        <w:t xml:space="preserve">                                      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