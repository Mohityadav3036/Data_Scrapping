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LIMITED LIABILITY COMPANY AGREEMENT OF</w:t>
        <w:br/>
        <w:t>GIPIL 000 X XXXXXXXXXX XX, LLC</w:t>
        <w:br/>
        <w:t>Dated as of August 2, 2021</w:t>
        <w:br/>
        <w:t>This LIMITED LIABILITY COMPANY AGREEMENT (the “Agreement”) of GIPIL 000 X XXXXXXXXXX XX, LLC (the “Company”), a Delaware limited liability company, is entered into this 2nd day of August 2021 by Generation Income Properties, L.P., a Delaware limited partnership, as managing member (“GIPLP”, “Common Member”, or “Manager”), and Xxxxxxx X. Xxxxxxxxx, an individual (“Xxxxxxxxx”) (the “Preferred Member”). GIPLP and the Preferred Member are each a Member.</w:t>
        <w:br/>
        <w:t>RECITALS:</w:t>
        <w:br/>
        <w:t>WHEREAS, the Company was or shall be formed as a limited liability company pursuant to the provisions of the Act by the filing of a certificate of formation (the “Certificate”) in the office of the Delaware Secretary of State on or about July 21, 2021;</w:t>
        <w:br/>
        <w:t>WHEREAS, the Company desires to purchase an undivided interest in real estate property using equity from the Members and debt; and</w:t>
        <w:br/>
        <w:t>WHEREAS, the Company and the Members desire to enter into this Agreement in order to set forth their mutual agreements regarding the terms on which the Company shall be owned and operated.</w:t>
        <w:br/>
        <w:t>NOW, THEREFORE, in consideration of the mutual covenants herein contained and other valuable consideration, the receipt and adequacy of which are hereby acknowledged, the parties hereto do hereby agree as follows:</w:t>
        <w:br/>
        <w:t>ARTICLE I</w:t>
        <w:br/>
        <w:t>General Provisions</w:t>
        <w:br/>
        <w:t>Section 1.01 Formation. On July 21, 2021,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Section 1.02 Name and Place of Business. The name of the Company shall be GIPIL 000 X XXXXXXXXXX 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t xml:space="preserve">  1</w:t>
        <w:br/>
        <w:t>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each Preferred Member.</w:t>
        <w:br/>
        <w:t>Section 1.04 Term. The Company shall commence upon the filing of a Certificate of Formation for the Company in accordance with the Act, and shall continue until dissolved in accordance with this Agreement.</w:t>
        <w:br/>
        <w:t>Section 1.05 Required Filings. The Manager shall execute, acknowledge, file, record, amend and/or publish such certificates and documents, as may be required by this Agreement or by law in connection with the formation and operation of the Company.</w:t>
        <w:br/>
        <w:t>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t>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t>Section 1.08 Defined Terms. Terms not otherwise defined herein shall have the meaning ascribed to them in the Glossary attached hereto as Exhibit A and incorporated herein by reference.</w:t>
        <w:br/>
        <w:t>ARTICLE II</w:t>
        <w:br/>
        <w:t>Members; Capital Accounts; Financing Transactions</w:t>
        <w:br/>
        <w:t>Section 2.01 Members. GIPLP and each Preferred Member are hereby admitted as members in the Company. The respective names, class of interest, and Capital Contribution and date of Capital Contribution shall be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w:t>
        <w:br/>
        <w:t xml:space="preserve">  2</w:t>
        <w:br/>
        <w:t>Class A Common Units.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Section,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Section 2.02 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Section 2.03 Capital. The capital of the Company shall consist of the amounts contributed to the Company pursuant to this Article II</w:t>
        <w:br/>
        <w:t>Section 2.04 Initial Capital. The Company requires capital to fulfill its obligation to fund the purchase of an undivided ownership interest in the Property (the “TIC Interest”). Each Member shall make on or before the Closing Date of the TIC Interest (or has made), in accordance with their respective required Capital Contribution and the provisions below, Capital Contributions consisting of the following:</w:t>
        <w:br/>
        <w:t>(a) Preferred Member Capital Contribution. Xxxxxxxxx shall contribute an amount of $650,000 of the Initial Capital Contribution agreed to by the Members and his Capital Account shall be credited with such amount and the Preferred Member shall receive his Membership Interest as set forth in Section 2.04(b)(i) in exchange.</w:t>
        <w:br/>
        <w:t>(b) Generation Income Properties, L.P. Capital Contribution. GIPLP shall contribute an amount equal to approximately $50,000 of the Initial Capital Contribution agreed to by the Members and its Capital Account shall be credited with such amount and GIPLP shall receive its Membership Interest as set forth in Section 2.04(b)(ii) in exchange.</w:t>
        <w:br/>
        <w:t>(i) Class A Preferred Units. Authorization and Issuance. Subject to compliance with Article IV, each Preferred Member has committed to the Company, subject to Section 2.04(a) of this Agreement, an Initial Capital Contribution equal to the amount as reflected in Schedule A of this Agreement (subject to a final determination and adjustment on or before the</w:t>
        <w:br/>
        <w:t xml:space="preserve">  3</w:t>
        <w:br/>
        <w:t>Closing Date). The Company is hereby authorized to issue a class of Units designated as Class A Preferred Units. Class A Preferred Units issued shall, upon issuance thereof and full payment of each Preferred Member’s Capital Contribution commitments therefor, be deemed to be duly authorized, validly issued, fully paid and nonassessable. A total of the number of Class A Preferred Units, as reflected in Schedule A of this Agreement (subject to a final determination and adjustment on or before the Closing Date) are hereby authorized for issuance by the Company, each at a price of $ 10.00 per Class A Preferred Unit, which if fully issued and full payment therefor received shall represent the total Capital Contribution, reflected in Schedule A of this Agreement (subject to a final determination and adjustment on or before the Closing Date), of the applicable Preferred Member. The Company shall pay a Preferred Return to each Preferred Member, on a monthly basis and subject to this Agreement.</w:t>
        <w:br/>
        <w:t>(ii) Class A Common Units. Authorization and Issuance. Subject to compliance with Article IV, GIPLP has committed to the Company, subject to Section 2.04(b) of this Agreement, an Initial Capital Contribution equal to the amount as reflected in Schedule A of this Agreement (subject to a final determination and adjustment on or before the Closing Date). The Company is hereby authorized to issue a class of Units designated as Class A Common Units. Class A Common Units issued shall, upon issuance thereof and full payment of Capital Contribution commitments therefor, be deemed to be duly authorized, validly issued, fully paid and nonassessable. A total of the number of Class A Common Units, as reflected in Schedule A of this Agreement (subject to a final determination and adjustment on or before the Closing Date) are hereby authorized for issuance by the Company, each at a price of $1.00 per Class A Common Unit, which if fully issued and full payment therefor received shall represent the total Capital Contribution, reflected in Schedule A of this Agreement (subject to a final determination and adjustment on or before the Closing Date), of the Common Member.</w:t>
        <w:br/>
        <w:t>Section 2.05 Capital Commitments.</w:t>
        <w:br/>
        <w:t>(a) Agreement to Contribute Capital. The Members agree to make their respective Capital Contributions on or before the Closing of the TIC Interest. In the event additional capital is required by the Company, the Manager shall, in its sole discretion, take one or more of the following actions:</w:t>
        <w:br/>
        <w:t>(i) cause the Company to obtain such additional funds from each Preferred Member and the Common Members in accordance with the terms hereof;</w:t>
        <w:br/>
        <w:t>(ii) cause the Company to obtain funds from additional investors; and</w:t>
        <w:br/>
        <w:t>(iii) cause the Company to seek to borrow the required additional funds from any third-party lender.</w:t>
        <w:br/>
        <w:t xml:space="preserve">  4</w:t>
        <w:br/>
        <w:t>Section 2.06 Default by Members. Each Member agrees that: (i) 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t>Section 2.07 Additional Capital Contributions. If the Manager determines 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each Preferred Member to accept additional Capital Contributions or obtain additional financing, in each case in excess of $100,000, which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each Preferred Member’s prior consent in the event the new Membership Interests or the terms of the new financing would negatively affect the Preferred Member’s preferential right to distributions or redemption rights.</w:t>
        <w:br/>
        <w:t>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w:t>
        <w:br/>
        <w:t xml:space="preserve">  5</w:t>
        <w:br/>
        <w:t>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the Preferred Return for the Preferred Members of twelve percent (12%) IRR set forth in Section 4.03(c).</w:t>
        <w:br/>
        <w:t>Section 2.09 Capital Accounts. A Capital Account shall be established and maintained for each Member in accordance with Treasury Regulations Section 1.704-1(b)(2)(iv).</w:t>
        <w:br/>
        <w:t>(a) 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(b) 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t>(c) Upon a transfer of any Membership Interest (or portion thereof) in accordance with the terms of this Agreement, the transferee shall succeed to the Capital Account of the transferor to the extent it relates to the transferred Membership Interest (or portion thereof).</w:t>
        <w:br/>
        <w:t>(d) 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t>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Section 2.11 Interest on Capital. No interest shall be payable on any Capital Contributions made to the Company.</w:t>
        <w:br/>
        <w:t>Section 2.12 Member Loans. Any Member may make a Member Loan to the Company only with the approval of the Members. Member Loans shall be repaid in advance of amounts distributable to Members pursuant to Section 4.01, but shall be subordinated to payments of third party debt.</w:t>
        <w:br/>
        <w:t>Section 2.13 No Obligation to Restore. The Manager shall have no obligation to restore a negative balance in its Capital Account.</w:t>
        <w:br/>
        <w:t xml:space="preserve">  6</w:t>
        <w:br/>
        <w:t>ARTICLE III</w:t>
        <w:br/>
        <w:t>Allocations of Profits and Loss</w:t>
        <w:br/>
        <w:t>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t>Section 3.02 Special / Regulatory Allocation. The following special allocations shall be made to the Members in the following order and priority:</w:t>
        <w:br/>
        <w:t>(a) 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 xml:space="preserve">  7</w:t>
        <w:br/>
        <w:t>(b) 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t>(c) 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1.704-1(b)(2)(ii)(d) and shall be interpreted consistently therewith.</w:t>
        <w:br/>
        <w:t>(d) 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t>(e) Nonrecourse Deductions. “Nonrecourse deductions” (as defined in Treasury Regulations Section 1.704-2(b)(1)) shall be allocated to the Members in proportion to their respective Percentage Interests.</w:t>
        <w:br/>
        <w:t>(f) Section 754 Adjustments. To the extent an adjustment to the adjusted tax basis of any Company asset pursuant to Code Section 734(b) or 743(b) is required, pursuant to Treasury Regulations Section 1.704-1(b)(2)(iv)(m)(2) or Treasury Regulations Section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Section 3.03 Curative Allocations. The allocations set forth in Sections 3.01(c)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 Manager shall make such offsetting special allocations of Company income, gain, loss, or deduction in whatever manner it determines appropriate so that, after such offsetting</w:t>
        <w:br/>
        <w:t xml:space="preserve">  8</w:t>
        <w:br/>
        <w:t>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t>Section 3.04 Tax Allocations.</w:t>
        <w:br/>
        <w:t>(a) 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t>(b) 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t>(c) 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t>(d) 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(e) 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t xml:space="preserve">  9</w:t>
        <w:br/>
        <w:t>ARTICLE IV</w:t>
        <w:br/>
        <w:t>Distributions</w:t>
        <w:br/>
        <w:t>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Section 4.02 Distributable Operating Funds. Distributable Operating Funds shall be distributed as follows:</w:t>
        <w:br/>
        <w:t>(a) First, to each Preferred Member, until the Unpaid Preferred Return of each such Preferred Member shall equal, or otherwise be reduced to, zero;</w:t>
        <w:br/>
        <w:t>(b) Thereafter, 100% to the Common Member.</w:t>
        <w:br/>
        <w:t>Section 4.03 Distributable Capital Transaction Proceeds. Distributable Capital Transaction Proceeds shall be distributed to the Members as follows:</w:t>
        <w:br/>
        <w:t>(a) First, to each Preferred Member, until the Unpaid Preferred Return of each such Preferred Member shall equal, or otherwise be reduced to, zero;</w:t>
        <w:br/>
        <w:t>(b) Then, to the Preferred Members and the Common Member, in proportion to their respective Unreturned Capital Contributions, until the Unreturned Capital Contributions of each Preferred Member and of the Common Member shall equal, or otherwise be reduced to, zero;</w:t>
        <w:br/>
        <w:t>(c) Then, to the Preferred Members in the amount needed to cause the aggregate distributions made to Preferred Members pursuant to Section 4.02 and 4.03 to achieve a 12% IRR on the Preferred Members’ Initial Capital Contribution; and</w:t>
        <w:br/>
        <w:t>(d) Then, one hundred percent (100%) to the Common Member.</w:t>
        <w:br/>
        <w:t>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 year that is allocable to the Members(such Member’s “Tax</w:t>
        <w:br/>
        <w:t xml:space="preserve">  10</w:t>
        <w:br/>
        <w:t>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t>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ARTICLE V</w:t>
        <w:br/>
        <w:t>Management of the Company</w:t>
        <w:br/>
        <w:t>Section 5.01 Management of Business and Affairs.</w:t>
        <w:br/>
        <w:t>(a) 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w:t>
        <w:br/>
        <w:t xml:space="preserve">  11</w:t>
        <w:br/>
        <w:t>(b) The Members hereby designate and appoint GIPLP to serve as the 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t>(i) the making of any expenditures that it reasonably deems necessary for the conduct of the activities of the Company;</w:t>
        <w:br/>
        <w:t>(ii) the use of the cash assets of the Company for any purpose consistent with the terms of this Agreement which the Manager reasonably believes may benefit the Company and on any terms that the Manager sees fit and the repayment of obligations of the Company;</w:t>
        <w:br/>
        <w:t>(iii) the management, operation, leasing (including the amendment and/or termination of any lease), landscaping, repair, alteration, demolition, replacement or improvement of any Property;</w:t>
        <w:br/>
        <w:t>(iv) 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(v) the distribution of Company cash and other Company assets in accordance with this Agreement and the holding and management of other assets of the Company;</w:t>
        <w:br/>
        <w:t>(vi) the selection and dismissal of agents, outside attorneys, accountants, consultants and contractors of the Company and the determination of their compensation and other terms of employment or hiring;</w:t>
        <w:br/>
        <w:t>(vii) 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(viii) holding, managing, investing and reinvesting cash and other assets of the Company;</w:t>
        <w:br/>
        <w:t xml:space="preserve">  12</w:t>
        <w:br/>
        <w:t>(ix) the collection and receipt of rents, revenues and income of the Company;</w:t>
        <w:br/>
        <w:t>(x) in addition to working capital and/or reserves required to be maintained under this Agreement, the maintenance of working capital and other reserves in such amounts as the Manager deems appropriate and reasonable from time to time; and</w:t>
        <w:br/>
        <w:t>(xi) 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t>(c) In addition to and without limiting the duties and obligations of the Manager as set forth above, the Manager shall (on behalf of the Company):</w:t>
        <w:br/>
        <w:t>(i) 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(ii) keep and maintain at least such insurance coverage as may be required by the holder of any mortgage or deed of trust encumbering all or any portion of any Property;</w:t>
        <w:br/>
        <w:t>(iii) open and maintain bank accounts for funds of the Company;</w:t>
        <w:br/>
        <w:t>(iv) employ contractors for the ordinary maintenance and repair of the Property, including installation of tenant improvements as required by leases on the Property;</w:t>
        <w:br/>
        <w:t>(v) retain or engage real estate brokers licensed to do business in the state in which the Property, or any part thereof, is located;</w:t>
        <w:br/>
        <w:t>(vi) use reasonable efforts to enter into leases of space and other occupancy agreements on the Property on market terms and conditions, and in accordance with the requirements of any applicable loan;</w:t>
        <w:br/>
        <w:t>(vii) employ such managing or other agents necessary for the operation, management and leasing of the Property including, without limitation, a property manager;</w:t>
        <w:br/>
        <w:t>(viii) cause the Company to enter into a loan or loans to be secured by the Property;</w:t>
        <w:br/>
        <w:t>(ix) retain or engage attorneys and accountants, to the extent such professional services are required during the term of the Company; and</w:t>
        <w:br/>
        <w:t>(x) do any act which is necessary or desirable to carry out any of the foregoing.</w:t>
        <w:br/>
        <w:t>(d) Notwithstanding the provisions of Section 5.01(b), 5.01(c) and 5.01(d) neither the Manager nor any other Member shall have any authority, in the name of or on behalf of the Company, to take any of the following actions or make any of the following decisions without the prior written consent or approval of the Members (each, a “Major Decision”):</w:t>
        <w:br/>
        <w:t>(i) the sale, transfer, exchange or other disposition of the Property or TIC Interest;</w:t>
        <w:br/>
        <w:t>(ii) the mortgage, pledge, encumbrance or hypothecation of the Property or TIC Interest;</w:t>
        <w:br/>
        <w:t xml:space="preserve">  13</w:t>
        <w:br/>
        <w:t>(iii) refinancing any mortgage on the Property or any debt obligation of the Company;</w:t>
        <w:br/>
        <w:t>(iv) any cross-collateralization of the assets of the Company with any affiliate of a Member;</w:t>
        <w:br/>
        <w:t>(v) except with respect to a mortgage on the Property and as required by law, subordinate the Company’s obligations to pay the Preferred Return to the Preferred Members hereunder;</w:t>
        <w:br/>
        <w:t>(vi) except as provided in this Agreement, admit any Person as an Additional Member of the Company;</w:t>
        <w:br/>
        <w:t>(vii) assign all or substantially all of the assets of the Company in trust for creditors or file on behalf of the Company a voluntary petition for relief under the bankruptcy laws or similar voluntary petition under state laws; and</w:t>
        <w:br/>
        <w:t>(viii) cause the Company to become a party to any merger, consolidation or share exchange with any other entity or person, or dissolve or terminate the Company.</w:t>
        <w:br/>
        <w:t>(e) Notwithstanding the provisions of Section 5.01(e), or any other provision of this Agreement, and for the purpose of avoiding any doubt, the terms of this Agreement shall not restrict the merger, consolidation, public offering, share exchange, sale or acquisition by or of GIPREIT in an fashion whatsoever.</w:t>
        <w:br/>
        <w:t>(f) 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5.01(h) shall not be deemed to reduce any specific time periods for notice otherwise expressly set forth in this Agreement.</w:t>
        <w:br/>
        <w:t>Section 5.02 Duties and Conflicts.</w:t>
        <w:br/>
        <w:t>(a) 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any Preferred Member; provided, however, that the terms and conditions of any such agreement or contract shall be on terms no less favorable to the Company than terms available from unrelated parties.</w:t>
        <w:br/>
        <w:t xml:space="preserve">  14</w:t>
        <w:br/>
        <w:t>(b) 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t>(c) No Member (including the Manager) shall be obligated to devote all or any particular part of its time and effort to the Company and its affairs.</w:t>
        <w:br/>
        <w:t>(d) The Manager shall not be liable to the Company or to any other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Manager and a reasonable time to cure) or its willful misconduct, gross negligence or bad faith.</w:t>
        <w:br/>
        <w:t>Section 5.03 Exculpation and Indemnification.</w:t>
        <w:br/>
        <w:t>a) 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 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b) 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adjudicated to be liable for gross</w:t>
        <w:br/>
        <w:t xml:space="preserve">  15</w:t>
        <w:br/>
        <w:t>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c) 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upon notice to each of the Members; provided, that if the Preferred Members jointly submit a written objection to such Manager’s determination within fifteen (15) business days after receipt of such notice, then such determination shall be made by a court of competent jurisdiction.</w:t>
        <w:br/>
        <w:t>d) 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e) 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t>f) 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g) 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t>h) 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t xml:space="preserve">  16</w:t>
        <w:br/>
        <w:t>Section 5.04 Compliance with Certain Requirements.</w:t>
        <w:br/>
        <w:t>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Affiliates to take any action or to refrain from taking any action (including but not limited to using a protective trust to own assets) that the Manager determines would be necessary or desirable for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t>Section 5.05 Reliance by Third Parties. Persons dealing with the Company may rely conclusively upon the certificate of the Manager to the effect that it is then acting as the Manager and upon the power and authority of the Manager as herein set forth.</w:t>
        <w:br/>
        <w:t>Section 5.06 Standard of Care; Activities of the Manager. The Manager 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Members) in any opportunities.</w:t>
        <w:br/>
        <w:t>Section 5.07 Fees and Expense.</w:t>
        <w:br/>
        <w:t>(a)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w:t>
        <w:br/>
        <w:t xml:space="preserve">  17</w:t>
        <w:br/>
        <w:t>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w:t>
        <w:br/>
        <w:t>(b) GIPLP or one of its Affiliates shall be entitled to brokerage fees upon a Capital Transaction in an amount equal to one (1.0%) if GIPLP or its Affiliate represent both parties in the Capital Transaction, otherwise GIPLP shall receive one and one-half (1.5%) percent of the transaction value.</w:t>
        <w:br/>
        <w:t>ARTICLE VI</w:t>
        <w:br/>
        <w:t>Transferability of Member Interests</w:t>
        <w:br/>
        <w:t>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Membership Interest of the Preferred Members has been redeemed by the Company or transferred to a third party. GIPLP may pledge, transfer or assign its Membership Interest to an Affiliate of GIPLP with the prior consent of the Preferred Members, which consent will not be unreasonably withheld, conditioned, or delayed. The Manager does not generally expect to consent to pledges of Membership Interest. Any attempted pledge, transfer, assignment or substitution not made in accordance with this Section 6.01 shall be void.</w:t>
        <w:br/>
        <w:t>Section 6.02 Permitted Assignees.</w:t>
        <w:br/>
        <w:t>(a) 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(i) A duly executed and acknowledged written instrument of assignment or document of transfer satisfactory in form and substance to the Manager shall have been filed with the Company;</w:t>
        <w:br/>
        <w:t>(ii) The Member and the Permitted Assignee shall have executed and acknowledged such other instruments and documents and taken such other action as the Manager shall reasonably deem necessary or desirable to effect such substitution;</w:t>
        <w:br/>
        <w:t xml:space="preserve">  18</w:t>
        <w:br/>
        <w:t>(iii) The Member or the Permitted Assignee shall have paid to the Company such amount of money as is sufficient to cover all costs, fees and expenses (including attorney’s fees) incurred by or on behalf of the Company in connection with such substitution; and</w:t>
        <w:br/>
        <w:t>(iv) The Manager shall have consented to such substitution.</w:t>
        <w:br/>
        <w:t>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w:t>
        <w:br/>
        <w:t>(b) 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(c) Notwithstanding anything to the contrary, the Common Member may, upon written notice to the Manager, transfer any of its Membership Interests to an Affiliate of the Common Member.</w:t>
        <w:br/>
        <w:t>(d) 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t>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ARTICLE VII</w:t>
        <w:br/>
        <w:t>Termination of the Company</w:t>
        <w:br/>
        <w:t>Section 7.01 Dissolution.</w:t>
        <w:br/>
        <w:t>(a) The Company shall be dissolved upon the happening of any of the following events (each a “Dissolution Event”):</w:t>
        <w:br/>
        <w:t>(i) the sale or disposition of all of the assets of the Company and the receipt of all consideration therefor;</w:t>
        <w:br/>
        <w:t>(ii) the occurrence of any event which, as a matter of law, requires that the Company be dissolved; or</w:t>
        <w:br/>
        <w:t xml:space="preserve">  19</w:t>
        <w:br/>
        <w:t>(iii) A determination by the Common Member after receiving prior, written consent from Preferred Members, to dissolve the Company.</w:t>
        <w:br/>
        <w:t>(b) 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t>(c) 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Section 7.02 Liquidation.</w:t>
        <w:br/>
        <w:t>(a) 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(i) 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t>(ii) Such debts as are owing to the Members, including unpaid expense accounts or advances made to or for the benefit of the Company, shall be paid; and</w:t>
        <w:br/>
        <w:t>(iii) Then, to the Members pursuant to and as provided in Section 4.03.</w:t>
        <w:br/>
        <w:t>(b) 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Manager or any other Member.</w:t>
        <w:br/>
        <w:t xml:space="preserve">  20</w:t>
        <w:br/>
        <w:t>(c) 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t>(d) No Priority. Each Member shall look solely to the assets of the Company of which such Member is a Member for the return of such Member’s aggregate Capital Contributions in the Company and no Member shall have priority over any other Member as to the return of such Capital Contribution.</w:t>
        <w:br/>
        <w:t>ARTICLE VIII</w:t>
        <w:br/>
        <w:t>Reports to Members; Books and Records</w:t>
        <w:br/>
        <w:t>Section 8.01 Independent Auditors. The Investments (including the TIC Interest) may, in the sole discretion of the Manager, be audited annually by an independent certified public accountant selected by the Manager in its sole discretion. Expenses incurred in connection of an audit of the Investments (including the TIC Interest) shall be borne by such Property.</w:t>
        <w:br/>
        <w:t>Section 8.02 Reports to Members. The Company shall prepare and 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t>Section 8.03 Tax Matters.</w:t>
        <w:br/>
        <w:t>(a) 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(b) Partnership Representative.</w:t>
        <w:br/>
        <w:t xml:space="preserve">  21</w:t>
        <w:br/>
        <w:t>(B) the Manager is hereby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 xml:space="preserve">  22</w:t>
        <w:br/>
        <w:t xml:space="preserve">  (II)</w:t>
        <w:br/>
        <w:t>Notwithstanding anything in this Agreement to the contrary,(x) the Partnership Representative, in its sole discretion, may, and/or may cause the Company to, make or take (or not make or take) any election or other action that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t>Section 8.05 Information from Members. Each Member agrees to provide, upon the reasonable request of the Manager, any and all information necessary to comply with laws applicable to the Company.</w:t>
        <w:br/>
        <w:t>Section 8.06 Assets and Liabilities. The assets and liabilities of the Company shall be determined based upon generally accepted accounting principles or as the Manager shall otherwise reasonably determine.</w:t>
        <w:br/>
        <w:t>Section 8.07 Valuation. Whenever the Fair Value of property is required to be determined under this Agreement, such Fair Value shall be determined by the Manager, in good 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 sole discretion, in good faith, which may include retaining a third-party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t xml:space="preserve">  23</w:t>
        <w:br/>
        <w:t>ARTICLE IX</w:t>
        <w:br/>
        <w:t>Miscellaneous</w:t>
        <w:br/>
        <w:t>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Section 9.02 Power of Attorney.</w:t>
        <w:br/>
        <w:t>(a) 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(b) 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 xml:space="preserve">  24</w:t>
        <w:br/>
        <w:t>Section 9.03 Amendments to Agreement.</w:t>
        <w:br/>
        <w:t>(a) 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t>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t xml:space="preserve">  25</w:t>
        <w:br/>
        <w:t>Section 9.07 Use of Name. The name of the Company shall belong solely to the Manager.</w:t>
        <w:br/>
        <w:t>Section 9.08 Headings. The headings in this Agreement are inserted for convenience or reference only and are in no way intended to describe, interpret, define, or limit the scope, extent, or intent of this Agreement or any provision of this Agreement.</w:t>
        <w:br/>
        <w:t>Section 9.09 Construction of Terms. Unless the context otherwise requires, the singular shall be deemed to include the plural and the plural shall be deemed to include the singular and masculine, feminine and neutral shall each be deemed to include the others.</w:t>
        <w:br/>
        <w:t>Section 9.10 Severability. Every provision of this Agreement is intended 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Section 9.11 Further Action. Each Member, upon the request of the Manager, agrees to perform all further acts and execute, acknowledge, and deliver any document that may be reasonably necessary to carry out the provisions of this Agreement.</w:t>
        <w:br/>
        <w:t>Section 9.12 Entire Agreement. This Agreement and all exhibits and 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5.07(ii), and 9.02 of this Agreement shall survive the termination of this Agreement and the termination, dissolution and winding up of the Company.</w:t>
        <w:br/>
        <w:t>Section 9.13 Waiver of Jury Trial. TO THE EXTENT PERMITTED 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t>Section 9.14 Tax Elections. The Manager may, in its sole discretion, cause the Company to make or revoke any tax election that the Manager deems appropriate, including an election pursuant to Section 754 of the Code.</w:t>
        <w:br/>
        <w:t>Section 9.15 Member Tax Basis. Upon request of the Manager, each Member agrees to provide to the Manager information regarding its adjusted tax basis in its Membership Interests along with documentation substantiating such amount.</w:t>
        <w:br/>
        <w:t>Section 9.16 Execution of Additional Instruments. Each party hereto hereby agrees to execute such other and further statements of interests and holdings, designations and other instruments necessary to comply with any laws, rules or regulations.</w:t>
        <w:br/>
        <w:t xml:space="preserve">  26</w:t>
        <w:br/>
        <w:t>ARTICLE X</w:t>
        <w:br/>
        <w:t>Special Covenants</w:t>
        <w:br/>
        <w:t>Section 10.01 Preferred Member Redemption. (a) On the Redemption Date, or at any time after the Redemption Date, the Preferred Members shall jointly have a right to require that the Company redeem (the “Redemption”) all, but not less than all, of their total Membership Interest (the “Redeemed Membership Interest”) for the payment of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t>(b) The closing of the Redemption shall occur on the business day determined by the Manager but that is no later than 120 days (the “Redemption Closing Period”) following the date of delivery of the Redemption Notice pursuant to Section 10.01(a) and shall be consummated by the Company and the Preferred Members each having duly executed and dated the Redemption Agreement substantially in the form attached hereto as Exhibit B and delivering such executed and dated Redemption Agreement to the other of them, and with the Company contemporaneously remitting to each Preferred Member, by wire transfer to the account designated by such Preferred Member in a writing executed and dated by such Preferred Member or by bank or certified check, an amount equal to such Preferred Member’s pro rata portion of the Redemption Price. Each Preferred Member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either Preferred Member, then the Manager shall then be required to cause the Company to proceed to sell the Property or TIC Interest with such sale process to be undertaken in the same manner as would be the case if the Company were to proceed with the sale of the Property or TIC Interest without regard to Section 10.01. The consent of each Preferred Member shall be required for any sale of the Property or TIC Interest conducted pursuant to this Section if the net proceeds of the proposed sale will be insufficient to pay the Preferred Members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t>(c) At any time during the Redemption Closing Period, GIPLP shall have the option to, and/or to have any one or more of its Affiliates to (individually or collectively, the “GIPLP Purchaser”) purchase (the “Membership Interest Purchase”) the Redeemed Membership Interest (and/or any portions thereof from one or both of the Preferred Members) for a total price equal to the Redemption Price (or such pro rata portion thereof), by giving written notice to the Company and the Preferred Members that it desires to purchase such Redeemed Membership Interest directly from the Preferred Member(s) for the Redemption Price pursuant to</w:t>
        <w:br/>
        <w:t xml:space="preserve">  27</w:t>
        <w:br/>
        <w:t>the Membership Interest Purchase Agreement which is substantially in the form attached hereto as Exhibit C and the day on which the Membership Interest Purchase shall occur (which day shall not be later than the end of the Redemption Closing Period) (the “Purchase Closing Day”), in which case the GIPLP Purchaser and each Preferred Member shall close on the purchase of such Redeemed Membership Interest by each of them duly executing and dating such Membership Interest Purchase Agreement and delivering such executed and dated Membership Interest Purchase Agreement to the other(s) of them, and with the GIPLP Purchaser contemporaneously remitting to each Preferred Member, by wire transfer to the account designated by such Preferred Member in a writing executed and dated by such Preferred Member, an amount equal to such Preferred Member’s pro rata portion of the Redemption Price. If the GIPLP Purchaser should fail to close on the Membership Interest Purchase before the end of the Redemption Closing Period, and which failure was not due to any breach, act or omission on the part of either Preferred Member, then the Manager shall then be required to cause the Company to proceed to sell the Property or TIC Interest with such sale process to be undertaken in the same manner as would be the case if the Company were to proceed with the sale of the Property or TIC Interest without regard to Section 10.01.</w:t>
        <w:br/>
        <w:t>(d) Each Preferred Member shall have an option to receive, all or a portion thereof, of such Preferred Member’s pro rata portion of the Redemption Price in the form of units in Generation Income Properties, L.P. (“GIPLP UNITS”). Such GIPLP UNITS shall be subject to all such restrictions, such as with respect to transferability, as reasonably imposed by GIPLP.</w:t>
        <w:br/>
        <w:t>(i) The number of GIPLP UNITS issued to the Preferred Members shall be determined by dividing the amount of the Redemption Price that such Preferred Member shall receive in GIPLP UNITS by a 15% discount of the average 30-day market price of Generation Income Properties, Inc. (e.g. if the market stock price is $10 a share, the number of units shall be converted based on $8.50 a share).</w:t>
        <w:br/>
        <w:t>(ii) GIPLP Units shall then be convertible into common stock of Generation Income Properties, Inc. on a 1:1 basis in accordance to the Partnership Agreement of Generation Income Properties, L.P.</w:t>
        <w:br/>
        <w:t>Section 10.02 Call Option. At any time after the Redemption Date, the Company may, at its election, require the Preferred Members or any holder of the Class A Preferred Units to sell to the Company all or any portion of such Units for the Redemption Price. Each Preferred Member shall take all actions as may be reasonably necessary to consummate the sale contemplated by this Section, including, without limitation, entering into agreements and delivering certificates and instruments and consents as may be deemed necessary or appropriate. Each Preferred Member may, at the discretion of such Preferred Member, as applicable, have an option to receive, all or a portion thereof, of such Preferred Member’s pro rata share of the Redemption Price in the form of GIPLP UNITS. Such GIPLP UNITS shall be subject to all such restrictions, such as with respect to transferability, as reasonably imposed by GIPLP. The number of GIPLP UNITS issued to any Preferred Member shall be determined by dividing the total amount of the Redemption Price that such Preferred Member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1:1 basis in accordance to the Partnership Agreement of Generation Income Properties, L.P.</w:t>
        <w:br/>
        <w:t xml:space="preserve">  28</w:t>
        <w:br/>
        <w:t>Section 10.03 Tri-Party Agreement. Upon the Closing, each Preferred Member, GIPLP, and the Debt Provider shall enter into a Tri-Party Agreement. Subject to the terms of the Tri-Party Agreement, if the Debt Provider declares a default under the Loan and the Manager is unable to cure the default within sixty (60) days, the Preferred Members shall have the right, but not the obligation, to replace GIPLP as Manager of the Company; provided, however, (i) upon the Preferred Members replacing GIPLP as Manager, the Preferred Members shall be required to assume all third-party guarantees by GIPREIT and Xxxxx Xxxxxxxx in connection to the Loan, and subject to the Debt Provider’s consent, will replace GIPREIT and Xxxxx Xxxxxxxx as guarantors of the Loan, (ii) any removal of GIPLP as the Manager, provided for in this Section 10.03 shall have no effect or impact on GIPLP’s Membership Interest or rights as a Member under this Agreement; (iii) GIPLP’s Membership Interest in the Company shall be unaffected, and (iv) the Company shall continue to operate subject to the REIT provisions herein.</w:t>
        <w:br/>
        <w:t>Section 10.03 Preferred Members’ Limited Right to Take Over as Manager. In the event of Manager’s (1) material breach of its obligations under Section 5.01(e) of this Agreement which is not cured within 60 days of Preferred Members’ written notice to the Manager; or (2) failure to pay Preferred Members the Preferred Return within 60 days of the legally allowable applicable payment of the Preferred Return, Preferred Members, in addition to any remedies they may have at law or in equity, shall have the right, but not the obligation, to replace GIPLP as Manager of the Company; provided, however, (i) any removal of 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t>[The remainder of this page is intentionally blank.]</w:t>
        <w:br/>
        <w:t xml:space="preserve">  29</w:t>
        <w:br/>
        <w:t>IN WITNESS WHEREOF, the undersigned hereto have caused this Limited Liability Company Agreement to be executed as of the date first set forth above.</w:t>
        <w:br/>
        <w:t xml:space="preserve">  MANAGER:</w:t>
        <w:br/>
        <w:t>Generation Income Properties, L.P.</w:t>
        <w:br/>
        <w:t xml:space="preserve">By:  </w:t>
        <w:br/>
        <w:t>Xxxxx Xxxxxxxx</w:t>
        <w:br/>
        <w:t xml:space="preserve">  Authorized Representative</w:t>
        <w:br/>
        <w:t>COMMON MEMBER:</w:t>
        <w:br/>
        <w:t>Generation Income Properties, L.P.</w:t>
        <w:br/>
        <w:t xml:space="preserve">By:  </w:t>
        <w:br/>
        <w:t>Xxxxx Xxxxxxxx</w:t>
        <w:br/>
        <w:t xml:space="preserve">  Authorized Representative</w:t>
        <w:br/>
        <w:t>PREFERRED MEMBER:</w:t>
        <w:br/>
        <w:t>/s/ Xxxxxxx X. Xxxxxxxxx</w:t>
        <w:br/>
        <w:t>Xxxxxxx X. Xxxxxxxxx</w:t>
        <w:br/>
        <w:t xml:space="preserve">  30</w:t>
        <w:br/>
        <w:t>Schedule A</w:t>
        <w:br/>
        <w:t>UNIT REGISTER</w:t>
        <w:br/>
        <w:t>As of _______________ __, 2021*</w:t>
        <w:br/>
        <w:t xml:space="preserve">  Member Name    Member</w:t>
        <w:br/>
        <w:t>Status      Number</w:t>
        <w:br/>
        <w:t>of</w:t>
        <w:br/>
        <w:t>Outstanding</w:t>
        <w:br/>
        <w:t>Units      Class and</w:t>
        <w:br/>
        <w:t>Type of</w:t>
        <w:br/>
        <w:t>Unit      Adjusted</w:t>
        <w:br/>
        <w:t>Capital</w:t>
        <w:br/>
        <w:t>Contribution      Common</w:t>
        <w:br/>
        <w:t>Unit</w:t>
        <w:br/>
        <w:t xml:space="preserve">Percentage  </w:t>
        <w:br/>
        <w:t>Xxxxxxx X. Xxxxxxxxx</w:t>
        <w:br/>
        <w:t xml:space="preserve">    </w:t>
        <w:br/>
        <w:t>Preferred</w:t>
        <w:br/>
        <w:t xml:space="preserve">Member  </w:t>
        <w:br/>
        <w:t xml:space="preserve">       650       </w:t>
        <w:br/>
        <w:t>Class A</w:t>
        <w:br/>
        <w:t xml:space="preserve">Preferred  </w:t>
        <w:br/>
        <w:t xml:space="preserve">     $ 650,000.00        N/A  </w:t>
        <w:br/>
        <w:t>Generation Income Properties, L.P. 000 Xxxx Xxxxxxx Xxxxxx, Xxxxx 0000,</w:t>
        <w:br/>
        <w:t>Xxxxx, XX 00000</w:t>
        <w:br/>
        <w:t xml:space="preserve">    </w:t>
        <w:br/>
        <w:t>Common</w:t>
        <w:br/>
        <w:t xml:space="preserve">Member  </w:t>
        <w:br/>
        <w:t xml:space="preserve">       500       </w:t>
        <w:br/>
        <w:t>Class A</w:t>
        <w:br/>
        <w:t xml:space="preserve">Common  </w:t>
        <w:br/>
        <w:t xml:space="preserve">     $ 50,000.00        100 % </w:t>
        <w:br/>
        <w:t>Total Capitalization</w:t>
        <w:br/>
        <w:t xml:space="preserve">            $ 700,000.00        100.00 % </w:t>
        <w:br/>
        <w:t xml:space="preserve">                     *SUBJECT TO FINAL DETERMINATION / ADJUSTMENT ON OR BEFORE CLOSING OF THE PROPERTY</w:t>
        <w:br/>
        <w:t xml:space="preserve">  Exhibit A</w:t>
        <w:br/>
        <w:t>Glossary of Terms</w:t>
        <w:br/>
        <w:t>“Act” means the Delaware Limited Liability Company Act and any successor statute, as amended from time to time.</w:t>
        <w:br/>
        <w:t>“Adjusted Capital Account Deficit” shall mean, with respect to any Member, the deficit balance, if any, in such Member’s Capital Account as of the end of the relevant fiscal year or other period, after giving effect to the following adjustments:</w:t>
        <w:br/>
        <w:t>(i) credit to such Capital Account any amounts which a Member is obligated to restore or is deemed to be obligated to restore pursuant to the penultimate sentence of Treasury Regulations Sections 1.704-2(g)(1) and (i)(5); and</w:t>
        <w:br/>
        <w:t>(ii) debit to such Capital Account the items described in Treasury Regulations Sections 1.704-1(b)(2)(ii)(d)(4), (5) and (6).</w:t>
        <w:br/>
        <w:t>The foregoing definition of Adjusted Capital Account Deficit is intended to comply with the provisions of Treasury Regulations Section 1.704-1(b)(2)(ii)(d) and shall be interpreted consistently therewith.</w:t>
        <w:br/>
        <w:t>“Adjusted Capital Contribution” shall mean the sum of all Capital Contributions made by the Preferred Members plus the Unpaid Preferred Return, if any, calculated as of the Redemption closing date.</w:t>
        <w:br/>
        <w:t>“Affiliate”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“Capital Account” has the meaning set forth in Section 2.03(a) of the Agreement.</w:t>
        <w:br/>
        <w:t>“Capital Commitment” means, with respect to any Member at any time, the amount specified as such Member’s capital commitment in the books and records of the Company.</w:t>
        <w:br/>
        <w:t>“Capital Contribution” means, with respect to any Member, the amount of cash and the fair market value of any non-cash property contributed by such Member to the Company pursuant to and in accordance with this Agreement.</w:t>
        <w:br/>
        <w:t>“Capital Transaction” shall mean the sale, transfer, exchange or other disposition of: (a) all or substantially all of the assets of the Company; and (b) any asset of the Company undertaken in connection, and/or contemporaneously, with the dissolution and liquidation of the Company.</w:t>
        <w:br/>
        <w:t>“Code” means the Internal Revenue Code of 1986 and any successor statute, as amended from time to time.</w:t>
        <w:br/>
        <w:t xml:space="preserve">  Exhibit A -</w:t>
        <w:br/>
        <w:t>“Common Member” means Generation Income Properties, L.P.</w:t>
        <w:br/>
        <w:t>“Closing” means the date of the closing of the TIC Interest in the Property to the Company.</w:t>
        <w:br/>
        <w:t>“Credit Facility” means each loan agreement, credit facility, term loan, match funded loan, repurchase agreement, and other instruments pursuant to which the Company obtains financing.</w:t>
        <w:br/>
        <w:t>“Debt Provider” means American Momentum Bank.</w:t>
        <w:br/>
        <w:t>“Default” means any failure of a Member to make all or a portion of any required Capital Contribution on the applicable due date.</w:t>
        <w:br/>
        <w:t>“Distributable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t>“Distributable Operating Funds” means the amount of cash receipts, proceeds and other amounts that the Company receives (but not including Capital Contributions)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“ERISA” means the Employee Retirement Income Security Act of 1974, as amended from time to time.</w:t>
        <w:br/>
        <w:t>“ERISA Member” means any Member that is a “benefit plan investor” within the meaning of Section 3(42) of ERISA and has notified the Manager in writing of such status.</w:t>
        <w:br/>
        <w:t>“Fair Value” means the valuation of the TIC Interest and/or other assets of the Company by the Manager in good faith.</w:t>
        <w:br/>
        <w:t>“GIPREIT” means Generation Income Properties, Inc.</w:t>
        <w:br/>
        <w:t>“Gross Asset Values” means, with respect to any asset, the asset’s adjusted basis for United States federal income tax purposes, except as follows:</w:t>
        <w:br/>
        <w:t>(a) the Gross Asset Value of any asset contributed by a Member to the Company is the gross fair market value of such asset as determined by the Manager at the time of contribution; and</w:t>
        <w:br/>
        <w:t xml:space="preserve">  Exhibit A -</w:t>
        <w:br/>
        <w:t>(b) 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t>“Initial Capital Contribution” shall be calculated as the Purchase Price minus the Loan minus the TIC Investment.</w:t>
        <w:br/>
        <w:t>“Investments” means any real estate assets of the Company.</w:t>
        <w:br/>
        <w:t>“Internal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w:t>
        <w:br/>
        <w:t xml:space="preserve">    (a)</w:t>
        <w:br/>
        <w:t>“Outflows” shall mean all Capital Contributions made by the Member to the Company; and</w:t>
        <w:br/>
        <w:t xml:space="preserve">    (b)</w:t>
        <w:br/>
        <w:t>“Inflows” shall mean all distributions actually made by the Company to the Member.</w:t>
        <w:br/>
        <w:t>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“Loan” means the amount of $[2,715,000] provided by the Debt Provider.</w:t>
        <w:br/>
        <w:t>“Material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 xml:space="preserve">  Exhibit A -</w:t>
        <w:br/>
        <w:t>“Membership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“Net Asset Value” of the Company means the Company’s total assets minus its total liabilities.</w:t>
        <w:br/>
        <w:t>“Net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t>(a) Any income of the Company that is exempt from United States federal income tax, and to the extent not otherwise taken into account in computing Net Profit or Net Loss pursuant to this paragraph, shall be added to such taxable income or loss;</w:t>
        <w:br/>
        <w:t>(b) 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t>(c) 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t>(d) 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(e) 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“New Partnership Audit Rules” shall mean the provisions of subchapter C of chapter 63 of subtitle F of the Code (i.e., Sections 6221 through 6241 of the Code), as in effect for tax years beginning after December 31, 2017, and any Treasury Regulations promulgated thereunder.</w:t>
        <w:br/>
        <w:t xml:space="preserve">  Exhibit A -</w:t>
        <w:br/>
        <w:t>“Percentage Interest” means, with respect to any Member, the percentage determined by dividing such Member’s aggregate Capital Contributions made to the Company by the aggregate Capital Contributions made to the Company by all Members.</w:t>
        <w:br/>
        <w:t>“Person” means any natural person, partnership, limited liability company, corporation, joint venture, trust, estate, association, foundation, fund, governmental unit or other entity.</w:t>
        <w:br/>
        <w:t>“Preferred Return” means, with respect to the Preferred Members, an eight percent (8%) annual return on the Preferred Members’ Unreturned Capital Contributions, to be paid monthly to the Preferred Members in the form of cash.</w:t>
        <w:br/>
        <w:t>“Property” means the real estate asset located at 000 X. Xxxxxxxxxx Xxxx, Xxxxxxxx, Xxxxxxxx 00000.</w:t>
        <w:br/>
        <w:t>“Purchase Price” means the total amount of $4,525,000 paid by for the Property plus fees and expenses.</w:t>
        <w:br/>
        <w:t>“Redemption Date” means the date that is the second (2nd) year anniversary of the Closing.</w:t>
        <w:br/>
        <w:t>“Redemption Price” means an amount equal to the Adjusted Capital Contribution of the Preferred Members provided that the Redemption Price shall not be lower than the amount needed to cause the aggregate distributions made to the Preferred Members pursuant to Section 4.02 and 4.03 to achieve a 12% IRR on the Preferred Members’ Initial Capital Contribution</w:t>
        <w:br/>
        <w:t>“Securities Act” means the Securities Act of 1933, as amended.</w:t>
        <w:br/>
        <w:t>“Substitute Member” means any purchaser, assignee, transferee or other recipient of all or any portion of any Member’s Interest who is admitted as a Member to the Company in accordance with Article VI.</w:t>
        <w:br/>
        <w:t>“TIC Investment” means $1,200,000.</w:t>
        <w:br/>
        <w:t>“Treasury Regulations” means the regulations promulgated under the Code, as amended from time to time.</w:t>
        <w:br/>
        <w:t>“Unpaid Preferred Return”, with respect to the Preferred Members, means the then accrued Preferred Return of the Preferred Members reduced by the aggregate distributions made to the Preferred Members pursuant to Sections 4.02(a) and 4.03(a).</w:t>
        <w:br/>
        <w:t>“Unreturned Capital Contributions” means, with respect to the Preferred Members or Common Member, the aggregate Capital Contributions made by the Preferred Members or Common Member to the Company reduced by the aggregate distributions made to the Preferred Members pursuant to Section 4.03(b) or the Common Member pursuant to Section 4.02(b) and 4.03(b).</w:t>
        <w:br/>
        <w:t xml:space="preserve">  Exhibit A -</w:t>
        <w:br/>
        <w:t>Exhibit B</w:t>
        <w:br/>
        <w:t>Form of Redemption Agreement</w:t>
        <w:br/>
        <w:t xml:space="preserve">  Exhibit B - 1</w:t>
        <w:br/>
        <w:t>REDEMPTION AGREEMENT</w:t>
        <w:br/>
        <w:t>GIPIL 000 X XXXXXXXXXX XX, LLC</w:t>
        <w:br/>
        <w:t>THIS REDEMPTION AGREEMENT (this “Agreement”) by and between GIPIL 000 X XXXXXXXXXX XX, LLC, a Delaware limited liability company (the “Company”), ________ (the “Redeemed Member”). Unless otherwise defined herein, any capitalized term referred to herein shall have the meaning ascribed to such term in that Limited Liability Company Agreement of the Company entered into ________________ ___, 2021 (the “JV Agreement”).</w:t>
        <w:br/>
        <w:t>WHEREAS, the Redeemed Member has made the election, pursuant to Section 10.01(a) of the JV Agreement, for the Company to redeem its entire Membership Interest for an amount equal to Redeemed Member’s pro rata portion of the Redemption Price and pursuant and subject to the terms and provisions of Section 10.01 of the JV Agreement; and</w:t>
        <w:br/>
        <w:t>WHEREAS, the Redeemed Member is entering into this Agreement to undertake and consummate the Redemption on the terms and provisions provided for herein and in Section 10.01 and elsewhere of the JV Agreement.</w:t>
        <w:br/>
        <w:t>NOW, THEREFORE, for and in consideration of the premises, and other good and valuable consideration, the receipt and sufficiency of which are hereby acknowledged, the Redeemed Member and the Company agree as follows:</w:t>
        <w:br/>
        <w:t>Section 1. The Redemption; Distribution of Redemption Price. Upon the Redemption by the Redeemed Member, the Company shall distribute to the Redeemed Member an amount equal to Redeemed Member’s pro rata portion of the Redemption Price (the “Redemption Distribution Amount”) in cash, and/or as applicable, units of Generation Income Properties L.P., as provided and determined in and under Section 10.01 of the JV Agreement (including, as regard to the type and amount of such units, as determined and provided in Section 10.01(e) of the JV Agreement), in complete redemption and liquidation of, and in exchange for, the Redeemed Member’s entire Membership Interest (and, 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Section 2. Intentionally Blank.</w:t>
        <w:br/>
        <w:t xml:space="preserve">  1</w:t>
        <w:br/>
        <w:t>Section 3. Representations and Warranties of Redeemed Member. The Redeemed Member hereby represents and warrants to the Company and GIPLP that as of the date hereof and through and including the closing of the Redemption, as follows:</w:t>
        <w:br/>
        <w:t>3.1 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t>3.2 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3.3 Limited Liability Company Interests. The Redeemed Member owns its Membership Interest free and clear of any and all liens, claims and encumbrances.</w:t>
        <w:br/>
        <w:t>3.4 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t>3.5 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t xml:space="preserve">  2</w:t>
        <w:br/>
        <w:t>Section 4. Deliveries.</w:t>
        <w:br/>
        <w:t>4.1 Documents to be executed and deliveries to be made by the Redeemed Member in connection with Redemption. As a condition to the undertaking and consummation of the Redemption, the Redeemed Member, and unless waived by the Company (by the Manager, and only the Manager, acting for the Company) in its sole discretion, the Redeemed Member shall deliver to the Company:</w:t>
        <w:br/>
        <w:t xml:space="preserve">    (a)</w:t>
        <w:br/>
        <w:t>this Agreement fully and duly executed and dated by the Redeemed Member;</w:t>
        <w:br/>
        <w:t xml:space="preserve">    (b)</w:t>
        <w:br/>
        <w:t>a fully and duly executed affidavit complying with the provisions of Section 1445(b)(2) of the Internal Revenue Code and reasonably acceptable to the Company certifying that the Redeemed Member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Company shall reasonably request.</w:t>
        <w:br/>
        <w:t>4.2 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t>Section 5. Indemnification.</w:t>
        <w:br/>
        <w:t>5.1 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t>5.2 Survival of Obligations. The obligations of the Redeemed Member to indemnify, defend and hold harmless pursuant to this Section 5 shall survive execution of this Agreement and the consummation of the transactions contemplated hereby.</w:t>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Section 7. 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t xml:space="preserve">  3</w:t>
        <w:br/>
        <w:t>Section 8. Tax. The tax implications and consequences of the Redemption shall be as provided in the JV Agreement and applicable tax law.</w:t>
        <w:br/>
        <w:t>Section 9. Miscellaneous.</w:t>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9.3 Gender and Number. Whenever the context of this Agreement requires, the gender of all words herein shall include the masculine, feminine and neuter, and the number of all words herein shall include the singular and plural.</w:t>
        <w:br/>
        <w:t>9.4 Divisions and Headings. The divisions of this Agreement into sections and subsections and the use of captions and headings in connection therewith are solely for convenience and shall have no legal effect whatsoever in construing the provisions of this Agreement.</w:t>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9.6 Intentionally Blank</w:t>
        <w:br/>
        <w:t>9.7 Waiver of Breach. The waiver by any party hereto of a breach or violation of any provision of this Agreement shall not operate as, or be construed to be, a waiver of any subsequent breach of the same or other provisions hereof.</w:t>
        <w:br/>
        <w:t xml:space="preserve">  4</w:t>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9.9 Intentionally Blank.</w:t>
        <w:br/>
        <w:t>9.10 Successors and Assigns. The provisions of this Agreement shall inure to the benefit of, and be binding upon, the respective successors and assigns of the parties.</w:t>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9.13 Rule of Construction. This Agreement shall be interpreted without regard to any presumption or rule requiring construction against the party causing this Agreement to be drafted.</w:t>
        <w:br/>
        <w:t>9.14 Further Assurances. Each party shall execute and deliver such further instruments and do such further acts and things as may reasonably be required to carry out the intent and purposes of this Agreement promptly upon reasonable request from any other party.</w:t>
        <w:br/>
        <w:t>9.15 Provisions of this Agreement and JV Agreement. For the avoidance of doubt, each party hereto hereby acknowledges and agrees that the provisions of this Agreement and Section 10.01 of the JV Agreement shall be interpreted and read together and applied in a manner that the Manager reasonably determines would give effect to all of such provisions, with neither this Agreement nor the JV Agreement having priority over the other.</w:t>
        <w:br/>
        <w:t>[The remainder of this page is intentionally blank.]</w:t>
        <w:br/>
        <w:t xml:space="preserve">  5</w:t>
        <w:br/>
        <w:t>IN WITNESS WHEREOF, the parties have executed this Agreement as of the date set forth below.</w:t>
        <w:br/>
        <w:t xml:space="preserve">  COMPANY:</w:t>
        <w:br/>
        <w:t>GIPIL 000 X XXXXXXXXXX XX, LLC</w:t>
        <w:br/>
        <w:t xml:space="preserve">        By: Generation Income Properties, L.P., its Manager</w:t>
        <w:br/>
        <w:t xml:space="preserve">        By:  </w:t>
        <w:br/>
        <w:t xml:space="preserve">    Name: Xxxxx Xxxxxxxx</w:t>
        <w:br/>
        <w:t xml:space="preserve">  Title: President</w:t>
        <w:br/>
        <w:t xml:space="preserve">                Date: ___________ ___, 2021</w:t>
        <w:br/>
        <w:t xml:space="preserve">  REDEEMED MEMBER:</w:t>
        <w:br/>
        <w:t xml:space="preserve">  Date:_____________</w:t>
        <w:br/>
        <w:t xml:space="preserve">    6</w:t>
        <w:br/>
        <w:t>Exhibit C</w:t>
        <w:br/>
        <w:t>Form of Membership Purchase Agreement</w:t>
        <w:br/>
        <w:t xml:space="preserve">  Exhibit C - 1</w:t>
        <w:br/>
        <w:t>MEMBERSHIP INTEREST PURCHASE AGREEMENT</w:t>
        <w:br/>
        <w:t>GIPIL 000 X XXXXXXXXXX XX                 , LLC</w:t>
        <w:br/>
        <w:t>THIS MEMBERSHIP INTEREST PURCHASE AGREEMENT (this “Agreement”) by and between _________ (the “Seller”) and Generation Income Properties L.P., or its designee (the “Purchaser”). Unless otherwise defined herein, any capitalized term referred to herein shall have the meaning ascribed to such term in that Limited Liability Company Agreement of GIPIL 000 X XXXXXXXXXX XX, LLC (the “Company”) entered into ______________ __, 2021 (the “JV Agreement”).</w:t>
        <w:br/>
        <w:t>WHEREAS, the Purchaser has made the election provided by Section 10.01(c) of the JV Agreement to purchase _________ Membership Interest of the Seller for an amount equal to Seller’s pro rata portion of the Redemption Price [Note: To be adjusted throughout if less than all Membership Interest is purchased.] and pursuant and subject to the terms and provisions of Section 10.01 of the JV Agreement;</w:t>
        <w:br/>
        <w:t>WHEREAS, the Seller and Purchaser are entering into this Agreement to undertake and consummate the Membership Interest Purchase on the terms and provisions provided for herein and in Section 10.01 and elsewhere of the JV Agreement; and</w:t>
        <w:br/>
        <w:t>WHEREAS, the Seller and Purchaser are entering into this Agreement to undertake and consummate the Membership Interest Purchase Agreement on the terms and provisions provided for herein and in Section 10.01 and elsewhere of the JV Agreement.</w:t>
        <w:br/>
        <w:t>NOW, THEREFORE, for and in consideration of the premises, and other good and valuable consideration, the receipt and sufficiency of which are hereby acknowledged, the Seller and Purchaser agree as follows:</w:t>
        <w:br/>
        <w:t>Section 1. 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Seller’s pro rata portion of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1</w:t>
        <w:br/>
        <w:t>Section 2. Intentionally Blank.</w:t>
        <w:br/>
        <w:t>Section 3. Representations and Warranties of the Seller. The Seller hereby represents and warrants to the Purchaser that as of the date hereof and through and including the closing of the Membership Interest Purchase, as follows:</w:t>
        <w:br/>
        <w:t>3.1 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Seller of this Agreement.</w:t>
        <w:br/>
        <w:t>3.2 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3.3 Limited Liability Company Interests. The Seller owns its Membership Interest free and clear of any and all liens, claims and encumbrances.</w:t>
        <w:br/>
        <w:t>3.4 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t>3.5 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t>Section 4. Deliveries.</w:t>
        <w:br/>
        <w:t>4.1 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t xml:space="preserve">  2</w:t>
        <w:br/>
        <w:t xml:space="preserve">  (a)</w:t>
        <w:br/>
        <w:t>this Agreement fully and duly executed and dated by the Seller;</w:t>
        <w:br/>
        <w:t xml:space="preserve">    (b)</w:t>
        <w:br/>
        <w:t>a fully and duly executed affidavit complying with the provisions of Section 1445(b)(2) of the Internal Revenue Code and reasonably acceptable to the Purchaser certifying that the Seller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Purchaser shall reasonably request.</w:t>
        <w:br/>
        <w:t>4.2 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t>Section 5. Indemnification.</w:t>
        <w:br/>
        <w:t>5.1 Indemnification Obligations. From and after the Membership Interest Purchase, the Seller shall indemnify, defend and hold the Purchaser harmless from and against any and all costs, losses and damages incurred by any of them, arising out of, or in connection with, the following: (a) any misrepresentation or breach of any warranty made by the Seller in this Agreement or any certificate, agreement, instrument or document delivered pursuant hereto; or (b) any breach by the Seller of any covenant, agreement or obligation, which is contained in this Agreement or any certificate, agreement, instrument or document delivered by the Seller pursuant hereto.</w:t>
        <w:br/>
        <w:t>5.2 Survival of Obligations. The obligations of the Seller to indemnify, defend and hold harmless pursuant to this Section 5 shall survive execution of this Agreement and the consummation of the transactions contemplated hereby.</w:t>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Section 7. 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t>Section 8. Tax. The tax implications and consequences of the Membership Interest shall be as provided in the JV Agreement and applicable tax law.</w:t>
        <w:br/>
        <w:t>Section 9. Miscellaneous.</w:t>
        <w:br/>
        <w:t xml:space="preserve">  3</w:t>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9.3 Gender and Number. Whenever the context of this Agreement requires, the gender of all words herein shall include the masculine, feminine and neuter, and the number of all words herein shall include the singular and plural.</w:t>
        <w:br/>
        <w:t>9.4 Divisions and Headings. The divisions of this Agreement into sections and subsections and the use of captions and headings in connection therewith are solely for convenience and shall have no legal effect whatsoever in construing the provisions of this Agreement.</w:t>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9.6 Intentionally Blank.</w:t>
        <w:br/>
        <w:t>9.7 Waiver of Breach. The waiver by any party hereto of a breach or violation of any provision of this Agreement shall not operate as, or be construed to be, a waiver of any subsequent breach of the same or other provisions hereof.</w:t>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 xml:space="preserve">  4</w:t>
        <w:br/>
        <w:t>9.9 Intentionally Blank.</w:t>
        <w:br/>
        <w:t>9.10 Successors and Assigns. The provisions of this Agreement shall inure to the benefit of, and be binding upon, the respective successors and assigns of the parties.</w:t>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9.13 Rule of Construction. This Agreement shall be interpreted without regard to any presumption or rule requiring construction against the party causing this Agreement to be drafted.</w:t>
        <w:br/>
        <w:t>9.14 Further Assurances. Each party shall execute and deliver such further instruments and do such further acts and things as may reasonably be required to carry out the intent and purposes of this Agreement promptly upon reasonable request from any other party.</w:t>
        <w:br/>
        <w:t>9.15 Provisions of this Agreement and JV Agreement. For the avoidance of doubt, each party hereto hereby acknowledges and agrees that the provisions of this Agreement and Section</w:t>
        <w:br/>
        <w:t>10.01 of the JV Agreement shall be interpreted and read together and applied in a manner that the Manager reasonably determines would give effect to all of such provisions, with neither this Agreement nor the JV Agreement having priority over the other.</w:t>
        <w:br/>
        <w:t>[The remainder of this page is intentionally blank.]</w:t>
        <w:br/>
        <w:t xml:space="preserve">  5</w:t>
        <w:br/>
        <w:t>IN WITNESS WHEREOF, the parties have executed this Agreement as of the date set forth below.</w:t>
        <w:br/>
        <w:t xml:space="preserve">  PURCHASER:</w:t>
        <w:br/>
        <w:t>Generation Income Properties, L.P., a Delaware limited partnership</w:t>
        <w:br/>
        <w:t xml:space="preserve">        By: Generation Income Properties, Inc., its general partner</w:t>
        <w:br/>
        <w:t xml:space="preserve">            By:</w:t>
        <w:br/>
        <w:t xml:space="preserve">              Xxxxx Xxxxxxxx</w:t>
        <w:br/>
        <w:t xml:space="preserve">  Title: President</w:t>
        <w:br/>
        <w:t xml:space="preserve">  Date: ____________ ___, 2021</w:t>
        <w:br/>
        <w:t>SELLER: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