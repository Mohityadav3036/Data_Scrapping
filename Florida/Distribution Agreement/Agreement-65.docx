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</w:t>
        <w:br/>
        <w:br/>
        <w:t xml:space="preserve">                       HERITAGE CAPITAL APPRECIATION TRUST</w:t>
        <w:br/>
        <w:br/>
        <w:t xml:space="preserve">                              REVISED AND RESTATED</w:t>
        <w:br/>
        <w:t xml:space="preserve">                             DISTRIBUTION AGREEMENT</w:t>
        <w:br/>
        <w:br/>
        <w:br/>
        <w:br/>
        <w:t xml:space="preserve">      This  Distribution  Agreement is made this 22nd day of November  1985,  as</w:t>
        <w:br/>
        <w:t>revised  and  restated  on August 27,  2001,  by and  between  Heritage  Capital</w:t>
        <w:br/>
        <w:t>Appreciation  Trust, a Massachusetts  business trust (the "Trust"),  and Xxxxxxx</w:t>
        <w:br/>
        <w:t>Xxxxx &amp; Associates, Inc., a Florida corporation (the "Distributor").</w:t>
        <w:br/>
        <w:br/>
        <w:t xml:space="preserve">      WHEREAS,  the  Trust  is  registered  with  the  Securities  and  Exchange</w:t>
        <w:br/>
        <w:t>Commission as an open-end,  management  investment  company under the Investment</w:t>
        <w:br/>
        <w:t>Company Act of 1940, as amended (the "1940 Act"),  and has registered its shares</w:t>
        <w:br/>
        <w:t>of beneficial  interest  ("Shares")  for sale to the public under the Securities</w:t>
        <w:br/>
        <w:t>Act of 1933, as amended (the "1933 Act"); and</w:t>
        <w:br/>
        <w:br/>
        <w:t xml:space="preserve">      WHEREAS,  the Trust offers for public sale one or more distinct  series of</w:t>
        <w:br/>
        <w:t>Shares as listed on Exhibit A to this Agreement ("Series"); and</w:t>
        <w:br/>
        <w:br/>
        <w:t xml:space="preserve">      WHEREAS,  the  Trust's  Board of  Trustees  has divided the Shares of each</w:t>
        <w:br/>
        <w:t>Series into one or more classes (each, a "Class"),  designated Class A, Class B,</w:t>
        <w:br/>
        <w:t>and Class C, as listed on Exhibit A; and</w:t>
        <w:br/>
        <w:br/>
        <w:t xml:space="preserve">      WHEREAS,   the  Trust  wishes  to  retain  the  Distributor  as  principal</w:t>
        <w:br/>
        <w:t>underwriter in connection with the offering and sale of the Classes of Shares of</w:t>
        <w:br/>
        <w:t>each Series listed on Exhibit A (as amended from time to time) to this Agreement</w:t>
        <w:br/>
        <w:t>and to  furnish  certain  other  services  to the  Trust  as  specified  in this</w:t>
        <w:br/>
        <w:t>Agreement; and</w:t>
        <w:br/>
        <w:br/>
        <w:t xml:space="preserve">      WHEREAS,  the Distributor is willing to accept such appointment to furnish</w:t>
        <w:br/>
        <w:t>such services on the terms and conditions hereinafter set forth; and</w:t>
        <w:br/>
        <w:br/>
        <w:t xml:space="preserve">      WHEREAS,  this  Agreement has been approved by a vote of the Trust's Board</w:t>
        <w:br/>
        <w:t>of Trustees and certain  disinterested  Trustees in  conformity  with  Paragraph</w:t>
        <w:br/>
        <w:t>(b)(2) of Rule 12b-1 under the 1940 Act; and</w:t>
        <w:br/>
        <w:br/>
        <w:t xml:space="preserve">      NOW,  THEREFORE,  in  consideration  of the premises and mutual  covenants</w:t>
        <w:br/>
        <w:t>herein contained, it is agreed between the parties hereto as follows:</w:t>
        <w:br/>
        <w:br/>
        <w:t xml:space="preserve">      1.  APPOINTMENT  OF THE  DISTRIBUTOR.  (a) The Trust  hereby  appoints the</w:t>
        <w:br/>
        <w:t>Distributor as principal underwriter in connection with the offering and sale of</w:t>
        <w:br/>
        <w:t>Shares  of  each  Class  of  each  Series,  and  the  Distributor   accepts  the</w:t>
        <w:br/>
        <w:t>appointment.  The Trust authorizes the  Distributor,  as exclusive agent for the</w:t>
        <w:br/>
        <w:t>Trust, for any existing Series and upon commencement of operations of any future</w:t>
        <w:br/>
        <w:t>Series,  and subject to applicable  federal and state law and the Declaration of</w:t>
        <w:br/>
        <w:t>Trust,  Bylaws and the Prospectus and Statement of Additional  Information,  to:</w:t>
        <w:br/>
        <w:t>(a) promote the Series; (b) solicit orders for the purchase of the Shares of the</w:t>
        <w:br/>
        <w:br/>
        <w:br/>
        <w:br/>
        <w:t>Series  subject to such terms and  conditions as the Trust may specify;  and (c)</w:t>
        <w:br/>
        <w:t>hold itself  available  to receive  orders for the purchase of the Shares of the</w:t>
        <w:br/>
        <w:t>Series,  to accept  orders for the purchase of the Shares of the Series,  and to</w:t>
        <w:br/>
        <w:t>accept  such  orders on behalf  of the Trust as of the time of  receipt  of such</w:t>
        <w:br/>
        <w:t>orders and  promptly  transmit  such orders as are accepted to the Trust and its</w:t>
        <w:br/>
        <w:t>transfer agent (collectively,  "Distribution  Services").  The Distributor shall</w:t>
        <w:br/>
        <w:t>offer the Shares of each Series on an agency or "best efforts" basis under which</w:t>
        <w:br/>
        <w:t>the Trust shall only issue such Shares as are actually sold. In connection  with</w:t>
        <w:br/>
        <w:t>such sales and offers of sales, the Distributor shall give only such information</w:t>
        <w:br/>
        <w:t>as is permitted by applicable law, and the Trust shall not be responsible in any</w:t>
        <w:br/>
        <w:t>way for any other information,  statements or  representations  given or made by</w:t>
        <w:br/>
        <w:t>the Distributor or its representatives or agents.</w:t>
        <w:br/>
        <w:br/>
        <w:t xml:space="preserve">      (b) The Distributor  shall provide ongoing  shareholder  liaison services,</w:t>
        <w:br/>
        <w:t>including  responding to  shareholder  inquiries,  providing  shareholders  with</w:t>
        <w:br/>
        <w:t>information  on their  investments,  and any other  services  now and  hereafter</w:t>
        <w:br/>
        <w:t>deemed to be  appropriate  services  for the  payment of  "service  fees"  under</w:t>
        <w:br/>
        <w:t>Conduct  Rule 2830 of the  National  Association  of  Securities  Dealers,  Inc.</w:t>
        <w:br/>
        <w:t>("NASD") (collectively, "Shareholder Services").</w:t>
        <w:br/>
        <w:br/>
        <w:t xml:space="preserve">      2. TRUST OBLIGATIONS.  The Trust shall keep the Distributor fully informed</w:t>
        <w:br/>
        <w:t>of its  affairs  and  shall  make  available  to the  Distributor  copies of all</w:t>
        <w:br/>
        <w:t>information,  financial  statements,  and  other  papers  that  the  Distributor</w:t>
        <w:br/>
        <w:t>reasonably may request for use in connection  with the  distribution  of Shares,</w:t>
        <w:br/>
        <w:t>including,  without  limitation,  certified  copies of any financial  statements</w:t>
        <w:br/>
        <w:t>prepared for the Trust by its independent  public accountant and such reasonable</w:t>
        <w:br/>
        <w:t>number  of  copies  of the most  current  Prospectus,  Statement  of  Additional</w:t>
        <w:br/>
        <w:t>Information,  and annual and semi-annual  reports to shareholders of a Series as</w:t>
        <w:br/>
        <w:t>the Distributor may request,  and the Trust shall cooperate fully in the efforts</w:t>
        <w:br/>
        <w:t>of the  Distributor  to sell and  arrange for the sale of the Shares of a Series</w:t>
        <w:br/>
        <w:t>and in the performance of the Distributor under this Agreement.</w:t>
        <w:br/>
        <w:br/>
        <w:t xml:space="preserve">      3. THE  DISTRIBUTOR AS AGENT.  The  Distributor  shall act as agent of the</w:t>
        <w:br/>
        <w:t>Trust on behalf of the  Series in  connection  with the sale and  repurchase  of</w:t>
        <w:br/>
        <w:t>Shares. Except with respect to such sales and repurchases, the Distributor shall</w:t>
        <w:br/>
        <w:t>act as principal in all matters  relating to the promotion of the sale of Shares</w:t>
        <w:br/>
        <w:t>of the Series and shall enter into all of its own  engagements,  agreements  and</w:t>
        <w:br/>
        <w:t>contracts  as  principal  on its own  account.  The  Distributor  may enter into</w:t>
        <w:br/>
        <w:t>agreements with registered dealers and financial  institutions it may select for</w:t>
        <w:br/>
        <w:t>the  performance of  Distribution  and  Shareholder  Services and may enter into</w:t>
        <w:br/>
        <w:t>agreements  with dealers and other qualified  entities to perform  recordkeeping</w:t>
        <w:br/>
        <w:t>and sub-accounting  services, as well as Shareholder Services,  the form of such</w:t>
        <w:br/>
        <w:t>agreements  to be as  mutually  agreed  upon and  approved  by the Trust and the</w:t>
        <w:br/>
        <w:t>Distributor. Each agreement shall provide that such dealer or other entity shall</w:t>
        <w:br/>
        <w:t>act as principal, and not as an agent, of the Trust on behalf of the Series.</w:t>
        <w:br/>
        <w:br/>
        <w:t xml:space="preserve">      4.  PUBLIC  OFFERING  PRICE.  The public  offering  price of each Class of</w:t>
        <w:br/>
        <w:t>Shares  of each  Series  is  equal  to the net  asset  value  per  share  of the</w:t>
        <w:br/>
        <w:t>outstanding Shares of a Series plus any applicable sales charges as described in</w:t>
        <w:br/>
        <w:t>the  Trust's  Registration  Statement.  The net asset  value per share  shall be</w:t>
        <w:br/>
        <w:t>determined  in  accordance  with  the  provisions  of the  Trust's  Registration</w:t>
        <w:br/>
        <w:t>Statement. The Trust shall make available to the Distributor a statement of each</w:t>
        <w:br/>
        <w:t>computation  of  net  asset  value  and  of  the  details   entering  into  such</w:t>
        <w:br/>
        <w:t>computation.</w:t>
        <w:br/>
        <w:br/>
        <w:br/>
        <w:br/>
        <w:t xml:space="preserve">                                      -2-</w:t>
        <w:br/>
        <w:br/>
        <w:br/>
        <w:t xml:space="preserve">      5. COMPENSATION.  (a) As compensation for providing  Distribution Services</w:t>
        <w:br/>
        <w:t>under this Agreement,  the Distributor shall retain the sales charge, if any, on</w:t>
        <w:br/>
        <w:t>purchases of Shares as set forth in the Registration Statement.  The Distributor</w:t>
        <w:br/>
        <w:t>is authorized to collect the gross proceeds derived from the sale of the Shares,</w:t>
        <w:br/>
        <w:t>remit the net asset value thereof to the Series upon receipt of the proceeds and</w:t>
        <w:br/>
        <w:t>retain the sales charge, if any.</w:t>
        <w:br/>
        <w:br/>
        <w:t xml:space="preserve">      (b) The Distributor also shall receive from each Series a distribution fee</w:t>
        <w:br/>
        <w:t>and a service  fee at the rates  and  under  the  terms  and  conditions  of the</w:t>
        <w:br/>
        <w:t>Distribution  Plans ("Plans")  adopted by each Class of a Series,  as such Plans</w:t>
        <w:br/>
        <w:t>are in effect from time to time, and subject to any further  limitations on such</w:t>
        <w:br/>
        <w:t>fees as the  Trust's  Board of Trustees  may impose.  Such fees are set forth in</w:t>
        <w:br/>
        <w:t>Exhibit A.</w:t>
        <w:br/>
        <w:br/>
        <w:t xml:space="preserve">      (c)  The  Distributor  may  reallow  any  or  all  of  the  sales  charge,</w:t>
        <w:br/>
        <w:t>distribution  fee and service fee that it has received  under this  Agreement to</w:t>
        <w:br/>
        <w:t>such dealers or sub-accountants as it may from time to time determine; provided,</w:t>
        <w:br/>
        <w:t>however,  that unless permitted under the rules of the NASD, the Distributor may</w:t>
        <w:br/>
        <w:t>not reallow to any dealer for Shareholder  Services an amount in excess of 0.25%</w:t>
        <w:br/>
        <w:t>of the average  annual net asset value of the shares with  respect to which said</w:t>
        <w:br/>
        <w:t>dealer provides Shareholder Services.</w:t>
        <w:br/>
        <w:br/>
        <w:t xml:space="preserve">      (d) The Distributor  may pay to dealers and other  financial  institutions</w:t>
        <w:br/>
        <w:t>through  whom  Classes  of  Shares  are  sold,  such  sales  commission  as  the</w:t>
        <w:br/>
        <w:t>Distributor may specify from time to time. Payment of any such sales commissions</w:t>
        <w:br/>
        <w:t>shall be the sole obligation of the Distributor.</w:t>
        <w:br/>
        <w:br/>
        <w:t xml:space="preserve">      (e) No  provision  of this  Agreement  shall be  deemed  to  prohibit  any</w:t>
        <w:br/>
        <w:t>payments by a Class of a Series to the  Distributor or by a Class of a Series or</w:t>
        <w:br/>
        <w:t>the Distributor to investment  dealers,  financial  institutions and 401(k) plan</w:t>
        <w:br/>
        <w:t>service providers where such payments are made under a distribution plan adopted</w:t>
        <w:br/>
        <w:t>by  the  Series  pursuant  to  Rule  12b-1  under  the  1940  Act  or  from  the</w:t>
        <w:br/>
        <w:t>Distributor's own resources.</w:t>
        <w:br/>
        <w:br/>
        <w:t xml:space="preserve">      6. ACCEPTING AND REJECTING ORDERS.  The Distributor will accept orders for</w:t>
        <w:br/>
        <w:t>the  purchase  of  Shares of a Series  only to the  extent  of  purchase  orders</w:t>
        <w:br/>
        <w:t>actually received and not in excess of such orders, and it will not avail itself</w:t>
        <w:br/>
        <w:t>of any opportunity of making a profit by expediting or withholding orders. It is</w:t>
        <w:br/>
        <w:t>mutually  understood and agreed that the Trust may reject purchase orders where,</w:t>
        <w:br/>
        <w:t>in the  judgment of the Trust,  such  rejection  is in the best  interest of the</w:t>
        <w:br/>
        <w:t>Trust.</w:t>
        <w:br/>
        <w:br/>
        <w:t xml:space="preserve">      7. DUTIES AND  EXPENSES  OF THE TRUST.  (a) The Trust  agrees,  at its own</w:t>
        <w:br/>
        <w:t>expense,  to register the Shares with the Securities and Exchange Commission and</w:t>
        <w:br/>
        <w:t>to  prepare  and  file  from  time  to time  such  Prospectuses,  Statements  of</w:t>
        <w:br/>
        <w:t>Additional  Information,  amendments,  reports  and  other  documents  as may be</w:t>
        <w:br/>
        <w:t>necessary to maintain  the  Registration  Statement.  Each Series shall bear all</w:t>
        <w:br/>
        <w:t>expenses  related to  preparing  and printing the  Prospectuses,  Statements  of</w:t>
        <w:br/>
        <w:t>Additional  Information  and  other  materials  required  by law and such  other</w:t>
        <w:br/>
        <w:t>expenses,  including  printing  and  mailing  expenses,  related to the  Series'</w:t>
        <w:br/>
        <w:t>communications with persons who are shareholders of that Series.</w:t>
        <w:br/>
        <w:br/>
        <w:br/>
        <w:br/>
        <w:t xml:space="preserve">                                      -3-</w:t>
        <w:br/>
        <w:br/>
        <w:br/>
        <w:t xml:space="preserve">      (b) Each Series agrees to execute any and all documents and to furnish any</w:t>
        <w:br/>
        <w:t>and all  information  and  otherwise to take all actions which may be reasonably</w:t>
        <w:br/>
        <w:t>necessary  in the  discretion  of the Trust's  officers in  connection  with the</w:t>
        <w:br/>
        <w:t>qualification of Shares for sale in such states as the Distributor may designate</w:t>
        <w:br/>
        <w:t>to the  Series  and the Series  may  approve,  and the Series  agrees to pay all</w:t>
        <w:br/>
        <w:t>expenses which may be incurred in connection with such qualification.</w:t>
        <w:br/>
        <w:br/>
        <w:t xml:space="preserve">      8. DUTIES AND EXPENSES OF THE DISTRIBUTOR.  The Distributor  shall finance</w:t>
        <w:br/>
        <w:t>activity  that is intended to result in the sale and retention of Shares of each</w:t>
        <w:br/>
        <w:t>Class  of each  Series  including,  but not  limited  to,  compensation  paid to</w:t>
        <w:br/>
        <w:t>registered  representatives of the Distributor and to participating dealers that</w:t>
        <w:br/>
        <w:t>have entered into sales agreements with the Distributor,  advertising,  salaries</w:t>
        <w:br/>
        <w:t>and other expenses of the Distributor  relating to selling or servicing efforts,</w:t>
        <w:br/>
        <w:t>expenses of organizing and conducting sales seminars,  printing of Prospectuses,</w:t>
        <w:br/>
        <w:t>Statements  of  Additional  Information  and  reports  for other  than  existing</w:t>
        <w:br/>
        <w:t>shareholders,  preparation and  distribution  of advertising  material and sales</w:t>
        <w:br/>
        <w:t>literature and other sales promotion  expenses.  The  Distributor  shall pay all</w:t>
        <w:br/>
        <w:t>expenses connected with its own qualification as a dealer under state or federal</w:t>
        <w:br/>
        <w:t>laws.  Except as  specifically  provided  in this  Agreement,  the Trust and the</w:t>
        <w:br/>
        <w:t>Series shall bear none of the expenses of the Distributor in connection with its</w:t>
        <w:br/>
        <w:t>offer and sale of each Class of Shares.</w:t>
        <w:br/>
        <w:br/>
        <w:t xml:space="preserve">      9.  INDEMNIFICATION.  (a) The Trust agrees to  indemnify,  defend and hold</w:t>
        <w:br/>
        <w:t>harmless the Distributor, its several officers and directors, and any person who</w:t>
        <w:br/>
        <w:t>controls the  Distributor  within the meaning of Section 15 of the 1933 Act from</w:t>
        <w:br/>
        <w:t>and against any and all claims, demands, liabilities and expenses (including the</w:t>
        <w:br/>
        <w:t>cost of investigating  or defending such claims,  demands or liabilities and any</w:t>
        <w:br/>
        <w:t>counsel  fees  incurred in  connection  therewith)  which the  Distributor,  its</w:t>
        <w:br/>
        <w:t>officers or directors,  or any such controlling  person may incur under the 1933</w:t>
        <w:br/>
        <w:t>Act or under  common law or  otherwise  arising out of or based upon any alleged</w:t>
        <w:br/>
        <w:t>untrue  statement of a material fact  contained in the  Registration  Statement,</w:t>
        <w:br/>
        <w:t>Prospectus  or Statement of  Additional  Information  or arising out of or based</w:t>
        <w:br/>
        <w:t>upon any  alleged  omission  to state a material  fact  required to be stated in</w:t>
        <w:br/>
        <w:t>either  thereof  or  necessary  to make the  statements  in either  thereof  not</w:t>
        <w:br/>
        <w:t>misleading, provided that in no event shall anything contained in this Agreement</w:t>
        <w:br/>
        <w:t>be construed so as to protect the Distributor against any liability to the Trust</w:t>
        <w:br/>
        <w:t>or its  shareholders  to which the  Distributor  would  otherwise  be subject by</w:t>
        <w:br/>
        <w:t>reason of willful misfeasance, bad faith, or gross negligence in the performance</w:t>
        <w:br/>
        <w:t>of its duties,  or by reason of its reckless  disregard of its  obligations  and</w:t>
        <w:br/>
        <w:t>duties  under this  Agreement,  and  further  provided  that the Trust shall not</w:t>
        <w:br/>
        <w:t>indemnify the Distributor for conduct as set forth in paragraph 9(b) below.  The</w:t>
        <w:br/>
        <w:t>Distributor  agrees that it shall look only to the assets of a particular Series</w:t>
        <w:br/>
        <w:t>or Class, as applicable,  and not to any other Series or Class for  satisfaction</w:t>
        <w:br/>
        <w:t>of any  obligation  created by this  paragraph or otherwise  arising  under this</w:t>
        <w:br/>
        <w:t>Agreement.</w:t>
        <w:br/>
        <w:br/>
        <w:t xml:space="preserve">      (b) The  Distributor  agrees to  indemnify,  defend and hold  harmless the</w:t>
        <w:br/>
        <w:t>Trust, its several officers and directors, and any person who controls the Trust</w:t>
        <w:br/>
        <w:t>within the  meaning of Section 15 of the 1933 Act from and  against  any and all</w:t>
        <w:br/>
        <w:t>claims,  demands,  liabilities and expenses (including the cost of investigating</w:t>
        <w:br/>
        <w:t>or defending such claims,  demands or liabilities  and any counsel fees incurred</w:t>
        <w:br/>
        <w:t>in connection  therewith) which the Trust, its officers or Trustees, or any such</w:t>
        <w:br/>
        <w:t>controlling person may incur under the 1933 Act or under common law or otherwise</w:t>
        <w:br/>
        <w:t>arising out of or based upon any alleged  untrue  statement  of a material  fact</w:t>
        <w:br/>
        <w:br/>
        <w:br/>
        <w:t xml:space="preserve">                                      -4-</w:t>
        <w:br/>
        <w:br/>
        <w:br/>
        <w:t>contained in  information  furnished in writing by the  Distributor to the Trust</w:t>
        <w:br/>
        <w:t>for use in the  Registration  Statement,  Prospectus  or Statement of Additional</w:t>
        <w:br/>
        <w:t>Information  or arising  out of or based upon any  alleged  omission  to state a</w:t>
        <w:br/>
        <w:t>material fact in connection with such  information  required to be stated in the</w:t>
        <w:br/>
        <w:t>Registration  Statement,  Prospectus or Statement of Additional  Information  or</w:t>
        <w:br/>
        <w:t>necessary to make such information not misleading.</w:t>
        <w:br/>
        <w:br/>
        <w:t xml:space="preserve">      10.  WITHDRAWAL OF OFFERING.  The Trust  reserves the right at any time to</w:t>
        <w:br/>
        <w:t>withdraw all offerings of the Shares by written notice to the Distributor at its</w:t>
        <w:br/>
        <w:t>principal office.</w:t>
        <w:br/>
        <w:br/>
        <w:t xml:space="preserve">      11.  CERTIFICATES.  The  Trust  is  not  required  to  issue  certificates</w:t>
        <w:br/>
        <w:t>representing Shares. If the Trust elects to issue certificates and a shareholder</w:t>
        <w:br/>
        <w:t>request for certificates is transmitted through the Distributor,  the Trust will</w:t>
        <w:br/>
        <w:t>cause  certificates  evidencing  the Shares owned to be issued in such names and</w:t>
        <w:br/>
        <w:t>denomination as the Distributor shall from time to time direct, provided that no</w:t>
        <w:br/>
        <w:t>certificates shall be issued for fractional Shares.</w:t>
        <w:br/>
        <w:br/>
        <w:t xml:space="preserve">      12.  REPURCHASE OF SHARES.  The  Distributor at its sole  discretion  may,</w:t>
        <w:br/>
        <w:t>directly  or  through  dealers,  repurchase  Shares  offered  for  sale  by  the</w:t>
        <w:br/>
        <w:t>shareholders.  Repurchase of Shares of any Series by the Distributor shall be at</w:t>
        <w:br/>
        <w:t>the net asset value of the applicable  Series next determined after a repurchase</w:t>
        <w:br/>
        <w:t>order has been received.  On each business day, the Distributor shall notify, by</w:t>
        <w:br/>
        <w:t>telex,  electronic mail or in writing,  the Trust and the Trust's transfer agent</w:t>
        <w:br/>
        <w:t>of the orders for  repurchase of Shares  received by the  Distributor  since the</w:t>
        <w:br/>
        <w:t>last such report, the amount to be paid for such Shares, and the identity of the</w:t>
        <w:br/>
        <w:t>shareholders  offering Shares for repurchase.  Upon such notice, the Trust shall</w:t>
        <w:br/>
        <w:t>pay the  Distributor  such  amounts as are required by the  Distributor  for the</w:t>
        <w:br/>
        <w:t>repurchase of such Shares in cash or in the form of a credit  against moneys due</w:t>
        <w:br/>
        <w:t>the  Trust  from the  Distributor  as  proceeds  from the  sale of  Shares.  The</w:t>
        <w:br/>
        <w:t>Distributor  will receive no commission or other  remuneration  for repurchasing</w:t>
        <w:br/>
        <w:t>Shares other than the  compensation  set forth in paragraph 5 hereof.  The Trust</w:t>
        <w:br/>
        <w:t>reserves  the right to  suspend  such  repurchases  upon  written  notice to the</w:t>
        <w:br/>
        <w:t>Distributor.  The  Distributor  further  agrees to act as agent for the Trust to</w:t>
        <w:br/>
        <w:t>receive and transmit  promptly to the Trust's  transfer  agent  shareholder  and</w:t>
        <w:br/>
        <w:t>dealer requests for redemption of Shares.</w:t>
        <w:br/>
        <w:br/>
        <w:t xml:space="preserve">      13.  INDEPENDENT  CONTRACTOR  STATUS.  The  Distributor  is an independent</w:t>
        <w:br/>
        <w:t>contractor  and shall be agent for the Trust  only with  respect to the sale and</w:t>
        <w:br/>
        <w:t>repurchase of the Shares.</w:t>
        <w:br/>
        <w:br/>
        <w:t xml:space="preserve">      14. NON-EXCLUSIVE  SERVICES.  The services of the Distributor to the Trust</w:t>
        <w:br/>
        <w:t>under this Agreement are not to be deemed  exclusive,  and the Distributor shall</w:t>
        <w:br/>
        <w:t>be free to render  similar  services or other  services to others so long as its</w:t>
        <w:br/>
        <w:t>services hereunder are not impaired thereby.</w:t>
        <w:br/>
        <w:br/>
        <w:t xml:space="preserve">      15. REPORTS TO THE BOARD.  The  Distributor  shall prepare reports for the</w:t>
        <w:br/>
        <w:t>Trust's  Board of Trustees  upon  request  showing such  information  concerning</w:t>
        <w:br/>
        <w:t>expenditures related to this Agreement.</w:t>
        <w:br/>
        <w:br/>
        <w:t xml:space="preserve">      16.  PRIVACY  POLICY.  The  Distributor  acknowledges  and agrees that any</w:t>
        <w:br/>
        <w:t>non-public  personal  information  relating  to  customers  of the  Trust may be</w:t>
        <w:br/>
        <w:t>provided  to the  Distributor  solely for the  purpose of enabling it to perform</w:t>
        <w:br/>
        <w:br/>
        <w:br/>
        <w:t xml:space="preserve">                                      -5-</w:t>
        <w:br/>
        <w:br/>
        <w:br/>
        <w:t>services  pursuant to this  Agreement and may not be re-used by the  Distributor</w:t>
        <w:br/>
        <w:t>for any other purpose. The Trust has provided the Distributor with a copy of the</w:t>
        <w:br/>
        <w:t>Trust's  privacy  policy  under  Regulation  S-P, 17 C.F.R.  Part 240,  and will</w:t>
        <w:br/>
        <w:t>provide copies of annual and other notices  under,  or amendments to its privacy</w:t>
        <w:br/>
        <w:t>policy. The Distributor agrees that non-public personal  information will not be</w:t>
        <w:br/>
        <w:t>released to any third  parties  except as permitted by both  Regulation  S-P and</w:t>
        <w:br/>
        <w:t>policies of the Trust. The Distributor represents and warrants to the Trust that</w:t>
        <w:br/>
        <w:t>it has adopted and  implemented  procedures  to  safeguard  non-public  personal</w:t>
        <w:br/>
        <w:t>information  relating  to  customer  records  and  information,  and  that  such</w:t>
        <w:br/>
        <w:t>procedures   are   reasonably   designed   to:  (i)  insure  the   security  and</w:t>
        <w:br/>
        <w:t>confidentiality  of customer records and  information;  (ii) protect against any</w:t>
        <w:br/>
        <w:t>anticipated  threats or hazards to the security or integrity of customer records</w:t>
        <w:br/>
        <w:t>and  information;  and (iii) protect  against  unauthorized  access to or use of</w:t>
        <w:br/>
        <w:t>customer records or information.</w:t>
        <w:br/>
        <w:br/>
        <w:t xml:space="preserve">      17. DEFINITIONS. As used in this Agreement, the term(s):</w:t>
        <w:br/>
        <w:br/>
        <w:t xml:space="preserve">      (a) "assignment",  "interested  person",  and "majority of the outstanding</w:t>
        <w:br/>
        <w:t>voting  securities"  shall have the meaning given to them by Section 2(a) of the</w:t>
        <w:br/>
        <w:t>1940 Act,  subject to such  exemptions as may be granted by the  Securities  and</w:t>
        <w:br/>
        <w:t>Exchange Commission by any rule, regulation or order.</w:t>
        <w:br/>
        <w:br/>
        <w:t xml:space="preserve">      (b) "net  assets"  shall have the  meaning  ascribed  to it in the Trust's</w:t>
        <w:br/>
        <w:t>Declaration of Trust.</w:t>
        <w:br/>
        <w:br/>
        <w:t xml:space="preserve">      (c) "Prospectus" and "Statement of Additional  Information" shall mean the</w:t>
        <w:br/>
        <w:t>current form of Prospectus and Statement of Additional  Information filed by the</w:t>
        <w:br/>
        <w:t>Trust as part of the Registration Statement.</w:t>
        <w:br/>
        <w:br/>
        <w:t xml:space="preserve">      (d)  "Registration  Statement" shall mean the registration  statement most</w:t>
        <w:br/>
        <w:t>recently  filed by the Trust with the  Securities  and Exchange  Commission  and</w:t>
        <w:br/>
        <w:t>effective  under the 1940 Act and 1933 Act, as such  Registration  Statement  is</w:t>
        <w:br/>
        <w:t>amended by any amendments thereto at the time in effect.</w:t>
        <w:br/>
        <w:br/>
        <w:t xml:space="preserve">      18.  EFFECTIVE  DATE AND RENEWAL OF AGREEMENT.  This Agreement will become</w:t>
        <w:br/>
        <w:t>effective with respect to the Trust on the date written above and, unless sooner</w:t>
        <w:br/>
        <w:t>terminated  as provided  herein,  will  continue in effect for one year from the</w:t>
        <w:br/>
        <w:t>date of its  execution  and from  year to year  thereafter,  provided  that such</w:t>
        <w:br/>
        <w:t>continuance is specifically  approved at least annually (a) by the Trust's Board</w:t>
        <w:br/>
        <w:t>of Trustees or (b) by a vote of a majority of the outstanding  voting securities</w:t>
        <w:br/>
        <w:t>of the Trust,  provided that in either event the continuance also is approved by</w:t>
        <w:br/>
        <w:t>a majority of the Trust's  Trustees who are not interested  persons of the Trust</w:t>
        <w:br/>
        <w:t>and who have no direct or indirect  financial  interest in the  operation of the</w:t>
        <w:br/>
        <w:t>Trust's  Distribution  Plans  pursuant  to Rule 12b-1 under the 1940 Act in this</w:t>
        <w:br/>
        <w:t>Agreement  or in  any  agreement  related  to  the  Trust's  Distribution  Plans</w:t>
        <w:br/>
        <w:t>("Independent  Trustees"),  by vote cast in person at a meeting  called  for the</w:t>
        <w:br/>
        <w:t>purpose of voting on such approval.</w:t>
        <w:br/>
        <w:br/>
        <w:br/>
        <w:br/>
        <w:t xml:space="preserve">                                      -6-</w:t>
        <w:br/>
        <w:br/>
        <w:br/>
        <w:t xml:space="preserve">      19.  ASSIGNMENT  AND  TERMINATION  OF  AGREEMENT.   This  Agreement  shall</w:t>
        <w:br/>
        <w:t>automatically  terminate in the event of its assignment and may be terminated at</w:t>
        <w:br/>
        <w:t>any time  without the payment of any penalty by the Trust or by the  Distributor</w:t>
        <w:br/>
        <w:t>on 60 days'  written  notice to the other  party.  The  Trust  may  effect  such</w:t>
        <w:br/>
        <w:t>termination by a vote of (i) a majority of the Trust's Board of Trustees, (ii) a</w:t>
        <w:br/>
        <w:t>majority of the  Independent  Trustees,  or (iii) a majority of the  outstanding</w:t>
        <w:br/>
        <w:t>voting securities of the Trust.</w:t>
        <w:br/>
        <w:br/>
        <w:t xml:space="preserve">      20.  AMENDMENTS.  This  Agreement may be amended in writing by the parties</w:t>
        <w:br/>
        <w:t>only if the terms of the  amendment are either (a) approved by the Trust's Board</w:t>
        <w:br/>
        <w:t>of Trustees or, (b) with respect to any given Series, by a vote of a majority of</w:t>
        <w:br/>
        <w:t>the outstanding voting securities of that Series at a duly called meeting of the</w:t>
        <w:br/>
        <w:t>shareholders.  In either case,  the majority of the  Independent  Trustees  must</w:t>
        <w:br/>
        <w:t>approve the amendment.</w:t>
        <w:br/>
        <w:br/>
        <w:t xml:space="preserve">      21.  GOVERNING LAW. This Agreement  shall be construed in accordance  with</w:t>
        <w:br/>
        <w:t>the laws of the State of Florida, without giving effect to the conflicts of laws</w:t>
        <w:br/>
        <w:t>principles thereof, and in accordance with the 1940 Act, provided, however, that</w:t>
        <w:br/>
        <w:t>to the extent that the applicable laws of the State of Florida conflict with the</w:t>
        <w:br/>
        <w:t>applicable provisions of the 1940 Act, the latter shall control.</w:t>
        <w:br/>
        <w:br/>
        <w:t xml:space="preserve">      22.  MASSACHUSETTS  BUSINESS  TRUST.  Notice  is  hereby  given  that  the</w:t>
        <w:br/>
        <w:t>Distributor  shall  have no right to seek to proceed  against  or  enforce  this</w:t>
        <w:br/>
        <w:t>Agreement  against  the  individual  shareholders  of any Class or  against  the</w:t>
        <w:br/>
        <w:t>Trustees or officers of any Class.  Rather,  the Distributor can seek to enforce</w:t>
        <w:br/>
        <w:t>this Agreement only against the applicable Class itself.</w:t>
        <w:br/>
        <w:br/>
        <w:t xml:space="preserve">      23.  MISCELLANEOUS.  The  captions  in this  Agreement  are  included  for</w:t>
        <w:br/>
        <w:t>convenience  of  reference  only  and in no way  define  or  delimit  any of the</w:t>
        <w:br/>
        <w:t>provisions  hereof or otherwise  affect  their  construction  or effect.  If any</w:t>
        <w:br/>
        <w:t>provision of this Agreement  shall be held or made invalid by a court  decision,</w:t>
        <w:br/>
        <w:t>statute,  rule or  otherwise,  the  remainder  of this  Agreement  shall  not be</w:t>
        <w:br/>
        <w:t>affected  thereby.  This Agreement  shall be binding upon and shall inure to the</w:t>
        <w:br/>
        <w:t>benefit of the parties hereto and their respective successors.</w:t>
        <w:br/>
        <w:br/>
        <w:br/>
        <w:t xml:space="preserve">                                      -7-</w:t>
        <w:br/>
        <w:br/>
        <w:br/>
        <w:t xml:space="preserve">      IN WITNESS  WHEREOF,  the parties  hereto have caused this Agreement to be</w:t>
        <w:br/>
        <w:t>executed  by their  officers  designated  below on this day and year first above</w:t>
        <w:br/>
        <w:t>written.</w:t>
        <w:br/>
        <w:br/>
        <w:br/>
        <w:br/>
        <w:t>Attest:                                 HERITAGE CAPITAL APPRECIATION TRUST</w:t>
        <w:br/>
        <w:br/>
        <w:br/>
        <w:t>By:                                  By: /s/ X.X. Xxxxx</w:t>
        <w:br/>
        <w:t xml:space="preserve">   ------------------------------       -------------------------------------</w:t>
        <w:br/>
        <w:t xml:space="preserve">                                            Name:  X.X. Xxxxx</w:t>
        <w:br/>
        <w:t xml:space="preserve">                                            Title: Executive Vice President and</w:t>
        <w:br/>
        <w:t xml:space="preserve">                                                   Principal Executive Officer</w:t>
        <w:br/>
        <w:br/>
        <w:t>Attest:                                 XXXXXXX XXXXX &amp; ASSOCIATES, INC.</w:t>
        <w:br/>
        <w:br/>
        <w:br/>
        <w:t>By: /s/ Xxxxxxx X. Xxxxxx            By: /s/ Xxxxx X. Xxxx</w:t>
        <w:br/>
        <w:t xml:space="preserve">   ------------------------------       -------------------------------------</w:t>
        <w:br/>
        <w:t xml:space="preserve">     Xxxxxxx X. Xxxxxx                      Name:  Xxxxx X. Xxxx</w:t>
        <w:br/>
        <w:t xml:space="preserve">                                            Title: Senior Vice President</w:t>
        <w:br/>
        <w:br/>
        <w:br/>
        <w:br/>
        <w:t xml:space="preserve">                                      -8-</w:t>
        <w:br/>
        <w:br/>
        <w:br/>
        <w:t xml:space="preserve">                                    EXHIBIT A</w:t>
        <w:br/>
        <w:t xml:space="preserve">                       HERITAGE CAPITAL APPRECIATION TRUST</w:t>
        <w:br/>
        <w:br/>
        <w:br/>
        <w:t xml:space="preserve">      The Heritage Capital Appreciation Trust consists of the Series and Classes</w:t>
        <w:br/>
        <w:t>set forth below.  Those Classes pay the Distributor,  pursuant to Paragraph 5 of</w:t>
        <w:br/>
        <w:t>this Agreement,  the following service and/or  distribution fees pursuant to the</w:t>
        <w:br/>
        <w:t>Plans:</w:t>
        <w:br/>
        <w:br/>
        <w:t xml:space="preserve">                                                      Percentage of Daily</w:t>
        <w:br/>
        <w:t xml:space="preserve">    Series/Classes                                    Net Assets</w:t>
        <w:br/>
        <w:br/>
        <w:t xml:space="preserve">    Heritage Capital Appreciation Trust</w:t>
        <w:br/>
        <w:t xml:space="preserve">        Class A                                       up to .50%*</w:t>
        <w:br/>
        <w:t xml:space="preserve">        Class B                                        1.00%</w:t>
        <w:br/>
        <w:t xml:space="preserve">        Class C                                        1.00%</w:t>
        <w:br/>
        <w:br/>
        <w:t xml:space="preserve">    ____________________</w:t>
        <w:br/>
        <w:t xml:space="preserve">    *Heritage  Capital  Appreciation  Trust pays a Rule 12b-1 fee of .25% on all</w:t>
        <w:br/>
        <w:t xml:space="preserve">    sales after April 3, 1995 (the date the Trust's  multiple  class  system was</w:t>
        <w:br/>
        <w:t xml:space="preserve">    implemented). The Trust continues to pay a Rule 12b-1 fee of .50% on amounts</w:t>
        <w:br/>
        <w:t xml:space="preserve">    representing  shares  sold prior to April 3. This will  result in an overall</w:t>
        <w:br/>
        <w:t xml:space="preserve">    Rule 12b-1 fee of between .25% and .50%.</w:t>
        <w:br/>
        <w:br/>
        <w:br/>
        <w:br/>
        <w:br/>
        <w:t>Date:  August 27, 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