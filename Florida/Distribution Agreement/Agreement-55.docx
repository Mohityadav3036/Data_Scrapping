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8.1.1.</w:t>
        <w:br/>
        <w:br/>
        <w:t xml:space="preserve">                                STORED VALUE CARD</w:t>
        <w:br/>
        <w:t xml:space="preserve">                             DISTRIBUTION AGREEMENT</w:t>
        <w:br/>
        <w:t xml:space="preserve">                             ----------------------</w:t>
        <w:br/>
        <w:br/>
        <w:t xml:space="preserve">         THIS AGREEMENT is entered into this 26th day of November, 2004, by and</w:t>
        <w:br/>
        <w:t>between Xxxxxx Beaumont, Inc. ("MBI"), 0000 Xxxxxxxxx Xxxxx, Xxxxx 000,</w:t>
        <w:br/>
        <w:t>Xxxxxxxx, Xxxxxxx 00000, and ____________, ("Distributor"),</w:t>
        <w:br/>
        <w:t>______________________. ___________, California.</w:t>
        <w:br/>
        <w:br/>
        <w:t xml:space="preserve">                                   ARTICLE 1</w:t>
        <w:br/>
        <w:t xml:space="preserve">                                  DISTRIBUTORS</w:t>
        <w:br/>
        <w:br/>
        <w:t xml:space="preserve">         1.1 "Product": Echex Private labeled Non-Hologram Stored Value Card-ATM</w:t>
        <w:br/>
        <w:t>Card, or</w:t>
        <w:br/>
        <w:br/>
        <w:t xml:space="preserve">         1.2 Echex Private label Hologram Stored Value Card-ATM Card.</w:t>
        <w:br/>
        <w:br/>
        <w:t xml:space="preserve">         1.3 "Product Unit": 1 card "J Hook" package containing PIN based</w:t>
        <w:br/>
        <w:t>non-hologram stored value card to which cash can be added at retail locations.</w:t>
        <w:br/>
        <w:t>Retail packaging to include a "Take One" application for a 1 card hologram card</w:t>
        <w:br/>
        <w:t>upgrade.</w:t>
        <w:br/>
        <w:br/>
        <w:t xml:space="preserve">         1.4 "Stored Value Card System": A tool allowing retail locations to</w:t>
        <w:br/>
        <w:t>sell, activate and perform Patriot Act compliance for issuers of the Product and</w:t>
        <w:br/>
        <w:t>to load value on the Product.</w:t>
        <w:br/>
        <w:br/>
        <w:br/>
        <w:t xml:space="preserve">         1.5 "Distributor's Retail Network": Retailers of Product Units bound by</w:t>
        <w:br/>
        <w:t>a distribution agreement with Distributor and selling to the end user of the</w:t>
        <w:br/>
        <w:t>Product.</w:t>
        <w:br/>
        <w:br/>
        <w:t xml:space="preserve">                                   ARTICLE 2</w:t>
        <w:br/>
        <w:t xml:space="preserve">                            GRANT OF DISTRIBUTORSHIP</w:t>
        <w:br/>
        <w:br/>
        <w:t xml:space="preserve">         2.1 MBI hereby grants Distributor and Distributor accepts for a term of</w:t>
        <w:br/>
        <w:t>three year from the date hereof ("Term"), the non-exclusive right to distribute</w:t>
        <w:br/>
        <w:t>Products in the United States of America, subject to the terms and conditions of</w:t>
        <w:br/>
        <w:t>this Agreement.</w:t>
        <w:br/>
        <w:br/>
        <w:t xml:space="preserve">         2.2 Distributor shall use its best efforts to achieve maximum sales of</w:t>
        <w:br/>
        <w:t>products and appears to establish an adequate retail network, consistent with</w:t>
        <w:br/>
        <w:t>good business ethics and in a manner that will reflect favorably on MBI and on</w:t>
        <w:br/>
        <w:t>the goodwill and reputation of MBI.</w:t>
        <w:br/>
        <w:br/>
        <w:t xml:space="preserve">         2.3 Distributor will maintain sufficient Product inventory to allow</w:t>
        <w:br/>
        <w:t>fulfillment of any reasonable order from a retailer in Distributor's Retail</w:t>
        <w:br/>
        <w:t>Network within 24 hours of receipt of the order.</w:t>
        <w:br/>
        <w:br/>
        <w:t xml:space="preserve">                                   ARTICLE 3</w:t>
        <w:br/>
        <w:t xml:space="preserve">                            DISTRIBUTOR REQUIREMENTS</w:t>
        <w:br/>
        <w:br/>
        <w:t xml:space="preserve">         3.1 Launch no less than 10,000 point of sale retail locations. Each</w:t>
        <w:br/>
        <w:t>retail location shall be required to execute the Xxxxxx Beaumont Stored Value</w:t>
        <w:br/>
        <w:t>Card System Service Agreement and abide by the terms set forth in the Agreement.</w:t>
        <w:br/>
        <w:t>This Service Agreement Shall allow the retail location to become part of the</w:t>
        <w:br/>
        <w:t>Xxxxxx Beaumont Stored Value Card System, permitting the retailer to participate</w:t>
        <w:br/>
        <w:t>in a "risk pool" of funds established to cover the potential loss of consumer</w:t>
        <w:br/>
        <w:t>load funds. This shall also provide for an "instant load" of consumer funds to</w:t>
        <w:br/>
        <w:t>their Pre- Paid Product.</w:t>
        <w:br/>
        <w:br/>
        <w:br/>
        <w:t xml:space="preserve">                                       1</w:t>
        <w:br/>
        <w:br/>
        <w:br/>
        <w:t xml:space="preserve">         3.2 Purchase at least 25,000 Product Units within 30 days of the date</w:t>
        <w:br/>
        <w:t>of association approval and an additional 200,000 Product Units annually</w:t>
        <w:br/>
        <w:t>throughout the Term and any renewal terms hereof.</w:t>
        <w:br/>
        <w:br/>
        <w:t xml:space="preserve">         3.3 Provide retailers with information regarding the Stored Value Card</w:t>
        <w:br/>
        <w:t>System and with set up, training and implementation of the Stored Value Card</w:t>
        <w:br/>
        <w:t>System at Distributor's cost.</w:t>
        <w:br/>
        <w:br/>
        <w:t xml:space="preserve">         3.4 Provide reasonable assistance to MBI in the implementation of the</w:t>
        <w:br/>
        <w:t>necessary products and services to support the Product.</w:t>
        <w:br/>
        <w:br/>
        <w:t xml:space="preserve">         3.5 Provide advertising materials to the Distributor's Retail Network</w:t>
        <w:br/>
        <w:t>promoting the Product.</w:t>
        <w:br/>
        <w:br/>
        <w:t xml:space="preserve">         3.6 Establish specifications for a launch plan for distribution of the</w:t>
        <w:br/>
        <w:t>Product and inform MBI of the identity of Distributor's team leader responsible</w:t>
        <w:br/>
        <w:t>for the launch of the distribution plan and the implementation of the Stored</w:t>
        <w:br/>
        <w:t>Value Card System throughout Distributor's Retail Network.</w:t>
        <w:br/>
        <w:br/>
        <w:t xml:space="preserve">         3.7 Distributor acknowledges that implementation of the Stored Value</w:t>
        <w:br/>
        <w:t>Card System throughout Distributor's Retail Network will require significant</w:t>
        <w:br/>
        <w:t>involvement by Distributor's technical personnel. To implement the Stored Value</w:t>
        <w:br/>
        <w:t>Card System Distributor shall:</w:t>
        <w:br/>
        <w:br/>
        <w:t xml:space="preserve">                  (a) Define and implement a plan for the trial testing and</w:t>
        <w:br/>
        <w:t>loading of the Product, including a timeline and anticipated dates of</w:t>
        <w:br/>
        <w:t>implementation.</w:t>
        <w:br/>
        <w:br/>
        <w:t xml:space="preserve">                  (b) Provide appropriate information to all Distributors sales</w:t>
        <w:br/>
        <w:t>agents and independent representatives sufficient for the sales agents and</w:t>
        <w:br/>
        <w:t>independent representatives to market the Product.</w:t>
        <w:br/>
        <w:br/>
        <w:t xml:space="preserve">         3.8 The Card Association and Issuing Bank will require that the</w:t>
        <w:br/>
        <w:t>Distributor become an ISO. Distributor will provide all requested documentation</w:t>
        <w:br/>
        <w:t>for the due-diligence process. Distributor shall be responsible for the Fraud</w:t>
        <w:br/>
        <w:t>Reserve Account to be deposited at the request of the Issuing Bank.</w:t>
        <w:br/>
        <w:br/>
        <w:t xml:space="preserve">                                   ARTICLE 4</w:t>
        <w:br/>
        <w:t xml:space="preserve">                                MBI REQUIREMENTS</w:t>
        <w:br/>
        <w:br/>
        <w:t xml:space="preserve">         4.1 Deliver Product Units to Distributor as required by Distributor and</w:t>
        <w:br/>
        <w:t>as provided herein. Xxxxxx Beaumont will grant the Distributor exclusive rights</w:t>
        <w:br/>
        <w:t>to distribute the product as defined in attachment A of this agreement, to a</w:t>
        <w:br/>
        <w:t>list of customers and territories to be provided in writing by Distributor, as</w:t>
        <w:br/>
        <w:t>an addendum or attachment to the contract within 30 days of the effective date</w:t>
        <w:br/>
        <w:t>of the contract. The Distributor acknowledges that Xxxxxx Beaumont has existing</w:t>
        <w:br/>
        <w:t>customers who market similar products to a similar demographic, and to that</w:t>
        <w:br/>
        <w:t>extent can not grant exclusivity to the distributor for those customers or</w:t>
        <w:br/>
        <w:t>territories.</w:t>
        <w:br/>
        <w:br/>
        <w:t xml:space="preserve">         4.2 Provide basic telephone support and customer service 24/7 365 to</w:t>
        <w:br/>
        <w:t>end-users of the Product. Distributor may request that MBI provide additional</w:t>
        <w:br/>
        <w:t>technical support to retailers, with pricing of such additional support to be</w:t>
        <w:br/>
        <w:t>determined by MBI based upon the specific nature and time intensity of the</w:t>
        <w:br/>
        <w:t>support requested. Retailer support will be available M-F from 9am to 6pm EST.</w:t>
        <w:br/>
        <w:br/>
        <w:t xml:space="preserve">         4.3 Provide Distributor necessary software tools to load the Stored</w:t>
        <w:br/>
        <w:t>Value Card System on compatible hardware owned or leased by the retailer.</w:t>
        <w:br/>
        <w:br/>
        <w:br/>
        <w:t xml:space="preserve">                                       2</w:t>
        <w:br/>
        <w:br/>
        <w:br/>
        <w:br/>
        <w:br/>
        <w:br/>
        <w:t xml:space="preserve">         4.4 Direct customers of Distributor's Retail Network to local</w:t>
        <w:br/>
        <w:t>participating retailers in Distributor's Retail Network.</w:t>
        <w:br/>
        <w:br/>
        <w:t xml:space="preserve">         4.5 Provide Distributor with up to five days of training for</w:t>
        <w:br/>
        <w:t>Distributor's sales staff on set up and implementation of the Stored Value Card</w:t>
        <w:br/>
        <w:t>System. Training will consist of:</w:t>
        <w:br/>
        <w:br/>
        <w:t xml:space="preserve">                  (a) Providing 5 Product Units to Distributor for training and</w:t>
        <w:br/>
        <w:t>testing purposes.</w:t>
        <w:br/>
        <w:br/>
        <w:t xml:space="preserve">                  (b) Work with Distributor's staff during the Product launch</w:t>
        <w:br/>
        <w:t>and Stored Value Card System implementation to assist Distributor's staff in</w:t>
        <w:br/>
        <w:t>gaining an adequate understanding of the Product and the Stored Value Card</w:t>
        <w:br/>
        <w:t>System.</w:t>
        <w:br/>
        <w:br/>
        <w:t xml:space="preserve">         a.       Upon test completion of the generic Stored Value Visa/Master</w:t>
        <w:br/>
        <w:t xml:space="preserve">                  Card ATM assure that it is functioning as intended, the design</w:t>
        <w:br/>
        <w:t xml:space="preserve">                  of the Echex' Private Label Stored Value Visa/Master ATM Card</w:t>
        <w:br/>
        <w:t xml:space="preserve">                  product will to go for approval. The approval process takes</w:t>
        <w:br/>
        <w:t xml:space="preserve">                  approximately 6 to 12 weeks.</w:t>
        <w:br/>
        <w:br/>
        <w:t xml:space="preserve">         b.       Distributor to provide design and development input for all</w:t>
        <w:br/>
        <w:t xml:space="preserve">                  card, and marketing collateral art work. All collateral must</w:t>
        <w:br/>
        <w:t xml:space="preserve">                  be submitted for approval by the licensing Card Association</w:t>
        <w:br/>
        <w:t xml:space="preserve">                  prior. No marketing collateral may be used to market, sell or</w:t>
        <w:br/>
        <w:t xml:space="preserve">                  promote Product without approval of the Card Association.</w:t>
        <w:br/>
        <w:br/>
        <w:t xml:space="preserve">         c.       Provide training in the areas of transaction, reporting and</w:t>
        <w:br/>
        <w:t xml:space="preserve">                  other operating procedures.</w:t>
        <w:br/>
        <w:br/>
        <w:t xml:space="preserve">         4.6 Upon the completion of training, MBI shall test the Product as</w:t>
        <w:br/>
        <w:t>purchased through a Distributor's Retail Network retailer to ensure proper</w:t>
        <w:br/>
        <w:t>functioning of the Stored Value Card System as implemented in Distributor's</w:t>
        <w:br/>
        <w:t>Retail Network.</w:t>
        <w:br/>
        <w:br/>
        <w:t xml:space="preserve">                                   ARTICLE 5</w:t>
        <w:br/>
        <w:t xml:space="preserve">                               ORDERS AND PRICING:</w:t>
        <w:br/>
        <w:br/>
        <w:t xml:space="preserve">         5.1 Pricing will be dependant on Product and Card program, and will be</w:t>
        <w:br/>
        <w:t>defined in Exhibit A of this Agreement.</w:t>
        <w:br/>
        <w:br/>
        <w:t xml:space="preserve">         Pricing is based on a minimum order of 25,000 units. Orders of less</w:t>
        <w:br/>
        <w:t>than 10,000 units will be priced per MBI's standard small order pricing, as</w:t>
        <w:br/>
        <w:t>adjusted by MBI from time to time. All orders will require a non refundable</w:t>
        <w:br/>
        <w:t>deposit equal to 25% of the purchase price as listed on the purchase order.</w:t>
        <w:br/>
        <w:br/>
        <w:t xml:space="preserve">         5.2 As this is a private label product MSRP will be set by Echex.</w:t>
        <w:br/>
        <w:br/>
        <w:t xml:space="preserve">         5.3 MBI will use its best efforts to fill Product orders as quickly as</w:t>
        <w:br/>
        <w:t>possible following receipt by MBI of the written order (fax or e-mail shall</w:t>
        <w:br/>
        <w:t>constitute a written order).</w:t>
        <w:br/>
        <w:br/>
        <w:t xml:space="preserve">         5.4 All shipments of Product will by F.O.B. Origin and shall be</w:t>
        <w:br/>
        <w:t>invoiced upon shipment. Each Invoice shall be due and payable to MBI within 30</w:t>
        <w:br/>
        <w:t>days of the date of the invoice.</w:t>
        <w:br/>
        <w:br/>
        <w:t xml:space="preserve">         5.5 Each amount payable to MBI hereunder shall be paid in full, with no</w:t>
        <w:br/>
        <w:t>deductions or offsets, and remitted in United States Dollars by check, money</w:t>
        <w:br/>
        <w:t>order or deposit in such account at such financial institution as MBI shall from</w:t>
        <w:br/>
        <w:t>time to time designate. Delinquent payments shall bear interest at the rate of</w:t>
        <w:br/>
        <w:t>1.5% per month of the delinquent amount until paid, or the maximum interest rate</w:t>
        <w:br/>
        <w:t>permitted by law, whichever is less.</w:t>
        <w:br/>
        <w:br/>
        <w:br/>
        <w:t xml:space="preserve">                                       3</w:t>
        <w:br/>
        <w:br/>
        <w:br/>
        <w:br/>
        <w:br/>
        <w:br/>
        <w:t xml:space="preserve">         5.6 In the event that any Product is superseded by a new version of the</w:t>
        <w:br/>
        <w:t>Product, MBI shall give Distributor notice of such new version. Distributor may</w:t>
        <w:br/>
        <w:t>obtain the new version of said Product on a Product Unit per Product Unit basis</w:t>
        <w:br/>
        <w:t>by returning unsold Product Units of the superseded Product within thirty (30)</w:t>
        <w:br/>
        <w:t>days of such notice from MBI. Upon return of unsold units, together with an</w:t>
        <w:br/>
        <w:t>order for the new version of said superseded Product, MBI shall ship the</w:t>
        <w:br/>
        <w:t>requested number of Product Units, subject to the provisions of this Article,</w:t>
        <w:br/>
        <w:t>and provided that Distributor shall bear the costs of shipping and handling,</w:t>
        <w:br/>
        <w:t>together with any difference between the Price for the superseded Product Unit</w:t>
        <w:br/>
        <w:t>and the Product Unit Price for the new version of the Product.</w:t>
        <w:br/>
        <w:br/>
        <w:t xml:space="preserve">                                   ARTICLE 6</w:t>
        <w:br/>
        <w:t xml:space="preserve">                                  COMMISSIONS:</w:t>
        <w:br/>
        <w:br/>
        <w:t xml:space="preserve">         6.1 MBI shall pay the following commissions to Distributor:</w:t>
        <w:br/>
        <w:br/>
        <w:t xml:space="preserve">         6.2 No Commission for any load fee shall be deemed earned until 100% of</w:t>
        <w:br/>
        <w:t>the cash load and load fee have been paid by the retailer selling the Product</w:t>
        <w:br/>
        <w:t>load into the retailer's MBI service account and such funds have been swept into</w:t>
        <w:br/>
        <w:t>an account owned and controlled by MBI (the "MBI Sweep"). MBI will not activate</w:t>
        <w:br/>
        <w:t>any load on any Product until such time as the MBI Sweep has occurred.</w:t>
        <w:br/>
        <w:br/>
        <w:t xml:space="preserve">         6.3 Commissions shall be paid within 15 days following the end of the</w:t>
        <w:br/>
        <w:t>month in which such commissions were earned. MBI shall provide Distributor with</w:t>
        <w:br/>
        <w:t>a monthly reconciliation of commissions earned and paid, or more frequently, if</w:t>
        <w:br/>
        <w:t>reasonably requested by Distributor.</w:t>
        <w:br/>
        <w:br/>
        <w:t xml:space="preserve">         6.4 Distributor shall be responsible for any commissions or other</w:t>
        <w:br/>
        <w:t>payments to sales personnel in Distributors company, or Independent Sales</w:t>
        <w:br/>
        <w:t>Organizations used by Distributor to place Product Units in the retail channel,</w:t>
        <w:br/>
        <w:t>and MBI shall have no responsibility for such payments. Distributor shall</w:t>
        <w:br/>
        <w:t>indemnify and hold harmless MBI against any claim, cause of action, liability or</w:t>
        <w:br/>
        <w:t>judgment, including attorney's fees, arising from any retailer in Distributor's</w:t>
        <w:br/>
        <w:t>Retail Network for non-payment of any commission or fee due to the retailer from</w:t>
        <w:br/>
        <w:t>sales or service of the Product. MBI Shall provide reporting necessary for</w:t>
        <w:br/>
        <w:t>Distributor to gather sales information regarding Product Unit sales so that</w:t>
        <w:br/>
        <w:t>Distributor can calculate commission payments.</w:t>
        <w:br/>
        <w:br/>
        <w:t xml:space="preserve">                                   ARTICLE 7</w:t>
        <w:br/>
        <w:t xml:space="preserve">                          INTELLECTUAL PROPERTY RIGHTS</w:t>
        <w:br/>
        <w:br/>
        <w:t xml:space="preserve">         7.1 MBI represents to Distributor that it owns or has a license to all</w:t>
        <w:br/>
        <w:t>of the material contained in the Products and that, to the best of MBI's</w:t>
        <w:br/>
        <w:t>knowledge, said Products do not infringe upon any copyright, patent, xxxx work,</w:t>
        <w:br/>
        <w:t>trademark or other proprietary right of any third party and that MBI has full</w:t>
        <w:br/>
        <w:t>authority to enter into this Agreement.</w:t>
        <w:br/>
        <w:br/>
        <w:t xml:space="preserve">         7.2 Distributor shall have no rights to duplicate, translate,</w:t>
        <w:br/>
        <w:t>decompile, reverse engineer, or adapt Products without MBI's prior written</w:t>
        <w:br/>
        <w:t>consent.</w:t>
        <w:br/>
        <w:br/>
        <w:t xml:space="preserve">         7.3 Distributor shall promptly notify MBI of any unauthorized third</w:t>
        <w:br/>
        <w:t>party duplication, distribution, or use of Products which comes to the attention</w:t>
        <w:br/>
        <w:t>of Distributor and shall provide MBI with whatever reasonable assistance is</w:t>
        <w:br/>
        <w:t>necessary to stop such activities.</w:t>
        <w:br/>
        <w:br/>
        <w:t xml:space="preserve">         7.4 Distributor and MBI shall not attempt to register any of there</w:t>
        <w:br/>
        <w:t>trademarks, company names, or trade names without written permission, nor shall</w:t>
        <w:br/>
        <w:t>Distributor or MBI attempt to develop any products which contain the "look and</w:t>
        <w:br/>
        <w:t>feel" of any Products, or of the Stored Value Card System.</w:t>
        <w:br/>
        <w:br/>
        <w:br/>
        <w:t xml:space="preserve">                                       4</w:t>
        <w:br/>
        <w:br/>
        <w:br/>
        <w:br/>
        <w:br/>
        <w:br/>
        <w:t xml:space="preserve">                                   ARTICLE 8</w:t>
        <w:br/>
        <w:t xml:space="preserve">                                 CONFIDENTIALITY</w:t>
        <w:br/>
        <w:br/>
        <w:t xml:space="preserve">         8.1 Distributor, on behalf of itself and its employees, shall take all</w:t>
        <w:br/>
        <w:t>reasonable steps to safeguard the Products distributed by it from any</w:t>
        <w:br/>
        <w:t>unauthorized use, duplication, sublicensing, or distribution.</w:t>
        <w:br/>
        <w:br/>
        <w:t xml:space="preserve">         8.2 Distributor and MBI shall further, on behalf of itself and its</w:t>
        <w:br/>
        <w:t>employees, retain all Confidential Information furnished by MBI in strictest</w:t>
        <w:br/>
        <w:t>confidence and shall not publish or disclose such Confidential Information at</w:t>
        <w:br/>
        <w:t>any time during the term of this Agreement or after its termination.</w:t>
        <w:br/>
        <w:br/>
        <w:t xml:space="preserve">                                   ARTICLE 9</w:t>
        <w:br/>
        <w:t xml:space="preserve">                               LIMITED WARRANTIES</w:t>
        <w:br/>
        <w:br/>
        <w:t xml:space="preserve">         9.1 MBI does not warrant that the functions contained in Products will</w:t>
        <w:br/>
        <w:t>meet the requirements of any end user or that Products are error-free. However,</w:t>
        <w:br/>
        <w:t>MBI does warrant that Products will operate substantially in accordance with the</w:t>
        <w:br/>
        <w:t>user documentation. MBI shall further make reasonable efforts to correct any</w:t>
        <w:br/>
        <w:t>significant reproducible error in Products or in the Stored Value Card System</w:t>
        <w:br/>
        <w:t>for which MBI receives written notice promptly after such error comes to the</w:t>
        <w:br/>
        <w:t>attention of Distributor, provided such error relates to the proper functioning</w:t>
        <w:br/>
        <w:t>of Products and has not been caused by negligence on the part of Distributor or</w:t>
        <w:br/>
        <w:t>any third party, hardware malfunction, or other causes external to the Products</w:t>
        <w:br/>
        <w:t>in the Stored Value Card System.</w:t>
        <w:br/>
        <w:br/>
        <w:t xml:space="preserve">         9.2 MBI warrants that Products are free from defects in materials and</w:t>
        <w:br/>
        <w:t>workmanship under normal use for a period of ninety (90) days from the date of</w:t>
        <w:br/>
        <w:t>delivery by Distributor to the retailer. MBI's entire liability and</w:t>
        <w:br/>
        <w:t>Distributor's sole and exclusive remedy, as well as that of any retailer and end</w:t>
        <w:br/>
        <w:t>user, shall be replacement without charge of any Product Unit which proves</w:t>
        <w:br/>
        <w:t>defective within the ninety (90) day period.</w:t>
        <w:br/>
        <w:br/>
        <w:t xml:space="preserve">         9.3 The warranties set forth in paragraphs 9.1 and 9.2 of this Article</w:t>
        <w:br/>
        <w:t>9 shall also apply to any new versions of Products which Distributor distributes</w:t>
        <w:br/>
        <w:t>in accordance with the terms and conditions of this Agreement.</w:t>
        <w:br/>
        <w:br/>
        <w:t xml:space="preserve">         9.4 THE WARRANTIES CONTAINED IN PARAGRAPHS 9.1, 9.2 AND 9.3 OF THIS</w:t>
        <w:br/>
        <w:t>ARTICLE 9 ARE IN LIEU OF ALL OTHER WARRANTIES OR CONDITIONS, EXPRESS OR IMPLIED,</w:t>
        <w:br/>
        <w:t>INCLUDING, WITHOUT LIMITATION, THOSE OF MERCHANTABILITY OR FITNESS FOR A</w:t>
        <w:br/>
        <w:t>PARTICULAR PURPOSE. IN NO EVENT SHALL MBI BE LIABLE FOR DAMAGES, DIRECT OR</w:t>
        <w:br/>
        <w:t>INDIRECT, INCLUDING INCIDENTAL OR CONSEQUENTIAL DAMAGES SUFFERED BY DISTRIBUTOR,</w:t>
        <w:br/>
        <w:t>ANY RETAILER, END USER OR OTHER THIRD PARTY ARISING FROM BREACH OF WARRANTY OR</w:t>
        <w:br/>
        <w:t>BREACH OF CONTRACT, NEGLIGENCE OR ANY OTHER LEGAL GROUND OF ACTION.</w:t>
        <w:br/>
        <w:br/>
        <w:t xml:space="preserve">         9.5 Distributor and MBI shall indemnify and hold each other harmless</w:t>
        <w:br/>
        <w:t>from and against any claims, expenses, losses or damages arising out of or in</w:t>
        <w:br/>
        <w:t>connection with Distributor's distribution of Products.</w:t>
        <w:br/>
        <w:br/>
        <w:br/>
        <w:t xml:space="preserve">                                       5</w:t>
        <w:br/>
        <w:br/>
        <w:br/>
        <w:br/>
        <w:br/>
        <w:br/>
        <w:t xml:space="preserve">                                   ARTICLE 10</w:t>
        <w:br/>
        <w:t xml:space="preserve">                              COMPLIANCE WITH LAWS</w:t>
        <w:br/>
        <w:br/>
        <w:t xml:space="preserve">         10.1 Distributor and MBI shall assure compliance with all applicable</w:t>
        <w:br/>
        <w:t>federal and state laws and regulations governing its operations.</w:t>
        <w:br/>
        <w:br/>
        <w:t xml:space="preserve">                                   ARTICLE 11</w:t>
        <w:br/>
        <w:t xml:space="preserve">                      RENEWAL OF AGREEMENT AND TERMINATION</w:t>
        <w:br/>
        <w:br/>
        <w:t xml:space="preserve">         11.1 This Agreement shall be automatically renewed for one (3) year</w:t>
        <w:br/>
        <w:t>periods after the end of each three year term, unless either party gives written</w:t>
        <w:br/>
        <w:t>notice of non-renewal to the other at least 30 days prior to the end of their</w:t>
        <w:br/>
        <w:t>current term.</w:t>
        <w:br/>
        <w:br/>
        <w:t xml:space="preserve">         11.2 This Agreement shall be subject to immediate termination for good</w:t>
        <w:br/>
        <w:t>cause, at the election of MBI, by written notice to Distributor at any time in</w:t>
        <w:br/>
        <w:t>the event of any one or more of the following:</w:t>
        <w:br/>
        <w:br/>
        <w:t xml:space="preserve">                  (a) Any illegal, unfair or deceptive business practices or</w:t>
        <w:br/>
        <w:t>unethical conduct whatsoever by Distributor, whether or not related to Products;</w:t>
        <w:br/>
        <w:br/>
        <w:t xml:space="preserve">                  (b) A receiver, liquidator, trustee or like official is</w:t>
        <w:br/>
        <w:t>appointed for Distributor or any substantial portion of its property or if</w:t>
        <w:br/>
        <w:t>Distributor shall have filed or consented to any petition in bankruptcy or other</w:t>
        <w:br/>
        <w:t>insolvency proceedings or shall have made any assignment for the benefit of</w:t>
        <w:br/>
        <w:t>creditors;</w:t>
        <w:br/>
        <w:br/>
        <w:t xml:space="preserve">                  (c) The nonpayment, within fifteen (15) days past the due</w:t>
        <w:br/>
        <w:t>date, of any financial obligation due from Distributor pursuant to Article 5</w:t>
        <w:br/>
        <w:t>hereof; or</w:t>
        <w:br/>
        <w:br/>
        <w:t xml:space="preserve">                  (d) Any default by Distributor in the due observance or</w:t>
        <w:br/>
        <w:t>performance of any term or condition of this Agreement, other than that as</w:t>
        <w:br/>
        <w:t>specified in subparagraph (b), and such default shall have continued for a</w:t>
        <w:br/>
        <w:t>period of thirty (30) days after written notice specifying the same shall have</w:t>
        <w:br/>
        <w:t>been given by MBI to Distributor.</w:t>
        <w:br/>
        <w:br/>
        <w:t xml:space="preserve">         11.3 Termination shall not extinguish any of Distributor's or MBI'S</w:t>
        <w:br/>
        <w:t>obligations under this Agreement which by their terms continue after the date of</w:t>
        <w:br/>
        <w:t>termination, including, but not limited to, the confidentiality obligations</w:t>
        <w:br/>
        <w:t>under Article 8 above.</w:t>
        <w:br/>
        <w:br/>
        <w:t xml:space="preserve">         11.4 Termination shall not entitle Distributor to any compensation by</w:t>
        <w:br/>
        <w:t>MBI on any grounds whatsoever, including, but not limited to, lost profits, loss</w:t>
        <w:br/>
        <w:t>of goodwill, and consequential, direct, indirect, punitive or exemplary damages.</w:t>
        <w:br/>
        <w:br/>
        <w:t xml:space="preserve">         11.5 For a period of six (6) months after termination, Distributor</w:t>
        <w:br/>
        <w:t>shall have the right to sell off existing stock of Products for which full</w:t>
        <w:br/>
        <w:t>payment has been made.</w:t>
        <w:br/>
        <w:br/>
        <w:br/>
        <w:t xml:space="preserve">                                       6</w:t>
        <w:br/>
        <w:br/>
        <w:br/>
        <w:br/>
        <w:br/>
        <w:br/>
        <w:t xml:space="preserve">                                   ARTICLE 12</w:t>
        <w:br/>
        <w:t xml:space="preserve">                                  MISCELLANEOUS</w:t>
        <w:br/>
        <w:br/>
        <w:t xml:space="preserve">         12.1 SEVERABILITY. If any provision or portion of this Agreement shall</w:t>
        <w:br/>
        <w:t>become invalid or unenforceable for any reason, there shall be deemed to be made</w:t>
        <w:br/>
        <w:t>such minor changes in such provision or portion as are necessary to make it</w:t>
        <w:br/>
        <w:t>valid or enforceable. The invalidity or unenforceability of any provision or</w:t>
        <w:br/>
        <w:t>portion hereof shall not affect the validity or enforceability of the other</w:t>
        <w:br/>
        <w:t>provisions or portions hereof.</w:t>
        <w:br/>
        <w:br/>
        <w:t xml:space="preserve">         12.2 ENTIRE AGREEMENT. This Agreement, together with the attached</w:t>
        <w:br/>
        <w:t>schedules, contains the entire agreement between the parties with respect to the</w:t>
        <w:br/>
        <w:t>subject matter contained herein and supersedes any and all prior understandings</w:t>
        <w:br/>
        <w:t>or agreements between the parties, whether oral or in writing. Any warranty,</w:t>
        <w:br/>
        <w:t>representation, promise, or condition not incorporated herein shall not be</w:t>
        <w:br/>
        <w:t>binding upon either party. No modification, renewal, extension, or waiver of</w:t>
        <w:br/>
        <w:t>this Agreement or any of its provisions shall be binding unless made in writing</w:t>
        <w:br/>
        <w:t>and signed by the parties hereto.</w:t>
        <w:br/>
        <w:br/>
        <w:t xml:space="preserve">         12.3 INDEPENDENCE OF PARTIES. Nothing in this Agreement shall be</w:t>
        <w:br/>
        <w:t>construed as creating a partnership or joint venture between the parties or</w:t>
        <w:br/>
        <w:t>making Distributor an agent or employee of MBI. In all of its operations</w:t>
        <w:br/>
        <w:t>hereunder, Distributor shall be an independent contractor, shall conduct its</w:t>
        <w:br/>
        <w:t>business at its own cost and expense, and shall have no authority to make any</w:t>
        <w:br/>
        <w:t>representation or warranty on behalf of MBI.</w:t>
        <w:br/>
        <w:br/>
        <w:t xml:space="preserve">         12.4 GOVERNING LAW. This Agreement has been negotiated and prepared and</w:t>
        <w:br/>
        <w:t>will be performed in the United States, and the validity, construction and</w:t>
        <w:br/>
        <w:t>enforcement of, and the remedies under, this Agreement shall be governed in</w:t>
        <w:br/>
        <w:t>accordance with the laws of the United States and the state of Florida (except</w:t>
        <w:br/>
        <w:t>any choice of law provisions of United States and Florida law shall not apply if</w:t>
        <w:br/>
        <w:t>the law of a state or jurisdiction other than Florida would apply thereby),</w:t>
        <w:br/>
        <w:t>except as to copyright and trademark matters which shall be governed by the laws</w:t>
        <w:br/>
        <w:t>of the United States and any applicable international conventions.</w:t>
        <w:br/>
        <w:br/>
        <w:t xml:space="preserve">         12.5 VENUE. Venue of any action brought to interpret or enforce this</w:t>
        <w:br/>
        <w:t>agreement shall lie exclusively in the County of Sarasota, Florida, if the</w:t>
        <w:br/>
        <w:t>action is brought in the courts of the State of Florida; and if brought in the</w:t>
        <w:br/>
        <w:t>courts of the United States of America, in the Middle District of Florida, Tampa</w:t>
        <w:br/>
        <w:t>Division.</w:t>
        <w:br/>
        <w:br/>
        <w:t xml:space="preserve">         12.6 WAIVER. Failure or delay on the part of MBI or Distributor to</w:t>
        <w:br/>
        <w:t>exercise any right, power or privilege hereunder shall not operate as a waiver</w:t>
        <w:br/>
        <w:t>thereof, now shall any single or partial exercise of any right, power or</w:t>
        <w:br/>
        <w:t>privilege preclude any other or further exercise thereof.</w:t>
        <w:br/>
        <w:br/>
        <w:t xml:space="preserve">         12.7 NOTICES. All notices, requests, demands, or other communications</w:t>
        <w:br/>
        <w:t>which are required or may be given under this Agreement shall be in writing in</w:t>
        <w:br/>
        <w:t>the English language and shall be deemed to have been duly delivered if sent by</w:t>
        <w:br/>
        <w:t>first class registered or certified airmail, or by telex, facsimile or other</w:t>
        <w:br/>
        <w:t>electronic transmission (confirmed by first class registered or certified mail)</w:t>
        <w:br/>
        <w:t>and properly addressed to the appropriate party at the address set forth above,</w:t>
        <w:br/>
        <w:t>until changed by notice in writing by either party hereto to the other party. If</w:t>
        <w:br/>
        <w:t>sent by airmail, notice shall be effective fourteen (14) days from the date of</w:t>
        <w:br/>
        <w:t>deposit with the post office. If sent by electronic transmission, notice shall</w:t>
        <w:br/>
        <w:t>be effective one day after transmission.</w:t>
        <w:br/>
        <w:br/>
        <w:t xml:space="preserve">         12.8 ASSIGNMENT. This Agreement and all of the provisions hereof shall</w:t>
        <w:br/>
        <w:t>be binding upon and inure to the benefit of the parties hereto and their</w:t>
        <w:br/>
        <w:t>respective successors and permitted assigns, but neither this Agreement nor any</w:t>
        <w:br/>
        <w:t>of the rights, interests, or obligations hereunder shall be assigned by any</w:t>
        <w:br/>
        <w:t>party hereto without the prior written consent of the other party, nor is this</w:t>
        <w:br/>
        <w:t>Agreement intended to confer upon any other person except the parties hereto any</w:t>
        <w:br/>
        <w:t>rights or remedies hereunder.</w:t>
        <w:br/>
        <w:br/>
        <w:br/>
        <w:t xml:space="preserve">                                       7</w:t>
        <w:br/>
        <w:br/>
        <w:br/>
        <w:br/>
        <w:br/>
        <w:br/>
        <w:t xml:space="preserve">         12.9 ATTORNEY'S FEES. In any arbitration or litigation brought under</w:t>
        <w:br/>
        <w:t>this Agreement or relating to any alleged breach of this Agreement, the</w:t>
        <w:br/>
        <w:t>prevailing party shall be entitled to recover, in addition to all damages</w:t>
        <w:br/>
        <w:t>suffered, its reasonable attorney's fees and costs.</w:t>
        <w:br/>
        <w:br/>
        <w:br/>
        <w:t xml:space="preserve">         IN WITNESS WHEREOF, MBI and Distributor each has caused this Agreement</w:t>
        <w:br/>
        <w:t>to be executed on its behalf by its duly authorized officer.</w:t>
        <w:br/>
        <w:br/>
        <w:br/>
        <w:t xml:space="preserve">                                         MBI, INC.</w:t>
        <w:br/>
        <w:br/>
        <w:br/>
        <w:t>___________________________________      By: ___________________________________</w:t>
        <w:br/>
        <w:t xml:space="preserve">                                         As its: _______________________________</w:t>
        <w:br/>
        <w:t>___________________________________      Date: _________________________________</w:t>
        <w:br/>
        <w:br/>
        <w:br/>
        <w:br/>
        <w:t xml:space="preserve">                                         ECHEX, INC.</w:t>
        <w:br/>
        <w:br/>
        <w:br/>
        <w:t>___________________________________      By: ___________________________________</w:t>
        <w:br/>
        <w:t xml:space="preserve">                                         As its: _______________________________</w:t>
        <w:br/>
        <w:t>___________________________________      Date: _________________________________</w:t>
        <w:br/>
        <w:br/>
        <w:br/>
        <w:br/>
        <w:t xml:space="preserve">                                       8</w:t>
        <w:br/>
        <w:br/>
        <w:br/>
        <w:br/>
        <w:br/>
        <w:br/>
        <w:t xml:space="preserve">                                    EXHIBIT A</w:t>
        <w:br/>
        <w:br/>
        <w:t>1.       Card Program Definition and detail. Terms of purchase outlined in</w:t>
        <w:br/>
        <w:t xml:space="preserve">         Article 5 of the Agreement.</w:t>
        <w:br/>
        <w:br/>
        <w:t xml:space="preserve">         a.       Retail Debit Card</w:t>
        <w:br/>
        <w:br/>
        <w:t xml:space="preserve">                  i.       Single Debit card product with pre paid upgrade</w:t>
        <w:br/>
        <w:t xml:space="preserve">                           Hologram Certificate and includes bin fee, plastic,</w:t>
        <w:br/>
        <w:t xml:space="preserve">                           card printing and embossing, ID verification (</w:t>
        <w:br/>
        <w:t xml:space="preserve">                           Patriot act compliance) dose not include retail</w:t>
        <w:br/>
        <w:t xml:space="preserve">                           packaging, card carriers, T&amp; C information or any</w:t>
        <w:br/>
        <w:t xml:space="preserve">                           other literature as required by the distributor.</w:t>
        <w:br/>
        <w:br/>
        <w:t xml:space="preserve">         b.       Hologram Stored Value Card Payroll Card, 2 card set</w:t>
        <w:br/>
        <w:br/>
        <w:t>Pricing and transaction fees do not apply to a payroll card product. This will</w:t>
        <w:br/>
        <w:t>be covered in an addendum to this contract</w:t>
        <w:br/>
        <w:br/>
        <w:t>MBI and the distributor will to the best of there ability negotiate volume</w:t>
        <w:br/>
        <w:t>discounts on all transaction fees where applicable with the bank and its</w:t>
        <w:br/>
        <w:t>processor.</w:t>
        <w:br/>
        <w:br/>
        <w:br/>
        <w:t xml:space="preserve">                                      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