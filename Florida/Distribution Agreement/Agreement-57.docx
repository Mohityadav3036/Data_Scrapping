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10.12</w:t>
        <w:br/>
        <w:br/>
        <w:br/>
        <w:t xml:space="preserve">                   AMENDED AND RESTATED DISTRIBUTION AGREEMENT</w:t>
        <w:br/>
        <w:br/>
        <w:br/>
        <w:t xml:space="preserve">         This Amended and Restated  Distribution  Agreement (the "Agreement") is</w:t>
        <w:br/>
        <w:t>entered into as of the 1st day of May, 1998 (the "Execution  Date") by and among</w:t>
        <w:br/>
        <w:t>SANO Corporation,  a Florida  corporation  ("SANO"),  Pharmaceutical  Resources,</w:t>
        <w:br/>
        <w:t>Inc., a New Jersey  corporation  ("PRI"),  and Par  Pharmaceutical,  Inc., a New</w:t>
        <w:br/>
        <w:t>Jersey corporation ("Par").</w:t>
        <w:br/>
        <w:br/>
        <w:t xml:space="preserve">         WHEREAS,  SANO, PRI and Par have  previously  entered into that certain</w:t>
        <w:br/>
        <w:t>Amended and Restated  Distribution  Agreement  as of the 28th day of July,  1997</w:t>
        <w:br/>
        <w:t>(the "Prior Agreement");</w:t>
        <w:br/>
        <w:br/>
        <w:t xml:space="preserve">         WHEREAS,  SANO,  PRI and Par wish to amend and restate their  agreement</w:t>
        <w:br/>
        <w:t>with respect to the subject  matter of the Prior  Agreement,  and  supersede the</w:t>
        <w:br/>
        <w:t>Prior Agreement in its entirety;</w:t>
        <w:br/>
        <w:br/>
        <w:t xml:space="preserve">         NOW, THEREFORE,  for good and valuable  consideration,  the receipt and</w:t>
        <w:br/>
        <w:t>sufficiency  of which are  hereby  acknowledged,  the  parties  hereto  agree as</w:t>
        <w:br/>
        <w:t>follows:</w:t>
        <w:br/>
        <w:br/>
        <w:br/>
        <w:br/>
        <w:br/>
        <w:br/>
        <w:t xml:space="preserve">         CONFIDENTIAL INFORMATION OMITTED AND FILED SEPARATELY WITH THE</w:t>
        <w:br/>
        <w:t xml:space="preserve">                       SECURITIES AND EXCHANGE COMMISSION</w:t>
        <w:br/>
        <w:t xml:space="preserve">                         ASTERISKS DENOTE SUCH OMISSION</w:t>
        <w:br/>
        <w:br/>
        <w:t xml:space="preserve">                                    ARTICLE I</w:t>
        <w:br/>
        <w:br/>
        <w:t xml:space="preserve">                              TERMS AND CONDITIONS</w:t>
        <w:br/>
        <w:br/>
        <w:t xml:space="preserve">      1.1 Definitions.  As used in this Agreement,  the following terms shall</w:t>
        <w:br/>
        <w:t>have the meaning ascribed to them below:</w:t>
        <w:br/>
        <w:br/>
        <w:t xml:space="preserve">          (a) "Affiliate," as to any Person, shall have the meaning set forth in</w:t>
        <w:br/>
        <w:t>Rule 405 under the Securities Act of 1933.</w:t>
        <w:br/>
        <w:br/>
        <w:t xml:space="preserve">          (b)  "Costs"  shall mean,  with  respect to  production  of a Licensed</w:t>
        <w:br/>
        <w:t>Product, the cost of goods incurred by SANO in the production thereof determined</w:t>
        <w:br/>
        <w:t>in  accordance  with  generally  accepted  accounting  principles  applied  on a</w:t>
        <w:br/>
        <w:t>consistent  basis,  as  determined  by  SANO's   independent   certified  public</w:t>
        <w:br/>
        <w:t>accountants; provided, however, that notwithstanding the foregoing, it being the</w:t>
        <w:br/>
        <w:t>intent of the parties that Costs make SANO whole with respect to all  reasonable</w:t>
        <w:br/>
        <w:t>expenditures  related to the  Licensed  Product,  Costs shall  include,  without</w:t>
        <w:br/>
        <w:t>limitation,  (i) the delivered cost of all  ingredients  and other raw materials</w:t>
        <w:br/>
        <w:t>used  therein,  (ii) a  percentage  of SANO's  overall  labor  cost equal to the</w:t>
        <w:br/>
        <w:t>portion which labor hours devoted to the Licensed Product's  production bears to</w:t>
        <w:br/>
        <w:t>total labor hours devoted to all SANO product  production,  (iii)  packaging and</w:t>
        <w:br/>
        <w:t>other direct  manufacturing and quality control costs and (iv) ratably allocated</w:t>
        <w:br/>
        <w:t>costs of marketing  and  promotion  (if any),  product  liability  insurance and</w:t>
        <w:br/>
        <w:t>general overhead;  provided, further, that, notwithstanding the foregoing, Costs</w:t>
        <w:br/>
        <w:t>shall not include (i) any cost  incurred by SANO in completing  the  Development</w:t>
        <w:br/>
        <w:t>Program,  (ii) any  royalties or similar  payments  paid or payable by SANO with</w:t>
        <w:br/>
        <w:t>respect to any Licensed Product,  or (iii) any cost specifically  related to the</w:t>
        <w:br/>
        <w:t>distribution of the Licensed  Product  outside the United States;  additionally,</w:t>
        <w:br/>
        <w:t>(x) with  respect to the  transdermal  nicotine  Licensed  Product  (generic  of</w:t>
        <w:br/>
        <w:t>Habitrol(R)) described herein as Product B, Costs shall be reduced on a one-time</w:t>
        <w:br/>
        <w:t>basis by [****], and (y) with respect to the transdermal  nitroglycerin  product</w:t>
        <w:br/>
        <w:t>(generic of Nitro Dur(R))  described herein as Product A, Costs shall be reduced</w:t>
        <w:br/>
        <w:t>on a one-time basis by the sum of the amount set forth as an additional Licensed</w:t>
        <w:br/>
        <w:t>Product Fee for that Licensed Product pursuant to Section 7.4 hereof.</w:t>
        <w:br/>
        <w:br/>
        <w:t xml:space="preserve">          (c) "Development Program" shall mean all actions,  including,  without</w:t>
        <w:br/>
        <w:t>limitation,  research  conducted as a part of SANO's  pre-clinical  and clinical</w:t>
        <w:br/>
        <w:t>activities,  which is required or  reasonably  necessary to obtain all requisite</w:t>
        <w:br/>
        <w:t>governmental  approvals  for the  testing,  manufacture  and  sale  of  Licensed</w:t>
        <w:br/>
        <w:t>Products during the term of this Agreement.</w:t>
        <w:br/>
        <w:br/>
        <w:t xml:space="preserve">          (d) "Exclusive"  shall mean, with respect to any right herein granted,</w:t>
        <w:br/>
        <w:t>that no other party shall have such right, directly or indirectly.</w:t>
        <w:br/>
        <w:br/>
        <w:t xml:space="preserve">                                       2</w:t>
        <w:br/>
        <w:br/>
        <w:br/>
        <w:t xml:space="preserve">          (e) "Generic"  shall mean,  with respect to any drug or product,  that</w:t>
        <w:br/>
        <w:t>such drug or product does not  comprise a substance or compound  that is covered</w:t>
        <w:br/>
        <w:t>by a claim under any unexpired  U.S.  Patent and/or which is not entitled to any</w:t>
        <w:br/>
        <w:t>period  of  market  exclusivity  under  the  Orphan  Drug Act or the Drug  Price</w:t>
        <w:br/>
        <w:t>Competition  and Patent Term  Restoration  Act of 1984  according to 21 U.S.C.A.</w:t>
        <w:br/>
        <w:t>355(j)(4)(D)(i)or (ii).</w:t>
        <w:br/>
        <w:br/>
        <w:t xml:space="preserve">          (f)  "Licensed  Product"  shall  mean  the  Transdermal  Generic  Drug</w:t>
        <w:br/>
        <w:t>Delivery Systems listed on Exhibit A hereto.  Notwithstanding  any references to</w:t>
        <w:br/>
        <w:t>Product  A  herein,   Licensed   Product  shall  not  include  the   transdermal</w:t>
        <w:br/>
        <w:t>nitroglycerin product(generic of NitroDur(R)) described as Product A, unless and</w:t>
        <w:br/>
        <w:t>until (i) SANO obtains approval of its abbreviated new drug application ("ANDA")</w:t>
        <w:br/>
        <w:t>by the United States Food and Drug Administration ("FDA") covering Product A and</w:t>
        <w:br/>
        <w:t>(ii) PRI elects, by written notice, to include Product A as a Licensed Product.</w:t>
        <w:br/>
        <w:br/>
        <w:t xml:space="preserve">          (g) "Net Sales" shall have the meaning set forth in Exhibit B hereto.</w:t>
        <w:br/>
        <w:br/>
        <w:t xml:space="preserve">          (h) "Person" shall include any individual,  corporation,  partnership,</w:t>
        <w:br/>
        <w:t>association,  cooperative,  joint venture,  or any other form of business entity</w:t>
        <w:br/>
        <w:t>recognized under the law.</w:t>
        <w:br/>
        <w:br/>
        <w:t xml:space="preserve">          (i) "Sale" shall mean any action involving selling.</w:t>
        <w:br/>
        <w:br/>
        <w:t xml:space="preserve">          (j)  "SANO's  Technology"  shall  mean any and all data,  information,</w:t>
        <w:br/>
        <w:t>technology,   know-how,   process,   technique,   method,   skill,   proprietary</w:t>
        <w:br/>
        <w:t>information,  trade secret,  development,  discovery,  and inventions,  owned or</w:t>
        <w:br/>
        <w:t>controlled  by SANO and  specifically  related  to a  Transdermal  Generic  Drug</w:t>
        <w:br/>
        <w:t>Delivery  System for the  Licensed  Products  now  existing or  developed in the</w:t>
        <w:br/>
        <w:t>future under and during the course of the Development  Program or otherwise,  as</w:t>
        <w:br/>
        <w:t>well as  information  related to the  manufacture  of  Licensed  Product(s)  and</w:t>
        <w:br/>
        <w:t>specifications and procedures related thereto.</w:t>
        <w:br/>
        <w:br/>
        <w:t xml:space="preserve">          (k) "Sell" shall mean to,  directly or indirectly,  sell,  distribute,</w:t>
        <w:br/>
        <w:t>supply, solicit or accept orders for, negotiate for the sale or distribution of,</w:t>
        <w:br/>
        <w:t>or take any other action that is in furtherance of any of the foregoing.</w:t>
        <w:br/>
        <w:br/>
        <w:t xml:space="preserve">          (l) "Specifications" shall mean the terms and conditions applicable to</w:t>
        <w:br/>
        <w:t>the Licensed  Product(s)  as described in the ANDA  approved by the FDA covering</w:t>
        <w:br/>
        <w:t>the Licensed Product(s), as the same may be supplemented from time to time.</w:t>
        <w:br/>
        <w:br/>
        <w:t xml:space="preserve">          (m) "Standard  Packaging"  shall mean a Licensed  Product  packaged in</w:t>
        <w:br/>
        <w:t>individual  pouches and in individual  folding cartons consisting of pouch units</w:t>
        <w:br/>
        <w:t>per carton  reasonably  specified by Par and  containing any labels and labeling</w:t>
        <w:br/>
        <w:t>required  therefor by the FDA and provided in packages that are  appropriate for</w:t>
        <w:br/>
        <w:t>regulatory and marketing purposes, and produced at a SANO facility in the United</w:t>
        <w:br/>
        <w:t>States,  the grade and quality of the labels,  labeling and packaging  materials</w:t>
        <w:br/>
        <w:t>being as specified in the ANDA therefor.</w:t>
        <w:br/>
        <w:br/>
        <w:t xml:space="preserve">                                       3</w:t>
        <w:br/>
        <w:br/>
        <w:br/>
        <w:t xml:space="preserve">          (n)  "Transdermal  Generic Drug Delivery  System" shall mean a generic</w:t>
        <w:br/>
        <w:t>version of a branded transdermal adhesive patch.</w:t>
        <w:br/>
        <w:br/>
        <w:t xml:space="preserve">          (o) "United  States"  shall mean the 50 states of the United States of</w:t>
        <w:br/>
        <w:t>America,  plus the District of Columbia,  the  Commonwealth  of Puerto Rico, the</w:t>
        <w:br/>
        <w:t>U.S. Virgin Islands, Guam, Samoa and any other territory which, on the Execution</w:t>
        <w:br/>
        <w:t>Date, is a United States government protectorate wherein an ANDA approved by the</w:t>
        <w:br/>
        <w:t>FDA is required to sell the Licensed Products in such territory.</w:t>
        <w:br/>
        <w:br/>
        <w:t xml:space="preserve">                                   ARTICLE II</w:t>
        <w:br/>
        <w:br/>
        <w:t xml:space="preserve">                             REPRESENTATIONS OF SANO</w:t>
        <w:br/>
        <w:br/>
        <w:t xml:space="preserve">         2.1 SANO represents and warrants as follows:</w:t>
        <w:br/>
        <w:br/>
        <w:t xml:space="preserve">          2.1.1  Organization,  etc. It is duly  organized and validly  existing</w:t>
        <w:br/>
        <w:t>under the laws of the State of Florida, has all requisite power and authority to</w:t>
        <w:br/>
        <w:t>conduct its  business as now, and as proposed to be,  conducted  and to execute,</w:t>
        <w:br/>
        <w:t>deliver and perform its  obligations  under this  Agreement.  This Agreement has</w:t>
        <w:br/>
        <w:t>been duly authorized,  executed and delivered by SANO and represents a valid and</w:t>
        <w:br/>
        <w:t>binding obligation enforceable against SANO in accordance with its terms.</w:t>
        <w:br/>
        <w:br/>
        <w:t xml:space="preserve">          2.1.2 No  Conflicts;  Consents.  Execution  and  delivery  hereof,  or</w:t>
        <w:br/>
        <w:t>performance  by SANO  hereunder,  will not (a) violate or create a default under</w:t>
        <w:br/>
        <w:t>(i) SANO's  Articles of  Incorporation  or by-laws  (true and correct  copies of</w:t>
        <w:br/>
        <w:t>which have been delivered to Par), (ii) any mortgage, indenture, agreement, note</w:t>
        <w:br/>
        <w:t>or other instrument to which it is a party or to which its assets are subject or</w:t>
        <w:br/>
        <w:t>(iii) any court order or decree or other governmental directive or (b) result in</w:t>
        <w:br/>
        <w:t>the action of any lien,  charge or encumbrance on any material portion of SANO's</w:t>
        <w:br/>
        <w:t>assets, except as contemplated hereby.</w:t>
        <w:br/>
        <w:br/>
        <w:t xml:space="preserve">          2.1.3 SANO's  Technology.  SANO's Technology is, to the best knowledge</w:t>
        <w:br/>
        <w:t>of SANO,  sufficient  to enable  SANO to  complete  the  Development  Program as</w:t>
        <w:br/>
        <w:t>contemplated hereby. Except as set forth in Schedule 2.1.3, SANO has received no</w:t>
        <w:br/>
        <w:t>notice,  and is not aware, that any portion of SANO's Technology  infringes upon</w:t>
        <w:br/>
        <w:t>the rights of any other Person.</w:t>
        <w:br/>
        <w:br/>
        <w:t xml:space="preserve">          2.1.4 Development Program. SANO has filed an ANDA with respect to each</w:t>
        <w:br/>
        <w:t>of the Licensed Products and has no knowledge of any fact or circumstance  which</w:t>
        <w:br/>
        <w:t>is  reasonably  likely  to  prevent  approval  by the FDA,  other  than  general</w:t>
        <w:br/>
        <w:t>conditions  related to the approval  process;  SANO does not hereby represent or</w:t>
        <w:br/>
        <w:t>warrant that any Licensed  Product will be approved for commercial sale, or will</w:t>
        <w:br/>
        <w:t>ultimately be marketed.</w:t>
        <w:br/>
        <w:br/>
        <w:t xml:space="preserve">          2.1.5  Information.  All data and other  information  relating to SANO</w:t>
        <w:br/>
        <w:t>and/or the Licensed Products provided by SANO, or its agents, to Par was derived</w:t>
        <w:br/>
        <w:t>from  SANO's  records  (which  have been  diligently,  and to the best of SANO's</w:t>
        <w:br/>
        <w:t>knowledge,  accurately  maintained in all material  respects) and is an accurate</w:t>
        <w:br/>
        <w:t>copy or summary thereof in all material respects.</w:t>
        <w:br/>
        <w:br/>
        <w:t xml:space="preserve">                                       4</w:t>
        <w:br/>
        <w:br/>
        <w:br/>
        <w:t xml:space="preserve">          2.1.6 Employees.  All key employees of SANO have executed  appropriate</w:t>
        <w:br/>
        <w:t>confidentiality  agreements with SANO and  assignments of intellectual  property</w:t>
        <w:br/>
        <w:t>rights in favor of SANO.  All key  employees of SANO have  executed  appropriate</w:t>
        <w:br/>
        <w:t>non-compete  agreements which, by their terms,  extended at least until December</w:t>
        <w:br/>
        <w:t>31, 2000.</w:t>
        <w:br/>
        <w:br/>
        <w:t xml:space="preserve">          2.1.7 Status. SANO represents and warrants to Par that, to the best of</w:t>
        <w:br/>
        <w:t>its  knowledge,  information  and belief,  it is not  prohibited by any federal,</w:t>
        <w:br/>
        <w:t>state or local law, rule or  regulation or by any order,  directive or policy of</w:t>
        <w:br/>
        <w:t>the United  States  government or any state or local  government  thereof or any</w:t>
        <w:br/>
        <w:t>federal,  state or local regulatory agency or authority having jurisdiction with</w:t>
        <w:br/>
        <w:t>respect to the  distribution of  pharmaceutical  products within its territorial</w:t>
        <w:br/>
        <w:t>jurisdiction   from  selling  the  Licensed   Products  within  the  territorial</w:t>
        <w:br/>
        <w:t>jurisdiction  of  such  government,  regulatory  agency  or  authority  (on  the</w:t>
        <w:br/>
        <w:t>assumption  that  it  holds  whatever   licenses  are  required  for  a  foreign</w:t>
        <w:br/>
        <w:t>corporation to carry on business  generally within such  jurisdiction)  and that</w:t>
        <w:br/>
        <w:t>SANO is not an Ineligible  Person or Person from whom any United States federal,</w:t>
        <w:br/>
        <w:t>state or local  government,  regulatory  authority  or  agency  which  purchases</w:t>
        <w:br/>
        <w:t>pharmaceutical  products  (including,  without  limitation,  the federal Defense</w:t>
        <w:br/>
        <w:t>Logistics  Agency) will or may not purchase any products  manufactured  by it or</w:t>
        <w:br/>
        <w:t>with whom it will or may not  otherwise  conduct  business as a result its being</w:t>
        <w:br/>
        <w:t>publicly  listed  or  otherwise  (except  for  the  fact  that  it is a  foreign</w:t>
        <w:br/>
        <w:t>corporation).</w:t>
        <w:br/>
        <w:br/>
        <w:t xml:space="preserve">                                   ARTICLE III</w:t>
        <w:br/>
        <w:br/>
        <w:t xml:space="preserve">                               OBLIGATIONS OF SANO</w:t>
        <w:br/>
        <w:br/>
        <w:t xml:space="preserve">         3.1 Level of Effort. SANO shall use its reasonable efforts,  including,</w:t>
        <w:br/>
        <w:t>without  limitation,  the  employment  of a  sufficient  number  of  technically</w:t>
        <w:br/>
        <w:t>qualified officers and employees, to attempt to complete the Development Program</w:t>
        <w:br/>
        <w:t>for each Licensed Product.</w:t>
        <w:br/>
        <w:br/>
        <w:t xml:space="preserve">         3.2 Progress Reports.  SANO shall, on a monthly basis, by the tenth day</w:t>
        <w:br/>
        <w:t>of each month,  inform Par in writing of the progress of the Development Program</w:t>
        <w:br/>
        <w:t>and the commencement of any project within the Development Program.</w:t>
        <w:br/>
        <w:br/>
        <w:t xml:space="preserve">         3.3 Program Updates.  On a date which shall be approximately  three (3)</w:t>
        <w:br/>
        <w:t>months  after  the  date  hereof,  and  at  three-month   intervals  thereafter,</w:t>
        <w:br/>
        <w:t>representatives  of SANO and of Par shall meet to review the progress and status</w:t>
        <w:br/>
        <w:t>of the Development Program then underway.  At such meetings,  Par shall have the</w:t>
        <w:br/>
        <w:t>right to request the allocation of priorities to the various projects comprising</w:t>
        <w:br/>
        <w:t>the  Development  Program and to suggest  procedures  for their  implementation,</w:t>
        <w:br/>
        <w:t>which requests shall be reasonably considered by SANO.</w:t>
        <w:br/>
        <w:br/>
        <w:t xml:space="preserve">         3.4 Supply and Use of  Information.  The parties shall,  as promptly as</w:t>
        <w:br/>
        <w:t>possible, provide to each other any information that comes to the knowledge of a</w:t>
        <w:br/>
        <w:t>responsible  officer of any party  relating  to any  adverse  reaction  or other</w:t>
        <w:br/>
        <w:t>adverse event  occasioned  during research on,  development or use of a Licensed</w:t>
        <w:br/>
        <w:t>Product.   Any  provision  of  information  to  Par  shall  be  subject  to  the</w:t>
        <w:br/>
        <w:t>confidentiality obligations of Section 14.4.</w:t>
        <w:br/>
        <w:br/>
        <w:t xml:space="preserve">                                       5</w:t>
        <w:br/>
        <w:br/>
        <w:br/>
        <w:br/>
        <w:t xml:space="preserve">         3.5 Clinical  Testing.  All  pre-clinical,  clinical and  post-clinical</w:t>
        <w:br/>
        <w:t>testing and stability  testing and other  actions,  including but not limited to</w:t>
        <w:br/>
        <w:t>completion  of  the  Development  Program,  required  to  obtain  all  requisite</w:t>
        <w:br/>
        <w:t>government  approvals in the United States for the  manufacture and sale of each</w:t>
        <w:br/>
        <w:t>Licensed Product shall be conducted by SANO, at its expense unless otherwise set</w:t>
        <w:br/>
        <w:t>forth herein.</w:t>
        <w:br/>
        <w:br/>
        <w:t xml:space="preserve">         3.6 Governmental  Approvals.  SANO shall file all appropriate  requests</w:t>
        <w:br/>
        <w:t>and other filings with the  appropriate  government  agencies  within the United</w:t>
        <w:br/>
        <w:t>States in order to seek to  obtain  all  requisite  approvals  for the  testing,</w:t>
        <w:br/>
        <w:t>manufacture, sale and use of the Licensed Product(s). The decision regarding the</w:t>
        <w:br/>
        <w:t>timing of said filings shall be in SANO's sole discretion.  SANO shall have full</w:t>
        <w:br/>
        <w:t>and  complete  ownership  of all  governmental  approvals  relating  to Licensed</w:t>
        <w:br/>
        <w:t>Products.  SANO shall  provide Par with  appropriate  sections of and a right of</w:t>
        <w:br/>
        <w:t>reference to any application  for  registration in the United States except with</w:t>
        <w:br/>
        <w:t>respect to those aspects of any  formulation  or  manufacturing  process that is</w:t>
        <w:br/>
        <w:t>reasonably deemed proprietary by SANO.</w:t>
        <w:br/>
        <w:br/>
        <w:t xml:space="preserve">         3.7 Other  Products.  SANO shall  reasonably  apportion or allocate its</w:t>
        <w:br/>
        <w:t>resources  among its  products  to  accommodate  the  Development  Programs  for</w:t>
        <w:br/>
        <w:t>Licensed Products.</w:t>
        <w:br/>
        <w:br/>
        <w:t xml:space="preserve">         3.8 Title.  SANO will  protect  and  defend its rights to all  Licensed</w:t>
        <w:br/>
        <w:t>Products and SANO's  Technology,  and will indemnify and hold Par, PRI and their</w:t>
        <w:br/>
        <w:t>Affiliates, harmless, from and against any claims of infringement or other claim</w:t>
        <w:br/>
        <w:t>that SANO is not the owner thereof.</w:t>
        <w:br/>
        <w:br/>
        <w:t xml:space="preserve">         3.9 Subsidiaries  and Affiliates.  SANO will cause its subsidiaries and</w:t>
        <w:br/>
        <w:t>affiliates  to comply  with the  restrictions  and  limitations  imposed on SANO</w:t>
        <w:br/>
        <w:t>hereunder with respect to Licensed Products.</w:t>
        <w:br/>
        <w:br/>
        <w:t xml:space="preserve">                                   ARTICLE IV</w:t>
        <w:br/>
        <w:br/>
        <w:t xml:space="preserve">                              EXCLUSIVE DISTRIBUTOR</w:t>
        <w:br/>
        <w:br/>
        <w:t xml:space="preserve">         4.1 Subject to the provisions of this  Agreement,  SANO hereby appoints</w:t>
        <w:br/>
        <w:t>Par as the exclusive  distributor of the Licensed Products for the United States</w:t>
        <w:br/>
        <w:t>and Par hereby  accepts  such  appointment  and agrees to act as such  exclusive</w:t>
        <w:br/>
        <w:t>distributor.  The rights and licenses  granted to Par under this Agreement shall</w:t>
        <w:br/>
        <w:t>henceforth be referred to as "the Right." Par acknowledges that it has no rights</w:t>
        <w:br/>
        <w:t>with  respect to SANO's  Technology  or the  Licensed  Products,  except for the</w:t>
        <w:br/>
        <w:t>distribution rights with respect to the Licensed Products as herein described.</w:t>
        <w:br/>
        <w:br/>
        <w:t xml:space="preserve">         4.2 SANO, or Par, as applicable,  covenants and agrees that, during the</w:t>
        <w:br/>
        <w:t>term  of this  Agreement  or  until  the  Right  (or its  exclusive  nature)  is</w:t>
        <w:br/>
        <w:t>terminated in accordance with the provisions hereof:</w:t>
        <w:br/>
        <w:br/>
        <w:t xml:space="preserve">          4.2.1  SANO  will  refer  to Par all  inquiries  concerning  potential</w:t>
        <w:br/>
        <w:t>purchases of Licensed Products received by it from Persons located in the United</w:t>
        <w:br/>
        <w:br/>
        <w:t xml:space="preserve">                                       6</w:t>
        <w:br/>
        <w:br/>
        <w:br/>
        <w:t>States or from  Persons  outside the United  States if SANO knows or  reasonably</w:t>
        <w:br/>
        <w:t>suspects  that such Person  intends to resell or export the Licensed  Product to</w:t>
        <w:br/>
        <w:t>the United States;</w:t>
        <w:br/>
        <w:br/>
        <w:t xml:space="preserve">          4.2.2  SANO will  not,  directly  or  indirectly,  knowingly  sell any</w:t>
        <w:br/>
        <w:t>Licensed  Product in the United  States nor to any Person  outside of the United</w:t>
        <w:br/>
        <w:t>States if SANO  reasonably  expects that such Person intends to resell or export</w:t>
        <w:br/>
        <w:t>the  Licensed  Product to the United  States and, if notified by Par that one of</w:t>
        <w:br/>
        <w:t>SANO's  customers  is selling the Licensed  Product in the United  States in any</w:t>
        <w:br/>
        <w:t>material respect, SANO shall either cease to supply such customer or obtain (and</w:t>
        <w:br/>
        <w:t>enforce,  if  necessary)  an  undertaking  from  such  customer  not to sell the</w:t>
        <w:br/>
        <w:t>Licensed Product in the United States (unless SANO is precluded from taking such</w:t>
        <w:br/>
        <w:t>action under  applicable  law). Par  acknowledges  that SANO will use reasonable</w:t>
        <w:br/>
        <w:t>efforts to prevent  the sale of Licensed  Products  in United  States by Persons</w:t>
        <w:br/>
        <w:t>other than Par, but shall not be held  responsible if, despite such efforts,  it</w:t>
        <w:br/>
        <w:t>is unsuccessful in so doing (subject to its obligations above to cease to supply</w:t>
        <w:br/>
        <w:t>or to obtain and  enforce  the  undertaking  as and to the  extent  contemplated</w:t>
        <w:br/>
        <w:t>above).</w:t>
        <w:br/>
        <w:br/>
        <w:t xml:space="preserve">          4.2.3 Par shall not, and shall not authorize,  permit or suffer any of</w:t>
        <w:br/>
        <w:t>its Affiliates to, purchase any  Transdermal  Generic Drug Delivery System which</w:t>
        <w:br/>
        <w:t>has the same strength,  contains the same active  ingredient and is for the same</w:t>
        <w:br/>
        <w:t>indication  as,  and  is  competitive  with,  any of the  Licensed  Products  (a</w:t>
        <w:br/>
        <w:t>"Competitive  Product") for distribution,  sale or use in the United States from</w:t>
        <w:br/>
        <w:t>any Person other than SANO.  Par shall not, and shall not  authorize,  permit or</w:t>
        <w:br/>
        <w:t>suffer any of its Affiliates to, seek  regulatory  approval in the United States</w:t>
        <w:br/>
        <w:t>for any Competitive  Product or to, directly or indirectly,  manufacture,  sell,</w:t>
        <w:br/>
        <w:t>handle,  distribute or be financially  interested  (except as a stockholder with</w:t>
        <w:br/>
        <w:t>not  greater  than a 5%  interest  in a  public  company)  in the  sales of such</w:t>
        <w:br/>
        <w:t>products  within the United States for its own account or for the account of any</w:t>
        <w:br/>
        <w:t>other Person as agent, distributor or otherwise.</w:t>
        <w:br/>
        <w:br/>
        <w:t xml:space="preserve">          Notwithstanding  the foregoing,  if Par or PRI becomes an Affiliate of</w:t>
        <w:br/>
        <w:t>an entity (the "Merger Partner") as a result of a merger,  acquisition, or other</w:t>
        <w:br/>
        <w:t>similar extraordinary corporate transaction,  and such Merger Partner is engaged</w:t>
        <w:br/>
        <w:t>in the manufacture or distribution of a Competitive Product, Par shall so notify</w:t>
        <w:br/>
        <w:t>SANO and shall  offer (the  "Offer")  to sell,  assign and  transfer to SANO the</w:t>
        <w:br/>
        <w:t>Right with respect to the Licensed Product with which such  Competitive  Product</w:t>
        <w:br/>
        <w:t>is competitive  in exchange for an amount equal to the Licensed  Product Fee (as</w:t>
        <w:br/>
        <w:t>hereinafter  defined) for such  Licensed  Product.  If,  within thirty (30) days</w:t>
        <w:br/>
        <w:t>after its  receipt of the Offer,  SANO  accepts the Offer,  SANO  shall,  within</w:t>
        <w:br/>
        <w:t>fifteen  (15) days of such  acceptance,  deliver  to Par,  against  delivery  of</w:t>
        <w:br/>
        <w:t>appropriate instruments of release and transfer, its promissory note in form and</w:t>
        <w:br/>
        <w:t>substance  reasonably  acceptable  to Par,  payable to the order of Par,  in the</w:t>
        <w:br/>
        <w:t>principal amount of the Licensed Product Fee, bearing interest at the prime rate</w:t>
        <w:br/>
        <w:t>of Citibank,  N.A.,  as  announced  from time to time at its offices in New York</w:t>
        <w:br/>
        <w:t>City (the  "Prime  Rate"),  with  interest  and  principal  payable on the first</w:t>
        <w:br/>
        <w:t>anniversary  of the date of  delivery  of such note.  From and after the date of</w:t>
        <w:br/>
        <w:t>delivery  of such note,  Par shall have no rights with  respect to the  relevant</w:t>
        <w:br/>
        <w:t>Licensed Product and SANO shall be free to grant any rights related thereto to a</w:t>
        <w:br/>
        <w:t>third party or to retain such rights for itself.  If SANO declines to accept the</w:t>
        <w:br/>
        <w:t>Offer or fails to accept the Offer  within the  aforesaid  30-day  period,  this</w:t>
        <w:br/>
        <w:t>Agreement  shall remain in full force and effect,  except that the provisions of</w:t>
        <w:br/>
        <w:t>this Section 4.2.3 shall not apply to that Competitive Product. Par shall notify</w:t>
        <w:br/>
        <w:t>SANO promptly if any Merger Partner has a Competitive Product.</w:t>
        <w:br/>
        <w:br/>
        <w:t xml:space="preserve">                                       7</w:t>
        <w:br/>
        <w:br/>
        <w:br/>
        <w:t xml:space="preserve">          4.2.4 Par shall not, and shall not authorize,  permit or suffer any of</w:t>
        <w:br/>
        <w:t>its Affiliates  to,  directly or  indirectly,  sell any Licensed  Product to any</w:t>
        <w:br/>
        <w:t>Person outside of the United  States,  nor to any Person in the United States if</w:t>
        <w:br/>
        <w:t>Par or any of its  Affiliates  reasonably  expects  that  such  Person  intends,</w:t>
        <w:br/>
        <w:t>directly or indirectly,  to sell or export the Licensed  Product  outside of the</w:t>
        <w:br/>
        <w:t>United  States.  If Par is  notified  by SANO  that  one of its  customers  or a</w:t>
        <w:br/>
        <w:t>customer of Par or any of its Affiliates is exporting the Licensed  Product from</w:t>
        <w:br/>
        <w:t>the  United  States in any  material  respect  Par  shall  (or  shall  cause its</w:t>
        <w:br/>
        <w:t>Affiliates  to) either cease to supply such customer or obtain (and enforce,  if</w:t>
        <w:br/>
        <w:t>necessary) an undertaking  from such customer not to sell the Product outside of</w:t>
        <w:br/>
        <w:t>the United  States  (unless Par or any such  Affiliate is precluded  from taking</w:t>
        <w:br/>
        <w:t>such action under applicable law). SANO acknowledges that Par will use (and will</w:t>
        <w:br/>
        <w:t>cause its  Affiliates to use)  reasonable  efforts to prevent its customers from</w:t>
        <w:br/>
        <w:t>exporting  any Licensed  Product out of the United  States but shall not be held</w:t>
        <w:br/>
        <w:t>responsible if, despite such efforts, it is unsuccessful in so doing (subject to</w:t>
        <w:br/>
        <w:t>its  obligations  above  to  cease  to  supply  or to  obtain  and  enforce  the</w:t>
        <w:br/>
        <w:t>undertaking as and to the extent contemplated above).</w:t>
        <w:br/>
        <w:br/>
        <w:t xml:space="preserve">          4.2.5  Par  shall  refer to SANO any  inquiry  or order  for  Licensed</w:t>
        <w:br/>
        <w:t>Products  which Par or any of its Affiliates may receive from any Person located</w:t>
        <w:br/>
        <w:t>outside of the United  States and from any Person  located in the United  States</w:t>
        <w:br/>
        <w:t>where Par or any of its  Affiliates  knows or has  reason to  suspect  that such</w:t>
        <w:br/>
        <w:t>Person intends to export the Licensed Products outside of the United States.</w:t>
        <w:br/>
        <w:br/>
        <w:t xml:space="preserve">          4.2.6 The parties acknowledge, agree and declare that the relationship</w:t>
        <w:br/>
        <w:t>hereby established between Par and SANO is solely that of buyer and seller, that</w:t>
        <w:br/>
        <w:t>each is an independent contractor engaged in the operation of its own respective</w:t>
        <w:br/>
        <w:t>business,  that neither  party shall be  considered to be the agent of the other</w:t>
        <w:br/>
        <w:t>party for any purpose  whatsoever,  except as otherwise  expressly  indicated in</w:t>
        <w:br/>
        <w:t>this  Agreement,  and that,  except as  otherwise  expressly  indicated  in this</w:t>
        <w:br/>
        <w:t>Agreement,  neither party has any  authority to enter into any contract,  assume</w:t>
        <w:br/>
        <w:t>any obligations or make any warranties or representations on behalf of the other</w:t>
        <w:br/>
        <w:t>party.  Nothing in this Agreement  shall be construed to establish a partnership</w:t>
        <w:br/>
        <w:t>or joint venture relationship between or among the parties.</w:t>
        <w:br/>
        <w:br/>
        <w:t xml:space="preserve">          4.2.7 SANO shall not engage in marketing and promotion of the Licensed</w:t>
        <w:br/>
        <w:t>Products in the United States unless reasonably requested to do so by Par.</w:t>
        <w:br/>
        <w:br/>
        <w:t xml:space="preserve">                                    ARTICLE V</w:t>
        <w:br/>
        <w:br/>
        <w:t xml:space="preserve">                   REPRESENTATIONS OF PAR AND PRI; OBLIGATIONS</w:t>
        <w:br/>
        <w:br/>
        <w:t xml:space="preserve">         5.1 Par and PRI jointly and severally  represent,  warrant and covenant</w:t>
        <w:br/>
        <w:t>as follows:</w:t>
        <w:br/>
        <w:br/>
        <w:t xml:space="preserve">          5.1.1 Organization,  etc. They are duly organized and validly existing</w:t>
        <w:br/>
        <w:t>under  the  laws of the  State  of New  Jersey,  have all  requisite  power  and</w:t>
        <w:br/>
        <w:t>authority to conduct  their  business as now and as proposed to be conducted and</w:t>
        <w:br/>
        <w:br/>
        <w:t xml:space="preserve">                                       8</w:t>
        <w:br/>
        <w:br/>
        <w:br/>
        <w:t>to execute,  deliver and perform their  obligations  under this Agreement.  This</w:t>
        <w:br/>
        <w:t>Agreement  has been duly  authorized,  executed and delivered by Par and PRI and</w:t>
        <w:br/>
        <w:t>represents  a valid and binding  obligation  enforceable  against Par and PRI in</w:t>
        <w:br/>
        <w:t>accordance with its terms.</w:t>
        <w:br/>
        <w:br/>
        <w:t xml:space="preserve">          5.1.2 No  Conflicts;  Consents.  Execution  and  delivery  hereof,  or</w:t>
        <w:br/>
        <w:t>performance  by either Par or PRI  hereunder,  will not (a)  violate or create a</w:t>
        <w:br/>
        <w:t>default under (i) Par's and PRI's Certificates of Incorporation or by-laws (true</w:t>
        <w:br/>
        <w:t>and correct  copies of which have been  delivered to SANO),  (ii) any  mortgage,</w:t>
        <w:br/>
        <w:t>indenture, agreement, note or other instruments to which either is a party or by</w:t>
        <w:br/>
        <w:t>which  either's  assets are  subject or (iii) any court order or decree or other</w:t>
        <w:br/>
        <w:t>governmental  direction  or (b)  result in the  action  of any  lien,  charge or</w:t>
        <w:br/>
        <w:t>encumbrance on any material portion of Par's and PRI's assets.</w:t>
        <w:br/>
        <w:br/>
        <w:t xml:space="preserve">          5.1.3 Information.  All data and other information relating to Par and</w:t>
        <w:br/>
        <w:t>PRI provided to SANO by Par and PRI, or their agents, was derived from Par's and</w:t>
        <w:br/>
        <w:t>PRI's records (which have been diligently maintained) and is an accurate copy or</w:t>
        <w:br/>
        <w:t>summary thereof in all material respects.</w:t>
        <w:br/>
        <w:br/>
        <w:t xml:space="preserve">          5.1.4  Sufficiency.  Par maintains and agrees that it will continue to</w:t>
        <w:br/>
        <w:t>maintain  those  places of  business  and  equipment  to be used in storing  and</w:t>
        <w:br/>
        <w:t>shipping the Licensed  Products in  accordance  with Current Good  Manufacturing</w:t>
        <w:br/>
        <w:t>Practices of the FDA and all other  applicable  requirements  of the FDA (as the</w:t>
        <w:br/>
        <w:t>same may be  modified  from time to time).  Par hereby  further  represents  and</w:t>
        <w:br/>
        <w:t>warrants  that it currently  has and/or has  available to it and  maintains  and</w:t>
        <w:br/>
        <w:t>agrees to  continue  to have  and/or to have  available  to it and  maintain  an</w:t>
        <w:br/>
        <w:t>adequate marketing  organization and qualified sales persons to promote the sale</w:t>
        <w:br/>
        <w:t>of the Licensed Products in the United States.</w:t>
        <w:br/>
        <w:br/>
        <w:t xml:space="preserve">         5.2 Par shall purchase the Licensed  Products from SANO as contemplated</w:t>
        <w:br/>
        <w:t>in Article VI hereof.</w:t>
        <w:br/>
        <w:br/>
        <w:t xml:space="preserve">         5.3 Par will  use its  reasonable  efforts  (utilizing  its  marketing,</w:t>
        <w:br/>
        <w:t>distribution  and management  systems and those of its  Affiliates) to develop a</w:t>
        <w:br/>
        <w:t>market for and sell the Licensed Products in the United States,  such efforts to</w:t>
        <w:br/>
        <w:t>be not less  rigorous  than those efforts used by Par in relation to its leading</w:t>
        <w:br/>
        <w:t>or principal  products.  Par shall devote particular  attention to the marketing</w:t>
        <w:br/>
        <w:t>and sale of the Licensed  Products and shall use its resources in a way it deems</w:t>
        <w:br/>
        <w:t>most effective in promoting the Licensed Products given market conditions.</w:t>
        <w:br/>
        <w:br/>
        <w:t xml:space="preserve">         5.4 Par shall have sole  discretion  in setting the sales price for the</w:t>
        <w:br/>
        <w:t>sale of the Licensed Products, provided that Par shall not specifically discount</w:t>
        <w:br/>
        <w:t>the  price  of  the  Licensed  Products  for  the  benefit  of Par or any of its</w:t>
        <w:br/>
        <w:t>Affiliates'  other products or to otherwise use the Licensed  Products as a loss</w:t>
        <w:br/>
        <w:t>leader or incentive to procure the sale of Par's or any of its Affiliates' other</w:t>
        <w:br/>
        <w:t>products.  Rebate and other discount  programs  (excluding any program where the</w:t>
        <w:br/>
        <w:t>price of the  Licensed  Products  are  discounted  primarily  for the benefit of</w:t>
        <w:br/>
        <w:t>enhancing the sale of Par's or any of its Affiliates' other products)  generally</w:t>
        <w:br/>
        <w:t>available to Par's  customers on the purchase of  pharmaceutical  products shall</w:t>
        <w:br/>
        <w:t>not be prohibited by this Section 5.4,  provided that such programs  shall be in</w:t>
        <w:br/>
        <w:t>accordance with industry standards for comparable products and shall be designed</w:t>
        <w:br/>
        <w:t>to promote the sale of the Licensed Products and not other products.</w:t>
        <w:br/>
        <w:br/>
        <w:t xml:space="preserve">                                       9</w:t>
        <w:br/>
        <w:br/>
        <w:br/>
        <w:t xml:space="preserve">         5.5 Par shall comply with all applicable  laws,  rules and  regulations</w:t>
        <w:br/>
        <w:t>relating to  transporting,  storing,  advertising,  promoting and selling of the</w:t>
        <w:br/>
        <w:t>Licensed Products within the United States and shall assume sole  responsibility</w:t>
        <w:br/>
        <w:t>for all credit  risks and  collection  of  receivables  with respect to Licensed</w:t>
        <w:br/>
        <w:t>Products  sold by it and its  Affiliates,  and,  except  as  expressly  provided</w:t>
        <w:br/>
        <w:t>herein,  in respect of all dealings  between itself (and its Affiliates) and its</w:t>
        <w:br/>
        <w:t>(and their) customers.</w:t>
        <w:br/>
        <w:br/>
        <w:t xml:space="preserve">         5.6 Par shall notify SANO promptly  upon becoming  aware of any adverse</w:t>
        <w:br/>
        <w:t>information  relating to the safety or  effectiveness  of a Licensed Product and</w:t>
        <w:br/>
        <w:t>shall  consult  from time to time  with  regard to  competition  or  potentially</w:t>
        <w:br/>
        <w:t>competitive products.</w:t>
        <w:br/>
        <w:br/>
        <w:t xml:space="preserve">         5.7 Par hereby  further  represents  and warrants to SANO that,  to the</w:t>
        <w:br/>
        <w:t>best  of its  knowledge,  information  and  belief,  neither  it nor  any of its</w:t>
        <w:br/>
        <w:t>Affiliates is prohibited by any federal,  state or local law, rule or regulation</w:t>
        <w:br/>
        <w:t>or by any order,  directive  or policy of the United  States  government  or any</w:t>
        <w:br/>
        <w:t>state or local  government  thereof or any  federal,  state or local  regulatory</w:t>
        <w:br/>
        <w:t>agency or authority  having  jurisdiction  with respect to the  distribution  of</w:t>
        <w:br/>
        <w:t>pharmaceutical  products  within its territorial  jurisdiction  from selling the</w:t>
        <w:br/>
        <w:t>Licensed  Products  within  the  territorial  jurisdiction  of such  government,</w:t>
        <w:br/>
        <w:t>regulatory agency or authority and that neither Par nor any of its Affiliates is</w:t>
        <w:br/>
        <w:t>a Person who, by public  notice,  is listed by a United States federal agency as</w:t>
        <w:br/>
        <w:t>debarred,  suspended, proposed for debarment or otherwise ineligible for federal</w:t>
        <w:br/>
        <w:t>programs in the United States (an  "Ineligible  Person") or Person from whom any</w:t>
        <w:br/>
        <w:t>United States federal, state or local government, regulatory authority or agency</w:t>
        <w:br/>
        <w:t>which purchases  pharmaceutical  products  (including,  without limitation,  the</w:t>
        <w:br/>
        <w:t>federal Defense  Logistics Agency) will or may not purchase any products or with</w:t>
        <w:br/>
        <w:t>whom it will or may not  otherwise  conduct  business  as a result of any of its</w:t>
        <w:br/>
        <w:t>Affiliates or Par being publicly listed or otherwise.</w:t>
        <w:br/>
        <w:br/>
        <w:t xml:space="preserve">                                   ARTICLE VI</w:t>
        <w:br/>
        <w:br/>
        <w:t xml:space="preserve">                                    DELIVERY</w:t>
        <w:br/>
        <w:br/>
        <w:t xml:space="preserve">         6.1 Licensed  Products  shall be made available to PRI for pickup ready</w:t>
        <w:br/>
        <w:t>for shipment in Standard  Packaging,  or as  otherwise  permitted by the FDA, at</w:t>
        <w:br/>
        <w:t>SANO's facilities  located in Plantation,  Florida,  or such other facilities in</w:t>
        <w:br/>
        <w:t>the continental United States as SANO may utilize with the consent of Par, which</w:t>
        <w:br/>
        <w:t>consent shall not be  unreasonably  withheld or delayed,  and SANO shall use its</w:t>
        <w:br/>
        <w:t>reasonable  efforts  to  make  available  to Par  sufficient  quantities  of the</w:t>
        <w:br/>
        <w:t>Licensed  Products to satisfy  orders for the Licensed  Products.  SANO shall be</w:t>
        <w:br/>
        <w:t>solely  responsible  for the  contents of the labels and artwork on all finished</w:t>
        <w:br/>
        <w:t>labeled products sold by PRI and its Affiliates. SANO shall provide all Standard</w:t>
        <w:br/>
        <w:t>Packaging for the Licensed Products.</w:t>
        <w:br/>
        <w:br/>
        <w:t xml:space="preserve">         6.2 To assist SANO in scheduling  production for the manufacture of the</w:t>
        <w:br/>
        <w:t>Licensed Products,  Par shall provide to SANO,  quarterly,  a nine month rolling</w:t>
        <w:br/>
        <w:t>forecast of its requirements for a Licensed Product. The first forecast shall be</w:t>
        <w:br/>
        <w:t>provided by Par to SANO approximately six months prior to the anticipated market</w:t>
        <w:br/>
        <w:t>launch of a Licensed  Product,  as  reasonably  estimated  by the  parties,  and</w:t>
        <w:br/>
        <w:t>thereafter  shall be  provided  to SANO on or  before  the 20th day of the first</w:t>
        <w:br/>
        <w:br/>
        <w:t xml:space="preserve">                                       10</w:t>
        <w:br/>
        <w:br/>
        <w:br/>
        <w:t>month of each successive  quarterly period (to forecast the requirements for the</w:t>
        <w:br/>
        <w:t>next nine  succeeding  calendar  months).  It is understood  and agreed that all</w:t>
        <w:br/>
        <w:t>forecasts  are  estimates  only and Par  shall  only be bound  to  purchase  the</w:t>
        <w:br/>
        <w:t>Licensed  Products  pursuant to purchase  orders  submitted  by it to SANO.  All</w:t>
        <w:br/>
        <w:t>purchase orders shall be for minimum batch size quantities  reasonably agreed by</w:t>
        <w:br/>
        <w:t>the  parties  and shall  anticipate  an  order/production/availability  cycle of</w:t>
        <w:br/>
        <w:t>approximately  twelve  weeks  during the first two  contract  years (as  defined</w:t>
        <w:br/>
        <w:t>below)  of  this  Agreement  and  an   order/production/availability   cycle  of</w:t>
        <w:br/>
        <w:t>approximately sixteen weeks thereafter.</w:t>
        <w:br/>
        <w:br/>
        <w:t xml:space="preserve">         6.3  Par  shall  arrange  for  shipping  and/or  transportation  of the</w:t>
        <w:br/>
        <w:t>Licensed Products from SANO's facility to Par's Spring Valley, New York facility</w:t>
        <w:br/>
        <w:t>and pay all shipping and related  costs.  Risk of loss and title to the Licensed</w:t>
        <w:br/>
        <w:t>Product(s) shall pass to Par upon pick-up of the Licensed Products by, on behalf</w:t>
        <w:br/>
        <w:t>of or for the account of Par at SANO's facility.</w:t>
        <w:br/>
        <w:br/>
        <w:t xml:space="preserve">          6.3.1 SANO shall  promptly  notify Par by both fax and telephone  that</w:t>
        <w:br/>
        <w:t>any order (or part thereof  acceptable  to Par) is available for pick-up at SANO</w:t>
        <w:br/>
        <w:t>(this notice shall hereafter be referred to as the "Availability Notice").</w:t>
        <w:br/>
        <w:br/>
        <w:t xml:space="preserve">          6.3.2 Par shall use  reasonable  and good faith efforts to pick up the</w:t>
        <w:br/>
        <w:t>Licensed Products that are the subject of an Availability Notice within ten (10)</w:t>
        <w:br/>
        <w:t>business  days of receipt of the  Availability  Notice;  provided  that, if such</w:t>
        <w:br/>
        <w:t>pickup has not  occurred on or prior to the expiry of such ten day  period,  Par</w:t>
        <w:br/>
        <w:t>shall,  for purposes of its payment  obligations to SANO pursuant to Section 7.2</w:t>
        <w:br/>
        <w:t>below,  be deemed to have picked up the Licensed  Products which are the subject</w:t>
        <w:br/>
        <w:t>of the Availability  Notice on the last business day of such ten-day period.  If</w:t>
        <w:br/>
        <w:t>the Licensed Products in question have not been picked up by or on behalf of Par</w:t>
        <w:br/>
        <w:t>within twenty (20) business days of an Availability  Notice, SANO may, but shall</w:t>
        <w:br/>
        <w:t>not be obligated to, cause the Licensed Products to be delivered to Par's Spring</w:t>
        <w:br/>
        <w:t>Valley,  New York,  facility by truck or other  overland  delivery at Par's sole</w:t>
        <w:br/>
        <w:t>cost and  expense and risk of loss and title to the  Products  shall pass to Par</w:t>
        <w:br/>
        <w:t>upon  pickup of the  Products  at SANO's  facility  in the same manner as if the</w:t>
        <w:br/>
        <w:t>pickup had been effected by Par itself, provided that SANO shall provide for the</w:t>
        <w:br/>
        <w:t>Licensed  Products to be insured  during  transit in a  commercially  reasonable</w:t>
        <w:br/>
        <w:t>manner at Par's sole cost and expense.</w:t>
        <w:br/>
        <w:br/>
        <w:t xml:space="preserve">                                   ARTICLE VII</w:t>
        <w:br/>
        <w:br/>
        <w:t xml:space="preserve">                           PAYMENTS AND PAYMENT TERMS</w:t>
        <w:br/>
        <w:br/>
        <w:t xml:space="preserve">         7.1      [INTENTIONALLY OMITTED]</w:t>
        <w:br/>
        <w:br/>
        <w:t xml:space="preserve">         7.2 Price. The price to PRI for each order, or part thereof  reasonably</w:t>
        <w:br/>
        <w:t>acceptable to PRI as contemplated in Section 8.2(d),  of Licensed  Products made</w:t>
        <w:br/>
        <w:t>available to PRI  hereunder  shall be SANO's Costs related to such order or part</w:t>
        <w:br/>
        <w:t>thereof.  Par shall also pay to SANO any  applicable  federal or state  sales or</w:t>
        <w:br/>
        <w:t>excise tax payable on the  purchase of such  Licensed  Products,  which  payment</w:t>
        <w:br/>
        <w:t>shall be remitted with the payment of the price as  contemplated  in Section 7.3</w:t>
        <w:br/>
        <w:t>below and upon payment thereof by Par to SANO, SANO shall be solely  responsible</w:t>
        <w:br/>
        <w:t>for remitting the amount so paid on account of such taxes to the relevant</w:t>
        <w:br/>
        <w:br/>
        <w:t xml:space="preserve">                                       11</w:t>
        <w:br/>
        <w:br/>
        <w:br/>
        <w:t xml:space="preserve">         CONFIDENTIAL INFORMATION OMITTED AND FILED SEPARATELY WITH THE</w:t>
        <w:br/>
        <w:t xml:space="preserve">                       SECURITIES AND EXCHANGE COMMISSION</w:t>
        <w:br/>
        <w:t xml:space="preserve">                         ASTERISKS DENOTE SUCH OMISSION</w:t>
        <w:br/>
        <w:br/>
        <w:br/>
        <w:br/>
        <w:t>governmental  collecting  authorities.  Promptly upon Par's request,  SANO shall</w:t>
        <w:br/>
        <w:t>provide Par with reasonable  evidence of such direct costs and applicable  taxes</w:t>
        <w:br/>
        <w:t>and payment of such taxes.</w:t>
        <w:br/>
        <w:br/>
        <w:t xml:space="preserve">         7.3 Payment  Terms.  Payment for each order of Licensed  Products  made</w:t>
        <w:br/>
        <w:t>available  by SANO for  pick-up  by Par shall be due  within 35 days of  pick-up</w:t>
        <w:br/>
        <w:t>(whether actual or deemed pursuant to Section 6.3.2) by Par at SANO's facility.</w:t>
        <w:br/>
        <w:br/>
        <w:t xml:space="preserve">         7.4  Additional  Licensed  Product Fee. Upon request by SANO,  Par will</w:t>
        <w:br/>
        <w:t>remit up to an aggregate of [****] to fund skin irritation  studies  required by</w:t>
        <w:br/>
        <w:t>the FDA for any of the Licensed Products.  Such request shall specify the amount</w:t>
        <w:br/>
        <w:t>to be paid for the specific  Licensed Product which is the subject of such study</w:t>
        <w:br/>
        <w:t>or  studies,  and the amount so paid by Par shall be deemed an  addition  to and</w:t>
        <w:br/>
        <w:t>part of the Licensed Product Fee for such Licensed Product.</w:t>
        <w:br/>
        <w:br/>
        <w:t xml:space="preserve">         7.5  Additional  Consideration.  Par shall  pay to SANO the  Additional</w:t>
        <w:br/>
        <w:t>Consideration  described in Section 11.1 and  Schedule B hereto,  in  accordance</w:t>
        <w:br/>
        <w:t>with the provisions of said Section 11.1.</w:t>
        <w:br/>
        <w:br/>
        <w:t xml:space="preserve">                                  ARTICLE VIII</w:t>
        <w:br/>
        <w:br/>
        <w:t xml:space="preserve">                               PRODUCT ACCEPTANCE</w:t>
        <w:br/>
        <w:br/>
        <w:t xml:space="preserve">         8.1  SANO  shall  manufacture  the  Licensed  Products  and  make  them</w:t>
        <w:br/>
        <w:t>available for pickup by Par in accordance  with all applicable  laws,  rules and</w:t>
        <w:br/>
        <w:t>regulations including,  without limitation, the Specifications applicable to the</w:t>
        <w:br/>
        <w:t>Licensed Product in question,  Current Good  Manufacturing  Practices of the FDA</w:t>
        <w:br/>
        <w:t>(as the same may change from time to time) and all other applicable requirements</w:t>
        <w:br/>
        <w:t>of the FDA and other governmental authorities having jurisdiction.</w:t>
        <w:br/>
        <w:br/>
        <w:t xml:space="preserve">         8.2 All Licensed  Products  made  available for pick up by Par shall be</w:t>
        <w:br/>
        <w:t>accompanied  by  quality  control  certificates  of  analysis  signed  by a duly</w:t>
        <w:br/>
        <w:t>authorized  laboratory  official of SANO  confirming that each batch of Licensed</w:t>
        <w:br/>
        <w:t>Product covered by such certificate meets its release  Specifications  and shall</w:t>
        <w:br/>
        <w:t>be deemed accepted by it unless Par, acting reasonably and in good faith,  shall</w:t>
        <w:br/>
        <w:t>give written notice of rejection (hereafter referred to as a "Rejection Notice")</w:t>
        <w:br/>
        <w:t>to SANO within 35 days after pick up of the  Licensed  Products by, on behalf of</w:t>
        <w:br/>
        <w:t>or for the account of Par at SANO's facility.</w:t>
        <w:br/>
        <w:br/>
        <w:t xml:space="preserve">          (a) The Rejection Notice shall state in reasonable detail  (sufficient</w:t>
        <w:br/>
        <w:t>to enable SANO to identify the nature of the problem and the tests or studies to</w:t>
        <w:br/>
        <w:t>be conducted by or on its behalf to confirm or dispute  same) the reason why the</w:t>
        <w:br/>
        <w:t>Licensed  Products are not acceptable to Par. If the Licensed  Products meet the</w:t>
        <w:br/>
        <w:t>applicable  provisions  of  Section  8.1 and are in  quantities  specified  in a</w:t>
        <w:br/>
        <w:br/>
        <w:t xml:space="preserve">                                       12</w:t>
        <w:br/>
        <w:br/>
        <w:br/>
        <w:t>purchase order,  Par shall not be entitled to reject them. Any Rejection  Notice</w:t>
        <w:br/>
        <w:t>shall be accompanied by copies of all written reports relating to tests, studies</w:t>
        <w:br/>
        <w:t>or  investigations  performed to that date by or for Par on the Licensed Product</w:t>
        <w:br/>
        <w:t xml:space="preserve">batch rejected.  </w:t>
        <w:br/>
        <w:br/>
        <w:t xml:space="preserve">          (b) Upon  receipt of such  Rejection  Notice,  SANO may require Par to</w:t>
        <w:br/>
        <w:t>return the  rejected  Licensed  Products or samples  thereof to SANO for further</w:t>
        <w:br/>
        <w:t>testing,  in which event such Licensed Products or samples thereof,  as the case</w:t>
        <w:br/>
        <w:t>may be,  shall be  returned  by Par to SANO or, at SANO's  direction,  at SANO's</w:t>
        <w:br/>
        <w:t>expense.  If it  is  later  determined  by  the  parties  or  by an  independent</w:t>
        <w:br/>
        <w:t>laboratory  or  consultant  that Par was not justified in rejecting the Licensed</w:t>
        <w:br/>
        <w:t>Products or that Par or its Affiliates were the cause of or were responsible for</w:t>
        <w:br/>
        <w:t>the problem,  Par shall  reimburse SANO for the costs of the return,  as well as</w:t>
        <w:br/>
        <w:t>any other costs or expenses  incurred  by SANO as a result of the  rejection  or</w:t>
        <w:br/>
        <w:t xml:space="preserve">return. </w:t>
        <w:br/>
        <w:br/>
        <w:t xml:space="preserve">          (c) Par's test  results  or basis for  rejection  shall be  conclusive</w:t>
        <w:br/>
        <w:t>unless  SANO  notifies  Par,  within 30 days of receipt by SANO of the  rejected</w:t>
        <w:br/>
        <w:t>Licensed Products or samples or such longer periods of time as may be reasonable</w:t>
        <w:br/>
        <w:t>in the  circumstances to enable SANO to conduct (and receive the results of) the</w:t>
        <w:br/>
        <w:t>appropriate  tests,  studies  or  investigations  which SANO  should  reasonably</w:t>
        <w:br/>
        <w:t>conduct to confirm the problem in question and to identify  the source  thereof,</w:t>
        <w:br/>
        <w:t>that it disagrees with such test results or its  responsibility  for the problem</w:t>
        <w:br/>
        <w:t>in question.  In the event of such a notice by SANO,  representative  samples of</w:t>
        <w:br/>
        <w:t>the batch of the Licensed  Product in question  shall be submitted to a mutually</w:t>
        <w:br/>
        <w:t>acceptable  independent  laboratory or consultant (if not a laboratory  analysis</w:t>
        <w:br/>
        <w:t>issue) for  analysis  or review,  the costs of which  shall be paid by the party</w:t>
        <w:br/>
        <w:t>that is  determined  by the  independent  laboratory  or consultant to have been</w:t>
        <w:br/>
        <w:t xml:space="preserve">responsible  for the  rejection.  </w:t>
        <w:br/>
        <w:br/>
        <w:t xml:space="preserve">          (d) If a Licensed  Product is rejected  by Par,  Par's duty to pay the</w:t>
        <w:br/>
        <w:t>amount payable to SANO pursuant to Section 7.2 hereof in respect of the rejected</w:t>
        <w:br/>
        <w:t>Licensed  Product shall be suspended  until such time as it is determined (i) by</w:t>
        <w:br/>
        <w:t>an independent  laboratory or consultant  that the Licensed  Product in question</w:t>
        <w:br/>
        <w:t>should  not  have  been  rejected  by  Par or  (ii)  by  the  parties  or by any</w:t>
        <w:br/>
        <w:t>arbitration  conducted  pursuant  hereto  or by a  final  order  of a  court  of</w:t>
        <w:br/>
        <w:t>competent  jurisdiction (which is not subject to further appeal) that any act or</w:t>
        <w:br/>
        <w:t>omission of, on behalf of or for which Par or its Affiliates is responsible  was</w:t>
        <w:br/>
        <w:t>the cause of the problem that was the basis for the rejection. If only a portion</w:t>
        <w:br/>
        <w:t>of an order is  rejected,  only the  duty to pay the  amount  allocable  to such</w:t>
        <w:br/>
        <w:t xml:space="preserve">portion  shall  be  suspended.  </w:t>
        <w:br/>
        <w:br/>
        <w:t xml:space="preserve">        8.3 In the event any Licensed Products are appropriately rejected by Par</w:t>
        <w:br/>
        <w:t>(being Licensed  Products that do not meet the applicable  provisions of Section</w:t>
        <w:br/>
        <w:t>8.1 other  than as a result of any act or  omission  by Par or its  Affiliates),</w:t>
        <w:br/>
        <w:t>SANO shall replace such Licensed Products with conforming goods or, if requested</w:t>
        <w:br/>
        <w:t>by Par, shall provide a credit to Par for the amount, if any, previously paid by</w:t>
        <w:br/>
        <w:t>Par to SANO on account of the Licensed Products in question. The credit shall be</w:t>
        <w:br/>
        <w:t>provided by SANO to Par  immediately  following  the expiry of the period during</w:t>
        <w:br/>
        <w:t>which SANO may  dispute a Rejection  Notice as  contemplated  in Section  8.2(c)</w:t>
        <w:br/>
        <w:t>above  (unless the  Rejection  Notice is  disputed by SANO,  in which event such</w:t>
        <w:br/>
        <w:t>credit  shall  be  given  only if the  dispute  is  resolved  in  favor of Par).</w:t>
        <w:br/>
        <w:t>Replacement  Licensed  Products,  as aforesaid,  shall be delivered to Par at no</w:t>
        <w:br/>
        <w:t>cost to Par if Par has already paid for the rejected  Licensed  Products and not</w:t>
        <w:br/>
        <w:t>received  a  credit  therefor,  as  aforesaid.  All  delivery  costs,  including</w:t>
        <w:br/>
        <w:br/>
        <w:t xml:space="preserve">                                       13</w:t>
        <w:br/>
        <w:br/>
        <w:br/>
        <w:t>insurance,  incident to the return of Licensed  Products to SANO and delivery of</w:t>
        <w:br/>
        <w:t>the replacement  Licensed Products to Par's Spring Valley facility shall be paid</w:t>
        <w:br/>
        <w:t>by SANO,  unless the  rejection  is  determined  not to have been  appropriately</w:t>
        <w:br/>
        <w:t xml:space="preserve">rejected, in which case the last sentence of Section 8.2(a) shall apply. </w:t>
        <w:br/>
        <w:br/>
        <w:br/>
        <w:t xml:space="preserve">                                   ARTICLE IX</w:t>
        <w:br/>
        <w:br/>
        <w:t xml:space="preserve">                             RETURNS AND ALLOWANCES</w:t>
        <w:br/>
        <w:br/>
        <w:t xml:space="preserve">        9.1 Returns. If Par, acting reasonably and in good faith, accepts from a</w:t>
        <w:br/>
        <w:t>customer a return of a Licensed Product and issues to such customer a credit for</w:t>
        <w:br/>
        <w:t>the  invoice  price  thereof,  Par may debit  against  the amount of  Additional</w:t>
        <w:br/>
        <w:t>Consideration, as hereinafter defined, due to SANO with respect to Net Sales, as</w:t>
        <w:br/>
        <w:t>hereinafter defined, in the month in which such return occurs, any Gross Profit,</w:t>
        <w:br/>
        <w:t>as hereinafter  defined,  previously paid, credited or due to SANO in respect of</w:t>
        <w:br/>
        <w:t>the sale of such returned Licensed Product.</w:t>
        <w:br/>
        <w:br/>
        <w:t xml:space="preserve">        9.2 Handling of Returns.</w:t>
        <w:br/>
        <w:br/>
        <w:t xml:space="preserve">          (a) In the  event  any  Licensed  Product  is  returned  to Par by its</w:t>
        <w:br/>
        <w:t>customers  because  the  Licensed  Product is alleged  to be  defective  and Par</w:t>
        <w:br/>
        <w:t>reasonably  believes  that such  defect  is due to the fault of SANO,  Par shall</w:t>
        <w:br/>
        <w:t>notify SANO within ten (10)  working days of any such return and provide or make</w:t>
        <w:br/>
        <w:t>available to SANO such samples (if available) and other  information  concerning</w:t>
        <w:br/>
        <w:t>the  returned  Licensed  Product  so as to allow SANO to test and  evaluate  the</w:t>
        <w:br/>
        <w:t>allegedly  defective  Licensed Product.  Par shall retain a sufficient number of</w:t>
        <w:br/>
        <w:t>samples of the allegedly  defective  Licensed Product so that additional samples</w:t>
        <w:br/>
        <w:t>are  available  at a later date  should  additional  testing be  required  by an</w:t>
        <w:br/>
        <w:t>independent  testing  laboratory as described in Section 9.3(b) below, or by Par</w:t>
        <w:br/>
        <w:t>or SANO for their own  purposes.  If not enough  samples exist to be so divided,</w:t>
        <w:br/>
        <w:t>then the parties  shall  confer and reach  agreement  as to the  handling of any</w:t>
        <w:br/>
        <w:t>available samples.</w:t>
        <w:br/>
        <w:br/>
        <w:t xml:space="preserve">          (b) SANO shall  complete  its review and  evaluation  of the  returned</w:t>
        <w:br/>
        <w:t>Licensed  Product  within  twenty (20)  business  days of receiving the returned</w:t>
        <w:br/>
        <w:t>Licensed  Product from Par or such longer period of time as may be reasonable in</w:t>
        <w:br/>
        <w:t>the circumstances to enable SANO to conduct or cause to be conducted such tests,</w:t>
        <w:br/>
        <w:t>studies or  investigations  (and to receive  the  results  therefrom)  as may be</w:t>
        <w:br/>
        <w:t>required to confirm or dispute the  existence  of the problem or to identify the</w:t>
        <w:br/>
        <w:t>cause or source thereof.</w:t>
        <w:br/>
        <w:br/>
        <w:t xml:space="preserve">         9.3    Costs and Credits.</w:t>
        <w:br/>
        <w:br/>
        <w:t xml:space="preserve">          (a) If  SANO  concludes  or it is  otherwise  determined  pursuant  to</w:t>
        <w:br/>
        <w:t>Section 9.3(b) hereof that the returned Licensed Product is defective due to the</w:t>
        <w:br/>
        <w:t>fault of SANO:</w:t>
        <w:br/>
        <w:br/>
        <w:t xml:space="preserve">              (i) any  replacement  Licensed  Product to be  provided by SANO in</w:t>
        <w:br/>
        <w:t xml:space="preserve">        respect of the returned  Licensed Product shall be made available to Par</w:t>
        <w:br/>
        <w:t xml:space="preserve">        without  charge or appropriate  credit shall be given  therefor  (giving</w:t>
        <w:br/>
        <w:t xml:space="preserve">        account to any adjustment made pursuant to Section 9.1 hereof);</w:t>
        <w:br/>
        <w:br/>
        <w:t xml:space="preserve">                                       14</w:t>
        <w:br/>
        <w:br/>
        <w:br/>
        <w:t xml:space="preserve">              (ii) all  delivery  costs,  including  insurance,  incident to the</w:t>
        <w:br/>
        <w:t xml:space="preserve">        delivery of the  replacement  Licensed  Products to Par's Spring  Valley</w:t>
        <w:br/>
        <w:t xml:space="preserve">        facility  shall  be paid by SANO or  appropriate  credit  shall be given</w:t>
        <w:br/>
        <w:t xml:space="preserve">        therefor; and</w:t>
        <w:br/>
        <w:br/>
        <w:t xml:space="preserve">              (iii) SANO shall provide a credit to Par for the reasonable  costs</w:t>
        <w:br/>
        <w:t xml:space="preserve">        incurred by Par (or where the duty has been  performed by an  Affiliate,</w:t>
        <w:br/>
        <w:t xml:space="preserve">        pursuant to the provisions of this Agreement,  for the reasonable  costs</w:t>
        <w:br/>
        <w:t xml:space="preserve">        incurred  by  such  Affiliate)  in  respect  of the  defective  Licensed</w:t>
        <w:br/>
        <w:t xml:space="preserve">        Product.</w:t>
        <w:br/>
        <w:br/>
        <w:t xml:space="preserve">              (b)  If  SANO  asserts  that  the  returned  Licensed  Product  is</w:t>
        <w:br/>
        <w:t>defective due  primarily to any act or omission of Par or its  Affiliates or any</w:t>
        <w:br/>
        <w:t>agents or other persons acting on their behalf as aforesaid, then representative</w:t>
        <w:br/>
        <w:t>samples of the Licensed  Products  shall be  submitted to a mutually  acceptable</w:t>
        <w:br/>
        <w:t>independent  laboratory or consultant (if not a laboratory  analysis  issue) for</w:t>
        <w:br/>
        <w:t>analysis or review,  the costs of which shall be paid by the party determined by</w:t>
        <w:br/>
        <w:t>the independent laboratory or consultant to have been responsible.</w:t>
        <w:br/>
        <w:br/>
        <w:t xml:space="preserve">              (c) If it is determined in  accordance  with Section  9.3(b) above</w:t>
        <w:br/>
        <w:t>that any such defect is  primarily  due to any act or  omission by Par,  then no</w:t>
        <w:br/>
        <w:t>credit or other payment of costs shall be due from SANO, and Par shall reimburse</w:t>
        <w:br/>
        <w:t>SANO for all costs and  expenses it incurred in  connection  with the return and</w:t>
        <w:br/>
        <w:t>investigation.</w:t>
        <w:br/>
        <w:br/>
        <w:t xml:space="preserve">              (d) If it is determined in  accordance  with Section  9.3(b) above</w:t>
        <w:br/>
        <w:t>that no such defect exists or, if existing,  cannot be attributable primarily to</w:t>
        <w:br/>
        <w:t>an act or omission of either party,  then any  replacement  Licensed  Product in</w:t>
        <w:br/>
        <w:t>respect of the returned  Licensed Product shall be made available to Par without</w:t>
        <w:br/>
        <w:t>additional charge or appropriate credit, if any, shall be given therefor, but no</w:t>
        <w:br/>
        <w:t>other credits or payments of costs shall be due from SANO.</w:t>
        <w:br/>
        <w:br/>
        <w:t xml:space="preserve">           9.4  Par  acknowledges  that  the  Licensed  Products  may  be  of  a</w:t>
        <w:br/>
        <w:t>perishable  nature and that the  Licensed  Product must be stored and shipped in</w:t>
        <w:br/>
        <w:t>accordance with the  Specifications  applicable thereto (to the extent disclosed</w:t>
        <w:br/>
        <w:t>in writing to Par or its Affiliates) or the conditions, if any, set forth on its</w:t>
        <w:br/>
        <w:t>package label.</w:t>
        <w:br/>
        <w:br/>
        <w:t xml:space="preserve">           9.5 Par agrees to notify SANO of any customer complaints with respect</w:t>
        <w:br/>
        <w:t>to  the  quality,   nature  or  integrity  of  a  Licensed  Product  or  alleged</w:t>
        <w:br/>
        <w:t>adverse-drug  experiences  ("ADE") within five (5) working days of their receipt</w:t>
        <w:br/>
        <w:t>by Par and of any Par or FDA complaints within 24 hours,  except on weekends and</w:t>
        <w:br/>
        <w:t>holidays.  SANO shall have the sole and primary  obligation to file any required</w:t>
        <w:br/>
        <w:t>adverse  experience  report  with  FDA.  SANO  shall  also  be  responsible  for</w:t>
        <w:br/>
        <w:t>maintaining  complaint  files as  required  by FDA  regulations.  SANO agrees to</w:t>
        <w:br/>
        <w:t>investigate  and respond in writing to any  complaint or ADE  forwarded to it by</w:t>
        <w:br/>
        <w:t>Par  promptly  and in no event  later than 30 days  after  receipt of the ADE or</w:t>
        <w:br/>
        <w:t>complaint   from  Par  (or  such  longer  period  as  may  be  required  in  the</w:t>
        <w:br/>
        <w:t>circumstances to enable SANO to conduct such tests, studies or investigations as</w:t>
        <w:br/>
        <w:t>may be reasonably required [and to receive the results therefrom] to enable SANO</w:t>
        <w:br/>
        <w:t>to  appropriately   respond).  SANO  shall  provide  Par  with  a  copy  of  any</w:t>
        <w:br/>
        <w:t>correspondence,  reports,  or other  documents  relating to a  complaint  or ADE</w:t>
        <w:br/>
        <w:t>within a reasonable period following generation of such document by SANO.</w:t>
        <w:br/>
        <w:br/>
        <w:t xml:space="preserve">                                       15</w:t>
        <w:br/>
        <w:br/>
        <w:br/>
        <w:t xml:space="preserve">           9.6 The provisions of this Article 9 shall survive the termination or</w:t>
        <w:br/>
        <w:t>expiration of this Agreement.</w:t>
        <w:br/>
        <w:br/>
        <w:t xml:space="preserve">                                    ARTICLE X</w:t>
        <w:br/>
        <w:br/>
        <w:t xml:space="preserve">                     DAMAGES, INDEMNIFICATION AND INSURANCE</w:t>
        <w:br/>
        <w:br/>
        <w:t xml:space="preserve">          10.1 Subject to the limitations set forth in this Article X and to the</w:t>
        <w:br/>
        <w:t>other provisions of this Agreement, SANO, on the one hand, and Par, on the other</w:t>
        <w:br/>
        <w:t>hand,  covenant and agree to indemnify  and save harmless the other of them from</w:t>
        <w:br/>
        <w:t>and against  any and all  claims,  demands,  actions,  causes of action,  suits,</w:t>
        <w:br/>
        <w:t>proceedings,  judgments,  damages,  expenses (including reasonable attorney fees</w:t>
        <w:br/>
        <w:t>and  expenses),  losses,  fines,  penalties and other similar  assessments  (the</w:t>
        <w:br/>
        <w:t>"Damages")  relating  to or arising  out of a breach by any such party of any of</w:t>
        <w:br/>
        <w:t>its  representations,  warranties,  covenants or  agreements  contained  herein;</w:t>
        <w:br/>
        <w:t>provided  that,  except  where the  breach  arises  out of a  representation  or</w:t>
        <w:br/>
        <w:t>warranty  made by a  party  in  this  Agreement  being  intentionally  false  or</w:t>
        <w:br/>
        <w:t>inaccurate,  or constitutes a willful  material  breach by a party of any of its</w:t>
        <w:br/>
        <w:t>duties or  obligations  hereunder,  the claim of an aggrieved  party for Damages</w:t>
        <w:br/>
        <w:t>arising  out of the breach  shall be limited to claiming  the  amounts  owing or</w:t>
        <w:br/>
        <w:t>payable  to it in  accordance  with the  provisions  of this  Agreement  and any</w:t>
        <w:br/>
        <w:t>out-of-pocket  costs and  expenses  (including  amounts paid or payable by it to</w:t>
        <w:br/>
        <w:t>third  parties,   other  than   re-procurement   costs  [except  to  the  extent</w:t>
        <w:br/>
        <w:t>contemplated  in Section  14.3 hereof]  which it has incurred and the  aggrieved</w:t>
        <w:br/>
        <w:t>party shall not be entitled to recover from the  defaulting  or breaching  party</w:t>
        <w:br/>
        <w:t>any lost profits or consequential or punitive damages,  including loss or damage</w:t>
        <w:br/>
        <w:t>to its goodwill or reputation.  For purposes of this  Agreement  where Par is in</w:t>
        <w:br/>
        <w:t>breach of its duties or obligations hereunder and such duties or obligations, if</w:t>
        <w:br/>
        <w:t>delegated by Par to any of its Affiliates, could reasonably be performed by such</w:t>
        <w:br/>
        <w:t>Affiliate  and Par has  either not  delegated  such duty or  obligation  to such</w:t>
        <w:br/>
        <w:t>Affiliate or such Affiliate has either refused to perform or willfully  breached</w:t>
        <w:br/>
        <w:t>such duty or obligation then Par shall be deemed to have willfully breached such</w:t>
        <w:br/>
        <w:t>duty or  obligation  hereunder.  Similarly,  whenever in this  Agreement  Par is</w:t>
        <w:br/>
        <w:t>required  to cause any of its  respective  Affiliates  to do or to refrain  from</w:t>
        <w:br/>
        <w:t>doing any thing herein provided and such Affiliate refuses to do or refrain from</w:t>
        <w:br/>
        <w:t>doing  such  thing  or  otherwise   willfully   breaches  the  provision  herein</w:t>
        <w:br/>
        <w:t>contemplated  (on the assumption that such Affiliate were bound by the provision</w:t>
        <w:br/>
        <w:t>herein  contemplated  as if a signatory  hereto) then Par will be deemed to have</w:t>
        <w:br/>
        <w:t>willfully breached the provision of this Agreement in question.</w:t>
        <w:br/>
        <w:br/>
        <w:t xml:space="preserve">           10.2 In the event that the  release  of a Licensed  Product by Par or</w:t>
        <w:br/>
        <w:t>its Affiliates in the United States results in a third party claim:</w:t>
        <w:br/>
        <w:br/>
        <w:t xml:space="preserve">              (a) to the extent that the Damages  awarded or incurred  relate to</w:t>
        <w:br/>
        <w:t>or arise out of the  safety or  effectiveness  of the  Licensed  Product  or the</w:t>
        <w:br/>
        <w:t>manufacturing,  packaging, labeling, storage or handling of the Product by SANO,</w:t>
        <w:br/>
        <w:t>SANO shall be  responsible  therefor and shall  indemnify  and hold Par harmless</w:t>
        <w:br/>
        <w:t>from and against all such damages; and</w:t>
        <w:br/>
        <w:br/>
        <w:t xml:space="preserve">              (b) to the extent that the Damages  awarded or incurred  relate to</w:t>
        <w:br/>
        <w:t>or arise out of the transportation, storage, handling or selling of the Licensed</w:t>
        <w:br/>
        <w:br/>
        <w:t xml:space="preserve">                                       16</w:t>
        <w:br/>
        <w:br/>
        <w:br/>
        <w:t>Product by Par or its  Affiliates,  then Par shall be  responsible  therefor and</w:t>
        <w:br/>
        <w:t>shall indemnify and hold SANO harmless from and against all such damages.</w:t>
        <w:br/>
        <w:br/>
        <w:t xml:space="preserve">         Upon the assertion of any third party claim against a party hereto that</w:t>
        <w:br/>
        <w:t>may give rise to a right of  indemnification  under  this  Agreement,  the party</w:t>
        <w:br/>
        <w:t>claiming a right to indemnification  (the "Indemnified Party") shall give prompt</w:t>
        <w:br/>
        <w:t>notice to the party  alleged to have the duty to  indemnify  (the  "Indemnifying</w:t>
        <w:br/>
        <w:t>Party") of the  existence  of such claim and shall give the  Indemnifying  Party</w:t>
        <w:br/>
        <w:t>reasonable  opportunity  to control,  defend and/or settle such claim at its own</w:t>
        <w:br/>
        <w:t>expense  and with  counsel of its own  selection;  provided,  however,  that the</w:t>
        <w:br/>
        <w:t>Indemnified  Party shall,  at all times,  have the right fully to participate in</w:t>
        <w:br/>
        <w:t>such  defense  at its own  expense  and with  separate  counsel  and,  provided,</w:t>
        <w:br/>
        <w:t>further,  that both parties, to the extent they are not contractually or legally</w:t>
        <w:br/>
        <w:t>excluded therefrom or otherwise  prejudiced in their legal position by so doing,</w:t>
        <w:br/>
        <w:t>shall cooperate with each other and their respective insurers in relation to the</w:t>
        <w:br/>
        <w:t>defense of such third party claims.  In the event the Indemnifying  Party elects</w:t>
        <w:br/>
        <w:t>to defend such claim, the Indemnified Party may not settle the claim without the</w:t>
        <w:br/>
        <w:t>prior written consent of the Indemnifying  Party. The Indemnifying Party may not</w:t>
        <w:br/>
        <w:t>settle the claim  without the prior  written  consent of the  Indemnified  Party</w:t>
        <w:br/>
        <w:t>unless,   as  part  of  such   settlement,   the  Indemnified   Party  shall  be</w:t>
        <w:br/>
        <w:t>unconditionally  released  therefrom or the Indemnified Party otherwise consents</w:t>
        <w:br/>
        <w:t>thereto in writing.  If the Indemnifying  Party shall,  within a reasonable time</w:t>
        <w:br/>
        <w:t>after such  notice has been  given,  fail to defend,  compromise  or settle such</w:t>
        <w:br/>
        <w:t>claim, then the Indemnified Party shall have the right to defend,  compromise or</w:t>
        <w:br/>
        <w:t>settle such claim without prejudice to its rights of indemnification  hereunder.</w:t>
        <w:br/>
        <w:t>Notwithstanding  the  foregoing,  in the event of any  dispute  with  respect to</w:t>
        <w:br/>
        <w:t>indemnity hereunder,  each party shall be entitled to participate in the defense</w:t>
        <w:br/>
        <w:t>of such claim and to join and implead the other in any such action.</w:t>
        <w:br/>
        <w:br/>
        <w:t xml:space="preserve">         In addition to the  foregoing,  SANO will defend,  at its sole cost and</w:t>
        <w:br/>
        <w:t>expense,  its rights with respect to the  Licensed  Products and Par's rights to</w:t>
        <w:br/>
        <w:t>distribute the Licensed Products  hereunder against any claim,  action,  suit or</w:t>
        <w:br/>
        <w:t>proceeding ("Action") by any third party asserting prior or superior rights with</w:t>
        <w:br/>
        <w:t>respect to the Licensed Product,  product  infringement or similar claims (other</w:t>
        <w:br/>
        <w:t>than  as may be  based  on acts of Par not  contemplated  herein  or  authorized</w:t>
        <w:br/>
        <w:t>hereby) and shall  indemnify and hold Par and its  affiliates  harmless from the</w:t>
        <w:br/>
        <w:t>cost of the defense  thereof.  Par shall, at all times,  have the right fully to</w:t>
        <w:br/>
        <w:t>participate in such defense at its own expense.  SANO shall control such defense</w:t>
        <w:br/>
        <w:t>and shall, in its reasonable discretion,  defend or settle such Action; provided</w:t>
        <w:br/>
        <w:t>that,  notwithstanding the foregoing SANO shall not enter into any settlement or</w:t>
        <w:br/>
        <w:t>compromise  of any such Action which  requires Par or any of its  Affiliates  to</w:t>
        <w:br/>
        <w:t>make  payments  of any kind  without  the  prior  written  consent  of Par or an</w:t>
        <w:br/>
        <w:t>unconditional  release of Par and its  Affiliates  with  respect to the  subject</w:t>
        <w:br/>
        <w:t>matter of such Action.  The provisions of this paragraph should not be construed</w:t>
        <w:br/>
        <w:t>as requiring SANO to bear any damages,  judgments or other  liabilities  entered</w:t>
        <w:br/>
        <w:t>against  Par in any such  Action,  provided  that  the  foregoing  shall  not be</w:t>
        <w:br/>
        <w:t>construed  as or deemed a waiver of any  rights Par may have  against  SANO as a</w:t>
        <w:br/>
        <w:t>result of such Action hereunder, at law or otherwise, and all of such rights, if</w:t>
        <w:br/>
        <w:t>any, are expressly reserved.</w:t>
        <w:br/>
        <w:br/>
        <w:t xml:space="preserve">         10.3  Insurance.  Each of SANO and Par shall  carry  product  liability</w:t>
        <w:br/>
        <w:t>insurance in an amount at least equal to Ten Million Dollars  ($10,000,000) with</w:t>
        <w:br/>
        <w:t>an insurance carrier reasonably acceptable to the other party, such insurance to</w:t>
        <w:br/>
        <w:br/>
        <w:t xml:space="preserve">                                       17</w:t>
        <w:br/>
        <w:br/>
        <w:br/>
        <w:t>be in place at times  reasonably  acceptable to the parties,  but not later than</w:t>
        <w:br/>
        <w:t>the date of the first  commercial sale of a Licensed  Product.  Each party shall</w:t>
        <w:br/>
        <w:t>promptly  furnish to the other  evidence  of the  maintenance  of the  insurance</w:t>
        <w:br/>
        <w:t>required  by this  Section  10.3  and  shall  name the  other as an  "additional</w:t>
        <w:br/>
        <w:t>insured" under such insurance  policy.  Each party's  coverage shall (i) include</w:t>
        <w:br/>
        <w:t>broad form  vendor  coverage  and such other  provisions  as are  typical in the</w:t>
        <w:br/>
        <w:t>industry and (ii) name the other party as an additional insured thereunder. SANO</w:t>
        <w:br/>
        <w:t>shall carry  clinical  testing  insurance  in an amount and at times  reasonably</w:t>
        <w:br/>
        <w:t>acceptable to the parties.</w:t>
        <w:br/>
        <w:br/>
        <w:t xml:space="preserve">         10.4  Survival.  The  provisions  of this  Article X shall  survive the</w:t>
        <w:br/>
        <w:t>termination or expiration of this  Agreement,  provided that the  requirement to</w:t>
        <w:br/>
        <w:t>maintain the insurance contemplated in Section 10.3 above shall only survive for</w:t>
        <w:br/>
        <w:t>a period of 36 months from the effective  date of  termination  or expiration of</w:t>
        <w:br/>
        <w:t>this Agreement.</w:t>
        <w:br/>
        <w:br/>
        <w:t xml:space="preserve">                                   ARTICLE XI</w:t>
        <w:br/>
        <w:br/>
        <w:t xml:space="preserve">              ADDITIONAL CONSIDERATION, REPORTING AND VERIFICATION</w:t>
        <w:br/>
        <w:br/>
        <w:t xml:space="preserve">         11.1 Additional  Consideration.  As additional  consideration  for SANO</w:t>
        <w:br/>
        <w:t>entering into this Agreement and permitting Par to sell the Licensed Products in</w:t>
        <w:br/>
        <w:t>the United States in accordance with the provisions hereof, Par agrees to pay to</w:t>
        <w:br/>
        <w:t>SANO the  additional  amounts more  particularly  described in Exhibit B to this</w:t>
        <w:br/>
        <w:t>Agreement in respect of the  aggregate  Gross Profit (as that term is defined in</w:t>
        <w:br/>
        <w:t>Exhibit B) of the Licensed  Products.  The amount payable to SANO  determined in</w:t>
        <w:br/>
        <w:t>accordance  with Exhibit B is herein and in Exhibit B annexed hereto referred to</w:t>
        <w:br/>
        <w:t>as the  "Additional  Consideration."  Par  shall  pay to SANO,  monthly,  on the</w:t>
        <w:br/>
        <w:t>seventh  day of each  month,  commencing  on the  seventh day of the third month</w:t>
        <w:br/>
        <w:t>after the month in which sales of the Licensed Products commence, the Additional</w:t>
        <w:br/>
        <w:t>Consideration  payable  to SANO in  respect  of the Net  Sales  of the  Licensed</w:t>
        <w:br/>
        <w:t>Products made by Par and its Affiliates  during the third preceding  month.  For</w:t>
        <w:br/>
        <w:t>greater  certainty,  examples of what constitutes the "third preceding  calendar</w:t>
        <w:br/>
        <w:t>month" are contained in Exhibit B annexed hereto.  The consideration  payable to</w:t>
        <w:br/>
        <w:t>SANO  pursuant to this  Article XI shall be paid to it as part of the sale price</w:t>
        <w:br/>
        <w:t>of the  Licensed  Product from SANO to Par and shall not be treated as a royalty</w:t>
        <w:br/>
        <w:t>or similar payment.</w:t>
        <w:br/>
        <w:br/>
        <w:t xml:space="preserve">         11.2     Reporting and Information Obligations of Par.</w:t>
        <w:br/>
        <w:br/>
        <w:t xml:space="preserve">              (a) Approved Contracts. Par shall provide to SANO, monthly, within</w:t>
        <w:br/>
        <w:t>seven days of the expiry of each calendar  month during the term hereof,  a copy</w:t>
        <w:br/>
        <w:t>of each Approved Contract (as hereinafter defined), entered into by Par with its</w:t>
        <w:br/>
        <w:t>customers during the immediately  preceding month irrespective of whether a copy</w:t>
        <w:br/>
        <w:t>of such contract had previously been forwarded to SANO. If the Approved Contract</w:t>
        <w:br/>
        <w:t>has a term of less than 18 months,  Par may delete  (e.g.,  by blacking out) any</w:t>
        <w:br/>
        <w:t>information  in the  Approved  Contract  that tends to indicate  the identity or</w:t>
        <w:br/>
        <w:t>location  of the Par  customer;  provided,  however,  that Par  marks  each such</w:t>
        <w:br/>
        <w:t>Approved  Contract with a unique  customer code relative to the customer that is</w:t>
        <w:br/>
        <w:t>the party to that Approved Contract.</w:t>
        <w:br/>
        <w:br/>
        <w:t xml:space="preserve">                                       18</w:t>
        <w:br/>
        <w:br/>
        <w:br/>
        <w:t xml:space="preserve">              (b) Net Sales and Gross Profits. Par shall report to SANO monthly,</w:t>
        <w:br/>
        <w:t>on the 7th day of each  calendar  month during the term hereof and for 12 months</w:t>
        <w:br/>
        <w:t>after the termination hereof:</w:t>
        <w:br/>
        <w:br/>
        <w:t xml:space="preserve">                   (i) a sales summary, in the form annexed hereto as Exhibit C,</w:t>
        <w:br/>
        <w:t xml:space="preserve">              showing  all sales of the  Licensed  Products  made by Par and its</w:t>
        <w:br/>
        <w:t xml:space="preserve">              Affiliates during the immediately preceding calendar month;</w:t>
        <w:br/>
        <w:br/>
        <w:t xml:space="preserve">                   (ii)  a  detailed  statement  showing  all  returns  and  all</w:t>
        <w:br/>
        <w:t xml:space="preserve">              credits, rebates,  allowances and other debit and credits relevant</w:t>
        <w:br/>
        <w:t xml:space="preserve">              to the  calculation of Net Sales and Gross Profits (as those terms</w:t>
        <w:br/>
        <w:t xml:space="preserve">              are  defined  in  Exhibit B annexed  hereto)  for the  immediately</w:t>
        <w:br/>
        <w:t xml:space="preserve">              preceding calendar month together with copies of all documentation</w:t>
        <w:br/>
        <w:t xml:space="preserve">              to  support  allowable  adjustments  used in  computing  Net Sales</w:t>
        <w:br/>
        <w:t xml:space="preserve">              during the period in question;</w:t>
        <w:br/>
        <w:br/>
        <w:t xml:space="preserve">                   (iii) a certificate  signed by the Chief Financial Officer of</w:t>
        <w:br/>
        <w:t xml:space="preserve">              Par certifying that, to the best of his knowledge, information and</w:t>
        <w:br/>
        <w:t xml:space="preserve">              belief, after reasonable  investigation,  the foregoing statements</w:t>
        <w:br/>
        <w:t xml:space="preserve">              contemplated in (i) and (ii) above are true and correct and do not</w:t>
        <w:br/>
        <w:t xml:space="preserve">              omit any material  information required to be provided pursuant to</w:t>
        <w:br/>
        <w:t xml:space="preserve">              this Section 11.2(b) and</w:t>
        <w:br/>
        <w:br/>
        <w:t xml:space="preserve">                   (iv)  a  summary  of  the   calculation   of  the  Additional</w:t>
        <w:br/>
        <w:t xml:space="preserve">              Consideration payable to SANO on such date.</w:t>
        <w:br/>
        <w:br/>
        <w:t xml:space="preserve">         For purposes of this  Agreement a sale shall be considered to have been</w:t>
        <w:br/>
        <w:t xml:space="preserve">         made at the time the Product(s) are shipped to the customer.</w:t>
        <w:br/>
        <w:br/>
        <w:t xml:space="preserve">         11.3  Par  shall  make  available  for  inspection  by  SANO  at  Par's</w:t>
        <w:br/>
        <w:t>facilities  and shall cause its  Affiliates to make  available for inspection by</w:t>
        <w:br/>
        <w:t>SANO at their respective  facilities,  promptly  following a reasonable  request</w:t>
        <w:br/>
        <w:t>therefor,  such additional information concerning any sales (including,  without</w:t>
        <w:br/>
        <w:t>limitation, in respect of any sale, the date of the shipment, the code number of</w:t>
        <w:br/>
        <w:t>the customer [or the name of the customer in the case of a customer disclosed to</w:t>
        <w:br/>
        <w:t>SANO pursuant to Section 11.2(a) hereof and an Approved Contract], the number of</w:t>
        <w:br/>
        <w:t>units of each Licensed Product in each dosage involved (broken down by container</w:t>
        <w:br/>
        <w:t>size per  Product,  and the  invoice  price  charged by Par or its  Affiliates),</w:t>
        <w:br/>
        <w:t>credits, returns, allowances and other credits and debits previously reported to</w:t>
        <w:br/>
        <w:t>SANO  pursuant  to  Section  11.2(b)(ii)  hereof  or with  respect  to  Approved</w:t>
        <w:br/>
        <w:t>Contracts previously reported to SANO pursuant to Section 11.2(a) hereof as SANO</w:t>
        <w:br/>
        <w:t>may  reasonably  require from time to time (except  information  concerning  the</w:t>
        <w:br/>
        <w:t>identity or location of a customer where Par is not already required to disclose</w:t>
        <w:br/>
        <w:t>that  information to SANO pursuant to Section  11.2(a) hereof) to enable SANO to</w:t>
        <w:br/>
        <w:t>confirm  or  reconcile  the  amounts  which  are or were to have been paid to it</w:t>
        <w:br/>
        <w:t>pursuant to this  Agreement  (without the need to audit the books and records of</w:t>
        <w:br/>
        <w:t>Par or its Affiliates pursuant to Section 11.4 hereof).</w:t>
        <w:br/>
        <w:br/>
        <w:t xml:space="preserve">         11.4 Par shall keep and shall cause its Affiliates to keep complete and</w:t>
        <w:br/>
        <w:t>accurate  records and books of account  containing all information  required for</w:t>
        <w:br/>
        <w:t xml:space="preserve">  </w:t>
        <w:br/>
        <w:t xml:space="preserve">                                       19</w:t>
        <w:br/>
        <w:br/>
        <w:br/>
        <w:t>the  computation  and  verification of the amounts to be paid to SANO hereunder.</w:t>
        <w:br/>
        <w:t>Par further  agrees  that at the request of SANO,  it will permit and will cause</w:t>
        <w:br/>
        <w:t>its Affiliates to permit one or more accountants selected by SANO, except any to</w:t>
        <w:br/>
        <w:t>whom Par or such Affiliate has some reasonable  objection,  at any time and from</w:t>
        <w:br/>
        <w:t>time to time,  to have access during  ordinary  working hours to such records as</w:t>
        <w:br/>
        <w:t>may be necessary  to audit,  with respect to any payment  report  period  ending</w:t>
        <w:br/>
        <w:t>prior to such request,  the correctness of any report or payment made under this</w:t>
        <w:br/>
        <w:t>Agreement,  or to obtain  information as to the payments due for any such period</w:t>
        <w:br/>
        <w:t>in the case of failure of Par to report or make payment pursuant to the terms of</w:t>
        <w:br/>
        <w:t>this  Agreement.  Such  accountant  shall not  disclose to SANO any  information</w:t>
        <w:br/>
        <w:t>relating to the  business of PRI except that which is  reasonably  necessary  to</w:t>
        <w:br/>
        <w:t>inform SANO of:</w:t>
        <w:br/>
        <w:br/>
        <w:t xml:space="preserve">                   (i) the accuracy or inaccuracy of Par's reports and payments;</w:t>
        <w:br/>
        <w:br/>
        <w:t xml:space="preserve">                   (ii) compliance or  non-compliance  by Par with the terms and</w:t>
        <w:br/>
        <w:t xml:space="preserve">              conditions of this Agreement; and</w:t>
        <w:br/>
        <w:br/>
        <w:t xml:space="preserve">                   (iii) the extent of any such  inaccuracy  or  non-compliance;</w:t>
        <w:br/>
        <w:t xml:space="preserve">              provided,  that  if it is  not  reasonably  possible  to  separate</w:t>
        <w:br/>
        <w:t xml:space="preserve">              information  relating  to the  business  of Par from that which is</w:t>
        <w:br/>
        <w:t xml:space="preserve">              reasonably  necessary  to  so  inform  SANO,  the  accountant  may</w:t>
        <w:br/>
        <w:t xml:space="preserve">              disclose  any  information  necessary  to so inform  SANO and SANO</w:t>
        <w:br/>
        <w:t xml:space="preserve">              shall retain all other information disclosed as confidential.</w:t>
        <w:br/>
        <w:br/>
        <w:t xml:space="preserve">         Par shall  provide and shall cause its  Affiliates  to provide full and</w:t>
        <w:br/>
        <w:t>complete access to the accountant to Par's and such Affiliates'  pertinent books</w:t>
        <w:br/>
        <w:t>and records and the  accountant  shall have the right to make and retain  copies</w:t>
        <w:br/>
        <w:t>(including  photocopies).   Should  any  such  accountant  discover  information</w:t>
        <w:br/>
        <w:t>indicating  inaccuracy in any of Par's payments or  non-compliance by Par or its</w:t>
        <w:br/>
        <w:t>Affiliates  with  any of such  terms  and  conditions,  and  should  Par fail to</w:t>
        <w:br/>
        <w:t>acknowledge  in writing to SANO the deficiency or  non-compliance  discovered by</w:t>
        <w:br/>
        <w:t>such  accountant  within  ten (10)  business  days of being  advised  of same in</w:t>
        <w:br/>
        <w:t>writing by the  accountant,  the  accountant  shall have the right to deliver to</w:t>
        <w:br/>
        <w:t>SANO copies (including photocopies) of any pertinent portions of the records and</w:t>
        <w:br/>
        <w:t>books of account which relate to or disclose the  deficiency  or  non-compliance</w:t>
        <w:br/>
        <w:t>(to the extent not  acknowledged by Par). In the event that the accountant shall</w:t>
        <w:br/>
        <w:t>have questions  which are not in its judgment  answered by the books and records</w:t>
        <w:br/>
        <w:t>provided to it, the  accountant  shall have the right to confer with officers of</w:t>
        <w:br/>
        <w:t>Par or such  Affiliate,  including  Par's or such  Affiliate's  Chief  Financial</w:t>
        <w:br/>
        <w:t>Officer.  If any audit  under  this  Section  shall  reveal an  underpayment  or</w:t>
        <w:br/>
        <w:t>understatement  of the amount  payable to SANO by more than  $10,000.00  for any</w:t>
        <w:br/>
        <w:t>period in question, Par shall reimburse SANO for all costs and expenses relating</w:t>
        <w:br/>
        <w:t>to such  investigational  audit.  SANO  shall  only have the right to audit such</w:t>
        <w:br/>
        <w:t>books and records of Par and its  Affiliates  pursuant to this  Section  11.4 no</w:t>
        <w:br/>
        <w:t>more often than twice in any contract year unless  earlier in such contract year</w:t>
        <w:br/>
        <w:t>or in any of the prior  three  contract  years  such  investigation  revealed  a</w:t>
        <w:br/>
        <w:t>discrepancy of more than $10,000.00, as aforesaid, in which case SANO shall have</w:t>
        <w:br/>
        <w:t>the right to audit such books and records three times in such contract year. For</w:t>
        <w:br/>
        <w:t>purposes of this  Agreement,  a contract year shall be a period of twelve months</w:t>
        <w:br/>
        <w:t>commencing on either the date of this  Agreement or on an  anniversary  thereof.</w:t>
        <w:br/>
        <w:t>Unless the disclosure of same is reasonably  required by SANO in connection with</w:t>
        <w:br/>
        <w:t>any litigation or arbitration  arising out of such audit,  the accountant  shall</w:t>
        <w:br/>
        <w:br/>
        <w:t xml:space="preserve">                                       20</w:t>
        <w:br/>
        <w:br/>
        <w:br/>
        <w:t>not reveal to SANO the name or address (or other information  reasonably tending</w:t>
        <w:br/>
        <w:t>to identify the location of a customer) of any customer of Par or its Affiliates</w:t>
        <w:br/>
        <w:t>[other than one whose name has been  disclosed to SANO  pursuant to Section 11.2</w:t>
        <w:br/>
        <w:t>hereof], but shall identify such customer to SANO, if necessary, by the customer</w:t>
        <w:br/>
        <w:t>code number used by Par in its  reporting  obligations  to SANO [and Par and its</w:t>
        <w:br/>
        <w:t>Affiliates shall make such information  known to the accountant].  Par may, as a</w:t>
        <w:br/>
        <w:t>condition to providing any accountant  access to its books and records (or those</w:t>
        <w:br/>
        <w:t>of its  Affiliates),  require  SANO  to  execute  a  reasonable  confidentiality</w:t>
        <w:br/>
        <w:t>agreement consistent with the terms of this Section 11.4.</w:t>
        <w:br/>
        <w:br/>
        <w:t xml:space="preserve">         11.5 Except as specifically set forth to the contrary,  all payments to</w:t>
        <w:br/>
        <w:t>be made under this Agreement  shall bear interest equal to two percent above the</w:t>
        <w:br/>
        <w:t>prime rate as quoted by Citibank N.A., New York, New York,  calculated daily (as</w:t>
        <w:br/>
        <w:t>at the close of business on each such day) and compounded monthly,  from the day</w:t>
        <w:br/>
        <w:t>following  the day the  payment  is due until the date on which it is paid.  Any</w:t>
        <w:br/>
        <w:t>adjustment  to the prime rate as quoted by Citibank N.A. from time to time shall</w:t>
        <w:br/>
        <w:t>result in a corresponding  adjustment to the rate of interest payable hereunder,</w:t>
        <w:br/>
        <w:t>the rate of interest  quoted by  Citibank  N.A. at the close of business on each</w:t>
        <w:br/>
        <w:t>day to be the rate applicable for such day.</w:t>
        <w:br/>
        <w:br/>
        <w:t xml:space="preserve">         11.6 The obligation of Par to make the payments contemplated in Section</w:t>
        <w:br/>
        <w:t>11.1 and to provide the reports and  information  contemplated  in Sections 11.2</w:t>
        <w:br/>
        <w:t>and 11.3 and the right of SANO to conduct its audits or investigations  pursuant</w:t>
        <w:br/>
        <w:t>to Section 11.4 hereof  shall  survive the  termination  or  expiration  of this</w:t>
        <w:br/>
        <w:t>Agreement and shall apply to all Licensed Products made available to Par by SANO</w:t>
        <w:br/>
        <w:t>prior to the effective  date of the  termination or expiration of this Agreement</w:t>
        <w:br/>
        <w:t>(or made  available  to Par after such date  pursuant to any  provision  of this</w:t>
        <w:br/>
        <w:t>Agreement)  notwithstanding  that such Licensed Products may have been resold by</w:t>
        <w:br/>
        <w:t>Par or its  Affiliates to its or their  customers  after the  effective  date of</w:t>
        <w:br/>
        <w:t>termination or expiration.  For greater certainty,  the parties  acknowledge and</w:t>
        <w:br/>
        <w:t>agree  that  it  is  their  intention  that  Par  pay  to  SANO  the  Additional</w:t>
        <w:br/>
        <w:t>Consideration  applicable to Net Sales of all Licensed Products supplied by SANO</w:t>
        <w:br/>
        <w:t>to Par  pursuant  to this  Agreement  (in  respect of which the  purchase  price</w:t>
        <w:br/>
        <w:t>charged  by SANO to Par  therefor  [whether  paid or owing]  was  determined  in</w:t>
        <w:br/>
        <w:t>accordance with the provisions of Section 7.2 hereof or was provided to Par free</w:t>
        <w:br/>
        <w:t>of such charge pursuant to any other  provision of this Agreement)  irrespective</w:t>
        <w:br/>
        <w:t>of whether such Licensed  Product is resold by Par or its Affiliates prior to or</w:t>
        <w:br/>
        <w:t>subsequent to the effective  date of termination or expiration of this Agreement</w:t>
        <w:br/>
        <w:t>and that SANO's  rights  pursuant to Section  11.4 hereof  shall  continue for a</w:t>
        <w:br/>
        <w:t>period of twelve  (12)  months  following  the final  sale of all such  Licensed</w:t>
        <w:br/>
        <w:t>Products.</w:t>
        <w:br/>
        <w:br/>
        <w:t xml:space="preserve">         11.7 Par shall have the right,  upon reasonable  advance written notice</w:t>
        <w:br/>
        <w:t>to SANO, to inspect SANO's  facilities at which the Licensed  Products are being</w:t>
        <w:br/>
        <w:t>manufactured to monitor compliance by SANO with FDA Good Manufacturing Practices</w:t>
        <w:br/>
        <w:t>and to otherwise  confirm that the Licensed  Products are being  manufactured in</w:t>
        <w:br/>
        <w:t>accordance with their respective Specifications.  Similarly, SANO shall have the</w:t>
        <w:br/>
        <w:t>right, upon reasonable advance written notice to Par to inspect those facilities</w:t>
        <w:br/>
        <w:t>of Par and any of its  Affiliates  which are used in the  storage  of any of the</w:t>
        <w:br/>
        <w:t>Licensed  Products to ensure  compliance by Par or such  Affiliate with FDA Good</w:t>
        <w:br/>
        <w:t>Manufacturing  Practices and to otherwise  ensure that the Licensed  Products do</w:t>
        <w:br/>
        <w:t>not cease to meet their  Specifications  as a result of any  storage or shipping</w:t>
        <w:br/>
        <w:t>conducted by Par or its  Affiliates.  SANO shall cooperate with Par in providing</w:t>
        <w:br/>
        <w:t>access to its facilities and Par shall  cooperate and shall cause its Affiliates</w:t>
        <w:br/>
        <w:br/>
        <w:t xml:space="preserve">                                       21</w:t>
        <w:br/>
        <w:br/>
        <w:br/>
        <w:t>to  cooperate  in providing  access to SANO to its  facilities  and those of its</w:t>
        <w:br/>
        <w:t>Affiliates used as aforesaid.</w:t>
        <w:br/>
        <w:br/>
        <w:t xml:space="preserve">         11.8 SANO shall keep complete and accurate records and books of account</w:t>
        <w:br/>
        <w:t>containing all  information  required for the  computation  and  verification of</w:t>
        <w:br/>
        <w:t>SANO's Costs as  contemplated in Section 7.2 hereof with respect to the Licensed</w:t>
        <w:br/>
        <w:t>Product(s)  made available to Par by SANO pursuant  hereto.  SANO further agrees</w:t>
        <w:br/>
        <w:t>that at the  request of Par it will permit one or more  accountants  selected by</w:t>
        <w:br/>
        <w:t>Par except any to whom SANO has some reasonable objection, to have access during</w:t>
        <w:br/>
        <w:t>ordinary  working  hours to such books and records as may be  necessary to audit</w:t>
        <w:br/>
        <w:t>the amounts  previously  charged by SANO to Par  pursuant to Section 7.2 hereof.</w:t>
        <w:br/>
        <w:t>Such  accountant  shall not  disclose  to Par any  information  relating  to the</w:t>
        <w:br/>
        <w:t>business of SANO except the accuracy or inaccuracy of SANO's previously reported</w:t>
        <w:br/>
        <w:t>charges  and the  amount,  if  any,  that  Par  may  have  been  overcharged  or</w:t>
        <w:br/>
        <w:t>undercharged  with respect to Licensed Products made available to it. Should any</w:t>
        <w:br/>
        <w:t>such accountant  discover  information  indicating that Par has been overcharged</w:t>
        <w:br/>
        <w:t>for  Products  made  available  to it, and should  SANO fail to  acknowledge  in</w:t>
        <w:br/>
        <w:t>writing to Par the  inaccuracy  discovered  by such  accountant  within ten (10)</w:t>
        <w:br/>
        <w:t>business  days of  being  advised  of same in  writing  by the  accountant,  the</w:t>
        <w:br/>
        <w:t>accountant   shall  have  the  right  to  make  and  retain  copies   (including</w:t>
        <w:br/>
        <w:t>photocopies) of any pertinent portions of the records and books of account which</w:t>
        <w:br/>
        <w:t>relate to or disclose the inaccuracy (to the extent not  acknowledged  by SANO).</w:t>
        <w:br/>
        <w:t>SANO  shall  provide  full and  complete  access  to the  accountant  to  SANO's</w:t>
        <w:br/>
        <w:t>pertinent  books  and  records.  In the event  that the  accountant  shall  have</w:t>
        <w:br/>
        <w:t>questions which are not in its judgment answered by such books and records,  the</w:t>
        <w:br/>
        <w:t>accountant  shall  have the right to confer  with  officers  of SANO,  including</w:t>
        <w:br/>
        <w:t>SANO's Chief Financial Officer.  If any audit under this Section shall reveal an</w:t>
        <w:br/>
        <w:t>overstatement  of the  amount  payable to SANO by more than  $10,000.00  for the</w:t>
        <w:br/>
        <w:t>Licensed  Products  in  question,  SANO  shall  reimburse  Par for all costs and</w:t>
        <w:br/>
        <w:t>expenses relating to such investigation/audit.  It is understood and agreed that</w:t>
        <w:br/>
        <w:t>Par shall only have the right to audit such books ad records of SANO pursuant to</w:t>
        <w:br/>
        <w:t>this Section 11.8 no more often than twice in any contract  year unless  earlier</w:t>
        <w:br/>
        <w:t>in  such  contract  year  or in any of  the  prior  three  contract  years  such</w:t>
        <w:br/>
        <w:t>investigation revealed a discrepancy of more than $10,000.00,  as aforesaid,  in</w:t>
        <w:br/>
        <w:t>which case Par shall have the right to audit such books and records  three times</w:t>
        <w:br/>
        <w:t>in such contract year.  Unless the disclosure of same is reasonably  required by</w:t>
        <w:br/>
        <w:t>Par in connection with any litigation or arbitration  arising out of such audit,</w:t>
        <w:br/>
        <w:t>the accountant shall not reveal to Par the name or address (or other information</w:t>
        <w:br/>
        <w:t>reasonably  tending to identify  the  location of a supplier) of any supplier of</w:t>
        <w:br/>
        <w:t>materials to SANO in the  manufacturing  or  packaging of the Licensed  Products</w:t>
        <w:br/>
        <w:t>(but shall identify such supplier to Par if necessary,  by a code name or number</w:t>
        <w:br/>
        <w:t>supplied by such accountant) or the name of or financial information relating to</w:t>
        <w:br/>
        <w:t>any  employee of SANO.  SANO may, as a condition  to  providing  any  accountant</w:t>
        <w:br/>
        <w:t>access  to  its  books and   records,   require  Par  to  execute  a  reasonable</w:t>
        <w:br/>
        <w:t>confidentiality  agreement  consistent  with the terms of this Section 11.8. The</w:t>
        <w:br/>
        <w:t>rights of Par  pursuant to this Section 11.8 shall  survive the  termination  or</w:t>
        <w:br/>
        <w:t>expiration of this Agreement for a period of one year.</w:t>
        <w:br/>
        <w:br/>
        <w:t xml:space="preserve">                                       22</w:t>
        <w:br/>
        <w:br/>
        <w:br/>
        <w:t xml:space="preserve">                                   ARTICLE XII</w:t>
        <w:br/>
        <w:br/>
        <w:t xml:space="preserve">                             RIGHT OF FIRST REFUSAL</w:t>
        <w:br/>
        <w:br/>
        <w:t xml:space="preserve">         12.1 Right of First Refusal. During the term hereof, Par shall have the</w:t>
        <w:br/>
        <w:t>right of first  refusal to  distribute  the  Licensed  Products  in the State of</w:t>
        <w:br/>
        <w:t>Israel,  on a  product  by  product  basis,  in  accordance  with the  following</w:t>
        <w:br/>
        <w:t>procedures.</w:t>
        <w:br/>
        <w:br/>
        <w:t xml:space="preserve">         12.2  Procedures.  For each Licensed Product with respect to which SANO</w:t>
        <w:br/>
        <w:t>proposes to enter into a  distribution  agreement  in Israel with a third party,</w:t>
        <w:br/>
        <w:t>SANO shall  communicate to Par in writing a reasonably  detailed  description of</w:t>
        <w:br/>
        <w:t>the provisions of such agreement (a "Proposed Israeli Distribution  Agreement").</w:t>
        <w:br/>
        <w:t>Within 30 days of its receipt of a Proposed Israeli Distribution  Agreement (the</w:t>
        <w:br/>
        <w:t>"Acceptance  Period"),  Par shall notify SANO whether it wishes to enter into an</w:t>
        <w:br/>
        <w:t>agreement  with SANO on such terms.  If Par notifies SANO within the  Acceptance</w:t>
        <w:br/>
        <w:t>Period  that it wishes to do so,  Par and SANO will  enter  into a  distribution</w:t>
        <w:br/>
        <w:t>agreement  on such terms.  If Par fails to notify SANO of its  election to enter</w:t>
        <w:br/>
        <w:t>into such an  agreement  within  the  Acceptance  Period,  SANO may enter into a</w:t>
        <w:br/>
        <w:t>license or distribution  agreement with respect to such Licensed  Product with a</w:t>
        <w:br/>
        <w:t>third party on substantially the same terms as set forth in the Proposed Israeli</w:t>
        <w:br/>
        <w:t>Distribution  Agreement and Par's rights under this Article XII will  terminate.</w:t>
        <w:br/>
        <w:t>SANO  may  not  enter  into  such  an  agreement  with a third  party  on  terms</w:t>
        <w:br/>
        <w:t>substantially  different from those set forth in the relevant  Proposed  Israeli</w:t>
        <w:br/>
        <w:t>Distribution  Agreement without first offering such terms to Par for a period of</w:t>
        <w:br/>
        <w:t>thirty  days.  If SANO shall not enter into the  Proposed  Israeli  Distribution</w:t>
        <w:br/>
        <w:t>Agreement  within 30 days following the  expiration of the Acceptance  Period or</w:t>
        <w:br/>
        <w:t>any extension thereof as set forth in the preceding  sentence,  SANO's execution</w:t>
        <w:br/>
        <w:t>of any such Agreement or any other Proposed Israeli Distribution Agreement shall</w:t>
        <w:br/>
        <w:t>again be subject to Par's rights under this Article XII. Each  Proposed  Israeli</w:t>
        <w:br/>
        <w:t>Distribution  Agreement  for each  Licensed  Product  shall be  subject to Par's</w:t>
        <w:br/>
        <w:t>rights of first  refusal in  accordance  with the  procedures  set forth in this</w:t>
        <w:br/>
        <w:t>Section 12.2.</w:t>
        <w:br/>
        <w:br/>
        <w:t xml:space="preserve">                                  ARTICLE XIII</w:t>
        <w:br/>
        <w:br/>
        <w:t xml:space="preserve">                              TERMS AND TERMINATION</w:t>
        <w:br/>
        <w:br/>
        <w:t xml:space="preserve">         13.1 This Agreement shall become effective on the date hereof and shall</w:t>
        <w:br/>
        <w:t>remain in effect for a period of ten years per Licensed  Product starting on the</w:t>
        <w:br/>
        <w:t>date such Licensed Product becomes available for sale in commercial  quantities,</w:t>
        <w:br/>
        <w:t>unless earlier  terminated in accordance  with the provisions of this Agreement.</w:t>
        <w:br/>
        <w:t>Thereafter,  this Agreement shall  automatically  be renewed as to each Licensed</w:t>
        <w:br/>
        <w:t>Product from year to year unless either party gives notice of termination to the</w:t>
        <w:br/>
        <w:t>other  party at least one  hundred  and  twenty  days prior to the expiry of the</w:t>
        <w:br/>
        <w:t>initial term or of any renewal term.</w:t>
        <w:br/>
        <w:br/>
        <w:t xml:space="preserve">         13.2  Either  party  may,  by notice  in  writing  to the other  party,</w:t>
        <w:br/>
        <w:t>terminate  this  Agreement  if such other party shall have  breached  any of its</w:t>
        <w:br/>
        <w:t>material duties or obligations  under this Agreement (other than the obligations</w:t>
        <w:br/>
        <w:t>of Par to pay to SANO any amount due to SANO  hereunder  [whether  on account of</w:t>
        <w:br/>
        <w:br/>
        <w:t xml:space="preserve">                                       23</w:t>
        <w:br/>
        <w:br/>
        <w:br/>
        <w:t>Additional  Consideration,  the price for the Licensed Products or otherwise] or</w:t>
        <w:br/>
        <w:t>to provide SANO with the reports or information  contemplated in Section 11.2 or</w:t>
        <w:br/>
        <w:t>11.3 hereof) and such breach shall remain  uncured for at least sixty days after</w:t>
        <w:br/>
        <w:t>the aggrieved party shall have given notice of the breach to the other party.</w:t>
        <w:br/>
        <w:br/>
        <w:t xml:space="preserve">         13.3 SANO may, by notice in writing to Par, terminate this Agreement if</w:t>
        <w:br/>
        <w:t>Par fails to pay to SANO any amount payable by Par to SANO hereunder, whether on</w:t>
        <w:br/>
        <w:t>account of the  Additional  Consideration,  the purchase  price for the Licensed</w:t>
        <w:br/>
        <w:t>Products,  interest or otherwise, as and when the same shall have become due and</w:t>
        <w:br/>
        <w:t>payable or Par shall have failed to deliver (or caused to be  delivered,  as the</w:t>
        <w:br/>
        <w:t>case may be), in timely  fashion,  the reports or  information  contemplated  in</w:t>
        <w:br/>
        <w:t>Section  11.2 or 11.3  hereof,  and in  either  case,  such  breach  shall  have</w:t>
        <w:br/>
        <w:t>continued  unremedied for a period of twelve  business days after written notice</w:t>
        <w:br/>
        <w:t>of such breach has been given by SANO to Par;  provided  that Par shall not have</w:t>
        <w:br/>
        <w:t>the right to such twelve-day  grace period within which to cure such default and</w:t>
        <w:br/>
        <w:t>SANO shall have the  immediate  right to terminate the Agreement for such breach</w:t>
        <w:br/>
        <w:t>if Par shall have previously  breached  Section 11.2 or 11.3, or failed to remit</w:t>
        <w:br/>
        <w:t>any sums of at least $10,000.00 to SANO, when due, in the aggregate, one time in</w:t>
        <w:br/>
        <w:t>the twelve month period immediately preceding the default in question.</w:t>
        <w:br/>
        <w:br/>
        <w:t xml:space="preserve">         13.4 Either  party may  terminate  this  Agreement on thirty days prior</w:t>
        <w:br/>
        <w:t>written  notice to the other  party if such party or the other  party is legally</w:t>
        <w:br/>
        <w:t>prohibited from performing its obligations  hereunder (other than by reason of a</w:t>
        <w:br/>
        <w:t>breach of its  obligations  hereunder)  or becomes  (or, in the case of Par, its</w:t>
        <w:br/>
        <w:t>Affiliate  becomes) an  Ineligible  Person (and,  where the party  purporting to</w:t>
        <w:br/>
        <w:t>terminate the Agreement is also the party  prohibited  from  performing or it or</w:t>
        <w:br/>
        <w:t>its Affiliate is the Ineligible  Person,  it [or its Affiliate,  as the case may</w:t>
        <w:br/>
        <w:t>be] has made diligent good faith best efforts to remove the  prohibition  or its</w:t>
        <w:br/>
        <w:t>status as an Ineligible  Person) and such prohibition or status as an Ineligible</w:t>
        <w:br/>
        <w:t>Person shall have continued uninterrupted for a period of 120 days.</w:t>
        <w:br/>
        <w:br/>
        <w:t xml:space="preserve">         13.5  Either  party  may  terminate  this  Agreement  in  respect  of a</w:t>
        <w:br/>
        <w:t>particular Licensed Product (the "Specific  Product"),  but this Agreement shall</w:t>
        <w:br/>
        <w:t>continue  in respect of any other  Licensed  Product,  on thirty (30) days prior</w:t>
        <w:br/>
        <w:t>written notice to the other party (which notice must be delivered within 90 days</w:t>
        <w:br/>
        <w:t>of the expiration of the applicable contract year) if the aggregate Net Sales of</w:t>
        <w:br/>
        <w:t>the Specific  Product made by PRI and its Affiliates  for any complete  contract</w:t>
        <w:br/>
        <w:t>year after the second  anniversary of the date on which such  Specified  Product</w:t>
        <w:br/>
        <w:t>became available for sale shall be less than the amounts stated in or determined</w:t>
        <w:br/>
        <w:t>pursuant to Section 13.8; provided, however, SANO may not terminate with respect</w:t>
        <w:br/>
        <w:t>to any Specific Product pursuant to this Section 13.5 without the consent of Par</w:t>
        <w:br/>
        <w:t>in the event that SANO shall have previously  terminated the exclusive nature of</w:t>
        <w:br/>
        <w:t>the Right pursuant to Section 13.8 and shall be selling, directly or indirectly,</w:t>
        <w:br/>
        <w:t>such Licensed Product in the United States.</w:t>
        <w:br/>
        <w:br/>
        <w:t xml:space="preserve">         13.6 Either party may terminate this  Agreement in accordance  with the</w:t>
        <w:br/>
        <w:t>provisions of Section 15.1 hereof.</w:t>
        <w:br/>
        <w:br/>
        <w:t xml:space="preserve">         13.7 Par or SANO shall have the right to terminate  this Agreement upon</w:t>
        <w:br/>
        <w:t>written  notice to the other in the event that any one or more of the  following</w:t>
        <w:br/>
        <w:t>events shall become  applicable to such other party  (herein  referred to as the</w:t>
        <w:br/>
        <w:t>"Party"):</w:t>
        <w:br/>
        <w:br/>
        <w:t xml:space="preserve">                                       24</w:t>
        <w:br/>
        <w:br/>
        <w:br/>
        <w:t xml:space="preserve">              (a) an order is made or a resolution or other action of such Party</w:t>
        <w:br/>
        <w:t>is taken for the dissolution,  liquidation,  winding up or other  termination of</w:t>
        <w:br/>
        <w:t>its corporate existence;</w:t>
        <w:br/>
        <w:br/>
        <w:t xml:space="preserve">              (b) the  Party  commits a  voluntary  act of  bankruptcy,  becomes</w:t>
        <w:br/>
        <w:t>insolvent,  makes an assignment  for the benefit of its creditors or proposes to</w:t>
        <w:br/>
        <w:t>its creditors a reorganization,  arrangement, composition or readjustment of its</w:t>
        <w:br/>
        <w:t>debts or obligations or otherwise proposes to take advantage of or shelter under</w:t>
        <w:br/>
        <w:t>any statute in force in the United States for the protection of debtors;</w:t>
        <w:br/>
        <w:br/>
        <w:t xml:space="preserve">              (c) if any  proceeding  is taken with respect to a  compromise  or</w:t>
        <w:br/>
        <w:t>arrangement,  or to have such  Party  declared  bankrupt  or to have a  receiver</w:t>
        <w:br/>
        <w:t>appointed in respect of such Party or a substantial  portion of its property and</w:t>
        <w:br/>
        <w:t>such  proceeding  is instituted by such Party or is not opposed by such Party or</w:t>
        <w:br/>
        <w:t>if such  proceeding is instituted by a Person other than such Party,  such Party</w:t>
        <w:br/>
        <w:t>does not proceed diligently and in good faith to have such proceeding  withdrawn</w:t>
        <w:br/>
        <w:t>forthwith;</w:t>
        <w:br/>
        <w:br/>
        <w:t xml:space="preserve">              (d) a receiver  or a receiver  and manager of any of the assets of</w:t>
        <w:br/>
        <w:t>such Party is appointed and such receiver or receiver and manager is not removed</w:t>
        <w:br/>
        <w:t>within ninety days of such appointment;</w:t>
        <w:br/>
        <w:br/>
        <w:t xml:space="preserve">              (e) such  Party  ceases  or  takes  steps to cease to carry on its</w:t>
        <w:br/>
        <w:t>business.</w:t>
        <w:br/>
        <w:br/>
        <w:t>SANO shall  similarly  have the right to terminate  this  Agreement upon written</w:t>
        <w:br/>
        <w:t>notice to PRI if any of the foregoing events becomes applicable to any Affiliate</w:t>
        <w:br/>
        <w:t>of PRI that has been expressly assigned obligations under this Agreement.</w:t>
        <w:br/>
        <w:br/>
        <w:t xml:space="preserve">        13.8  (a) If</w:t>
        <w:br/>
        <w:br/>
        <w:t xml:space="preserve">                   (i) in the  twenty-four  (24) month period (such period being</w:t>
        <w:br/>
        <w:t xml:space="preserve">              herein  referred to as the "A Period")  beginning on the date (the</w:t>
        <w:br/>
        <w:t xml:space="preserve">              "A  Commencement  Date") the first of any  shipments  of  Licensed</w:t>
        <w:br/>
        <w:t xml:space="preserve">              Product "A" is made available to Par hereunder,  the aggregate Net</w:t>
        <w:br/>
        <w:t xml:space="preserve">              Sales of  Licensed  Product "A" for such A Period is less than the</w:t>
        <w:br/>
        <w:t xml:space="preserve">              Product Sales Threshold (as hereinafter defined);</w:t>
        <w:br/>
        <w:br/>
        <w:t xml:space="preserve">                   (ii) in the twenty-four  (24) month period (such period being</w:t>
        <w:br/>
        <w:t xml:space="preserve">              herein  referred to as the "B Period")  beginning on the date (the</w:t>
        <w:br/>
        <w:t xml:space="preserve">              "B  Commencement  Date") the first of any  shipments  of  Licensed</w:t>
        <w:br/>
        <w:t xml:space="preserve">              Product "B" is made available to Par hereunder,  the aggregate Net</w:t>
        <w:br/>
        <w:t xml:space="preserve">              Sales of  Licensed  Product "B" for such B Period is less than the</w:t>
        <w:br/>
        <w:t xml:space="preserve">              Product Sales Threshold; or</w:t>
        <w:br/>
        <w:br/>
        <w:t xml:space="preserve">                   (iii) in any twelve month period commencing on the second and</w:t>
        <w:br/>
        <w:t xml:space="preserve">              each  subsequent  anniversary of the A Commencement  Date or the B</w:t>
        <w:br/>
        <w:t xml:space="preserve">              Commencement  Date the Net Sales of the relevant  Licensed Product</w:t>
        <w:br/>
        <w:t xml:space="preserve">              sold by Par and its  Affiliates  in such  period  is less than the</w:t>
        <w:br/>
        <w:t xml:space="preserve">              Product Sales Threshold;</w:t>
        <w:br/>
        <w:br/>
        <w:t>and the  shortfall  in sales  cannot be  attributable  primarily to the fault of</w:t>
        <w:br/>
        <w:t>SANO,  SANO  shall  have the right to  convert  Par's  Right  hereunder  from an</w:t>
        <w:br/>
        <w:t>exclusive to a non-exclusive right to</w:t>
        <w:br/>
        <w:br/>
        <w:t xml:space="preserve">                                       25</w:t>
        <w:br/>
        <w:br/>
        <w:br/>
        <w:t xml:space="preserve">         CONFIDENTIAL INFORMATION OMITTED AND FILED SEPARATELY WITH THE</w:t>
        <w:br/>
        <w:t xml:space="preserve">                       SECURITIES AND EXCHANGE COMMISSION</w:t>
        <w:br/>
        <w:t xml:space="preserve">                         ASTERISKS DENOTE SUCH OMISSION</w:t>
        <w:br/>
        <w:br/>
        <w:t>distribute  such Licensed  Product upon ninety days prior written notice to Par.</w:t>
        <w:br/>
        <w:t>As used herein,  as to any Licensed  Product,  the Product Sales Threshold shall</w:t>
        <w:br/>
        <w:t>mean an amount  reasonably  agreed upon by Par and SANO after  consideration  of</w:t>
        <w:br/>
        <w:t>relevant market factors and conditions, provided that if Par and SANO shall fail</w:t>
        <w:br/>
        <w:t>or be unable to agree as to any Licensed Product for any period in question, the</w:t>
        <w:br/>
        <w:t>Product Sales Threshold for such period and Licensed Product shall be [****].</w:t>
        <w:br/>
        <w:br/>
        <w:t xml:space="preserve">              (b)  Notwithstanding the exercise by SANO of its right pursuant to</w:t>
        <w:br/>
        <w:t>Section 13.8(a) hereof,  and the resultant  conversion of Par to a non-exclusive</w:t>
        <w:br/>
        <w:t>distributor hereunder, Par shall have the right to sell the Licensed Products on</w:t>
        <w:br/>
        <w:t>a non-exclusive basis on the terms and conditions as set forth herein, except as</w:t>
        <w:br/>
        <w:t>provided otherwise in this Paragraph 13.8, during the balance of the term of the</w:t>
        <w:br/>
        <w:t>Agreement  (subject to earlier  termination  as herein  provided) and SANO shall</w:t>
        <w:br/>
        <w:t>continue  to  supply  the  Licensed  Products  to Par  in  accordance  with  the</w:t>
        <w:br/>
        <w:t>provisions  hereof,  provided that the  obligation of SANO to use its reasonable</w:t>
        <w:br/>
        <w:t>best efforts to supply Par with its requirements of the Licensed  Products shall</w:t>
        <w:br/>
        <w:t>take into account Par's requirements as well as the requirements of SANO and any</w:t>
        <w:br/>
        <w:t>other third party  distributor  or  distributors  appointed  by SANO to sell the</w:t>
        <w:br/>
        <w:t>Licensed Products in the United States.</w:t>
        <w:br/>
        <w:br/>
        <w:t xml:space="preserve">              (c) In the event  that SANO  exercises  its rights  under  Section</w:t>
        <w:br/>
        <w:t>13.8(a) and  contemporaneously  therewith or subsequent  thereto  enters into an</w:t>
        <w:br/>
        <w:t>agreement  with any Person  (herein  referred to as a "Third  Party  Licensee"),</w:t>
        <w:br/>
        <w:t>authorizing  or licensing  such Third Party Licensee to sell any of the Licensed</w:t>
        <w:br/>
        <w:t>Products in the United  States on royalty,  payment or other cash  equivalent or</w:t>
        <w:br/>
        <w:t>otherwise readily economically  measured terms more favorable to the Third Party</w:t>
        <w:br/>
        <w:t>Licensee (such more favorable terms being herein referred to as the "MFP") then:</w:t>
        <w:br/>
        <w:br/>
        <w:t xml:space="preserve">                   (i) SANO  shall  promptly  notify Par of such  agreement  and</w:t>
        <w:br/>
        <w:t xml:space="preserve">              shall  describe  in the notice  both the MFP and any  obligations,</w:t>
        <w:br/>
        <w:t xml:space="preserve">              duties,  undertakings or other consideration to be provided by the</w:t>
        <w:br/>
        <w:t xml:space="preserve">              Third Party Licensee; and</w:t>
        <w:br/>
        <w:br/>
        <w:t xml:space="preserve">                   (ii) Par shall have  thirty  days from the date of receipt of</w:t>
        <w:br/>
        <w:t xml:space="preserve">              such notice to notify SANO whether Par desires to have the benefit</w:t>
        <w:br/>
        <w:t xml:space="preserve">              of the MFP,  which can be accepted only if Par shall agree (to the</w:t>
        <w:br/>
        <w:t xml:space="preserve">              extent not already  assumed in this  Agreement) to any  additional</w:t>
        <w:br/>
        <w:t xml:space="preserve">              obligations,   duties,   or  undertakings,   and  to  provide  any</w:t>
        <w:br/>
        <w:t xml:space="preserve">              consideration to be provided by the Third Party Licensee.</w:t>
        <w:br/>
        <w:br/>
        <w:t>Par's  entitlement to seek the benefit of the MFP shall be conditioned  upon and</w:t>
        <w:br/>
        <w:t>subject to Par assuming and being capable of fully  performing  all the non-cash</w:t>
        <w:br/>
        <w:t>obligations  assumed by the Third Party  Licensee in a manner  substantially  as</w:t>
        <w:br/>
        <w:t>valuable to SANO.  If Par shall  dispute  such  assessment,  Par shall so notify</w:t>
        <w:br/>
        <w:t>SANO,  whereupon  the issue shall be deemed to be a dispute  between the parties</w:t>
        <w:br/>
        <w:t>and subject to resolution pursuant to Section 15.2 hereof.</w:t>
        <w:br/>
        <w:br/>
        <w:t xml:space="preserve">                                       26</w:t>
        <w:br/>
        <w:br/>
        <w:br/>
        <w:br/>
        <w:t xml:space="preserve">         13.9  Notwithstanding  the  termination or expiration of this Agreement</w:t>
        <w:br/>
        <w:t>pursuant to this Article  XIII or any other  provision  of this  Agreement,  all</w:t>
        <w:br/>
        <w:t>rights  and  obligations  which  were  incurred  or which  matured  prior to the</w:t>
        <w:br/>
        <w:t>effective  date of  termination  or  expiration,  including  accrued  Additional</w:t>
        <w:br/>
        <w:t>Consideration  and any cause of action for  breach of  contract,  shall  survive</w:t>
        <w:br/>
        <w:t>termination  and be subject to  enforcement  under the terms of this  Agreement.</w:t>
        <w:br/>
        <w:t>Termination of this Agreement  shall not affect any duty of Par or SANO existing</w:t>
        <w:br/>
        <w:t>prior to the effective  date of  termination or expiration and which is, whether</w:t>
        <w:br/>
        <w:t>or not by expressed terms, intended to survive termination. Without limiting the</w:t>
        <w:br/>
        <w:t>generality  of the  foregoing,  termination  shall not  affect  any duty to keep</w:t>
        <w:br/>
        <w:t>confidential  any Confidential  Information  (within the meaning of Section 14.4</w:t>
        <w:br/>
        <w:t>hereof)  disclosed by one party to the other (or its Affiliate) as  contemplated</w:t>
        <w:br/>
        <w:t>in Section 14.4 hereof,  but rather such Confidential  Information shall be held</w:t>
        <w:br/>
        <w:t>by the receiving  party subject to such  restrictions  on use and  disclosure as</w:t>
        <w:br/>
        <w:t>provided in the said Section.</w:t>
        <w:br/>
        <w:br/>
        <w:t xml:space="preserve">         13.10 Upon  termination  of this  Agreement  by Par pursuant to Section</w:t>
        <w:br/>
        <w:t>13.2 or 13.7 or  pursuant  to Section  13.4 as a result of SANO's  inability  to</w:t>
        <w:br/>
        <w:t>perform  its  obligations  hereunder  or becoming  an  Ineligible  Person or the</w:t>
        <w:br/>
        <w:t>termination  of this  Agreement by SANO  pursuant to Section  13.5 hereof,  SANO</w:t>
        <w:br/>
        <w:t>shall,  at the request of Par,  repurchase  all  Licensed  Products  then in the</w:t>
        <w:br/>
        <w:t>possession, custody or control of Par and available for sale (and which have not</w:t>
        <w:br/>
        <w:t>been  adulterated  since  they were made  available  for pick up by Par) and all</w:t>
        <w:br/>
        <w:t>packaging  material  in the  possession,  custody  or  control of Par which were</w:t>
        <w:br/>
        <w:t>specifically  acquired by Par for these  Licensed  Products  and which cannot be</w:t>
        <w:br/>
        <w:t>used by Par or its Affiliates for any other products sold by any of them, at the</w:t>
        <w:br/>
        <w:t>price originally paid by Par therefor plus all  transportation  costs previously</w:t>
        <w:br/>
        <w:t>incurred  (even if not yet paid) by Par  payable in cash on  delivery  by Par to</w:t>
        <w:br/>
        <w:t>SANO.  SANO shall pay all  transportation  costs  associated  with  shipping the</w:t>
        <w:br/>
        <w:t>repurchased Licensed Product to SANO or to such other places SANO may require.</w:t>
        <w:br/>
        <w:br/>
        <w:t xml:space="preserve">         13.11 In the event that this  Agreement is  terminated  pursuant to the</w:t>
        <w:br/>
        <w:t>provisions of Section 13.4 hereof as a result of a party (herein  referred to as</w:t>
        <w:br/>
        <w:t>the  "Prohibited  Party") being unable to perform its  obligations  hereunder as</w:t>
        <w:br/>
        <w:t>therein  contemplated  or having  become  (or its  Affiliate  having  become) an</w:t>
        <w:br/>
        <w:t>Ineligible  Person  and  within  twelve  (12)  months of the  effective  date of</w:t>
        <w:br/>
        <w:t>termination of this Agreement the Prohibited  Party is again able to perform its</w:t>
        <w:br/>
        <w:t>obligations  hereunder  or has ceased  (or its  Affiliate  has  ceased) to be an</w:t>
        <w:br/>
        <w:t>Ineligible Person, then the Prohibited Party shall, by notice in writing, advise</w:t>
        <w:br/>
        <w:t>the other party  (herein  referred to as the  "Receiving  Party")  that it is no</w:t>
        <w:br/>
        <w:t>longer legally  prohibited from performing its duties and obligations  hereunder</w:t>
        <w:br/>
        <w:t>or that it has ceased (or that its  Affiliate  has  ceased) to be an  Ineligible</w:t>
        <w:br/>
        <w:t>Person and the Receiving  Party shall have the right,  to be exercised by notice</w:t>
        <w:br/>
        <w:t>in writing given to the  Prohibited  Party within thirty (30) days of receipt of</w:t>
        <w:br/>
        <w:t>the  aforesaid  notice from  Prohibited  Party,  to  reinstate  this  Agreement;</w:t>
        <w:br/>
        <w:t>provided,  however, that if the Prohibited Party is Par then SANO shall have the</w:t>
        <w:br/>
        <w:t>right to reinstate  this Agreement as if a proper notice had been given pursuant</w:t>
        <w:br/>
        <w:t>to Section 13.8 of this Agreement and Par shall be reinstated on a non-exclusive</w:t>
        <w:br/>
        <w:t>basis,  but only to the extent  that such  reinstatement  will not  violate  the</w:t>
        <w:br/>
        <w:t>provisions of any  agreement  SANO shall have entered into during the period Par</w:t>
        <w:br/>
        <w:t>was a Prohibited Party.</w:t>
        <w:br/>
        <w:br/>
        <w:br/>
        <w:br/>
        <w:t xml:space="preserve">                                       27</w:t>
        <w:br/>
        <w:br/>
        <w:br/>
        <w:br/>
        <w:t xml:space="preserve">         CONFIDENTIAL INFORMATION OMITTED AND FILED SEPARATELY WITH THE</w:t>
        <w:br/>
        <w:t xml:space="preserve">                       SECURITIES AND EXCHANGE COMMISSION</w:t>
        <w:br/>
        <w:t xml:space="preserve">                         ASTERISKS DENOTE SUCH OMISSION</w:t>
        <w:br/>
        <w:br/>
        <w:t xml:space="preserve">         13.12 If SANO terminates this Agreement  pursuant to Section 13.2, 13.3</w:t>
        <w:br/>
        <w:t>and 13.7 hereof then Par shall not and shall cause its  Affiliates not to, for a</w:t>
        <w:br/>
        <w:t>period of twelve (12) months  following the effective date of termination,  sell</w:t>
        <w:br/>
        <w:t>in the United States any Competitive Product.</w:t>
        <w:br/>
        <w:br/>
        <w:t xml:space="preserve">         13.13 In the event that SANO  terminates this Agreement in respect of a</w:t>
        <w:br/>
        <w:t>Specific Product pursuant to Section 13.5 hereof,  SANO shall, at the request of</w:t>
        <w:br/>
        <w:t>Par,  make  available  to Par  within  a  reasonable  period  of  time  of  such</w:t>
        <w:br/>
        <w:t>termination,  such number of units of such Specific Product as shall be equal to</w:t>
        <w:br/>
        <w:t>the net number of units of such  Specific  Product sold by Par during the entire</w:t>
        <w:br/>
        <w:t>contract  year  immediately  preceding  the year in which this  Agreement  is so</w:t>
        <w:br/>
        <w:t>terminated or such lesser  number of units of each such Specific  Product as Par</w:t>
        <w:br/>
        <w:t>shall advise SANO in writing within ten business days of such termination.  Such</w:t>
        <w:br/>
        <w:t>Specific  Product  shall  be  made  available  to Par  in  accordance  with  the</w:t>
        <w:br/>
        <w:t>provisions of this Agreement and the provisions of this Agreement shall apply to</w:t>
        <w:br/>
        <w:t>all such Specific  Product as if such Specific Product had been supplied by SANO</w:t>
        <w:br/>
        <w:t>during the term of this Agreement.</w:t>
        <w:br/>
        <w:br/>
        <w:t xml:space="preserve">              (a) If SANO has not  received an approval of an ANDA for  Licensed</w:t>
        <w:br/>
        <w:t>Product B prior to the later of [****] for Par may terminate this Agreement with</w:t>
        <w:br/>
        <w:t>respect to Licensed  Product B by  providing  SANO with  written  notice of such</w:t>
        <w:br/>
        <w:t>termination  and neither party shall have any obligation  hereunder with respect</w:t>
        <w:br/>
        <w:t>to Licensed Product B other than applicable  confidentiality  provisions and the</w:t>
        <w:br/>
        <w:t>payment  by SANO  described  in the  following  sentence.  In the  event of such</w:t>
        <w:br/>
        <w:t>termination,  SANO shall pay Par the sum of (i) [****] and (ii) the amount  paid</w:t>
        <w:br/>
        <w:t>by Par in respect of Licensed  Product B pursuant  to Section  7.4 hereof,  with</w:t>
        <w:br/>
        <w:t>half of such sum payable three (3) months after SANO's receipt of notice of such</w:t>
        <w:br/>
        <w:t>termination  and half of such sum  payable  fifteen  (15)  months  after  SANO's</w:t>
        <w:br/>
        <w:t>receipt of notice of such termination.</w:t>
        <w:br/>
        <w:br/>
        <w:t xml:space="preserve">              (b) For the  purposes of this  Section  13.14,  the dates on which</w:t>
        <w:br/>
        <w:t>ANDAs were filed for the respective  Licensed  Products shall be as set forth on</w:t>
        <w:br/>
        <w:t>Exhibit A attached hereto.</w:t>
        <w:br/>
        <w:br/>
        <w:t xml:space="preserve">                                   ARTICLE XIV</w:t>
        <w:br/>
        <w:br/>
        <w:t xml:space="preserve">               RECALLS, ADMINISTRATIVE MATTERS AND CONFIDENTIALITY</w:t>
        <w:br/>
        <w:br/>
        <w:t xml:space="preserve">         14.1  Recalls.  In the event  that it  becomes  necessary  to conduct a</w:t>
        <w:br/>
        <w:t>recall, market withdrawal or field correction  (hereafter  collectively referred</w:t>
        <w:br/>
        <w:t>to as "recall") of any Licensed Product  manufactured by SANO and sold by Par or</w:t>
        <w:br/>
        <w:t>its Affiliates the following provisions shall govern such a recall:</w:t>
        <w:br/>
        <w:br/>
        <w:t xml:space="preserve">                                       28</w:t>
        <w:br/>
        <w:br/>
        <w:br/>
        <w:t xml:space="preserve">              (a)  After  consulting  with  SANO,  and on terms  and  conditions</w:t>
        <w:br/>
        <w:t>reasonably  satisfactory  to SANO,  Par  shall  conduct  (and  shall  cause  its</w:t>
        <w:br/>
        <w:t>Affiliate to conduct) the recall and shall have primary responsibility therefore</w:t>
        <w:br/>
        <w:t>and SANO and Par shall each  cooperate  with the other in recalling any affected</w:t>
        <w:br/>
        <w:t>Licensed  Product(s).  Par  covenants  and agrees to  maintain  and to cause its</w:t>
        <w:br/>
        <w:t>Affiliates to maintain  such records of all sales of the Licensed  Products made</w:t>
        <w:br/>
        <w:t>by  Par or  its  Affiliates  as are  required  by the  FDA or as are  reasonably</w:t>
        <w:br/>
        <w:t>appropriate  for a distributor of  pharmaceutical  products to maintain so as to</w:t>
        <w:br/>
        <w:t>enable a recall to be properly completed.</w:t>
        <w:br/>
        <w:br/>
        <w:t xml:space="preserve">              (b)  Irrespective  of whether the recall is initiated by Par or by</w:t>
        <w:br/>
        <w:t>SANO:</w:t>
        <w:br/>
        <w:br/>
        <w:t xml:space="preserve">                   (i) If it is  later  demonstrated  that  the  reason  for the</w:t>
        <w:br/>
        <w:t xml:space="preserve">              recall  was due  primarily  to acts or  omissions  of SANO (or the</w:t>
        <w:br/>
        <w:t xml:space="preserve">              safety or efficacy of the Licensed  Product other than as a result</w:t>
        <w:br/>
        <w:t xml:space="preserve">              of acts or  omissions of Par or its  Affiliates),  then SANO shall</w:t>
        <w:br/>
        <w:t xml:space="preserve">              pay or  reimburse,  as the  case  may be,  all  reasonable  direct</w:t>
        <w:br/>
        <w:t xml:space="preserve">              out-of-pocket  expenses,  including  but not limited to reasonable</w:t>
        <w:br/>
        <w:t xml:space="preserve">              attorney's  fees and  expenses  and  credits  and recall  expenses</w:t>
        <w:br/>
        <w:t xml:space="preserve">              claimed  by and  paid  to  customers,  incurred  by Par or SANO in</w:t>
        <w:br/>
        <w:t xml:space="preserve">              connection with performing any such recall, provided that expenses</w:t>
        <w:br/>
        <w:t xml:space="preserve">              incurred  by  Par  shall  be in  accordance  with  the  terms  and</w:t>
        <w:br/>
        <w:t xml:space="preserve">              conditions of the recall approved by SANO; or</w:t>
        <w:br/>
        <w:br/>
        <w:t xml:space="preserve">                   (ii) If it is later determined that the reason for the recall</w:t>
        <w:br/>
        <w:t xml:space="preserve">              was  due  primarily  to  the  acts  or  omissions  of  Par  or its</w:t>
        <w:br/>
        <w:t xml:space="preserve">              Affiliates,  then Par shall pay or reimburse,  as the case may be,</w:t>
        <w:br/>
        <w:t xml:space="preserve">              all direct  out-of-pocket  expenses,  including but not limited to</w:t>
        <w:br/>
        <w:t xml:space="preserve">              reasonable  attorney's  fees and  expenses  and credits and recall</w:t>
        <w:br/>
        <w:t xml:space="preserve">              expenses claimed by and paid to customers, incurred by Par or SANO</w:t>
        <w:br/>
        <w:t xml:space="preserve">              in connection with performing any such recall; or</w:t>
        <w:br/>
        <w:br/>
        <w:t xml:space="preserve">                   (iii) If the  parties  are  unable to agree that the cause of</w:t>
        <w:br/>
        <w:t xml:space="preserve">              the recall was due  primarily to the act or omission of one of the</w:t>
        <w:br/>
        <w:t xml:space="preserve">              parties (or its Affiliates,  as the case may be) within sixty days</w:t>
        <w:br/>
        <w:t xml:space="preserve">              of the initiation of the recall and have not commenced arbitration</w:t>
        <w:br/>
        <w:t xml:space="preserve">              proceedings  to resolve such dispute  within such sixty day period</w:t>
        <w:br/>
        <w:t xml:space="preserve">              then all  direct  out-of-pocket  costs  incurred  by Par and SANO,</w:t>
        <w:br/>
        <w:t xml:space="preserve">              including  but not  limited  to  reasonable  attorney's  fees  and</w:t>
        <w:br/>
        <w:t xml:space="preserve">              expenses  and credits and recall  expenses  claimed by and paid to</w:t>
        <w:br/>
        <w:t xml:space="preserve">              customers,  shall be shared by the parties in  proportion to their</w:t>
        <w:br/>
        <w:t xml:space="preserve">              sharing  of Gross  Profits in  respect  of the  Licensed  Products</w:t>
        <w:br/>
        <w:t xml:space="preserve">              recalled.</w:t>
        <w:br/>
        <w:br/>
        <w:t>Each of the  parties  shall use its  reasonable  best  efforts to  minimize  the</w:t>
        <w:br/>
        <w:t>expenses of recall which it incurs.  It is understood and agreed that the direct</w:t>
        <w:br/>
        <w:t>out-of-pocket  costs and expenses of the recall  contemplated in Paragraphs (i),</w:t>
        <w:br/>
        <w:t>(ii) and (iii) above shall not include the invoice  price  charged by PRI or its</w:t>
        <w:br/>
        <w:t>Affiliates  to the customers  for the Products  recalled,  which amount shall be</w:t>
        <w:br/>
        <w:t>dealt with in accordance  with the provisions of Section 9 hereof and shall also</w:t>
        <w:br/>
        <w:t>not include any excess  re-procurement  costs  (within the meaning of  Paragraph</w:t>
        <w:br/>
        <w:t>14.3 hereof) and related penalties and assessments,  which costs,  penalties and</w:t>
        <w:br/>
        <w:t>assessments  shall be an  expense  of Par  except  to the  extent  that it is an</w:t>
        <w:br/>
        <w:t>expense  of SANO  pursuant  to  Section  14.3  hereof  (provided  that where the</w:t>
        <w:br/>
        <w:t>provisions of Paragraph (iii) above apply,  the excess  reprocurement  costs and</w:t>
        <w:br/>
        <w:br/>
        <w:t xml:space="preserve">                                       29</w:t>
        <w:br/>
        <w:br/>
        <w:br/>
        <w:t>related penalties and assessments  incurred  pursuant to Approved  Contracts [as</w:t>
        <w:br/>
        <w:t>that term is defined in Section 14.3  hereof]  shall be shared by the parties in</w:t>
        <w:br/>
        <w:t>the  proportion  in which Gross  Profits  are shared in respect of the  recalled</w:t>
        <w:br/>
        <w:t>Products sold pursuant to such Approved Contracts).</w:t>
        <w:br/>
        <w:br/>
        <w:t xml:space="preserve">              (c) All Licensed  Products  recalled pursuant to this Section 14.1</w:t>
        <w:br/>
        <w:t>shall be treated as Licensed  Products  returned to Par by its customers and the</w:t>
        <w:br/>
        <w:t>provisions of Section 9 shall apply thereto.</w:t>
        <w:br/>
        <w:br/>
        <w:t xml:space="preserve">              (d) The  party  initiating  the  recall  shall  inform  FDA of the</w:t>
        <w:br/>
        <w:t>proposed recall;  however,  nothing contained herein shall preclude either party</w:t>
        <w:br/>
        <w:t>from  informing  FDA of any proposed or actual recall by either party should the</w:t>
        <w:br/>
        <w:t>recalling  party  fail to inform  FDA of that  recall  within ten (10) days of a</w:t>
        <w:br/>
        <w:t>written request by the non-recalling party to so inform FDA.</w:t>
        <w:br/>
        <w:br/>
        <w:t xml:space="preserve">              (e) For greater certainty, in the event of a recall, neither party</w:t>
        <w:br/>
        <w:t>or its Affiliates shall profit from any out-of-pocket expenses incurred by it in</w:t>
        <w:br/>
        <w:t>connection  with the recall and for which it is  reimbursed  by the other  party</w:t>
        <w:br/>
        <w:t>and,  except where the recall  relates  directly to an  intentional  breach of a</w:t>
        <w:br/>
        <w:t>representation or warranty contained in this Agreement or arises directly out of</w:t>
        <w:br/>
        <w:t>a  willful  material  breach  by a party  of any of its  duties  or  obligations</w:t>
        <w:br/>
        <w:t>hereunder (in each case, as contemplated in Section 10.1 hereof),  neither party</w:t>
        <w:br/>
        <w:t>shall have a claim  against the other party for any damages,  losses or expenses</w:t>
        <w:br/>
        <w:t>which it suffers or incurs as a result thereof except to the extent permitted or</w:t>
        <w:br/>
        <w:t>contemplated in this Section 14.</w:t>
        <w:br/>
        <w:br/>
        <w:t xml:space="preserve">              (f) Each party shall provide  reasonable  evidence to the other of</w:t>
        <w:br/>
        <w:t>the  out-of-pocket  expenses being claimed by it and the rights of SANO pursuant</w:t>
        <w:br/>
        <w:t>to Section  11.4 and the rights of Par  pursuant  to  Section  11.8 shall  apply</w:t>
        <w:br/>
        <w:t>thereto.</w:t>
        <w:br/>
        <w:br/>
        <w:t xml:space="preserve">         14.2 ANDA-Related FDA Correspondence. Each of the parties shall provide</w:t>
        <w:br/>
        <w:t>the other with a copy of any  correspondence  or notices  received by such party</w:t>
        <w:br/>
        <w:t>from FDA relating or referring to the Licensed  Product(s)  within ten (10) days</w:t>
        <w:br/>
        <w:t>of receipt. Each party shall also provide the other with copies of any responses</w:t>
        <w:br/>
        <w:t>to any such  correspondence  or  notices  within  ten (10)  days of  making  the</w:t>
        <w:br/>
        <w:t>response.</w:t>
        <w:br/>
        <w:br/>
        <w:t xml:space="preserve">         14.3     Excess Re-procurement Costs.</w:t>
        <w:br/>
        <w:br/>
        <w:t xml:space="preserve">              (a)  In  the  event  that  a  recall   occurs   which  recall  was</w:t>
        <w:br/>
        <w:t>necessitated  primarily  by any act or omission of SANO and SANO does not supply</w:t>
        <w:br/>
        <w:t>Par with replacement Licensed Product on a timely basis or if SANO, in breach of</w:t>
        <w:br/>
        <w:t>its  obligations  under  this  Agreement,  fails  to  make  Licensed  Product(s)</w:t>
        <w:br/>
        <w:t>available to Par, SANO shall,  in addition to any  reimbursement  required under</w:t>
        <w:br/>
        <w:t>Section 14.1, pay any excess  re-procurement  costs and/or related  penalties or</w:t>
        <w:br/>
        <w:t>assessments incurred by, or assessed on, Par by a customer of Par pursuant to an</w:t>
        <w:br/>
        <w:t>Approved  Contract  (as that term is defined  below) due to Par's  inability  to</w:t>
        <w:br/>
        <w:t>supply Licensed Product(s) to such customer due to the aforesaid acts, omissions</w:t>
        <w:br/>
        <w:t>or breaches of SANO.</w:t>
        <w:br/>
        <w:br/>
        <w:t xml:space="preserve">              (b) SANO  shall  cooperate  with Par with  respect to any legal or</w:t>
        <w:br/>
        <w:t>administrative  proceedings  that arise pursuant to the Approved  Contracts as a</w:t>
        <w:br/>
        <w:br/>
        <w:br/>
        <w:t xml:space="preserve">                                       30</w:t>
        <w:br/>
        <w:br/>
        <w:br/>
        <w:t>result of Par's inability to supply Licensed  Product(s) to such customer due to</w:t>
        <w:br/>
        <w:t>the  aforesaid  acts,  omissions  or breaches by SANO.  The  foregoing  shall be</w:t>
        <w:br/>
        <w:t>without  prejudice  to any other  damages,  expense  or costs  that Par may have</w:t>
        <w:br/>
        <w:t>suffered in connection with SANO's  inability to supply the Licensed  Product as</w:t>
        <w:br/>
        <w:t>aforesaid,  subject to the  limitations  and other  provisions set forth in this</w:t>
        <w:br/>
        <w:t>Agreement.</w:t>
        <w:br/>
        <w:br/>
        <w:t xml:space="preserve">                  (c) For purposes  hereof the term  "Approved  Contract"  shall</w:t>
        <w:br/>
        <w:t>mean a contract  entered into by Par on or after the Execution  Date with one of</w:t>
        <w:br/>
        <w:t>its customers:</w:t>
        <w:br/>
        <w:br/>
        <w:t xml:space="preserve">                   (i) pursuant to which Par agrees to supply such customer with</w:t>
        <w:br/>
        <w:t xml:space="preserve">              pharmaceutical  products  which include the Licensed  Products (or</w:t>
        <w:br/>
        <w:t xml:space="preserve">              any of them),  and which provides that if Par fails to supply such</w:t>
        <w:br/>
        <w:t xml:space="preserve">              customer with the Licensed  Product in accordance  with  specified</w:t>
        <w:br/>
        <w:t xml:space="preserve">              terms and  conditions  therein set forth then such customer  shall</w:t>
        <w:br/>
        <w:t xml:space="preserve">              have the right to procure a comparable replacement product for the</w:t>
        <w:br/>
        <w:t xml:space="preserve">              Licensed  Product in substitution  for the Licensed  Products that</w:t>
        <w:br/>
        <w:t xml:space="preserve">              Par has failed to supply to such customer in  accordance  with the</w:t>
        <w:br/>
        <w:t xml:space="preserve">              provisions  of its  agreement  and to charge back to Par any costs</w:t>
        <w:br/>
        <w:t xml:space="preserve">              and expenses  incurred by such customer to acquire such comparable</w:t>
        <w:br/>
        <w:t xml:space="preserve">              replacement  product in excess of the price which was to have been</w:t>
        <w:br/>
        <w:t xml:space="preserve">              charged by Par to the customer for the Licensed  Products which it</w:t>
        <w:br/>
        <w:t xml:space="preserve">              failed to provide (such excess costs and expenses being the excess</w:t>
        <w:br/>
        <w:t xml:space="preserve">              re-procurement  costs  contemplated  in  Section  14.1 and in this</w:t>
        <w:br/>
        <w:t xml:space="preserve">              Section 14.3);</w:t>
        <w:br/>
        <w:br/>
        <w:t xml:space="preserve">                   (ii) which has a term of twelve (12) months or less; and</w:t>
        <w:br/>
        <w:br/>
        <w:t xml:space="preserve">                   (iii) which provides for the supply of the relevant  Licensed</w:t>
        <w:br/>
        <w:t xml:space="preserve">              Product in an amount not greater  than the amount  forecast by Par</w:t>
        <w:br/>
        <w:t xml:space="preserve">              pursuant  to Section 6.2  hereof,  taking  into  account all other</w:t>
        <w:br/>
        <w:t xml:space="preserve">              sales of the Licensed Product in the relevant period; or</w:t>
        <w:br/>
        <w:br/>
        <w:t xml:space="preserve">                   (iv) where the contract has a term of more than 12 months, or</w:t>
        <w:br/>
        <w:t xml:space="preserve">              provides for an amount greater than that contemplated by Paragraph</w:t>
        <w:br/>
        <w:t xml:space="preserve">              (iii) above, SANO has approved or has been deemed to have approved</w:t>
        <w:br/>
        <w:t xml:space="preserve">              such contract in accordance with the provisions of Section 14.3(v)</w:t>
        <w:br/>
        <w:t xml:space="preserve">              hereof; or</w:t>
        <w:br/>
        <w:br/>
        <w:t xml:space="preserve">                   (v) if the approval of SANO as contemplated in Paragraph (iv)</w:t>
        <w:br/>
        <w:t xml:space="preserve">              above is requested, Par shall have provided to SANO, in accordance</w:t>
        <w:br/>
        <w:t xml:space="preserve">              with the  provisions  of this  paragraph,  a complete  copy of the</w:t>
        <w:br/>
        <w:t xml:space="preserve">              proposed  final  agreement  between Par and its customer  prior to</w:t>
        <w:br/>
        <w:t xml:space="preserve">              entering into such contract. A copy of any contract to be provided</w:t>
        <w:br/>
        <w:t xml:space="preserve">              to SANO as  contemplated  in this Paragraph (v) shall be forwarded</w:t>
        <w:br/>
        <w:t xml:space="preserve">              to SANO in the manner  contemplated  in Section 15.4 hereof.  SANO</w:t>
        <w:br/>
        <w:t xml:space="preserve">              shall have a period of ten business  days from the date upon which</w:t>
        <w:br/>
        <w:t xml:space="preserve">              copies of such  contract are actually  received by it as aforesaid</w:t>
        <w:br/>
        <w:t xml:space="preserve">              to notify Par in writing  that it does not approve of the contract</w:t>
        <w:br/>
        <w:t xml:space="preserve">              and failing  such notice  from SANO within such ten  business  day</w:t>
        <w:br/>
        <w:t xml:space="preserve">              period SANO shall be deemed to have approved of such contract.</w:t>
        <w:br/>
        <w:br/>
        <w:br/>
        <w:br/>
        <w:t xml:space="preserve">                                       31</w:t>
        <w:br/>
        <w:br/>
        <w:br/>
        <w:br/>
        <w:t xml:space="preserve">         14.4 Confidentiality.</w:t>
        <w:br/>
        <w:br/>
        <w:t xml:space="preserve">              (a) The parties agree that,  without the prior written  consent of</w:t>
        <w:br/>
        <w:t>the other party (such consent not to be unreasonably  withheld) or except as may</w:t>
        <w:br/>
        <w:t>be required  under law or court order,  the  provisions of the  Agreement  shall</w:t>
        <w:br/>
        <w:t>remain confidential and shall not be disclosed to any Person not affiliated with</w:t>
        <w:br/>
        <w:t xml:space="preserve">any of the parties.  </w:t>
        <w:br/>
        <w:br/>
        <w:t xml:space="preserve">              (b) Par and SANO  hereby  agree  not to  reveal  or  disclose  any</w:t>
        <w:br/>
        <w:t>Confidential  Information  (as  defined  below)  to  any  Person  without  first</w:t>
        <w:br/>
        <w:t>obtaining  the  written  consent  of  the  disclosing  party,  except  as may be</w:t>
        <w:br/>
        <w:t>necessary  in  regulatory   proceedings  or  litigation.   For  purposes  hereof</w:t>
        <w:br/>
        <w:t>Confidential Information shall mean all information,  in whatever form, which is</w:t>
        <w:br/>
        <w:t>or was  disclosed  by one party to another or to an Affiliate of the other prior</w:t>
        <w:br/>
        <w:t>to or during  the term of this  Agreement  and which  relates  in any way to the</w:t>
        <w:br/>
        <w:t>Products  or to  the  business  of  the  disclosing  party,  including,  without</w:t>
        <w:br/>
        <w:t>limitation   information   relating  to  customers  and  pricing.   Confidential</w:t>
        <w:br/>
        <w:t>Information  shall  not  include  information  that a party can  demonstrate  by</w:t>
        <w:br/>
        <w:t xml:space="preserve">written evidence:  </w:t>
        <w:br/>
        <w:br/>
        <w:t xml:space="preserve">                   (i) is in the public domain (provided that information in the</w:t>
        <w:br/>
        <w:t xml:space="preserve">              public  domain has not and does not come into the public domain as</w:t>
        <w:br/>
        <w:t xml:space="preserve">              a result of the  disclosure by the  receiving  party or any of its</w:t>
        <w:br/>
        <w:t xml:space="preserve">              Affiliates);</w:t>
        <w:br/>
        <w:br/>
        <w:t xml:space="preserve">                   (ii) is known to the receiving party or any of its Affiliates</w:t>
        <w:br/>
        <w:t xml:space="preserve">              prior to the disclosure by the other party: or</w:t>
        <w:br/>
        <w:br/>
        <w:t xml:space="preserve">                   (iii)  becomes  available to the party on a  non-confidential</w:t>
        <w:br/>
        <w:t xml:space="preserve">              basis from a source  other than an  Affiliate of that party or the</w:t>
        <w:br/>
        <w:t xml:space="preserve">              disclosing  party  and Par  covenants  and  agrees  to  cause  its</w:t>
        <w:br/>
        <w:t xml:space="preserve">              Affiliates to comply with the provisions of this Section 14.4.</w:t>
        <w:br/>
        <w:br/>
        <w:t xml:space="preserve">                                   ARTICLE XV</w:t>
        <w:br/>
        <w:br/>
        <w:t xml:space="preserve">                          GENERAL TERMS AND CONDITIONS</w:t>
        <w:br/>
        <w:br/>
        <w:t xml:space="preserve">         15.1 Force Majeure Clauses.  Neither party shall be considered to be in</w:t>
        <w:br/>
        <w:t>default in respect of any obligation  hereunder,  other than the obligation of a</w:t>
        <w:br/>
        <w:t>party to make  payment of amounts  due to the other  party  under or pursuant to</w:t>
        <w:br/>
        <w:t>this  Agreement,  if failure of performance  shall be due to Force  Majeure.  If</w:t>
        <w:br/>
        <w:t>either party is affected by a Force Majeure event,  such party shall,  within 20</w:t>
        <w:br/>
        <w:t>days of its occurrence, give notice to the other party stating the nature of the</w:t>
        <w:br/>
        <w:t>event, its anticipated  duration and any action being taken to avoid or minimize</w:t>
        <w:br/>
        <w:t>its effect.  The suspension of performance  shall be of no greater scope and not</w:t>
        <w:br/>
        <w:t>longer  duration  than is required  and the  non-performing  party shall use its</w:t>
        <w:br/>
        <w:t>reasonable  best efforts to remedy its inability to perform.  The  obligation to</w:t>
        <w:br/>
        <w:t>pay money in a timely  manner is absolute  and shall not be subject to the Force</w:t>
        <w:br/>
        <w:t>Majeure  provisions,  except to the extent  prohibited by  governmental  rule or</w:t>
        <w:br/>
        <w:t>regulations other than rules or regulations incident to bankruptcy or insolvency</w:t>
        <w:br/>
        <w:t>proceedings of a party. Force Majeure shall mean an unforeseeable or unavoidable</w:t>
        <w:br/>
        <w:t>cause  beyond the control and without the fault or  negligence  of a party (and,</w:t>
        <w:br/>
        <w:t>where the party is Par,  beyond the control and without the fault or  negligence</w:t>
        <w:br/>
        <w:t>of any of its Affiliates) including,  but not limited to, explosion,  flood, war</w:t>
        <w:br/>
        <w:br/>
        <w:t xml:space="preserve">                                       32</w:t>
        <w:br/>
        <w:br/>
        <w:br/>
        <w:t>(whether  declared  or  otherwise),  accident,  labor  strike,  or  other  labor</w:t>
        <w:br/>
        <w:t>disturbance,  sabotage,  acts of God,  newly enacted  legislation,  newly issued</w:t>
        <w:br/>
        <w:t>orders or decrees of any Court or of any  governmental  agency.  Notwithstanding</w:t>
        <w:br/>
        <w:t>anything in this Section to the contrary,  the party to whom performance is owed</w:t>
        <w:br/>
        <w:t>but to  whom it is not  rendered  because  of any  event  of  Force  Majeure  as</w:t>
        <w:br/>
        <w:t>contemplated  in this Section  15.1 shall,  after the passage of one hundred and</w:t>
        <w:br/>
        <w:t>twenty days,  have the option to terminate  this  Agreement on thirty days prior</w:t>
        <w:br/>
        <w:t>written notice to the other party hereto. For greater  certainty,  the inability</w:t>
        <w:br/>
        <w:t>or failure of Par to cause any of its  respective  Affiliates to comply with any</w:t>
        <w:br/>
        <w:t>of the provisions of this Agreement  expressed o be applicable to its Affiliates</w:t>
        <w:br/>
        <w:t>or which  require such party to cause the Affiliate to do or not to do something</w:t>
        <w:br/>
        <w:t>shall not be considered Force Majeure unless the Affiliate in question is unable</w:t>
        <w:br/>
        <w:t>to comply by reason of  unforeseeable  or unavoidable  causes beyond the control</w:t>
        <w:br/>
        <w:t>and without the fault or negligence of such Affiliate.</w:t>
        <w:br/>
        <w:br/>
        <w:t xml:space="preserve">         15.2 Arbitration.  All disputes arising out of, or in relation to, this</w:t>
        <w:br/>
        <w:t>Agreement  (other than disputes  arising out of any claim by a third party in an</w:t>
        <w:br/>
        <w:t>action commenced against a party), shall be referred for decision forthwith to a</w:t>
        <w:br/>
        <w:t>senior executive of each party not involved in the dispute.  If no agreement can</w:t>
        <w:br/>
        <w:t>be reached  through this process  within  thirty days of request by one party to</w:t>
        <w:br/>
        <w:t>the other to nominate a senior  executive  for dispute  resolution,  then either</w:t>
        <w:br/>
        <w:t>party hereto shall be entitled to refer such dispute to a single  arbitrator for</w:t>
        <w:br/>
        <w:t>arbitration under Florida law, such arbitration to be held in Miami,  Florida on</w:t>
        <w:br/>
        <w:t>an expedited  basis in accordance with the rules and regulations of the American</w:t>
        <w:br/>
        <w:t>Arbitration  Association.  Any party demanding arbitration shall with service of</w:t>
        <w:br/>
        <w:t>its demand for arbitration  propose a neutral arbitrator  selected by it. In the</w:t>
        <w:br/>
        <w:t>event that the parties cannot agree upon a neutral arbitrator within thirty (30)</w:t>
        <w:br/>
        <w:t>days after the demand for  arbitration,  an arbitrator shall be appointed by the</w:t>
        <w:br/>
        <w:t>American Arbitration  Association who shall be a partner in a Miami, Florida law</w:t>
        <w:br/>
        <w:t>firm having at least ten (10) partners.</w:t>
        <w:br/>
        <w:br/>
        <w:t xml:space="preserve">         15.3  Assignment.  This  Agreement  may  not be  assigned  nor  can the</w:t>
        <w:br/>
        <w:t>performance  of any duties  hereunder be delegated by Par or by SANO without the</w:t>
        <w:br/>
        <w:t>prior  written  consent  of  the  other  parties,  which  consent  shall  not be</w:t>
        <w:br/>
        <w:t>unreasonably  withheld;  provided that any such assignment shall not relieve the</w:t>
        <w:br/>
        <w:t>assignor from any of its  obligations  hereunder or under any other  document or</w:t>
        <w:br/>
        <w:t>agreement  delivered by such party pursuant to, or delivered (or acknowledged to</w:t>
        <w:br/>
        <w:t>have been delivered)  contemporaneously with or in connection with the execution</w:t>
        <w:br/>
        <w:t>of,  this  Agreement,  which  shall  continue  to be  binding  upon  such  party</w:t>
        <w:br/>
        <w:t>notwithstanding such assignment. Notwithstanding the foregoing, Par may delegate</w:t>
        <w:br/>
        <w:t>from time to time some of its duties hereunder to any of its Affiliates provided</w:t>
        <w:br/>
        <w:t>that,  prior to any such  delegation,  it gives written  notice  thereof to SANO</w:t>
        <w:br/>
        <w:t>(indicating the duties being so delegated and the duration of such  delegation);</w:t>
        <w:br/>
        <w:t>provided that no such  delegation  shall relieve Par from any of its obligations</w:t>
        <w:br/>
        <w:t>hereunder in respect of the duties being delegated or otherwise.</w:t>
        <w:br/>
        <w:br/>
        <w:br/>
        <w:t xml:space="preserve">        15.4 Notices.  Any notice  required or permitted to be given under this</w:t>
        <w:br/>
        <w:t>Agreement shall be sufficiently  given if in writing and delivered by registered</w:t>
        <w:br/>
        <w:t>or certified mail (return receipt  requested),  facsimile (with  confirmation of</w:t>
        <w:br/>
        <w:t>transmittal),  overnight  courier  (with  confirmation  of  delivery),  or  hand</w:t>
        <w:br/>
        <w:br/>
        <w:br/>
        <w:t xml:space="preserve">                                       33</w:t>
        <w:br/>
        <w:br/>
        <w:br/>
        <w:t>delivery to the  appropriate  party at the address set forth  below,  or to such</w:t>
        <w:br/>
        <w:t>other  address as such party may from time to time specify for that purpose in a</w:t>
        <w:br/>
        <w:t>notice similarly given:</w:t>
        <w:br/>
        <w:br/>
        <w:t xml:space="preserve">       If to SANO:</w:t>
        <w:br/>
        <w:br/>
        <w:t xml:space="preserve">         SANO Corporation</w:t>
        <w:br/>
        <w:t xml:space="preserve">         0000 Xxxxxxxx Xxxxxxx</w:t>
        <w:br/>
        <w:t xml:space="preserve">         Xxxxxxx, Xxxxxxx 00000</w:t>
        <w:br/>
        <w:t xml:space="preserve">         Attn: President</w:t>
        <w:br/>
        <w:t xml:space="preserve">         Fax: (000) 000-0000</w:t>
        <w:br/>
        <w:br/>
        <w:t xml:space="preserve">       with a copy to (other than regularly prepared notices, reports, etc.</w:t>
        <w:br/>
        <w:t xml:space="preserve">       required to be delivered hereunder):</w:t>
        <w:br/>
        <w:br/>
        <w:t xml:space="preserve">         Greenberg, Traurig, Hoffman,</w:t>
        <w:br/>
        <w:t xml:space="preserve">         Lipoff, Xxxxx &amp; Xxxxxxx, P.A.</w:t>
        <w:br/>
        <w:t xml:space="preserve">         0000 Xxxxxxxx Xxxxxx</w:t>
        <w:br/>
        <w:t xml:space="preserve">         Xxxxx, Xxxxxxx 00000</w:t>
        <w:br/>
        <w:t xml:space="preserve">         Attn: Xxxx Xxxxxxx, Esq.</w:t>
        <w:br/>
        <w:t xml:space="preserve">         Fax: 000-000-0000</w:t>
        <w:br/>
        <w:br/>
        <w:t xml:space="preserve">       If to PRI</w:t>
        <w:br/>
        <w:br/>
        <w:t xml:space="preserve">         c/o PRI Distributors, Ltd.</w:t>
        <w:br/>
        <w:t xml:space="preserve">         Xxx Xxx Xxxxx Xxxx</w:t>
        <w:br/>
        <w:t xml:space="preserve">         Xxxxxx Xxxxxx, XX 00000</w:t>
        <w:br/>
        <w:t xml:space="preserve">         Attn: President</w:t>
        <w:br/>
        <w:t xml:space="preserve">         Fax: 000-000-0000</w:t>
        <w:br/>
        <w:br/>
        <w:t xml:space="preserve">       with a copy to (other than regularly prepared notices, reports, etc.</w:t>
        <w:br/>
        <w:t xml:space="preserve">       required to be delivered hereunder):</w:t>
        <w:br/>
        <w:br/>
        <w:t xml:space="preserve">         Xxxxxxx, Calamari &amp; Xxxxxxx</w:t>
        <w:br/>
        <w:t xml:space="preserve">         000 Xxxx Xxxxxx</w:t>
        <w:br/>
        <w:t xml:space="preserve">         Xxx Xxxx, Xxx Xxxx 00000</w:t>
        <w:br/>
        <w:t xml:space="preserve">         Attn:    Xxxxxxx X. Xxxxxxxxxx, Esq. and</w:t>
        <w:br/>
        <w:t xml:space="preserve">         Xxxxxxx X. Xxxxxxx, Esq.</w:t>
        <w:br/>
        <w:t xml:space="preserve">         Fax: (000) 000-0000</w:t>
        <w:br/>
        <w:br/>
        <w:t>Any such notice  shall be  effective  (i) if sent by mail,  as  aforesaid,  five</w:t>
        <w:br/>
        <w:t>business days after mailing, (ii) if sent by facsimile, as aforesaid, when sent,</w:t>
        <w:br/>
        <w:t>and (iii) if sent by courier or hand  delivered,  as aforesaid,  when  received.</w:t>
        <w:br/>
        <w:t>Provided that if any such notice shall have been sent by mail and if on the date</w:t>
        <w:br/>
        <w:t>of  mailing  thereof  or  during  the  period  prior to the  expiry of the third</w:t>
        <w:br/>
        <w:t>business  day  following  the date of mailing  there  shall be a general  postal</w:t>
        <w:br/>
        <w:t>disruption  (whether as a result of rotating strikes or otherwise) in the United</w:t>
        <w:br/>
        <w:br/>
        <w:t xml:space="preserve">                                       34</w:t>
        <w:br/>
        <w:br/>
        <w:br/>
        <w:t>States then such notice shall not become  effective until the fifth business day</w:t>
        <w:br/>
        <w:t>following the date of resumption of normal mail service.</w:t>
        <w:br/>
        <w:br/>
        <w:t xml:space="preserve">         15.5     Governing Law and Consent to Jurisdiction.</w:t>
        <w:br/>
        <w:br/>
        <w:t xml:space="preserve">              (a) Except as otherwise  provided herein,  this Agreement shall be</w:t>
        <w:br/>
        <w:t>deemed to have been made under,  and shall be governed by, the laws of the State</w:t>
        <w:br/>
        <w:t>of Florida in all  respects  including  matters of  construction,  validity  and</w:t>
        <w:br/>
        <w:t>performance, but without giving effect to Florida's choice of law provisions.</w:t>
        <w:br/>
        <w:br/>
        <w:t xml:space="preserve">              (b) In connection with any action commenced hereunder, each of the</w:t>
        <w:br/>
        <w:t>undersigned  consent  to the  exclusive  jurisdiction  of the state and  federal</w:t>
        <w:br/>
        <w:t>courts located in Miami, Florida. Notwithstanding the foregoing, each party also</w:t>
        <w:br/>
        <w:t>agrees to the  jurisdiction  of any  court  which a third  party  claim has been</w:t>
        <w:br/>
        <w:t>brought.</w:t>
        <w:br/>
        <w:br/>
        <w:t xml:space="preserve">         15.6  Binding  Agreement.  This Agreement shall be binding upon the </w:t>
        <w:br/>
        <w:t>parties hereto,  and their respective successors and permitted assigns.</w:t>
        <w:br/>
        <w:br/>
        <w:t xml:space="preserve">         15.7 Entire  Agreement.  This  Agreement  and all other  documents  and</w:t>
        <w:br/>
        <w:t>instruments  delivered by any of the parties or their Affiliates pursuant hereto</w:t>
        <w:br/>
        <w:t>or in connection  with the execution and delivery of this Agreement  contain the</w:t>
        <w:br/>
        <w:t>entire  agreement and  understanding  of the parties with respect to the subject</w:t>
        <w:br/>
        <w:t>matter hereof and thereof and supersedes all negotiations, prior discussions and</w:t>
        <w:br/>
        <w:t>agreements  relating to the Licensed  Products or the Right.  This Agreement may</w:t>
        <w:br/>
        <w:t>not be amended or modified except by a written  instrument  signed by all of the</w:t>
        <w:br/>
        <w:t>parties hereto.</w:t>
        <w:br/>
        <w:br/>
        <w:t xml:space="preserve">         15.8 Headings.  The headings to the various  articles and paragraphs of</w:t>
        <w:br/>
        <w:t>this Agreement have been inserted for convenience  only and shall not affect the</w:t>
        <w:br/>
        <w:t>meaning of the language contained in this Agreement.</w:t>
        <w:br/>
        <w:br/>
        <w:t xml:space="preserve">         15.9 Waiver.  The waiver by any party of any breach by another party of</w:t>
        <w:br/>
        <w:t>any term or condition  of this  Agreement  shall not  constitute a waiver of any</w:t>
        <w:br/>
        <w:t>subsequent breach or nullify the effectiveness of that term or condition.</w:t>
        <w:br/>
        <w:br/>
        <w:t xml:space="preserve">         15.10  Counterparts.  This  Agreement  may  be  executed  in  identical</w:t>
        <w:br/>
        <w:t>duplicate copies.  The parties agree to execute at least two identical  original</w:t>
        <w:br/>
        <w:t>copies of the Agreement. Each identical counterpart shall be deemed an original,</w:t>
        <w:br/>
        <w:t>but all of which together shall constitute one and the same instrument.</w:t>
        <w:br/>
        <w:br/>
        <w:t xml:space="preserve">         15.11 Severability of Provisions.  If, for any reason  whatsoever,  any</w:t>
        <w:br/>
        <w:t>term,  covenant  or  condition  of this  Agreement  or of any other  document or</w:t>
        <w:br/>
        <w:t>instrument  executed and delivered by either Par or SANO  pursuant  hereto or in</w:t>
        <w:br/>
        <w:t>connection with the completion of the transaction  contemplated  herein,  or the</w:t>
        <w:br/>
        <w:t>application  thereof  to any  party or  circumstance  is to any  extent  held or</w:t>
        <w:br/>
        <w:t>rendered  invalid,  unenforceable  or  illegal,  then  such  term,  covenant  or</w:t>
        <w:br/>
        <w:t>condition:</w:t>
        <w:br/>
        <w:br/>
        <w:t xml:space="preserve">                                       35</w:t>
        <w:br/>
        <w:br/>
        <w:br/>
        <w:t xml:space="preserve">                   (i) is  deemed to be  independent  of the  remainder  of such</w:t>
        <w:br/>
        <w:t xml:space="preserve">              document  and to be  severable  and  divisible  therefrom  and its</w:t>
        <w:br/>
        <w:t xml:space="preserve">              validity,  unenforceability or illegality does not affect,  impair</w:t>
        <w:br/>
        <w:t xml:space="preserve">              or invalidate  the remainder of such document or any part thereof;</w:t>
        <w:br/>
        <w:t xml:space="preserve">              and</w:t>
        <w:br/>
        <w:br/>
        <w:t xml:space="preserve">                   (ii) continue to be applicable and enforceable to the fullest</w:t>
        <w:br/>
        <w:t xml:space="preserve">              extent permitted by law against any party and circumstances  other</w:t>
        <w:br/>
        <w:t xml:space="preserve">              than  those  as to which it has  been  held or  rendered  invalid,</w:t>
        <w:br/>
        <w:t xml:space="preserve">              unenforceable or illegal.</w:t>
        <w:br/>
        <w:br/>
        <w:t xml:space="preserve">         15.12  Publicity.  Neither party shall issue any press release or other</w:t>
        <w:br/>
        <w:t>public  statement  regarding,  or disclosing  the  existence of, this  Agreement</w:t>
        <w:br/>
        <w:t>without the prior written consent of the other party;  provided,  however,  that</w:t>
        <w:br/>
        <w:t>neither party shall be prevented from  complying with any disclosure  obligation</w:t>
        <w:br/>
        <w:t>it may have under  applicable  law. The parties  shall use their best efforts to</w:t>
        <w:br/>
        <w:t>agree on the form and content of any such public statement.</w:t>
        <w:br/>
        <w:br/>
        <w:t xml:space="preserve">                                   ARTICLE XVI</w:t>
        <w:br/>
        <w:br/>
        <w:t xml:space="preserve">                                GUARANTEE OF PRI</w:t>
        <w:br/>
        <w:br/>
        <w:t xml:space="preserve">         16.1 Guarantee.  PRI does hereby unconditionally  guarantee to SANO the</w:t>
        <w:br/>
        <w:t>full and prompt  payment and  performance  by Par of all of the  obligations  of</w:t>
        <w:br/>
        <w:t>every  nature  whatsoever  to be  performed  by Par under  this  Agreement  (the</w:t>
        <w:br/>
        <w:t>"Guaranteed  Obligations")  as and when  required to be paid or performed  under</w:t>
        <w:br/>
        <w:t>this  Agreement.  The  guarantee  set  forth  in the  preceding  sentence  (this</w:t>
        <w:br/>
        <w:t>"Guarantee") is an absolute,  unconditional and continuing guarantee of the full</w:t>
        <w:br/>
        <w:t>and punctual payment and performance of the Guaranteed  Obligations and is in no</w:t>
        <w:br/>
        <w:t>way conditioned  upon any requirement  that SANO first attempt to enforce any of</w:t>
        <w:br/>
        <w:t>the Guaranteed  Obligations  against Par, any other  guarantor of the Guaranteed</w:t>
        <w:br/>
        <w:t>Obligations  or any other  Person or  resort  to any  other  means of  obtaining</w:t>
        <w:br/>
        <w:t>performance of any of the Guaranteed Obligations.  This Guarantee shall continue</w:t>
        <w:br/>
        <w:t>in full force and effect until Par shall have satisfactorily  performed or fully</w:t>
        <w:br/>
        <w:t>discharged all of the Guaranteed Obligations.  No performance or payment made by</w:t>
        <w:br/>
        <w:t>Par, PRI, any other  guarantor or any other Person,  or received or collected by</w:t>
        <w:br/>
        <w:t>SANO from Par, PRI, any other guarantor or any other Person in performance of or</w:t>
        <w:br/>
        <w:t>in  payment of the  Guaranteed  Obligations  shall be deemed to  modify,  reduce</w:t>
        <w:br/>
        <w:t>(except to the extent  that any such  performance  or payment  shall  reduce the</w:t>
        <w:br/>
        <w:t>Guaranteed Obligations),  release or otherwise affect the liability of PRI under</w:t>
        <w:br/>
        <w:t>this  Guarantee  which shall,  notwithstanding  any such payment or  performance</w:t>
        <w:br/>
        <w:t>other than those made by PRI in respect of the  Guaranteed  Obligations or those</w:t>
        <w:br/>
        <w:t>received or collected from PRI in respect of the Guaranteed Obligations,  remain</w:t>
        <w:br/>
        <w:t>liable  for the  amount of the  Guaranteed  Obligations,  until  the  Guaranteed</w:t>
        <w:br/>
        <w:t>Obligations are paid and performed in full.</w:t>
        <w:br/>
        <w:br/>
        <w:t xml:space="preserve">         16.2 No Subrogation. Notwithstanding any payment or performance by PRI,</w:t>
        <w:br/>
        <w:t>PRI shall not be entitled to be  subrogated  to any of the rights of SANO or any</w:t>
        <w:br/>
        <w:t>other guarantor or any collateral security held by SANO against Par or any other</w:t>
        <w:br/>
        <w:t>guarantor  or  any  collateral  security  for  the  payment  of  the  Guaranteed</w:t>
        <w:br/>
        <w:t>Obligations,  nor  shall PRI seek or be  entitled  to seek any  contribution  or</w:t>
        <w:br/>
        <w:t>reimbursement from Par or any other guarantor in respect of payments made by PRI</w:t>
        <w:br/>
        <w:t>under this Guarantee.  PRI HEREBY IRREVOCABLY AND UNCONDITIONALLY WAIVES ANY AND</w:t>
        <w:br/>
        <w:t>ALL  RIGHTS  AND  CLAIMS  WHICH  PRI MAY NOW  HAVE OR  HEREAFTER  ACQUIRE  TO BE</w:t>
        <w:br/>
        <w:t>SUBROGATED  TO ANY SUCH  RIGHTS OF SANO AND TO SEEK OR BE  ENTITLED  TO SEEK ANY</w:t>
        <w:br/>
        <w:t>SUCH  CONTRIBUTION  OR  REIMBURSEMENT  FROM  Par OR  ANY  OTHER  GUARANTOR.  THE</w:t>
        <w:br/>
        <w:br/>
        <w:t xml:space="preserve">                                       36</w:t>
        <w:br/>
        <w:br/>
        <w:br/>
        <w:t>OBLIGATIONS  OF AND WAIVERS BY PRI SET FORTH IN THIS SECTION 16.2 SHALL  SURVIVE</w:t>
        <w:br/>
        <w:t>THE TERMINATION OF THIS GUARANTEE AND THE PAYMENT,  PERFORMANCE AND SATISFACTION</w:t>
        <w:br/>
        <w:t>IN FULL OF ALL OF THE GUARANTEED OBLIGATIONS.</w:t>
        <w:br/>
        <w:br/>
        <w:t xml:space="preserve">         16.3 Amendments, etc. with Respect to Guaranteed Obligations; Waiver of</w:t>
        <w:br/>
        <w:t>Rights.  PRI shall remain obligated under this Guarantee  notwithstanding  that,</w:t>
        <w:br/>
        <w:t>without any  reservation  of rights against PRI and without notice to or further</w:t>
        <w:br/>
        <w:t>assent by PRI, any demand for payment or  performance  of any of the  Guaranteed</w:t>
        <w:br/>
        <w:t>Obligations  made by SANO may be  rescinded  by SANO  and any of the  Guaranteed</w:t>
        <w:br/>
        <w:t>Obligations continued,  and the Guaranteed Obligations,  or the liability of any</w:t>
        <w:br/>
        <w:t>other  Person  upon or for any part  thereof,  or any  collateral  security  (or</w:t>
        <w:br/>
        <w:t>guarantee  therefor  may,  from time to time,  in whole or in part,  be renewed,</w:t>
        <w:br/>
        <w:t>extended, amended, modified,  accelerated,  compromised,  waived, surrendered or</w:t>
        <w:br/>
        <w:t>released by SANO and this Agreement,  any collateral  security document or other</w:t>
        <w:br/>
        <w:t>guarantee  or  document  in  connection  herewith  may  be  amended,   modified,</w:t>
        <w:br/>
        <w:t>supplemented or terminated, in whole or in part, as SANO may deem advisable from</w:t>
        <w:br/>
        <w:t>time to time, and any collateral  security or guarantee at any time held by SANO</w:t>
        <w:br/>
        <w:t>for the  payment  or  performance  of the  Guaranteed  Obligations  may be sold,</w:t>
        <w:br/>
        <w:t>exchanged,  waived,  surrendered or released. SANO shall not have any obligation</w:t>
        <w:br/>
        <w:t>to  protect,  secure,  perfect  or  insure  any lien at any  time  held by it as</w:t>
        <w:br/>
        <w:t>security for the  Guaranteed  Obligations  or for this Guarantee or any property</w:t>
        <w:br/>
        <w:t>subject  thereto.  When making any demand  hereunder  against PRI, SANO may, but</w:t>
        <w:br/>
        <w:t>shall be under no  obligation  to,  make a  similar  demand  on Par or any other</w:t>
        <w:br/>
        <w:t>guarantor,  and any  failure by SANO to make any such  demand or to collect  any</w:t>
        <w:br/>
        <w:t>payments  from Par or any such  other  guarantor  or any  release of Par or such</w:t>
        <w:br/>
        <w:t>other guarantor  shall not relieve PRI of its  obligations or liabilities  under</w:t>
        <w:br/>
        <w:t>this Guarantee, and shall not impair or affect the rights and remedies,  express</w:t>
        <w:br/>
        <w:t>or implied, or as a matter of law, of SANO against PRI.</w:t>
        <w:br/>
        <w:br/>
        <w:t xml:space="preserve">         16.4 Extent of Liability and Waivers.  PRI  understands and agrees that</w:t>
        <w:br/>
        <w:t>the  obligation  of  guarantee  of PRI  pursuant to Section 16.1 are intended to</w:t>
        <w:br/>
        <w:t>render PRI liable  hereunder  in each  instance  where Par would be liable under</w:t>
        <w:br/>
        <w:t>this  Agreement,  and no more, and except that the  obligations of PRI hereunder</w:t>
        <w:br/>
        <w:t>shall not be  discharged  by any  bankruptcy  or  similar  proceeding  which may</w:t>
        <w:br/>
        <w:t>discharge Par herefrom.  Accordingly,  PRI acknowledges that it will not assert,</w:t>
        <w:br/>
        <w:t>and hereby  waives to the fullest  extent  permitted by law, any rights to avoid</w:t>
        <w:br/>
        <w:t>performance  hereunder available to it as guarantor which are not also available</w:t>
        <w:br/>
        <w:t>to Par.  PRI waives any and all notice of the  creation,  renewal,  extension or</w:t>
        <w:br/>
        <w:t>accrual of any of the Guaranteed  Obligations and notice of or proof of reliance</w:t>
        <w:br/>
        <w:t>by SANO upon this  Guarantee or acceptance  of this  Guarantee;  the  Guaranteed</w:t>
        <w:br/>
        <w:t>Obligations, and any of them, shall conclusively be deemed to have been created,</w:t>
        <w:br/>
        <w:t>contracted or incurred,  or renewed,  extended,  amended or waived,  in reliance</w:t>
        <w:br/>
        <w:t>upon this Guarantee;  and all dealings  between Par or PRI, on the one hand, and</w:t>
        <w:br/>
        <w:t>SANO on the other,  pursuant to this Agreement  shall  likewise be  conclusively</w:t>
        <w:br/>
        <w:t>presumed to have been had or  consummated in reliance upon this  Guarantee.  PRI</w:t>
        <w:br/>
        <w:t>waives diligence, presentment, protest, demand for payment and notice of default</w:t>
        <w:br/>
        <w:t>or  nonpayment or  nonperformance  to or upon Par or any other  guarantors  with</w:t>
        <w:br/>
        <w:t>respect to the  Guaranteed  Obligations.  When  pursuing its rights and remedies</w:t>
        <w:br/>
        <w:t>hereunder  against PRI,  SANO may, but shall be under no  obligation  to, pursue</w:t>
        <w:br/>
        <w:br/>
        <w:t xml:space="preserve">                                       37</w:t>
        <w:br/>
        <w:br/>
        <w:br/>
        <w:t>such  rights and  remedies  as it may have  against  Par or any other  Person or</w:t>
        <w:br/>
        <w:t>against any collateral security or guarantee for the Guaranteed Obligations, and</w:t>
        <w:br/>
        <w:t>any  failure by PRI to pursue  such other  rights or  remedies or to collect any</w:t>
        <w:br/>
        <w:t>payments  from  Par or any  such  other  Person  or to  realize  upon  any  such</w:t>
        <w:br/>
        <w:t>collateral security or guarantee, or any release of Par or any such other Person</w:t>
        <w:br/>
        <w:t>or any such  collateral  security  or  guarantee,  shall not  relieve PRI of any</w:t>
        <w:br/>
        <w:t>liability  hereunder  and shall not impair or affect  the  rights and  remedies,</w:t>
        <w:br/>
        <w:t>whether  express,  implied or available as a matter of law, of SANO against PRI.</w:t>
        <w:br/>
        <w:t>This Guarantee shall remain in full force and effect and be binding upon PRI and</w:t>
        <w:br/>
        <w:t>its  successors  and  assigns  and shall  inure to the  benefit  of SANO and its</w:t>
        <w:br/>
        <w:t>successors  and assigns,  until all the Guaranteed  Obligations  shall have been</w:t>
        <w:br/>
        <w:t>satisfied by payment and performance in full.</w:t>
        <w:br/>
        <w:br/>
        <w:t xml:space="preserve">         16.5 Reinstatement.  This Guarantee shall continue to be effective,  or</w:t>
        <w:br/>
        <w:t>be reinstated, as the case may be, if at any time payment or performance, or any</w:t>
        <w:br/>
        <w:t>part  thereof,  of  any of the  Guaranteed  Obligations  is  rescinded  or  must</w:t>
        <w:br/>
        <w:t>otherwise  be  restored or  returned  by SANO upon the  insolvency,  bankruptcy,</w:t>
        <w:br/>
        <w:t>dissolution, liquidation or reorganization of Par or PRI, or upon or as a result</w:t>
        <w:br/>
        <w:t>of the  appointment of a receiver,  intervenor or conservator  of, or trustee or</w:t>
        <w:br/>
        <w:t>similar  officer  for,  Par or PRI,  or any  substantial  part  of its or  their</w:t>
        <w:br/>
        <w:t>property, or otherwise, all as though such payments had not been made.</w:t>
        <w:br/>
        <w:br/>
        <w:t xml:space="preserve">         16.6 No Waiver;  Cumulative Remedies. SANO shall not by any act (except</w:t>
        <w:br/>
        <w:t>by a written instrument pursuant to Section 15.7), delay,  indulgence,  omission</w:t>
        <w:br/>
        <w:t>or otherwise  be deemed to have waived any right or remedy  hereunder or to have</w:t>
        <w:br/>
        <w:t>acquiesced in any breach of any of the terms and  conditions of this  Agreement.</w:t>
        <w:br/>
        <w:t>No failure to exercise,  nor any delay in  exercising,  on the part of SANO, any</w:t>
        <w:br/>
        <w:t>right, power or privilege hereunder shall operate as a waiver thereof. No single</w:t>
        <w:br/>
        <w:t>or partial  exercise of any right,  power or privilege  hereunder shall preclude</w:t>
        <w:br/>
        <w:t>any other or further exercise thereof or the exercise of any other right,  power</w:t>
        <w:br/>
        <w:t>or  privilege.  A waiver  by SANO of any right or  remedy  hereunder  on any one</w:t>
        <w:br/>
        <w:t>occasion  shall not be  construed as a bar to any right or remedy which the SANO</w:t>
        <w:br/>
        <w:t>would  otherwise  have on any future  occasion.  The rights and remedies  herein</w:t>
        <w:br/>
        <w:t>provided are cumulative,  may be exercised  singly or  concurrently  and are not</w:t>
        <w:br/>
        <w:t>exclusive of any rights or remedies provided by law.</w:t>
        <w:br/>
        <w:br/>
        <w:t xml:space="preserve">         16.7 Affiliates.  To the extent that Par or PRI is obligated  hereunder</w:t>
        <w:br/>
        <w:t>to cause its  Affiliates to do or refrain from doing  anything,  PRI will do all</w:t>
        <w:br/>
        <w:t>things that it may lawfully and reasonably do to cause such Affiliate to comply.</w:t>
        <w:br/>
        <w:br/>
        <w:br/>
        <w:br/>
        <w:br/>
        <w:t xml:space="preserve">                                       38</w:t>
        <w:br/>
        <w:br/>
        <w:br/>
        <w:br/>
        <w:t xml:space="preserve">         IN WITNESS WHEREOF, the parties have duly executed this Agreement as of</w:t>
        <w:br/>
        <w:t>the Execution Date.</w:t>
        <w:br/>
        <w:br/>
        <w:t xml:space="preserve">                                SANO CORPORATION</w:t>
        <w:br/>
        <w:br/>
        <w:t xml:space="preserve">                                By: /s/Xxxxxxxx Xxxxx</w:t>
        <w:br/>
        <w:t xml:space="preserve">                                   -----------------------------------</w:t>
        <w:br/>
        <w:t xml:space="preserve">                                         (Signature)</w:t>
        <w:br/>
        <w:t xml:space="preserve">                                Name: Xxxxxxxx Xxxxx</w:t>
        <w:br/>
        <w:t xml:space="preserve">                                Title: President</w:t>
        <w:br/>
        <w:br/>
        <w:br/>
        <w:t xml:space="preserve">                                PHARMACEUTICAL RESOURCES, INC.</w:t>
        <w:br/>
        <w:br/>
        <w:t xml:space="preserve">                                By: /s/Xxxxxxx X. Xxxxxx</w:t>
        <w:br/>
        <w:t xml:space="preserve">                                   -----------------------------------  </w:t>
        <w:br/>
        <w:t xml:space="preserve">                                         (Signature)</w:t>
        <w:br/>
        <w:t xml:space="preserve">                                Name:   Xxxxxxx X. Xxxxxx</w:t>
        <w:br/>
        <w:t xml:space="preserve">                                Title:President and Chief Executive Officer</w:t>
        <w:br/>
        <w:br/>
        <w:br/>
        <w:t xml:space="preserve">                                PAR PHARMACEUTICAL, INC.</w:t>
        <w:br/>
        <w:br/>
        <w:br/>
        <w:t xml:space="preserve">                                By: /s/Xxxxxxx X. Xxxxxx</w:t>
        <w:br/>
        <w:t xml:space="preserve">                                   -----------------------------------  </w:t>
        <w:br/>
        <w:t xml:space="preserve">                                        (Signature)</w:t>
        <w:br/>
        <w:t xml:space="preserve">                                Name:  Xxxxxxx X. Xxxxxx</w:t>
        <w:br/>
        <w:t xml:space="preserve">                                Title:President and Chief Executive Officer</w:t>
        <w:br/>
        <w:br/>
        <w:br/>
        <w:t xml:space="preserve">                                       39</w:t>
        <w:br/>
        <w:br/>
        <w:br/>
        <w:br/>
        <w:br/>
        <w:t xml:space="preserve">         CONFIDENTIAL INFORMATION OMITTED AND FILED SEPARATELY WITH THE</w:t>
        <w:br/>
        <w:t xml:space="preserve">                       SECURITIES AND EXCHANGE COMMISSION</w:t>
        <w:br/>
        <w:t xml:space="preserve">                         ASTERISKS DENOTE SUCH OMISSION</w:t>
        <w:br/>
        <w:br/>
        <w:t xml:space="preserve">                                    EXHIBIT A</w:t>
        <w:br/>
        <w:br/>
        <w:br/>
        <w:t xml:space="preserve">                                LICENSED PRODUCTS</w:t>
        <w:br/>
        <w:br/>
        <w:t>Product A                                               Sano          FDA</w:t>
        <w:br/>
        <w:t>Drug Name                                ANDA#        Filing Date  Accepted Date</w:t>
        <w:br/>
        <w:br/>
        <w:t>Nitroglycerin Transdermal System         [****]        [****]        [****]</w:t>
        <w:br/>
        <w:t>[****]*</w:t>
        <w:br/>
        <w:t>Nitroglycerin Transdermal System         [****]        [****]        [****]</w:t>
        <w:br/>
        <w:t>[****]*</w:t>
        <w:br/>
        <w:t>Nitroglycerin Transdermal System         [****]        [****]        [****]</w:t>
        <w:br/>
        <w:t>[****]*</w:t>
        <w:br/>
        <w:t>Nitroglycerin Transdermal System         [****]        [****]        [****]</w:t>
        <w:br/>
        <w:t>[****]*</w:t>
        <w:br/>
        <w:t>Nitroglycerin Transdermal System         [****]        [****]        [****]</w:t>
        <w:br/>
        <w:t>[****]*</w:t>
        <w:br/>
        <w:t>Nitroglycerin Transdermal System         [****]        [****]        [****]</w:t>
        <w:br/>
        <w:t>[****]*</w:t>
        <w:br/>
        <w:t>*Generically equivalent to such strengths in Nitro Dur(R).</w:t>
        <w:br/>
        <w:br/>
        <w:t>Product B                                         Sano              FDA</w:t>
        <w:br/>
        <w:t>Drug Name                         ANDA#         Filing Date     Accepted Date</w:t>
        <w:br/>
        <w:br/>
        <w:t>Nicotine Transdermal System       74-645        03/09/95          04/06/95</w:t>
        <w:br/>
        <w:t>7 mg/day*</w:t>
        <w:br/>
        <w:t>Nicotine Transdermal System       74-611        01/20/95          04/06/95</w:t>
        <w:br/>
        <w:t>14 mg/day*</w:t>
        <w:br/>
        <w:t>Nicotine Transdermal System       74-612        01/20/95          04/06/95</w:t>
        <w:br/>
        <w:t>21 mg/day*</w:t>
        <w:br/>
        <w:t>*Generically equivalent to such strengths in Habitrol(R).</w:t>
        <w:br/>
        <w:br/>
        <w:br/>
        <w:br/>
        <w:t xml:space="preserve">                                       40</w:t>
        <w:br/>
        <w:br/>
        <w:br/>
        <w:t xml:space="preserve">         CONFIDENTIAL INFORMATION OMITTED AND FILED SEPARATELY WITH THE</w:t>
        <w:br/>
        <w:t xml:space="preserve">                       SECURITIES AND EXCHANGE COMMISSION</w:t>
        <w:br/>
        <w:t xml:space="preserve">                         ASTERISKS DENOTE SUCH OMISSION</w:t>
        <w:br/>
        <w:br/>
        <w:t xml:space="preserve">                                    EXHIBIT B</w:t>
        <w:br/>
        <w:br/>
        <w:t xml:space="preserve">         As used  herein,  the term "Net  Sales"  shall  mean the  gross  amount</w:t>
        <w:br/>
        <w:t>invoiced  for sales of  Licensed  Product(s)  made by PRI or its  Affiliates  to</w:t>
        <w:br/>
        <w:t>independent third parties,  reduced by the following to the extent that they are</w:t>
        <w:br/>
        <w:t>properly  allocable to the quantity of Licensed  Product(s) so sold:  all trade,</w:t>
        <w:br/>
        <w:t>quantity and cash discounts allowed;  credits or allowances  actually granted on</w:t>
        <w:br/>
        <w:t>account of rejections;  returns, billing errors and retroactive price reductions</w:t>
        <w:br/>
        <w:t>(including,  without  limitation,  shelf stock adjustments);  credits,  rebates,</w:t>
        <w:br/>
        <w:t>chargeback rebates, fees, reimbursements or similar payments granted or given to</w:t>
        <w:br/>
        <w:t>wholesalers  and  other  distributors,  buying  groups,  health  care  insurance</w:t>
        <w:br/>
        <w:t>carriers,  governmental  agencies  and  other  institutions  in  respect  of the</w:t>
        <w:br/>
        <w:t>purchase price;  freight,  transportation,  insurance or other delivery charges;</w:t>
        <w:br/>
        <w:t>and  all  taxes  (except  income  taxes),  tariffs,  duties  and  other  similar</w:t>
        <w:br/>
        <w:t>governmental  charges paid by the seller on sales of the Licensed Product(s) and</w:t>
        <w:br/>
        <w:t>not reimbursed by the  purchaser.  "Gross Profit" shall mean (i) with respect to</w:t>
        <w:br/>
        <w:t>Product A, the difference  between Net Sales for any amount of Product A and the</w:t>
        <w:br/>
        <w:t>price paid to SANO  pursuant to Section  7.2 hereof with a good faith  effort by</w:t>
        <w:br/>
        <w:t>SANO to reduce costs and (ii) with respect to Product B, the difference  between</w:t>
        <w:br/>
        <w:t>Net Sales for any  amount of  Product B and the  lesser of (a) the price paid to</w:t>
        <w:br/>
        <w:t>SANO  pursuant to Section 7.2 hereof with a good faith  effort by SANO to reduce</w:t>
        <w:br/>
        <w:t>the costs thereof or (b) [****] per transdermal patch.</w:t>
        <w:br/>
        <w:br/>
        <w:t xml:space="preserve">         Product  A.  During  the  term  of  the   Agreement,   the   Additional</w:t>
        <w:br/>
        <w:t>Consideration payable to SANO with respect to Product A shall be [****] of Gross</w:t>
        <w:br/>
        <w:t>Profit.  Payment  of  Additional  Consideration  is to be made in respect of the</w:t>
        <w:br/>
        <w:t>third preceding month, as set forth in Section 11.1.</w:t>
        <w:br/>
        <w:br/>
        <w:t xml:space="preserve">         The following illustrates payments to SANO under the foregoing formula,</w:t>
        <w:br/>
        <w:t>assuming that sales of Product A commenced in January 1998:</w:t>
        <w:br/>
        <w:br/>
        <w:br/>
        <w:br/>
        <w:t xml:space="preserve">          JAN.    FEB.    MARCH    APRIL    MAY    JUNE    JULY   AUGUST    SEPT.   OCT.    NOV.    DEC.</w:t>
        <w:br/>
        <w:t xml:space="preserve">          1998    1998    1998     1998     1998   1998    1998    1998     1998    1998    1998    1998</w:t>
        <w:br/>
        <w:br/>
        <w:t xml:space="preserve">                                                                </w:t>
        <w:br/>
        <w:t>NET SALES [****]  [****]  [****]  [****]   [****]  [****]  [****] [****]   [****]</w:t>
        <w:br/>
        <w:br/>
        <w:t>PRICE TO</w:t>
        <w:br/>
        <w:t xml:space="preserve">  PRI     [****]  [****]  [****]  [****]   [****]  [****]  [****] [****]   [****]</w:t>
        <w:br/>
        <w:t xml:space="preserve">          ------  ------  ------  ------   ------  ------  ------ ------   ------</w:t>
        <w:br/>
        <w:t>GROSS</w:t>
        <w:br/>
        <w:t>PROFIT    [****]  [****]  [****]  [****]   [****]  [****]  [****] [****]   [****]</w:t>
        <w:br/>
        <w:t xml:space="preserve">          ------  ------  ------  ------   ------  ------  ------ ------   ------  ------  ------  ------  </w:t>
        <w:br/>
        <w:br/>
        <w:t>PAYMENT</w:t>
        <w:br/>
        <w:t>TO SANO   [****]  [****]  [****]  [****]   [****]  [****]  [****] [****]   [****]  [****]  [****]  [****]</w:t>
        <w:br/>
        <w:t xml:space="preserve">          ------  ------  ------  ------   ------  ------  ------ ------   ------  ------  ------  ------</w:t>
        <w:br/>
        <w:br/>
        <w:t>RETAINED</w:t>
        <w:br/>
        <w:t>BY Par    [****]  [****]  [****]  [****]   [****]  [****]  [****] [****]   [****]  [****]  [****]  [****]</w:t>
        <w:br/>
        <w:t xml:space="preserve">          ------  ------  ------  ------   ------  ------  ------ ------   ------  ------  ------  ------</w:t>
        <w:br/>
        <w:br/>
        <w:br/>
        <w:t xml:space="preserve">                                       41</w:t>
        <w:br/>
        <w:br/>
        <w:br/>
        <w:br/>
        <w:br/>
        <w:t xml:space="preserve">         CONFIDENTIAL INFORMATION OMITTED AND FILED SEPARATELY WITH THE</w:t>
        <w:br/>
        <w:t xml:space="preserve">                       SECURITIES AND EXCHANGE COMMISSION</w:t>
        <w:br/>
        <w:t xml:space="preserve">                         ASTERISKS DENOTE SUCH OMISSION</w:t>
        <w:br/>
        <w:br/>
        <w:br/>
        <w:br/>
        <w:t xml:space="preserve">         Product  B.  During  the  term  of  the   Agreement,   the   Additional</w:t>
        <w:br/>
        <w:t>Consideration  payable to SANO with  respect to Product B shall  be[****] of all</w:t>
        <w:br/>
        <w:t>Gross Profit commencing  retroactively to January 1, 1998. Payment of Additional</w:t>
        <w:br/>
        <w:t>Consideration  is to be made in respect  of the third  preceding  month,  as set</w:t>
        <w:br/>
        <w:t>forth in Section  11.1.  The  following  illustrates  payments to SANO under the</w:t>
        <w:br/>
        <w:t>foregoing formula, assuming that sales of Product B commenced in January 1998:</w:t>
        <w:br/>
        <w:br/>
        <w:br/>
        <w:br/>
        <w:t xml:space="preserve">          JAN.    FEB.    MARCH    APRIL    MAY    JUNE    JULY   AUGUST    SEPT.   OCT.    NOV.    DEC.</w:t>
        <w:br/>
        <w:t xml:space="preserve">          1998    1998    1998     1998     1998   1998    1998    1998     1998    1998    1998    1998</w:t>
        <w:br/>
        <w:br/>
        <w:t xml:space="preserve">                                                                </w:t>
        <w:br/>
        <w:t>NET SALES [****]  [****]  [****]  [****]   [****]  [****]  [****] [****]   [****]</w:t>
        <w:br/>
        <w:br/>
        <w:t>PRICE TO</w:t>
        <w:br/>
        <w:t xml:space="preserve">  PRI     [****]  [****]  [****]  [****]   [****]  [****]  [****] [****]   [****]</w:t>
        <w:br/>
        <w:t xml:space="preserve">          ------  ------  ------  ------   ------  ------  ------ ------   ------</w:t>
        <w:br/>
        <w:t>GROSS</w:t>
        <w:br/>
        <w:t>PROFIT    [****]  [****]  [****]  [****]   [****]  [****]  [****] [****]   [****]</w:t>
        <w:br/>
        <w:t xml:space="preserve">          ------  ------  ------  ------   ------  ------  ------ ------   ------  ------  ------  ------  </w:t>
        <w:br/>
        <w:br/>
        <w:t>PAYMENT</w:t>
        <w:br/>
        <w:t>TO SANO   [****]  [****]  [****]  [****]   [****]  [****]  [****] [****]   [****]  [****]  [****]  [****]</w:t>
        <w:br/>
        <w:t xml:space="preserve">          ------  ------  ------  ------   ------  ------  ------ ------   ------  ------  ------  ------</w:t>
        <w:br/>
        <w:br/>
        <w:t>RETAINED</w:t>
        <w:br/>
        <w:t>BY Par    [****]  [****]  [****]  [****]   [****]  [****]  [****] [****]   [****]  [****]  [****]  [****]</w:t>
        <w:br/>
        <w:t xml:space="preserve">          ------  ------  ------  ------   ------  ------  ------ ------   ------  ------  ------  ------</w:t>
        <w:br/>
        <w:br/>
        <w:br/>
        <w:br/>
        <w:t xml:space="preserve">                                       42</w:t>
        <w:br/>
        <w:br/>
        <w:br/>
        <w:br/>
        <w:br/>
        <w:br/>
        <w:br/>
        <w:br/>
        <w:t xml:space="preserve">                                    EXHIBIT C</w:t>
        <w:br/>
        <w:br/>
        <w:t xml:space="preserve">                              [SALES SUMMARY FORM]</w:t>
        <w:br/>
        <w:br/>
        <w:br/>
        <w:br/>
        <w:br/>
        <w:br/>
        <w:t xml:space="preserve">                                       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