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99.3</w:t>
        <w:br/>
        <w:br/>
        <w:br/>
        <w:t xml:space="preserve">                        FORM OF DOMESTIC DISTRIBUTION AGREEMENT</w:t>
        <w:br/>
        <w:t xml:space="preserve">                           APOLLO INTERNATIONAL OF DELAWARE</w:t>
        <w:br/>
        <w:br/>
        <w:t xml:space="preserve">    AGREEMENT made the ___ day of _________, 199_ between Apollo International</w:t>
        <w:br/>
        <w:t>of Delaware (herein called "Apollo") having its principal place of business at</w:t>
        <w:br/>
        <w:t>0000 Xxxxx XX Xxxxxxx 00, Xxxxx 000, Xxxxxx Xxxxx, Xxxxxxx 00000 and</w:t>
        <w:br/>
        <w:t>__________________________ (herein called "Representative"), having its</w:t>
        <w:br/>
        <w:t>principal place of business at ______________________________, _______________.</w:t>
        <w:br/>
        <w:br/>
        <w:t xml:space="preserve">         1.   PURPOSE:</w:t>
        <w:br/>
        <w:br/>
        <w:t xml:space="preserve">    The purpose of this agreement is to develop and maintain a satisfactory</w:t>
        <w:br/>
        <w:t>volume of sales of designated products in the assigned exclusive territory.  The</w:t>
        <w:br/>
        <w:t>Representative shall use his best efforts to achieve said purpose.</w:t>
        <w:br/>
        <w:t xml:space="preserve">    </w:t>
        <w:br/>
        <w:t xml:space="preserve">         2.   TERRITORY:</w:t>
        <w:br/>
        <w:br/>
        <w:t xml:space="preserve">    The areas to be serviced by the Representative are the following:  The</w:t>
        <w:br/>
        <w:t>States of -----------------------------------------------------------------</w:t>
        <w:br/>
        <w:t>---------------------------------------------------------------------------</w:t>
        <w:br/>
        <w:t>---------------------------------------------------------------------------</w:t>
        <w:br/>
        <w:t>---------------------------------------------------------------------------</w:t>
        <w:br/>
        <w:br/>
        <w:t xml:space="preserve">    This listing may change from time to time as mutually agreed upon in</w:t>
        <w:br/>
        <w:t>writing by Apollo and the Representative.</w:t>
        <w:br/>
        <w:br/>
        <w:t xml:space="preserve">         3.   PRODUCTS:</w:t>
        <w:br/>
        <w:br/>
        <w:t xml:space="preserve">         The products to be sold by the Representative are Motor Protection</w:t>
        <w:br/>
        <w:t>Relays.</w:t>
        <w:br/>
        <w:t xml:space="preserve">    </w:t>
        <w:br/>
        <w:t xml:space="preserve">         4.   COMMISSION RATES AND COMPUTATION:</w:t>
        <w:br/>
        <w:br/>
        <w:t xml:space="preserve">         The Representative's commissions shall be subject to the conditions</w:t>
        <w:br/>
        <w:t>set forth in Exhibit "A".</w:t>
        <w:br/>
        <w:t xml:space="preserve">    </w:t>
        <w:br/>
        <w:t xml:space="preserve">              a)   The payment of commissions on all sums collected from or</w:t>
        <w:br/>
        <w:t>remitted by customers or on their behalf shall be made to the Representative</w:t>
        <w:br/>
        <w:t>monthly on or about the 15th of the month following the month in which sums have</w:t>
        <w:br/>
        <w:t>been received, with adjustments made for returned items, credit allowances and</w:t>
        <w:br/>
        <w:t>bad debts.</w:t>
        <w:br/>
        <w:br/>
        <w:t xml:space="preserve">              b)   The Representative shall not be entitled to any compensation</w:t>
        <w:br/>
        <w:t>or reimbursement for any expenses or disbursements made by it or its employees.</w:t>
        <w:br/>
        <w:br/>
        <w:t xml:space="preserve">              c)   Notwithstanding Section 7(b), in the event an order is</w:t>
        <w:br/>
        <w:t>canceled for any reason and cancellation charges are received by Apollo from the</w:t>
        <w:br/>
        <w:t xml:space="preserve">customer, the </w:t>
        <w:br/>
        <w:br/>
        <w:br/>
        <w:br/>
        <w:t xml:space="preserve">commission rate will be applied to the dollar amount of the cancellation </w:t>
        <w:br/>
        <w:t xml:space="preserve">charge. In the event there is a non-charge cancellation or where a settlement </w:t>
        <w:br/>
        <w:t xml:space="preserve">entails a financial loss to Apollo, no commission will be paid to the </w:t>
        <w:br/>
        <w:t>Representative.</w:t>
        <w:br/>
        <w:br/>
        <w:t xml:space="preserve">         5.   TERMINATION:</w:t>
        <w:br/>
        <w:br/>
        <w:t xml:space="preserve">         Either party may terminate this Agreement for any reason after giving</w:t>
        <w:br/>
        <w:t>60 days written notice.  If not terminated, this Agreement will be automatically</w:t>
        <w:br/>
        <w:t>renewed for a successive one year period.</w:t>
        <w:br/>
        <w:br/>
        <w:t xml:space="preserve">         6.   PAYMENT RIGHTS UPON TERMINATION:</w:t>
        <w:br/>
        <w:br/>
        <w:t xml:space="preserve">              a)   In the event of termination, all commissions earned as the</w:t>
        <w:br/>
        <w:t>result of orders booked prior to such termination date shall be payable in</w:t>
        <w:br/>
        <w:t>accordance with the schedule set forth at Section 4.</w:t>
        <w:br/>
        <w:br/>
        <w:t xml:space="preserve">              b)   Upon termination of this Agreement, Representative shall</w:t>
        <w:br/>
        <w:t>promptly surrender and deliver to Apollo, at his expense, all materials relating</w:t>
        <w:br/>
        <w:t>to Apollo and the product.</w:t>
        <w:br/>
        <w:br/>
        <w:t xml:space="preserve">              c)   Upon termination, Apollo shall have the right to withhold</w:t>
        <w:br/>
        <w:t>one-half of the amount of all commissions due to the Representative for a period</w:t>
        <w:br/>
        <w:t>of 90 days to cover subsequent credits due to customers on orders booked by the</w:t>
        <w:br/>
        <w:t>Representative.</w:t>
        <w:br/>
        <w:br/>
        <w:t xml:space="preserve">         7.   ORDERS AND INVOICES:</w:t>
        <w:br/>
        <w:br/>
        <w:t xml:space="preserve">              a)   All orders or products booked by the Representative shall be</w:t>
        <w:br/>
        <w:t>subject to approval and acceptance by Apollo.  Apollo shall have absolute right</w:t>
        <w:br/>
        <w:t>to refuse to accept any orders solicited by the Representative for any reason</w:t>
        <w:br/>
        <w:t>whatsoever.</w:t>
        <w:br/>
        <w:br/>
        <w:t xml:space="preserve">              b)   All invoices sent in connection with orders booked by the</w:t>
        <w:br/>
        <w:t>Representative shall be mailed directly to the customer by Apollo.</w:t>
        <w:br/>
        <w:br/>
        <w:t xml:space="preserve">         8.   SALES POLICIES:</w:t>
        <w:br/>
        <w:br/>
        <w:t xml:space="preserve">              a)   Apollo shall have the absolute right to establish the</w:t>
        <w:br/>
        <w:t>prices, charges and terms governing the sale of the products.  Apollo's sales</w:t>
        <w:br/>
        <w:t>policies shall be those currently in effect, established from the time in its</w:t>
        <w:br/>
        <w:t>proposals, bulletins and other authorized releases.</w:t>
        <w:br/>
        <w:br/>
        <w:t xml:space="preserve">              b)   Whenever possible Apollo agrees to give the Representative</w:t>
        <w:br/>
        <w:t>30 days written notice of any changes in sales policies in advance of such</w:t>
        <w:br/>
        <w:t>change.</w:t>
        <w:br/>
        <w:br/>
        <w:br/>
        <w:t xml:space="preserve">                                         -2-</w:t>
        <w:br/>
        <w:br/>
        <w:br/>
        <w:t xml:space="preserve">         9.   INQUIRIES:</w:t>
        <w:br/>
        <w:br/>
        <w:t xml:space="preserve">              a)   The Company shall promptly notify Representative of any</w:t>
        <w:br/>
        <w:t>inquiries relating to the Products received from customers, together with copies</w:t>
        <w:br/>
        <w:t>of any correspondence and quotations sent to customers by the Company in</w:t>
        <w:br/>
        <w:t>response to such inquiries.</w:t>
        <w:br/>
        <w:br/>
        <w:t xml:space="preserve">              b)   Representative agrees to handle all inquiries promptly and</w:t>
        <w:br/>
        <w:t>to keep the Company informed as to quotations, contracts, customer requirements,</w:t>
        <w:br/>
        <w:t>competition and results.</w:t>
        <w:br/>
        <w:br/>
        <w:t xml:space="preserve">         10.  SELLING AIDS AND SUPPLIES:</w:t>
        <w:br/>
        <w:br/>
        <w:t xml:space="preserve">              a)   During the term of this Agreement, the Company shall, at its</w:t>
        <w:br/>
        <w:t>expense, promptly make available to Representative and, where appropriate, to</w:t>
        <w:br/>
        <w:t>customers solicited by Representative copies of Company brochures, forms or</w:t>
        <w:br/>
        <w:t>orders, contracts and other information requested by Representative and</w:t>
        <w:br/>
        <w:t>reasonably needed by him in the performance of his obligations under this</w:t>
        <w:br/>
        <w:t>Agreement.</w:t>
        <w:br/>
        <w:br/>
        <w:t xml:space="preserve">         11.  NON-COMPETITION:</w:t>
        <w:br/>
        <w:br/>
        <w:t xml:space="preserve">              a)   Representative agrees that during the term of this Agreement</w:t>
        <w:br/>
        <w:t>that he will not sell Products which, in the opinion of the Company, compete</w:t>
        <w:br/>
        <w:t>with the Products.</w:t>
        <w:br/>
        <w:br/>
        <w:t xml:space="preserve">              b)   Noncompliance with this Section 11 is cause for immediate</w:t>
        <w:br/>
        <w:t>termination of the Agreement and forfeiture of any and all commissions due.</w:t>
        <w:br/>
        <w:br/>
        <w:t xml:space="preserve">         12.  CONFIDENTIAL INFORMATION:</w:t>
        <w:br/>
        <w:br/>
        <w:t xml:space="preserve">              a)   During the term of this Agreement, or at any time</w:t>
        <w:br/>
        <w:t>thereafter, Representative agrees not to disclose to any person, firm or</w:t>
        <w:br/>
        <w:t>corporation any confidential information relating to the business affairs of</w:t>
        <w:br/>
        <w:t>Apollo, including but not limited to, disclosure of customer lists, trade</w:t>
        <w:br/>
        <w:t>secrets or other information concerning the Products.</w:t>
        <w:br/>
        <w:br/>
        <w:t xml:space="preserve">         13.  STATUS OF REPRESENTATIVE:</w:t>
        <w:br/>
        <w:br/>
        <w:t xml:space="preserve">              a)   The Company and Representative agree that Representative is</w:t>
        <w:br/>
        <w:t>an independent contractor, shall have no right or authority to bind, obligate,</w:t>
        <w:br/>
        <w:t>or make agreements for or on behalf of the Company without the prior written</w:t>
        <w:br/>
        <w:t>consent of the Company.</w:t>
        <w:br/>
        <w:br/>
        <w:t xml:space="preserve">              b)   Representative shall be solely responsible for all claims,</w:t>
        <w:br/>
        <w:t>damages or lawsuits arising out of its employees and/or agents.</w:t>
        <w:br/>
        <w:br/>
        <w:br/>
        <w:t xml:space="preserve">                                         -3-</w:t>
        <w:br/>
        <w:br/>
        <w:br/>
        <w:t xml:space="preserve">         14.  BOOKS AND RECORDS:</w:t>
        <w:br/>
        <w:br/>
        <w:t xml:space="preserve">              a)   The Company shall permit Representative and its agents, at</w:t>
        <w:br/>
        <w:t>their expense, to have access to and to examine Company Books and records at any</w:t>
        <w:br/>
        <w:t>reasonable time to verify orders and invoices covered by this Agreement.</w:t>
        <w:br/>
        <w:br/>
        <w:t xml:space="preserve">         15.  MISCELLANEOUS:</w:t>
        <w:br/>
        <w:br/>
        <w:t xml:space="preserve">              a)   Notice.  Any notice required to be given under this</w:t>
        <w:br/>
        <w:t>Agreement shall be deemed delivered when served personally upon the party for</w:t>
        <w:br/>
        <w:t>whom it is intended or when sent by registered or certified mail three (3)</w:t>
        <w:br/>
        <w:t>business days after mailing, to the addresses set forth below.</w:t>
        <w:br/>
        <w:br/>
        <w:t xml:space="preserve">              b)   Successors and Assigns.  The rights and obligations of</w:t>
        <w:br/>
        <w:t>Apollo under this Agreement shall inure to the benefit of Apollo, its successors</w:t>
        <w:br/>
        <w:t>and assigns.  The Representative shall not assign any of his rights or</w:t>
        <w:br/>
        <w:t>obligations under this Agreement without the prior written consent of Apollo.</w:t>
        <w:br/>
        <w:br/>
        <w:t xml:space="preserve">              c)   Waiver.  Failure to insist on compliance with any of the</w:t>
        <w:br/>
        <w:t>terms or conditions contained herein shall not be deemed a waiver or</w:t>
        <w:br/>
        <w:t>relinquishment of any right provided for hereunder.</w:t>
        <w:br/>
        <w:br/>
        <w:t xml:space="preserve">              d)   Severability.  In the event any provisions or any part of</w:t>
        <w:br/>
        <w:t>any provision of this Agreement are held to be illegal, invalid or</w:t>
        <w:br/>
        <w:t>unenforceable, such illegal, invalid or unenforceable of any other provisions or</w:t>
        <w:br/>
        <w:t>parts thereof.</w:t>
        <w:br/>
        <w:br/>
        <w:t xml:space="preserve">              e)   Effect of Headings.  The headings used in the sections and</w:t>
        <w:br/>
        <w:t>subsections of this Agreement are intended for convenience only and shall not</w:t>
        <w:br/>
        <w:t>affect the construction or interpretation of any of the provisions or parts of</w:t>
        <w:br/>
        <w:t>provision of this Agreement.</w:t>
        <w:br/>
        <w:br/>
        <w:t xml:space="preserve">              f)   The Representative shall save and hold Apollo harmless from</w:t>
        <w:br/>
        <w:t>and against all claims, losses and liability (including damages, cost,</w:t>
        <w:br/>
        <w:t>attorneys' fees, and expenses) arising out of damage to property or injury to,</w:t>
        <w:br/>
        <w:t>or death of, persons occasioned by, or in connection with, the acts or omissions</w:t>
        <w:br/>
        <w:t>of the Representative or of its employees or the use of any equipment or</w:t>
        <w:br/>
        <w:t>property in connection therewith; or arising out of any representations or</w:t>
        <w:br/>
        <w:t>warranties with respect to products except as authorized in writing by Apollo;</w:t>
        <w:br/>
        <w:t>provided, however, that Apollo shall defend, at its expense all claims and suits</w:t>
        <w:br/>
        <w:t>asserted or brought against the Representative based on alleged defects of</w:t>
        <w:br/>
        <w:t>material, workmanship or design of Apollo products sold under the terms of this</w:t>
        <w:br/>
        <w:t>Agreement, and Apollo shall indemnify and hold the Representative harmless from</w:t>
        <w:br/>
        <w:t>such claims, suits and judgments arising therefrom.</w:t>
        <w:br/>
        <w:br/>
        <w:br/>
        <w:t xml:space="preserve">                                         -4-</w:t>
        <w:br/>
        <w:br/>
        <w:br/>
        <w:t xml:space="preserve">         16.  This Agreement constitutes the whole of the understanding and</w:t>
        <w:br/>
        <w:t>agreement between the parties and supersedes all prior agreements between the</w:t>
        <w:br/>
        <w:t>parties.  It shall not be modified, altered or varied, except in writing</w:t>
        <w:br/>
        <w:t>executed by both parties.</w:t>
        <w:br/>
        <w:br/>
        <w:t xml:space="preserve">         17.  This Agreement shall be construed under the laws of Florida.</w:t>
        <w:br/>
        <w:br/>
        <w:t xml:space="preserve">         IN WITNESS WHEREOF, the parties have executed this Agreement on the</w:t>
        <w:br/>
        <w:t>day and year first written.</w:t>
        <w:br/>
        <w:br/>
        <w:t xml:space="preserve">                             APOLLO INTERNATIONAL OF DELAWARE, INC.</w:t>
        <w:br/>
        <w:br/>
        <w:br/>
        <w:t xml:space="preserve">                             By:                                     </w:t>
        <w:br/>
        <w:t xml:space="preserve">                                  ----------------------------------------</w:t>
        <w:br/>
        <w:t xml:space="preserve">                             Name:                                        </w:t>
        <w:br/>
        <w:t xml:space="preserve">                                  ----------------------------------------</w:t>
        <w:br/>
        <w:t xml:space="preserve">                             Title:                                       </w:t>
        <w:br/>
        <w:t xml:space="preserve">                                   ---------------------------------------</w:t>
        <w:br/>
        <w:t xml:space="preserve">                             Dated:                                       </w:t>
        <w:br/>
        <w:t xml:space="preserve">                                   ---------------------------------------</w:t>
        <w:br/>
        <w:br/>
        <w:br/>
        <w:t xml:space="preserve">                             REPRESENTATIVE/______________________________</w:t>
        <w:br/>
        <w:br/>
        <w:br/>
        <w:t xml:space="preserve">                             By:                                     </w:t>
        <w:br/>
        <w:t xml:space="preserve">                                  ----------------------------------------</w:t>
        <w:br/>
        <w:t xml:space="preserve">                             Name:                                        </w:t>
        <w:br/>
        <w:t xml:space="preserve">                                  ----------------------------------------</w:t>
        <w:br/>
        <w:t xml:space="preserve">                             Title:                                       </w:t>
        <w:br/>
        <w:t xml:space="preserve">                                   ---------------------------------------</w:t>
        <w:br/>
        <w:t xml:space="preserve">                             Dated:                                       </w:t>
        <w:br/>
        <w:t xml:space="preserve">                                   ---------------------------------------</w:t>
        <w:br/>
        <w:t xml:space="preserve">                                           </w:t>
        <w:br/>
        <w:br/>
        <w:t xml:space="preserve">                                         -5-</w:t>
        <w:br/>
        <w:br/>
        <w:br/>
        <w:t xml:space="preserve">                                     EXHIBIT "A"</w:t>
        <w:br/>
        <w:br/>
        <w:t>1.  The Representative shall be entitled to the following commissions on the</w:t>
        <w:br/>
        <w:t>net invoice price for the sale of Motor Protection Relays:</w:t>
        <w:br/>
        <w:br/>
        <w:t xml:space="preserve">    A.   ____________ percent (__%) on all products EXCEPT as noted in B below</w:t>
        <w:br/>
        <w:t>and in section 2 "Exclusions".</w:t>
        <w:br/>
        <w:br/>
        <w:t xml:space="preserve">    B.   The commission rate may be adjusted by Apollo on the following:</w:t>
        <w:br/>
        <w:br/>
        <w:t xml:space="preserve">         a.   Major items of purchased for sale equipment which form a part of</w:t>
        <w:br/>
        <w:t xml:space="preserve">              an order. </w:t>
        <w:br/>
        <w:br/>
        <w:t xml:space="preserve">         b.   Orders for products sold at a lower than normal price.</w:t>
        <w:br/>
        <w:br/>
        <w:t xml:space="preserve">         c.   Orders for special, "designed to order" or "engineered to order"</w:t>
        <w:br/>
        <w:t xml:space="preserve">              products</w:t>
        <w:br/>
        <w:br/>
        <w:t xml:space="preserve">         d.   The commission rate applicable to orders for the above items</w:t>
        <w:br/>
        <w:t xml:space="preserve">              (a-c) will be communicated to the Representative at the time a</w:t>
        <w:br/>
        <w:t xml:space="preserve">              quotation is issued to the customer.</w:t>
        <w:br/>
        <w:br/>
        <w:t>2.  EXCLUSIONS:</w:t>
        <w:br/>
        <w:br/>
        <w:t xml:space="preserve">         a.   Transportation charges, sales taxes, insurance, trade discounts</w:t>
        <w:br/>
        <w:t xml:space="preserve">              and the like</w:t>
        <w:br/>
        <w:br/>
        <w:t xml:space="preserve">         b.   Orders for products and services destined for end-use outside the</w:t>
        <w:br/>
        <w:t xml:space="preserve">              United States.  No commissions are paid on such "export" orders</w:t>
        <w:br/>
        <w:t xml:space="preserve">              regardless of order origin, unless written reports are submitted</w:t>
        <w:br/>
        <w:t xml:space="preserve">              prior to order placement demonstrating to Apollo's satisfaction,</w:t>
        <w:br/>
        <w:t xml:space="preserve">              the Representative's influence in having the item specified.</w:t>
        <w:br/>
        <w:br/>
        <w:t xml:space="preserve">         c.   All new products added by internal development or by sales</w:t>
        <w:br/>
        <w:t xml:space="preserve">              agreements with other companies, or by acquisitions and or</w:t>
        <w:br/>
        <w:t xml:space="preserve">              mergers.  The inclusion of exclusion of these new products and</w:t>
        <w:br/>
        <w:t xml:space="preserve">              the applicable commission rate shall be established by Apollo.</w:t>
        <w:br/>
        <w:br/>
        <w:t>3.  Commissions shall be apportioned as follows:</w:t>
        <w:br/>
        <w:br/>
        <w:t xml:space="preserve">         a.   To the Representative who is the effective cause of the</w:t>
        <w:br/>
        <w:t xml:space="preserve">              sale.....one third (1/3) of the total commission.  This credit</w:t>
        <w:br/>
        <w:t xml:space="preserve">              will ordinarily be allocated to the Representative who brings the</w:t>
        <w:br/>
        <w:t xml:space="preserve">              product to the attention of the customer; define the customer's</w:t>
        <w:br/>
        <w:t xml:space="preserve">              needs; and causes the customer to requisition the product,</w:t>
        <w:br/>
        <w:t xml:space="preserve">              request a quotation or otherwise initiates procurement.</w:t>
        <w:br/>
        <w:br/>
        <w:br/>
        <w:t xml:space="preserve">                                         A-1</w:t>
        <w:br/>
        <w:br/>
        <w:br/>
        <w:br/>
        <w:t xml:space="preserve">         b.   To the Representative from whose territory the order is</w:t>
        <w:br/>
        <w:t xml:space="preserve">              mailed.....one third (1/3) of the total commission.  This credit</w:t>
        <w:br/>
        <w:t xml:space="preserve">              will ordinarily be allocated to the Representative from whose</w:t>
        <w:br/>
        <w:t xml:space="preserve">              territory the purchase order or confirming order is received</w:t>
        <w:br/>
        <w:t xml:space="preserve">              except for certain customers which merely clear orders for all</w:t>
        <w:br/>
        <w:t xml:space="preserve">              their plants at a single location on an informal basis, and are</w:t>
        <w:br/>
        <w:t xml:space="preserve">              not influenced by the Representative at that location.  In</w:t>
        <w:br/>
        <w:t xml:space="preserve">              general, the postmark on the envelope that contains the purchase</w:t>
        <w:br/>
        <w:t xml:space="preserve">              order or confirming order shall be regarded as the basis for</w:t>
        <w:br/>
        <w:t xml:space="preserve">              "origin" credit.</w:t>
        <w:br/>
        <w:br/>
        <w:t xml:space="preserve">         c.   To the Representative in the territory where the product is to be</w:t>
        <w:br/>
        <w:t xml:space="preserve">              utilized.....one third (1/3) of the total commission. </w:t>
        <w:br/>
        <w:t xml:space="preserve">              Destination credit is awarded to compensate the Representative in</w:t>
        <w:br/>
        <w:t xml:space="preserve">              the territory who may be called upon to service the equipment and</w:t>
        <w:br/>
        <w:t xml:space="preserve">              also to keep the company informed as to the customer's use of the</w:t>
        <w:br/>
        <w:t xml:space="preserve">              product, satisfaction with the product etc.</w:t>
        <w:br/>
        <w:br/>
        <w:t xml:space="preserve">         d.   Exceptions to the above may be made at the discretion of Apollo</w:t>
        <w:br/>
        <w:t xml:space="preserve">              providing the file of the transaction clearly shows that two</w:t>
        <w:br/>
        <w:t xml:space="preserve">              territories equally share part "A" (in which case, commission</w:t>
        <w:br/>
        <w:t xml:space="preserve">              credit will be shared equally), or where purchasing formalities</w:t>
        <w:br/>
        <w:t xml:space="preserve">              of certain customers make part "B" of no consideration (in which</w:t>
        <w:br/>
        <w:t xml:space="preserve">              case, purchase order commission credit will be given to the</w:t>
        <w:br/>
        <w:t xml:space="preserve">              Representative in the territory receiving influence commission.)</w:t>
        <w:br/>
        <w:br/>
        <w:t>4.  Any questions or disagreements regarding commissions shall be resolved by</w:t>
        <w:br/>
        <w:t>Apollo, whose decision shall be final.</w:t>
        <w:br/>
        <w:br/>
        <w:br/>
        <w:br/>
        <w:t xml:space="preserve">                                         A-2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