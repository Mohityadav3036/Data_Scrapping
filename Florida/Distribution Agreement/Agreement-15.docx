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 xml:space="preserve">    DISTRIBUTION AGREEMENT</w:t>
        <w:br/>
        <w:t xml:space="preserve">  XXXXXX XXXXXXXXX</w:t>
        <w:br/>
        <w:t>DBA</w:t>
        <w:br/>
        <w:t>NATALIE'S WHOLESALE</w:t>
        <w:br/>
        <w:t>("Herein after referred to as the "Distributor-)</w:t>
        <w:br/>
        <w:t xml:space="preserve">  GIGANTIC PARFUMS, LLC.</w:t>
        <w:br/>
        <w:t>Tax Id #00-0000000</w:t>
        <w:br/>
        <w:t xml:space="preserve">  Herein after referred to as the "Company")</w:t>
        <w:br/>
        <w:t xml:space="preserve">  THIS AGREEMENT (this "Agreement") is made as of the 28 day of June, 2011 by and between Gigantic Parfums LLC., a Florida corporation having an office located at 0000 X Xxxxxxxxxx Xxxxx Xxxx. Xxxxx 000, Xxxxxxxxxx Xxxxx, Xxxxxxx 00000 ("Gigantic') and Xxxxxx Xxxxxxxxx dba Natalie's Wholesale.</w:t>
        <w:br/>
        <w:t xml:space="preserve">  WHEREAS. GP LLC is engaged in the business of conceiving, developing and branding fragrances and related products</w:t>
        <w:br/>
        <w:t xml:space="preserve">  WHEREAS, GP LLC is a party to that certain Exclusive License Agreement executed as of June 2011 pursuant to which GP has licensed from July Moon Productions Inc., LLC o/b/o Xxxxxx Xxxxx certain worldwide rights to create, conceive of, develop. produce. manufacture. impact. design, market, sell and distribute fragrances for men. women and children. and related products embodying the trademark -Xxxxxx Xxxxx" (collectively, the "Products"): GP LLC</w:t>
        <w:br/>
        <w:t xml:space="preserve">  NOW, THEREFORE. the parties hereto hereby agree as follows:</w:t>
        <w:br/>
        <w:t xml:space="preserve">  ARTICLE I</w:t>
        <w:br/>
        <w:t xml:space="preserve">  APPOINTMENT</w:t>
        <w:br/>
        <w:t xml:space="preserve">  GP hereby appoints Xxxxxx Xxxxxxxxx the ("Distributor"), the sole distribution for Xxxxxx Xxxxx .50 oz/15m1 spray and 4 pc gift set (3.4 oz, 4 oz body lotion, 4 oz shower gel, .50 oz/15m1 purse spray) worldwide during the term of this Agreement.</w:t>
        <w:br/>
        <w:t xml:space="preserve">  ARTICLE II</w:t>
        <w:br/>
        <w:t>TERM</w:t>
        <w:br/>
        <w:t xml:space="preserve">    1</w:t>
        <w:br/>
        <w:t xml:space="preserve">    1. Term. The term of this Agreement shall commence on the date hereof and shall continue for a period of three (3) years starting on the ship date of May 2012 or when the first shipment occurs with automatic annual renewal terms of one (1) year under the same conditions under this agreement unless GP decides to discontinue production of the product.</w:t>
        <w:br/>
        <w:t xml:space="preserve">  ARTICLE III</w:t>
        <w:br/>
        <w:t xml:space="preserve">  PRICES; PAYMENT; ORDER; EXCHANGE</w:t>
        <w:br/>
        <w:t xml:space="preserve">  1. Prices Payment. The price payable to Gigantic Parfums by Xxxxxx Xxxxxxxxx provided under this Agreement (collectively) for the Products shall be as set forth on Schedule A hereto (the "Prices"). Xxxxxx Xxxxxxxxx dba Natalie's Wholesale agrees to pay to Gigantic all invoiced amounts (by check ) upon receipt of invoice. All payments shall be made in U.S. Dollars.</w:t>
        <w:br/>
        <w:t xml:space="preserve">  First Order. Xxxxxx Xxxxxxxxx dba Natalie's Wholesale agrees to purchase Five- Hundred $500,000.00 from Gigantic Parfums LLC on June 27. 2011. Gigantic Parfums will grant Natalie's wholesale a 9% cash discount off the invoice amount equaling $45,000.00. Gigantic Parfums is obligated to fulfill Natalie's purchase order in the amount of $500,000 within the 1 year after the first ship date, unless Natalie's request different.</w:t>
        <w:br/>
        <w:t xml:space="preserve">  ·</w:t>
        <w:br/>
        <w:t>Gigantic Parfums LLC will grant Natalie's Wholesale a credit for the amount paid of the "First order" if Natalie's wholesale decides to cancels and/or changes the order. In the event Natalie's Wholesale cancels and/or changes the order. GP will exchange the dollar amount for Xxxxxx Xxxxx or Xxxx Xxxxx'x regular perfume products. Natalie's Wholesale will give GP 30 days written notice of such exchange.</w:t>
        <w:br/>
        <w:t xml:space="preserve">  1. Modification</w:t>
        <w:br/>
        <w:t xml:space="preserve">  No modification or waiver of any of the terms of this Agreement shall be allowed unless by written agreement signed by both parties. No waiver of any breach or default hereunder shall be deemed a waiver of any subsequent breach or default of the same or similar nature.</w:t>
        <w:br/>
        <w:t xml:space="preserve">  Binding Effect</w:t>
        <w:br/>
        <w:t xml:space="preserve">  Except as otherwise provided in this Agreement, all of the covenants, conditions, and provisions of this Promissory Note shall be binding upon the parties hereto and their respective heirs, personal representatives, executors, administrators, successors, and assigns.</w:t>
        <w:br/>
        <w:t xml:space="preserve">    2</w:t>
        <w:br/>
        <w:t xml:space="preserve">    Governing Law</w:t>
        <w:br/>
        <w:t xml:space="preserve">  This distribution agreement will be construed in accordance with and governed by the laws of the State of Florida.</w:t>
        <w:br/>
        <w:t xml:space="preserve">  The parties hereby indicate by their signatures below that they have read and agree with the terms and conditions of this Agreement in its entirety.</w:t>
        <w:br/>
        <w:t xml:space="preserve">  Distributor: Natalie's Wholesale</w:t>
        <w:br/>
        <w:t xml:space="preserve">    Signature:  </w:t>
        <w:br/>
        <w:t xml:space="preserve">            ----Xxxxxx Xxxxxxxxx  </w:t>
        <w:br/>
        <w:t xml:space="preserve">        Company: Gigantic Parfums. X.XX.</w:t>
        <w:br/>
        <w:t xml:space="preserve">          Signature:  </w:t>
        <w:br/>
        <w:t xml:space="preserve">            Xxxx Xxxxxx  </w:t>
        <w:br/>
        <w:t xml:space="preserve">        Dated: June 28, 2011  </w:t>
        <w:br/>
        <w:t xml:space="preserve">      3</w:t>
        <w:br/>
        <w:t xml:space="preserve">    Schedule A</w:t>
        <w:br/>
        <w:t xml:space="preserve">  Xxxxxx Xxxxx Fragrances</w:t>
        <w:br/>
        <w:t xml:space="preserve">  Women</w:t>
        <w:br/>
        <w:t>"Selena" by Xxxxxx Xxxxx</w:t>
        <w:br/>
        <w:t xml:space="preserve">  REEERENCE</w:t>
        <w:br/>
        <w:t xml:space="preserve">  DESCRIPTION</w:t>
        <w:br/>
        <w:t xml:space="preserve">  US SUGGESTED RETAIL</w:t>
        <w:br/>
        <w:t xml:space="preserve">    EXPORT PRICE</w:t>
        <w:br/>
        <w:t xml:space="preserve">  WOMEN</w:t>
        <w:br/>
        <w:t xml:space="preserve">                                    1.5.15.80  </w:t>
        <w:br/>
        <w:t>3.4 oz/100ML EDP SPRAY</w:t>
        <w:br/>
        <w:t xml:space="preserve">    555.00    </w:t>
        <w:br/>
        <w:t>113.25'</w:t>
        <w:br/>
        <w:t xml:space="preserve">  15.13.80  </w:t>
        <w:br/>
        <w:t>1.7 oz/50ML EDP SPRAY</w:t>
        <w:br/>
        <w:t xml:space="preserve">    545.00       311.25  </w:t>
        <w:br/>
        <w:t xml:space="preserve">15.12.80  </w:t>
        <w:br/>
        <w:t>1 oz/30 ml EDP SPRAY</w:t>
        <w:br/>
        <w:t xml:space="preserve">    532.00    </w:t>
        <w:br/>
        <w:t>sasoo'</w:t>
        <w:br/>
        <w:t xml:space="preserve">  15.10.80  </w:t>
        <w:br/>
        <w:t>.50 oz/15m1 EDP SPRAY</w:t>
        <w:br/>
        <w:t xml:space="preserve">    525.00       13.50  </w:t>
        <w:br/>
        <w:t xml:space="preserve">                      GIFT SETS</w:t>
        <w:br/>
        <w:t xml:space="preserve">                    1531.40  </w:t>
        <w:br/>
        <w:t>3.4 oz/ 100m1 Spray. 120m1 Shower gel. 120m1 body lotion. 15ml purse spray</w:t>
        <w:br/>
        <w:t xml:space="preserve">    555.00       518.00  </w:t>
        <w:br/>
        <w:t xml:space="preserve">                        COLLATERAL</w:t>
        <w:br/>
        <w:t xml:space="preserve">      VALUE</w:t>
        <w:br/>
        <w:t xml:space="preserve">  15.15.82  </w:t>
        <w:br/>
        <w:t>3.4 oz EDP TESTER</w:t>
        <w:br/>
        <w:t xml:space="preserve">    58.00  </w:t>
        <w:br/>
        <w:t xml:space="preserve">14.01.83  </w:t>
        <w:br/>
        <w:t>3m) EDP SPRAY VIAL ON CARD IPPK SO)</w:t>
        <w:br/>
        <w:t xml:space="preserve">  525.00'</w:t>
        <w:br/>
        <w:t xml:space="preserve">  14.01_84</w:t>
        <w:br/>
        <w:t xml:space="preserve">  BLOTTER CARDS PPR of 100</w:t>
        <w:br/>
        <w:t xml:space="preserve">  54.00'</w:t>
        <w:br/>
        <w:t xml:space="preserve">  14.10_84</w:t>
        <w:br/>
        <w:t xml:space="preserve">  SHOPPING BAGS (PPR 25)</w:t>
        <w:br/>
        <w:t xml:space="preserve">    525.00  </w:t>
        <w:br/>
        <w:t xml:space="preserve">16.50.85  </w:t>
        <w:br/>
        <w:t>TESTER DISPLAY UNIT</w:t>
        <w:br/>
        <w:t xml:space="preserve">    525.00  </w:t>
        <w:br/>
        <w:t xml:space="preserve">    4</w:t>
        <w:br/>
        <w:t xml:space="preserve">    Xxxxxxx Xxxxxxxxxx </w:t>
        <w:br/>
        <w:t xml:space="preserve">  Irom: xxxxxxx xxxxx &lt;xxxxxxx@xxxxxxxxxxxxxxx.xxx&gt;</w:t>
        <w:br/>
        <w:t xml:space="preserve">  Xxxx: Thursday, August 16, 2012 11:25 AM</w:t>
        <w:br/>
        <w:t xml:space="preserve">  To: Xxxxxxx Xxxxxxxxxx</w:t>
        <w:br/>
        <w:t xml:space="preserve">  Cc: Xxxxxxx Xxxxxxx</w:t>
        <w:br/>
        <w:t xml:space="preserve">  Subject: Re-assignment Agreement</w:t>
        <w:br/>
        <w:t xml:space="preserve">  Dear Xxxxxxx,</w:t>
        <w:br/>
        <w:t xml:space="preserve">  I am the President of Gigantic Parfums, LLC and Chief Operating Officer and Vice President of Adrenalina dba ID Perfumes. Gigantic Parfums, LLC hereby assigns its Xxxxxx Xxxxx product agreement for Xxxxxx Xxxxx 4pc set with Xxxxxx Xxxxxxxxx to Adrenalina dba ID Perfumes. The agreement entered between Gigantic Parfums, LLC and Xxxxxx Xxxxxxxxx for the Xxxxxx Xxxxx 4pc set was solely for the benefit of Adrenalina dba ID Perfumes.</w:t>
        <w:br/>
        <w:t xml:space="preserve">  The re-assignment of this agreement shall become effective as of June 28, 2011.</w:t>
        <w:br/>
        <w:t xml:space="preserve">  Regards, Xxxxxxx</w:t>
        <w:br/>
        <w:t xml:space="preserve">  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