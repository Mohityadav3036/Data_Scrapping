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IMAGING DIAGNOSTIC SYSTEMS, INC.</w:t>
        <w:br/>
        <w:t xml:space="preserve">                             DISTRIBUTION AGREEMENT</w:t>
        <w:br/>
        <w:br/>
        <w:t xml:space="preserve">         This Distribution Agreement ("Agreement") is made and entered into as</w:t>
        <w:br/>
        <w:t>of 30th November 1999, by and between Iberadac, S.A., a corporation organized</w:t>
        <w:br/>
        <w:t>and existing under the laws of Portugal (the "Distributor"), and Imaging</w:t>
        <w:br/>
        <w:t>Diagnostic Systems, Inc., a corporation organized and existing under the laws of</w:t>
        <w:br/>
        <w:t>the State 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   WHEREAS, IDSI is the owner, and manufacturer of a state of the art</w:t>
        <w:br/>
        <w:t>laser imaging system for detection and analysis of masses in the breast, and</w:t>
        <w:br/>
        <w:t>ancillary equipment (the "Equipment").</w:t>
        <w:br/>
        <w:br/>
        <w:t xml:space="preserve">         WHEREAS, IDSI is the licensee of a certain Patent, and owner of certain</w:t>
        <w:br/>
        <w:t>Patent pending and Patent applications, trade secrets and other proprietary</w:t>
        <w:br/>
        <w:t>information in connection with the Equipment and represents that it has the</w:t>
        <w:br/>
        <w:t>legal right to manufacture, sell and distribute the Equipment, either</w:t>
        <w:br/>
        <w:t>individually or through others;</w:t>
        <w:br/>
        <w:br/>
        <w:t xml:space="preserve">         WHEREAS, IDSI wishes to grant to Distributor and Distributor wishes to</w:t>
        <w:br/>
        <w:t>obtain the exclusive right to be supplied with, sell, distribute and market the</w:t>
        <w:br/>
        <w:t>Equipment, individually or through others, in the territories set forth on</w:t>
        <w:br/>
        <w:t>Exhibit A hereto and incorporated herein (the "Territory").</w:t>
        <w:br/>
        <w:br/>
        <w:t xml:space="preserve">   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DEFINITIONS. For purposes of this Agreement the following terms shall have</w:t>
        <w:br/>
        <w:t>the definition set forth below.</w:t>
        <w:br/>
        <w:br/>
        <w:t xml:space="preserve">         (a) EQUIPMENT. The term "Equipment" shall mean and include only those</w:t>
        <w:br/>
        <w:t>products listed on Exhibit B, as amended from time to time. IDSI may add to,</w:t>
        <w:br/>
        <w:t>upgrade or change the Equipment from time to time by providing written notice</w:t>
        <w:br/>
        <w:t>not less than thirty (30) days prior to any such change. (B) TERRITORY. The term</w:t>
        <w:br/>
        <w:t>"Territory" shall mean the territories set forth on Exhibit A.</w:t>
        <w:br/>
        <w:br/>
        <w:t>2. TERM. This Agreement shall be for a term of 36 months from the date of its</w:t>
        <w:br/>
        <w:t>execution by Distributor. This Agreement will automatically renew for an</w:t>
        <w:br/>
        <w:t>additional one year term provided that Distributor meets the Performance</w:t>
        <w:br/>
        <w:t>Standards set forth in Section 5. and, provided that Distributor satisfactorily</w:t>
        <w:br/>
        <w:t>fulfills all other terms and conditions of this Agreement.</w:t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individually or through outside distributors, and</w:t>
        <w:br/>
        <w:t>market the Equipment in the Territory. Distributor shall also have the right to</w:t>
        <w:br/>
        <w:t>use the trade names, and trademarks associated with the Equipment in connection</w:t>
        <w:br/>
        <w:t>with the promotion, sale, marketing and distribution of the Equipment.</w:t>
        <w:br/>
        <w:t>Distributor hereby acknowledges and agrees that all trade names and trademarks</w:t>
        <w:br/>
        <w:t>associated with the Equipment are the property of and proprietary to IDSI.</w:t>
        <w:br/>
        <w:br/>
        <w:t>4. DISTRIBUTOR'S DUTIES, REPRESENTATIONS AND WARRANTIES. Distributor agrees to</w:t>
        <w:br/>
        <w:t>use its best efforts to sell, market and/or distribute the Equipment in the</w:t>
        <w:br/>
        <w:t>Territory. Distributor agrees that it will perform at its expense the following</w:t>
        <w:br/>
        <w:t>duties to IDSI's reasonable satisfaction</w:t>
        <w:br/>
        <w:br/>
        <w:br/>
        <w:t>(a)      PROMOTION AND MARKETING</w:t>
        <w:br/>
        <w:br/>
        <w:t xml:space="preserve">         (i) Maintain a qualified sales and distribution organization which will</w:t>
        <w:br/>
        <w:t>provide sales personnel, advertisement, marketing and distribution support for</w:t>
        <w:br/>
        <w:t>the solicitation of customers and potential customers in the Territory for the</w:t>
        <w:br/>
        <w:t>sale of the Equipment.</w:t>
        <w:br/>
        <w:t xml:space="preserve">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br/>
        <w:t xml:space="preserve">                                        1</w:t>
        <w:br/>
        <w:br/>
        <w:br/>
        <w:br/>
        <w:br/>
        <w:br/>
        <w:t>written approval of IDSI. At least one copy of all Distributor's advertising and</w:t>
        <w:br/>
        <w:t>sales promotion materials in which the Equipment of IDSI is mentioned, must be</w:t>
        <w:br/>
        <w:t>provided for IDSI's review and approval prior to the time of first use.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</w:t>
        <w:br/>
        <w:t xml:space="preserve">         (iii) Distributor, at its sole cost, will attend the RSNA and be</w:t>
        <w:br/>
        <w:t>present in the IDSI booth for at least 4 hours per day.</w:t>
        <w:br/>
        <w:t xml:space="preserve">         (iv) Distributor will exhibit the CTLM(TM) in at least one major</w:t>
        <w:br/>
        <w:t>exhibit in the Territory or in tHE countries surrounding the Territory.</w:t>
        <w:br/>
        <w:br/>
        <w:t xml:space="preserve">         (v) ANY COSTS INCURRED IN THE PROMOTION, PROMOTIONAL ACTIVITIES,</w:t>
        <w:br/>
        <w:t>ADVERTISING, MARKETING AND EXHIBITS OF THE EQUIPMENT WILL BE THE FULL</w:t>
        <w:br/>
        <w:t>RESPONSIBILITY OF THE DISTRIBUTOR</w:t>
        <w:br/>
        <w:t xml:space="preserve">         (b) QUARTERLY REPORTS. Distributor shall promptly prepare and deliver</w:t>
        <w:br/>
        <w:t>to IDSI, within 15 days of the end of each quarter, reports identifying each</w:t>
        <w:br/>
        <w:t>purchaser of Equipment by name, address and designation of type of business and</w:t>
        <w:br/>
        <w:t>the date of sale, model and serial number for each unit of Equipment sold during</w:t>
        <w:br/>
        <w:t>the preceding three months and a forecast of requirements for Equipment for the</w:t>
        <w:br/>
        <w:t>following six months, as well as a description of all training, support, and</w:t>
        <w:br/>
        <w:t>advertising and sales promotional activities undertaken during such period. In</w:t>
        <w:br/>
        <w:t>addition, such Report shall contain a statement of the Distributor' then current</w:t>
        <w:br/>
        <w:t>inventory of spare parts and technical literature available for customer</w:t>
        <w:br/>
        <w:t>service, maintenance and support of the Equipment. The Report shall be certified</w:t>
        <w:br/>
        <w:t>by an officer of the Distributor.</w:t>
        <w:br/>
        <w:t xml:space="preserve">         (c) GENERAL CONDUCT. Distributor shall at all times conduct its</w:t>
        <w:br/>
        <w:t>business in a manner that reflects favorably on IDSI and its Equipment and will</w:t>
        <w:br/>
        <w:t>not engage in any deceptive, misleading, illegal or unethical business</w:t>
        <w:br/>
        <w:t>practices.</w:t>
        <w:br/>
        <w:t xml:space="preserve">         (d) SERVICE AND SUPPORT. Distributor's personnel will be required to be</w:t>
        <w:br/>
        <w:t>trained at IDSI headquarter facilities in sales and support techniques for all</w:t>
        <w:br/>
        <w:t>of the Equipment and services. IDSI will not charge for such training, however</w:t>
        <w:br/>
        <w:t>Distributor shall be responsible for all travel, accommodation and other</w:t>
        <w:br/>
        <w:t>expenses. Distributor will provide adequate installation, customer service, and</w:t>
        <w:br/>
        <w:t>maintenance and support for the Equipment in the Territory. Distributor will</w:t>
        <w:br/>
        <w:t>establish and maintain a staff of trained technicians and purchase and maintain</w:t>
        <w:br/>
        <w:t>stock of spare parts and technical literature necessary in order to provide</w:t>
        <w:br/>
        <w:t>adequate installation, customer service, maintenance and support of the</w:t>
        <w:br/>
        <w:t>Equipment in the Territory. Distributor hereby agrees to provide such service</w:t>
        <w:br/>
        <w:t>and support in a prompt and workmanlike manner to any user of the Equipment in</w:t>
        <w:br/>
        <w:t>the Territory.</w:t>
        <w:br/>
        <w:t xml:space="preserve">         (e) COMPETITIVE PRODUCTS. Distributor will do everything within its</w:t>
        <w:br/>
        <w:t>power 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t xml:space="preserve">         (f) CUSTOMER REQUIREMENTS. With a view to maximizing the potential</w:t>
        <w:br/>
        <w:t>market for the Equipment within the Territory, Distributor will report to IDSI</w:t>
        <w:br/>
        <w:t>on a quarterly basis, and assist IDSI in the assessment of the needs and</w:t>
        <w:br/>
        <w:t>requirements of the potential customer base in the Territory with respect to the</w:t>
        <w:br/>
        <w:t>Equipment, including, but not limited to: (i) a rolling twelve-month quantity</w:t>
        <w:br/>
        <w:t>forecast, 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t xml:space="preserve">         (g) CO-MARKETING PROTECTION. Distributor will maintain confidentiality</w:t>
        <w:br/>
        <w:t>of IDSI supplied prospective customers and not conduct any direct efforts to</w:t>
        <w:br/>
        <w:t>persuade such clients toward competitive equipment or services.</w:t>
        <w:br/>
        <w:t xml:space="preserve">         (h) PURCHASE ORDERS. Distributor shall forward all orders promptly to</w:t>
        <w:br/>
        <w:t>IDSI. The orders shall state clearly the name of the purchaser, the quantity</w:t>
        <w:br/>
        <w:t>purchased, and the time and place of delivery.</w:t>
        <w:br/>
        <w:t xml:space="preserve">         (i) DELIVERY. Distributor shall give IDSI at least 180 days prior</w:t>
        <w:br/>
        <w:t>written notice before each shipment is required.</w:t>
        <w:br/>
        <w:t xml:space="preserve">         (j) EXPENSES AND TAXES. Distributor is an independent contractor, and</w:t>
        <w:br/>
        <w:t>as 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t xml:space="preserve">         (k) RELATIONSHIP OF PARTIES. Except as set forth herein, Distributor</w:t>
        <w:br/>
        <w:t>shall have no right or authority to create any obligation on the part of IDSI or</w:t>
        <w:br/>
        <w:t>bind IDSI to any agreement.</w:t>
        <w:br/>
        <w:t xml:space="preserve">         (1) OFFICES. Distributor shall maintain suitable offices in at lease</w:t>
        <w:br/>
        <w:t>each country represented in Territory. Each office shall be equipped with a</w:t>
        <w:br/>
        <w:t>telephone and facsimile line suitable for use for the sale of the Equipment. The</w:t>
        <w:br/>
        <w:t>office shall contain a suitable display area where the Equipment shall be</w:t>
        <w:br/>
        <w:t>prominently displayed at all times. This display area or another area shall be</w:t>
        <w:br/>
        <w:t>suitable for and used for the demonstration of and training in the use of, the</w:t>
        <w:br/>
        <w:t>Equipment. The office shall be staffed from 9:00 a.m. to 5:00 p.m., Monday</w:t>
        <w:br/>
        <w:t>through Friday, subject to recognized national holidays.</w:t>
        <w:br/>
        <w:br/>
        <w:t xml:space="preserve">                                       2</w:t>
        <w:br/>
        <w:br/>
        <w:br/>
        <w:br/>
        <w:br/>
        <w:t>5. PERFORMANCE STANDARDS. Prior to the PMA, Distributor will purchase one</w:t>
        <w:br/>
        <w:t>clinical CTLM(TM), at IDSI'S cost, for sale to a major medical facility to be</w:t>
        <w:br/>
        <w:t>used for clinical study comparisons. The sale to the medical facility shall be</w:t>
        <w:br/>
        <w:t>approved by IDSI and shall be conditioned upon and provide Distributor with the</w:t>
        <w:br/>
        <w:t>unlimited right, subject to scheduling, to use the Equipment for sale</w:t>
        <w:br/>
        <w:t>demonstrations. Demonstrations of the equipment must be complete and must show</w:t>
        <w:br/>
        <w:t>all features and functions of the Equipment.If the following performance</w:t>
        <w:br/>
        <w:t>standards (the "Minimum Performance Standards") are not met, IDSI will notify</w:t>
        <w:br/>
        <w:t>Distributor, in writing, that it is in default of this Agreement. If Distributor</w:t>
        <w:br/>
        <w:t>does not cure the deficiency within 30 days from receipt of the notice, IDSI, at</w:t>
        <w:br/>
        <w:t>its sole option, may: (i) continue this Agreement on a nonexclusive basis; (ii)</w:t>
        <w:br/>
        <w:t>continue this Agreement on a nonexclusive basis and limit the Territory; or</w:t>
        <w:br/>
        <w:t>(iii) terminate this Agreement. Any such action taken by IDSI shall be without</w:t>
        <w:br/>
        <w:t>prejudice to the rights of the parties with respect to Equipment already</w:t>
        <w:br/>
        <w:t>ordered, sold or delivered. For the purpose of this Agreement Year 1 shall begin</w:t>
        <w:br/>
        <w:t>upon PMA acceptance.</w:t>
        <w:br/>
        <w:br/>
        <w:br/>
        <w:t>YEAR.                      NUMBER OF CTLM(TM) UNITS</w:t>
        <w:br/>
        <w:t>-----                      ------------------------</w:t>
        <w:br/>
        <w:t>1                                           1</w:t>
        <w:br/>
        <w:br/>
        <w:t>6. PURCHASE OF EQUIPMENT.</w:t>
        <w:br/>
        <w:br/>
        <w:t xml:space="preserve">   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t xml:space="preserve">         (b) CANCELLATION OF ORDERS. Distributor may cancel any order (or any</w:t>
        <w:br/>
        <w:t>part thereof) for Equipment by giving IDSI written notice of such cancellation</w:t>
        <w:br/>
        <w:t>at least 15 days prior to the shipping date. If Distributor cancels an order for</w:t>
        <w:br/>
        <w:t>Equipment (or any part thereof), Distributor will be subject to a charge based</w:t>
        <w:br/>
        <w:t>upon the purchase price relating to the Equipment so affected as set forth on</w:t>
        <w:br/>
        <w:t>Exhibit B attached hereto. In the event of such cancellation, Distributor will</w:t>
        <w:br/>
        <w:t>have no rights in partially completed goods.</w:t>
        <w:br/>
        <w:t xml:space="preserve">         (c) RESCHEDULING ORDERS. Distributor may at any time, upon not less</w:t>
        <w:br/>
        <w:t>than thirty (30) days written notice to IDSI, reschedule and/or postpone the</w:t>
        <w:br/>
        <w:t>delivery date relating to an order (or any part thereof) for up to thirty (30)</w:t>
        <w:br/>
        <w:t>days. The postponement of delivery to a date more than thirty (30) days from the</w:t>
        <w:br/>
        <w:t>delivery date specified in the initial order shall be deemed a cancellation of</w:t>
        <w:br/>
        <w:t>such order. DISTRIBUTOR MAY NOT POSTPONE THE DELIVERY DATE MORE THAN ONCE WITH</w:t>
        <w:br/>
        <w:t>RESPECT TO ANY ORDER. If Distributor cancels a previously rescheduled delivery</w:t>
        <w:br/>
        <w:t>of Equipment, the applicable cancellation charges shall be based on the delivery</w:t>
        <w:br/>
        <w:t>date specified in the initial order submitted by Distributor for such delivery.</w:t>
        <w:br/>
        <w:br/>
        <w:t>7. PRICE.</w:t>
        <w:br/>
        <w:br/>
        <w:t xml:space="preserve">         (a) PURCHASE PRICE. The wholesale and retail purchase price for the</w:t>
        <w:br/>
        <w:t>Equipment to be sold hereunder shall initially be as set forth on Exhibit C,</w:t>
        <w:br/>
        <w:t>attached hereto, which may be discounted based on the cumulative quantities of</w:t>
        <w:br/>
        <w:t>such Equipment purchased by Distributor during the term hereof or any Additional</w:t>
        <w:br/>
        <w:t>Term. Discounts shall not apply retroactively to prior purchases of Equipment.</w:t>
        <w:br/>
        <w:t>IDSI shall have the sole right to set the price and other terms of the sales of</w:t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C with respect to any Additional Term.</w:t>
        <w:br/>
        <w:t xml:space="preserve">         (b) PRICE CHANGES. IDSI may change the prices to be charged for</w:t>
        <w:br/>
        <w:t>Equipment sold hereunder by amending its published Price List and giving</w:t>
        <w:br/>
        <w:t>Distributor thirty (30) days prior notice. All orders received and accepted by</w:t>
        <w:br/>
        <w:t>IDSI prior to the effective date of the price increase for shipment within</w:t>
        <w:br/>
        <w:t>thirty (30) days of such effective date will be billed at the prices in effect</w:t>
        <w:br/>
        <w:br/>
        <w:br/>
        <w:t xml:space="preserve">                                       3</w:t>
        <w:br/>
        <w:br/>
        <w:br/>
        <w:br/>
        <w:br/>
        <w:t>at the time of acceptance of the order; provided, however, that if Distributor</w:t>
        <w:br/>
        <w:t>notifies IDSI in writing prior to the effective date of such price increase that</w:t>
        <w:br/>
        <w:t>it quoted the original price in an outstanding bid submitted prior to receipt of</w:t>
        <w:br/>
        <w:t>IDSI's amended Price Lists, any order relating to such bid accepted by IDSI</w:t>
        <w:br/>
        <w:t>prior to the effective date of such price increase for shipment within ninety</w:t>
        <w:br/>
        <w:t>(90) days of such effective date will be billed at the prices in effect at the</w:t>
        <w:br/>
        <w:t>time of acceptance. All other shipments after thirty (30) days (or ninety days,</w:t>
        <w:br/>
        <w:t>if applicable) of such effective date shall be billed at the prices set forth in</w:t>
        <w:br/>
        <w:t>the amended Price List.</w:t>
        <w:br/>
        <w:t xml:space="preserve">         (c) PAYMENT. All payments hereunder shall be in United States dollars</w:t>
        <w:br/>
        <w:t>and shall be effected by means of confirmed, irrevocable letters of credit on a</w:t>
        <w:br/>
        <w:t>United States bank established, upon execution of this Agreement, to IDSI's</w:t>
        <w:br/>
        <w:t>satisfaction. All exchange, interest, banking, collection and other charges</w:t>
        <w:br/>
        <w:t>shall be the sole expense of the Distributor. Distributor shall have the option</w:t>
        <w:br/>
        <w:t>to wire transfer funds in advance of shipment to IDSI as follows:</w:t>
        <w:br/>
        <w:br/>
        <w:t xml:space="preserve">                  First Union National Bank of Florida, Jacksonville, Florida</w:t>
        <w:br/>
        <w:t xml:space="preserve">                  Account of Imaging Diagnostic Systems, Inc.</w:t>
        <w:br/>
        <w:t xml:space="preserve">                  Account Number 0000000</w:t>
        <w:br/>
        <w:t xml:space="preserve">                  ABA Number 000000000</w:t>
        <w:br/>
        <w:br/>
        <w:t>Shipment will be made upon either receipt of the letter of credit approved by</w:t>
        <w:br/>
        <w:t>IDSI or confirmation that a wire transfer has been received.</w:t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D and incorporated herein. To the extent that IDSI's standard terms and</w:t>
        <w:br/>
        <w:t>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   PRODUCT WARRANTY.</w:t>
        <w:br/>
        <w:br/>
        <w:t xml:space="preserve">   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Customer provided however, in no event</w:t>
        <w:br/>
        <w:t>shall the warranty period exceed fifteen months. In the event that the</w:t>
        <w:br/>
        <w:t>Distributor extends or otherwise represents to a customer that the warranties</w:t>
        <w:br/>
        <w:t>are more extensive or encompassing than those set forth herein, the Distributor</w:t>
        <w:br/>
        <w:t>shall indemnify IDSI for any warranty claims made by a customer based on</w:t>
        <w:br/>
        <w:t>Distributor's representations.</w:t>
        <w:br/>
        <w:br/>
        <w:t xml:space="preserve">                                       4</w:t>
        <w:br/>
        <w:br/>
        <w:t>10. SUBLICENSES.</w:t>
        <w:br/>
        <w:br/>
        <w:t xml:space="preserve">         (a) PROGRAMS SUBLICENSE. Distributor is authorized to grant</w:t>
        <w:br/>
        <w:t>restrictive, nonexclusive, nontransferable sublicenses to customers to use the</w:t>
        <w:br/>
        <w:t>Programs (as defined in the Acknowledgment) or any portion thereof, provided</w:t>
        <w:br/>
        <w:t>that each such Customer (sublicensee) enters into an agreement with Distributor</w:t>
        <w:br/>
        <w:t>pursuant to which the sublicensee expressly accepts and agrees to the terms and</w:t>
        <w:br/>
        <w:t>conditions of the license set forth in the Acknowledgment. In addition to any</w:t>
        <w:br/>
        <w:t>other remedy IDSI may have, IDSI reserves the right to terminate any</w:t>
        <w:br/>
        <w:t>sublicensee's sublicense if said sublicensee fails to comply with any term or</w:t>
        <w:br/>
        <w:t>condition of any such sublicense. Any sublicense granted by Distributor to a</w:t>
        <w:br/>
        <w:t>sublicense hereunder shall also terminate and such sublicense shall cease to use</w:t>
        <w:br/>
        <w:t>and return the Programs.</w:t>
        <w:br/>
        <w:t xml:space="preserve">         (b) PROPRIETARY TECHNICAL MATERIALS SUBLICENSE. Distributor is</w:t>
        <w:br/>
        <w:t>authorized to grant restrictive, nonexclusive, nontransferable sublicenses to</w:t>
        <w:br/>
        <w:t>customers to use the Proprietary Technical Materials or any portion thereof,</w:t>
        <w:br/>
        <w:t>provided that each such customer (sublicensee) enters into an agreement with</w:t>
        <w:br/>
        <w:t>Distributor pursuant to which the sublicensee expressly accepts and agrees to</w:t>
        <w:br/>
        <w:t>the terms and conditions of the license set forth in the Acknowledgment. In</w:t>
        <w:br/>
        <w:t>addition to any other remedy IDSI may have, IDSI reserves the right to terminate</w:t>
        <w:br/>
        <w:t>any sublicensee's sublicense if said sublicensee fails to comply with any term</w:t>
        <w:br/>
        <w:t>or condition of any such sublicense. Any sublicense granted by Distributor to a</w:t>
        <w:br/>
        <w:t>sublicense hereunder shall also terminate and such sublicense shall cease to use</w:t>
        <w:br/>
        <w:t>and return the Proprietary Technical Materials.</w:t>
        <w:br/>
        <w:br/>
        <w:t>11. MAINTENANCE.</w:t>
        <w:br/>
        <w:br/>
        <w:t xml:space="preserve">         (a) DISTRIBUTOR'S OBLIGATION TO PROVIDE SERVICE. Distributor agrees</w:t>
        <w:br/>
        <w:t>that IDSI shall have no obligation to maintain the Equipment except for the</w:t>
        <w:br/>
        <w:t>warranty obligations specified in Section 9. Distributor acknowledges and agrees</w:t>
        <w:br/>
        <w:t>that it will perform, at no expense to IDSI, maintenance and repair of Equipment</w:t>
        <w:br/>
        <w:t>sold or leased to the Distributors customers</w:t>
        <w:br/>
        <w:t xml:space="preserve">         (b) CONSIGNMENT OF SPARES PARTS. IDSI may, at its sole discretion,</w:t>
        <w:br/>
        <w:t>consign to Distributor, from time to time, as it may deem necessary, spare parts</w:t>
        <w:br/>
        <w:t>to 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a distributors price sheet, provided by the</w:t>
        <w:br/>
        <w:t>Company, as may be amended from time to time. Distributor will provide IDSI with</w:t>
        <w:br/>
        <w:t>a monthly report, not later than 15 days after the first day of each month,</w:t>
        <w:br/>
        <w:t>which will indicate the Customers name, address and phone number, the work</w:t>
        <w:br/>
        <w:t>performed, the parts used and whether the repair was under warranty. The report</w:t>
        <w:br/>
        <w:t>shall also include a total dollar amount for parts used for non-warranty repair</w:t>
        <w:br/>
        <w:t>and be accompanied by a check for full payment therefor.</w:t>
        <w:br/>
        <w:br/>
        <w:t>12. TERMINATION.</w:t>
        <w:br/>
        <w:br/>
        <w:t xml:space="preserve">         (a) Either party may, by written notice to the other party, terminate</w:t>
        <w:br/>
        <w:t>this Agreement upon the occurrence of any one or more of the following events:</w:t>
        <w:br/>
        <w:br/>
        <w:t xml:space="preserve">                  (i) Upon the failure of the other party to pay any monies when</w:t>
        <w:br/>
        <w:t>due hereunder, if such default continues for five (5) business days or more</w:t>
        <w:br/>
        <w:t>after written notice to the defaulting party;</w:t>
        <w:br/>
        <w:t xml:space="preserve">                  (ii) Upon material failure of a party to observe, keep or</w:t>
        <w:br/>
        <w:t>perform any of the covenants, terms or conditions herein, if such default</w:t>
        <w:br/>
        <w:t>continues for thirty (30) business days or more after written notice to the</w:t>
        <w:br/>
        <w:t>defaulting party;</w:t>
        <w:br/>
        <w:t xml:space="preserve">                  (iii) In the event: (a) a party makes a general assignment for</w:t>
        <w:br/>
        <w:t>the benefit of creditors or transfers all or a substantial portion of its</w:t>
        <w:br/>
        <w:t>assets; (b) a receiver is appointed and not discharged within 30 days of</w:t>
        <w:br/>
        <w:t>appointment, or (c) the other party has become insolvent.</w:t>
        <w:br/>
        <w:br/>
        <w:t xml:space="preserve">         (b) IDSI may, by written notice to Distributor, terminate this</w:t>
        <w:br/>
        <w:t>Agreement upon occurrence of any one more of the following events:</w:t>
        <w:br/>
        <w:br/>
        <w:t xml:space="preserve">                  (i) In the event that Distributor solicits orders for</w:t>
        <w:br/>
        <w:t xml:space="preserve">                  Equipment outside its Territory;</w:t>
        <w:br/>
        <w:br/>
        <w:t xml:space="preserve">                  (ii) In the event of any dispute, disagreement or controversy</w:t>
        <w:br/>
        <w:t>between or among the owners, partners, managers, officers or stockholders of</w:t>
        <w:br/>
        <w:t>Distributor which in the opinion of IDSI adversely affects the ownership,</w:t>
        <w:br/>
        <w:t>operation, management, business or interests of Distributor, or in the event of</w:t>
        <w:br/>
        <w:t>a change in control or majority ownership of Distributor;</w:t>
        <w:br/>
        <w:br/>
        <w:t xml:space="preserve">                                       5</w:t>
        <w:br/>
        <w:br/>
        <w:br/>
        <w:br/>
        <w:br/>
        <w:t xml:space="preserve">                  (iii) If Distributor ceases to function as a going concern or</w:t>
        <w:br/>
        <w:t>to conduct its operations in the normal course of business, or</w:t>
        <w:br/>
        <w:br/>
        <w:t xml:space="preserve">   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t xml:space="preserve">   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t xml:space="preserve">         (e) Upon termination or expiration of this Agreement, for any reason,</w:t>
        <w:br/>
        <w:t>IDSI 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t xml:space="preserve">         (f) It is expressly understood and agreed that the rights of</w:t>
        <w:br/>
        <w:t>termination as provided in this Agreement are absolute and that both parties</w:t>
        <w:br/>
        <w:t>hereto have considered the costs and expenditures associated with the</w:t>
        <w:br/>
        <w:t>preparation and performance of this Agreement and the possible losses and</w:t>
        <w:br/>
        <w:t>damages which may be incurred by both parties in the event of its termination.</w:t>
        <w:br/>
        <w:t>The parties hereto acknowledge and agree, by execution hereof that they have</w:t>
        <w:br/>
        <w:t>entered into this Agreement with full knowledge of such possibilities, and</w:t>
        <w:br/>
        <w:t>except as provided herein neither party hereto shall be responsible to the other</w:t>
        <w:br/>
        <w:t>for compensation, damages, losses, or otherwise, for termination of this</w:t>
        <w:br/>
        <w:t>Agreement as set forth above.</w:t>
        <w:br/>
        <w:br/>
        <w:t>13. TRADEMARKS: MARKINGS.</w:t>
        <w:br/>
        <w:br/>
        <w:t xml:space="preserve">         (a) TRADEMARKS AND NAMES. Distributor is hereby granted permission to</w:t>
        <w:br/>
        <w:t>use during the term of this Agreement, and any renewal hereof, the trademarks</w:t>
        <w:br/>
        <w:t>and trade names used by IDSI in connection with the Equipment. Such permission</w:t>
        <w:br/>
        <w:t>is 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manner, which enhances the reputation and status of</w:t>
        <w:br/>
        <w:t>IDSI.</w:t>
        <w:br/>
        <w:t xml:space="preserve">   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t xml:space="preserve">   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>14. INDEMNIFICATION. Distributor shall indemnify and hold harmless IDSI, its</w:t>
        <w:br/>
        <w:t>officers, directors, employees, or agents (collectively referred to in this</w:t>
        <w:br/>
        <w:t>Section 14 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its sub-distributors or</w:t>
        <w:br/>
        <w:t>arising from the marketing, sale or distribution of the Product by Distributor</w:t>
        <w:br/>
        <w:t>or its sub-distributors. This provision shall not apply to Distributor or any</w:t>
        <w:br/>
        <w:t>person controlling Distributor in respect of any losses, claims, damages,</w:t>
        <w:br/>
        <w:t>liabilities or actions arising out of or based upon any untrue statement or</w:t>
        <w:br/>
        <w:t>alleged untrue statement, misrepresentation or alleged misrepresentations,</w:t>
        <w:br/>
        <w:t>promise or agreement made or allegedly made by Distributor or arising from the</w:t>
        <w:br/>
        <w:t>marketing, sale or distribution of the Product by Distributor, if such untrue</w:t>
        <w:br/>
        <w:t>statement or alleged untrue statement, misrepresentation or alleged</w:t>
        <w:br/>
        <w:t>misrepresentations, promise or agreement was made in reliance upon information</w:t>
        <w:br/>
        <w:t>furnished in writing to Distributor by IDSI specifically for use in connection</w:t>
        <w:br/>
        <w:t>with the sale, marketing or distribution of the Equipment. IDSI agrees that</w:t>
        <w:br/>
        <w:br/>
        <w:br/>
        <w:t xml:space="preserve">                                       6</w:t>
        <w:br/>
        <w:br/>
        <w:br/>
        <w:br/>
        <w:t>Distributor has the right to defend, or at its option to settle, and</w:t>
        <w:br/>
        <w:t>Distributor agrees, at its own expense, to defend or at its option to settle,</w:t>
        <w:br/>
        <w:t>any claim, suit or proceeding brought against IDSI. Distributor agrees to pay</w:t>
        <w:br/>
        <w:t>any costs of litigation, investigation or defense incurred by IDSI, including</w:t>
        <w:br/>
        <w:t>reasonable attorney fees, and final judgement, entered against IDSI on such</w:t>
        <w:br/>
        <w:t>issue in any such suit or proceeding. Distributor shall be relieved of the</w:t>
        <w:br/>
        <w:t>foregoing obligations unless IDSI notifies Distributor in writing, within</w:t>
        <w:br/>
        <w:t>fifteen days of receipt of notification of such suit, claim or proceeding, and</w:t>
        <w:br/>
        <w:t>gives Distributor authority to proceed as contemplated herein.</w:t>
        <w:br/>
        <w:br/>
        <w:t>15. RISK OF LOSS. Title to the Equipment shipped shall pass upon shipping,</w:t>
        <w:br/>
        <w:t>subject to full payment. Distributor assumes the risk of loss and damage of the</w:t>
        <w:br/>
        <w:t>Equipment in transit from IDSI's shipping point to the point of destination.</w:t>
        <w:br/>
        <w:br/>
        <w:t>16.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>duties or other costs for the importation of the Equipment. 17.</w:t>
        <w:br/>
        <w:t>NON-CIRCUMVENTION AGREEMENT. The respective Parties involved in this Agreement,</w:t>
        <w:br/>
        <w:t>agree not to circumvent each other. The Parties agree that they will not make</w:t>
        <w:br/>
        <w:t>any contact, directly or indirectly, written, oral, electronic or by any medium</w:t>
        <w:br/>
        <w:t>of contact whatsoever, with any Sources without the express written consent of</w:t>
        <w:br/>
        <w:t>the other introducing Party. Each of the listed Parties hereto, accepts and</w:t>
        <w:br/>
        <w:t>understands that any overt or covert action of circumvention, or unauthorized</w:t>
        <w:br/>
        <w:t>disclosure shall constitute a breach of trust and shall be considered a breach</w:t>
        <w:br/>
        <w:t>of the terms and conditions of this agreement. Such action shall be subject to</w:t>
        <w:br/>
        <w:t>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17,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>For the purposes of this Section 17,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17.</w:t>
        <w:br/>
        <w:br/>
        <w:t>18.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19.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t>IDSI</w:t>
        <w:br/>
        <w:t>Imaging Diagnostics Systems, Inc.</w:t>
        <w:br/>
        <w:t>0000 XX 00 Xxxxx</w:t>
        <w:br/>
        <w:t>Xxxxxxxxxx, Xxxxxxx 00000</w:t>
        <w:br/>
        <w:t>Phone (000) 000-0000</w:t>
        <w:br/>
        <w:t>Fax (000) 000-0000</w:t>
        <w:br/>
        <w:br/>
        <w:br/>
        <w:t xml:space="preserve">                                       7</w:t>
        <w:br/>
        <w:br/>
        <w:br/>
        <w:br/>
        <w:br/>
        <w:t>DISTRIBUTOR</w:t>
        <w:br/>
        <w:br/>
        <w:t>Iberadac S.A.</w:t>
        <w:br/>
        <w:t>______________________</w:t>
        <w:br/>
        <w:t>______________________</w:t>
        <w:br/>
        <w:br/>
        <w:t>or to such other address as either of them, by notice to the other may designate</w:t>
        <w:br/>
        <w:t>from time to time. The transmission confirmation receipt from the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20. GOVERNING LAW. VENUE AND ARBITRATION. This Agreement shall be deemed to be</w:t>
        <w:br/>
        <w:t>executed in the State of Florida and governed by the laws of the State of</w:t>
        <w:br/>
        <w:t>Florida. Any controversy or claim arising out of or relating to this Agreement</w:t>
        <w:br/>
        <w:t>or to the interpretation, breach or enforcement thereof, except a claim for</w:t>
        <w:br/>
        <w:t>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judgement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21. GENERAL.</w:t>
        <w:br/>
        <w:br/>
        <w:t xml:space="preserve">   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t xml:space="preserve">   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t xml:space="preserve">         (c)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t xml:space="preserve">         (d) WAIVER AND AMENDMENT. Any party shall not construe the waiver by</w:t>
        <w:br/>
        <w:t>any party to this Agreement of a breach of any provision hereof by any other</w:t>
        <w:br/>
        <w:t>party as a waiver of any subsequent breach. The failure by either party at any</w:t>
        <w:br/>
        <w:t>time to enforce the provisions of this Agreement, or to exercise any election or</w:t>
        <w:br/>
        <w:t>option provided herein, shall in no way be construed as a waiver of such</w:t>
        <w:br/>
        <w:t>provisions or options, nor in any way to affect the validity of this Agreement</w:t>
        <w:br/>
        <w:t>or any part thereof, or the right of either party thereafter to enforce each and</w:t>
        <w:br/>
        <w:t>every such 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t xml:space="preserve">         (e) NO OTHER WARRANTY OR REPRESENTATION. Distributor hereby</w:t>
        <w:br/>
        <w:t>acknowledges that it has not entered into this Agreement in reliance upon any</w:t>
        <w:br/>
        <w:t>warranty or representation by any person or entity except for the warranties or</w:t>
        <w:br/>
        <w:t>representations specifically set forth herein.</w:t>
        <w:br/>
        <w:t xml:space="preserve">   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t xml:space="preserve">         (g) LICENSES AND PERMITS. IDSI will use its best efforts to secure all</w:t>
        <w:br/>
        <w:t>export licenses and permits required by the United States government, and</w:t>
        <w:br/>
        <w:t>Distributor will secure all import licenses and permits required in connection</w:t>
        <w:br/>
        <w:t>with the importation, marketing, sale and distribution of the Equipment. Each</w:t>
        <w:br/>
        <w:t>party will furnish any information and assistance reasonably required by the</w:t>
        <w:br/>
        <w:t>other party in connection with securing any such licenses and permits.</w:t>
        <w:br/>
        <w:br/>
        <w:t xml:space="preserve">                                       8</w:t>
        <w:br/>
        <w:br/>
        <w:br/>
        <w:br/>
        <w:br/>
        <w:t xml:space="preserve">         (h) IMPORT/EXPORT CONTROLS. IDSI's obligations hereunder shall be at</w:t>
        <w:br/>
        <w:t>all times subject to the export administration and control laws and regulations</w:t>
        <w:br/>
        <w:t>of 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t xml:space="preserve">         (i)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t xml:space="preserve">         (j) ENTIRE AGREEMENT. This Agreement constitutes the entire agreement</w:t>
        <w:br/>
        <w:t>and 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 Although</w:t>
        <w:br/>
        <w:t>Distributor may use its standard purchase order form to give any order or other</w:t>
        <w:br/>
        <w:t>notice provided for hereunder, said order or notice will be governed by the</w:t>
        <w:br/>
        <w:t>terms and conditions of this Agreement any applicable Acknowledgment, and any</w:t>
        <w:br/>
        <w:t>term or condition set forth in any such standard form which is inconsistent with</w:t>
        <w:br/>
        <w:t>or in addition to the terms and conditions of this Agreement and any applicable</w:t>
        <w:br/>
        <w:t>Acknowledgment shall have no force or effort.</w:t>
        <w:br/>
        <w:t xml:space="preserve">         (k) ATTORNEY'S FEES. In the event any action is commenced with regard</w:t>
        <w:br/>
        <w:t>to this Agreement, the prevailing party shall be entitled to reasonable</w:t>
        <w:br/>
        <w:t>attorney's fees, costs and expenses.</w:t>
        <w:br/>
        <w:t xml:space="preserve">   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t xml:space="preserve">         (m) SUCCESSORS. Subject to the provisions of this Agreement, this</w:t>
        <w:br/>
        <w:t>Agreement shall be binding upon and inure to the benefit of the parties hereto</w:t>
        <w:br/>
        <w:t>and their respective successors and assigns.</w:t>
        <w:br/>
        <w:t xml:space="preserve">         (n) SECTION AND PARAGRAPH HEADINGS. The section and paragraph headings</w:t>
        <w:br/>
        <w:t>in this Agreement are for reference purposes only and shall not affect the</w:t>
        <w:br/>
        <w:t>meaning or interpretation of this Agreement.</w:t>
        <w:br/>
        <w:t xml:space="preserve">   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t xml:space="preserve">   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t xml:space="preserve">         (q) ASSIGNMENT. This Agreement may be assigned by IDSI. Distributor</w:t>
        <w:br/>
        <w:t>will not be permitted to assign this Agreement</w:t>
        <w:br/>
        <w:br/>
        <w:br/>
        <w:t xml:space="preserve">                                       9</w:t>
        <w:br/>
        <w:br/>
        <w:br/>
        <w:br/>
        <w:br/>
        <w:t xml:space="preserve">         IN WITNESS WHEREOF, the parties have executed this Agreement on the day</w:t>
        <w:br/>
        <w:t>and year set forth below.</w:t>
        <w:br/>
        <w:br/>
        <w:t>Dated: November 1, 1998</w:t>
        <w:br/>
        <w:t>In the presence of:                          Imaging Diagnostic Systems, Inc.</w:t>
        <w:br/>
        <w:br/>
        <w:br/>
        <w:t>______________________________               BY: /s/ Xxxxx Xxxxxx, President</w:t>
        <w:br/>
        <w:br/>
        <w:br/>
        <w:t>Dated: November 1, 1999</w:t>
        <w:br/>
        <w:t>In the presence of:                          Iberadac S. A.</w:t>
        <w:br/>
        <w:br/>
        <w:br/>
        <w:t>______________________________               BY: /s/ Rui Xxxxx Xxxxx xx Xxxxxxx</w:t>
        <w:br/>
        <w:br/>
        <w:br/>
        <w:t xml:space="preserve">                                       10</w:t>
        <w:br/>
        <w:br/>
        <w:br/>
        <w:br/>
        <w:br/>
        <w:br/>
        <w:t xml:space="preserve">                                    EXHIBIT A</w:t>
        <w:br/>
        <w:t xml:space="preserve">                                    TERRITORY</w:t>
        <w:br/>
        <w:br/>
        <w:t xml:space="preserve">                                    Portugal</w:t>
        <w:br/>
        <w:t xml:space="preserve">                                      Spain</w:t>
        <w:br/>
        <w:br/>
        <w:br/>
        <w:br/>
        <w:br/>
        <w:br/>
        <w:br/>
        <w:t xml:space="preserve">                                    EXHIBIT B</w:t>
        <w:br/>
        <w:t xml:space="preserve">                                    EQUIPMENT</w:t>
        <w:br/>
        <w:br/>
        <w:br/>
        <w:t xml:space="preserve">                                    CTLM(TM)</w:t>
        <w:br/>
        <w:br/>
        <w:br/>
        <w:br/>
        <w:br/>
        <w:br/>
        <w:br/>
        <w:br/>
        <w:t xml:space="preserve">                                    EXHIBIT C</w:t>
        <w:br/>
        <w:t xml:space="preserve">                                      PRICE</w:t>
        <w:br/>
        <w:br/>
        <w:br/>
        <w:br/>
        <w:br/>
        <w:br/>
        <w:br/>
        <w:t xml:space="preserve">                                    EXHIBIT D</w:t>
        <w:br/>
        <w:t xml:space="preserve">                          STANDARD TERMS AND CONDITIONS</w:t>
        <w:br/>
        <w:br/>
        <w:br/>
        <w:br/>
        <w:br/>
        <w:br/>
        <w:br/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      PAYMENT</w:t>
        <w:br/>
        <w:br/>
        <w:t xml:space="preserve">         Payments hereunder shall be made through a confirmed, irrevocable</w:t>
        <w:br/>
        <w:t>letters of credit in U.S. dollars, opened by DISTRIBUTOR and advised through</w:t>
        <w:br/>
        <w:t>First Union National Bank of Florida, in the full amount of the Purchase Price</w:t>
        <w:br/>
        <w:t>for all Equipment, including an amount estimated for freight and insurance.</w:t>
        <w:br/>
        <w:t>DISTRIBUTOR shall open the letter of credit upon issuance of any purchase order.</w:t>
        <w:br/>
        <w:t>COMPANY shall receive disbursement under the letter of credit upon presentment</w:t>
        <w:br/>
        <w:t>to the issuing/confirming bank of (i) an airway xxxx, xxxx of lading or similar</w:t>
        <w:br/>
        <w:t>certificate issued by the transportation company, and (ii) a copy of COMPANY's</w:t>
        <w:br/>
        <w:t>invoice for goods shipped (including freight and insurance). No other documents</w:t>
        <w:br/>
        <w:t>shall be required. All interest, banking, collection, or other charges shall be</w:t>
        <w:br/>
        <w:t>at the sole expense of DISTRIBUTOR. Payment shall be made without regard to</w:t>
        <w:br/>
        <w:t>whether DISTRIBUTOR has made or may make any inspection or use of the Equipment.</w:t>
        <w:br/>
        <w:br/>
        <w:t xml:space="preserve">         Each shipment shall be treated as a separate transaction, but in the</w:t>
        <w:br/>
        <w:t>event of any default of DISTRIBUTOR, COMPANY may decline to make further</w:t>
        <w:br/>
        <w:t>shipments without in any way affecting its rights hereunder. If, despite any</w:t>
        <w:br/>
        <w:t>default by DISTRIBUTOR, COMPANY elects to continue to make shipments, COMPANY's</w:t>
        <w:br/>
        <w:t>action shall not constitute a waiver of any default by DISTRIBUTOR or in any way</w:t>
        <w:br/>
        <w:t>effect COMPANY's legal remedies for any such default.</w:t>
        <w:br/>
        <w:br/>
        <w:t>2.       TAXES</w:t>
        <w:br/>
        <w:br/>
        <w:t xml:space="preserve">   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DISTRIBUTOR. DISTRIBUTOR agrees to</w:t>
        <w:br/>
        <w:t>pay and otherwise be fully responsible for any such taxes (except for taxes</w:t>
        <w:br/>
        <w:t>based on the net income of COMPANY). Any personal property taxes assessable on</w:t>
        <w:br/>
        <w:t>the Equipment after delivery shall be borne by DISTRIBUTOR. COMPANY shall have</w:t>
        <w:br/>
        <w:t>the right, but shall not be obligated, to pay any such taxes directly, in which</w:t>
        <w:br/>
        <w:t>event DISTRIBUTOR shall promptly reimburse COMPANY in the amount thereof upon</w:t>
        <w:br/>
        <w:t>presentation by COMPANY of evidence of payment.</w:t>
        <w:br/>
        <w:br/>
        <w:t>3.       DELIVERY</w:t>
        <w:br/>
        <w:br/>
        <w:t xml:space="preserve">         The Equipment shall be delivered to DISTRIBUTOR F.O.B. COMPANY's plant</w:t>
        <w:br/>
        <w:t>in Sunrise, Florida. Delivery of the Equipment to a common carrier shall be</w:t>
        <w:br/>
        <w:t>deemed a satisfactory delivery by COMPANY to DISTRIBUTOR. DISTRIBUTOR agrees to</w:t>
        <w:br/>
        <w:t>pay all freight, insurance, packing and other transportation charges related to</w:t>
        <w:br/>
        <w:t>said delivery. COMPANY shall have the right, but shall not be obligated, to</w:t>
        <w:br/>
        <w:t>prepay such charges, in which event DISTRIBUTOR shall promptly reimburse COMPANY</w:t>
        <w:br/>
        <w:t>in the amount thereof upon presentation by COMPANY of evidence of payment. In</w:t>
        <w:br/>
        <w:t>connection with the delivery of the Equipment, DISTRIBUTOR may designate in</w:t>
        <w:br/>
        <w:t>writing, not less than ten (10) business days prior to the shipment date, the</w:t>
        <w:br/>
        <w:t>carrier for shipment and the amount of insurance and nature of coverage. If</w:t>
        <w:br/>
        <w:t>DISTRIBUTOR fails to so designate any or all such items, COMPANY, at its</w:t>
        <w:br/>
        <w:t>discretion, may specify any item not so designated. COMPANY shall select, at its</w:t>
        <w:br/>
        <w:t>discretion, the types, amount of crating, and the carrier of any insurance. The</w:t>
        <w:br/>
        <w:t>purchase price does not include any maintenance, installation, or training.</w:t>
        <w:br/>
        <w:br/>
        <w:t>4.       RISK OF LOSS; SECURITY INTEREST</w:t>
        <w:br/>
        <w:br/>
        <w:t xml:space="preserve">         Title and risk of loss or damage to the Equipment shall pass to</w:t>
        <w:br/>
        <w:t>DISTRIBUTOR upon delivery by COMPANY to a common carrier for shipment.</w:t>
        <w:br/>
        <w:br/>
        <w:t xml:space="preserve">         COMPANY retains a security interest in the Equipment, any replacements</w:t>
        <w:br/>
        <w:t>of the Equipment, and all proceeds of the Equipment or its replacements,</w:t>
        <w:br/>
        <w:t>including, but not limited to, insurance proceeds, to secure performance of all</w:t>
        <w:br/>
        <w:t>Distributor's payment obligations under this Agreement. If DISTRIBUTOR shall</w:t>
        <w:br/>
        <w:t>fail to pay any portion of the purchase price or any related charges when due,</w:t>
        <w:br/>
        <w:t>COMPANY shall have the right, without liability, to repossess the Equipment and</w:t>
        <w:br/>
        <w:t>to avail itself of any legal remedy. DISTRIBUTOR agrees to execute and deliver</w:t>
        <w:br/>
        <w:t>such financing statements and other documentation as COMPANY may reasonably</w:t>
        <w:br/>
        <w:t>request to perfect and protect COMPANY's interests in the Equipment.</w:t>
        <w:br/>
        <w:br/>
        <w:t xml:space="preserve">                                       1</w:t>
        <w:br/>
        <w:br/>
        <w:br/>
        <w:br/>
        <w:t>5.       PROGRAMS</w:t>
        <w:br/>
        <w:br/>
        <w:t xml:space="preserve">         As used herein, the word "Programs" shall include COMPANY's Firmware</w:t>
        <w:br/>
        <w:t>and Software, each of which is defined as follows:</w:t>
        <w:br/>
        <w:br/>
        <w:t xml:space="preserve">         (a) "Firmware" shall mean all fixed electrical circuits (including</w:t>
        <w:br/>
        <w:t>printed circuit boards and chips embodying such circuits) placed in the</w:t>
        <w:br/>
        <w:t>Equipment by COMPANY that performs predetermined programs and routines in the</w:t>
        <w:br/>
        <w:t>Equipment in response to specific inputs.</w:t>
        <w:br/>
        <w:br/>
        <w:t xml:space="preserve">         (b) "Software" shall mean all alterable programs and routines for the</w:t>
        <w:br/>
        <w:t>internal operation of the Equipment placed in the Equipment by COMPANY, or</w:t>
        <w:br/>
        <w:t>furnished with or for the Equipment by COMPANY.</w:t>
        <w:br/>
        <w:br/>
        <w:t>6.       PROGRAMS LICENSE</w:t>
        <w:br/>
        <w:br/>
        <w:t xml:space="preserve">         COMPANY hereby grants to DISTRIBUTOR a nonexclusive license to use and</w:t>
        <w:br/>
        <w:t>sublicense to customers the Programs solely in connection with the sale and use</w:t>
        <w:br/>
        <w:t>of the Equipment as contemplated under this Agreement. Any grant of a sublicense</w:t>
        <w:br/>
        <w:t>of Programs to a Customer shall be by written sublicense agreement which</w:t>
        <w:br/>
        <w:t>provides for all terms, conditions, restrictions and requirements as to the</w:t>
        <w:br/>
        <w:t>ownership, use and confidentiality of such Programs as set forth in, and imposed</w:t>
        <w:br/>
        <w:t>upon DISTRIBUTOR by, this Agreement. DISTRIBUTOR shall obtain COMPANY'S prior</w:t>
        <w:br/>
        <w:t>approval of the form of sublicense agreement with Customers. COMPANY shall not</w:t>
        <w:br/>
        <w:t>assign, transfer, or sublicense any Programs to any third party other than as</w:t>
        <w:br/>
        <w:t>contemplated in this Agreement, without the express written consent of COMPANY.</w:t>
        <w:br/>
        <w:t>Notwithstanding any contrary provision in this or in any other agreement between</w:t>
        <w:br/>
        <w:t>COMPANY and DISTRIBUTOR, COMPANY shall retain all right, title and interest in</w:t>
        <w:br/>
        <w:t>and to any Programs provided licensed to DISTRIBUTOR or sublicensed to customers</w:t>
        <w:br/>
        <w:t>in connection with the sale and use of the Equipment being acquired by</w:t>
        <w:br/>
        <w:t>DISTRIBUTOR or customers hereunder. DISTRIBUTOR agrees to maintain the</w:t>
        <w:br/>
        <w:t>confidentiality of the Programs and to instruct and obligate its employees and</w:t>
        <w:br/>
        <w:t>agents to do the same.</w:t>
        <w:br/>
        <w:br/>
        <w:t xml:space="preserve">         Without limiting the generality of the foregoing, DISTRIBUTOR shall not</w:t>
        <w:br/>
        <w:t>reproduce or modify all or any portion of the Programs, nor shall DISTRIBUTOR</w:t>
        <w:br/>
        <w:t>disclose, sell, sublicense or otherwise transfer or make available all or any</w:t>
        <w:br/>
        <w:t>portion of the Programs to any third party, without the prior express written</w:t>
        <w:br/>
        <w:t>consent of COMPANY.</w:t>
        <w:br/>
        <w:br/>
        <w:t xml:space="preserve">         In addition to any other remedy COMPANY may have, COMPANY reserves the</w:t>
        <w:br/>
        <w:t>right to terminate Distributor's license or customers sublicense, if DISTRIBUTOR</w:t>
        <w:br/>
        <w:t>or customer fails to comply with any term or condition hereof. Distributor's</w:t>
        <w:br/>
        <w:t>license or customer's sublicense, as the case may be, granted pursuant to this</w:t>
        <w:br/>
        <w:t>paragraph 6 shall also terminate at such time as DISTRIBUTOR shall permanently</w:t>
        <w:br/>
        <w:t>cease to use the Equipment. DISTRIBUTOR agrees, upon notice from COMPANY of any</w:t>
        <w:br/>
        <w:t>termination of the license granted pursuant to this paragraph 6 and, in</w:t>
        <w:br/>
        <w:t>accordance with any more specific directions from COMPANY, to deliver</w:t>
        <w:br/>
        <w:t>immediately to COMPANY all Software and copies thereof, and all Firmware chips</w:t>
        <w:br/>
        <w:t>and printed circuit boards and other tangible items and materials in the</w:t>
        <w:br/>
        <w:t>possession or custody of DISTRIBUTOR embodying the Programs.</w:t>
        <w:br/>
        <w:br/>
        <w:t>7.       PROPRIETARY TECHNICAL MATERIALS</w:t>
        <w:br/>
        <w:br/>
        <w:t xml:space="preserve">         Documentation, maintenance manuals and drawings relating to the</w:t>
        <w:br/>
        <w:t>Equipment or the Programs (collectively, "Proprietary Technical Material") that</w:t>
        <w:br/>
        <w:t>COMPANY may furnish shall be in DISTRIBUTOR's or customer's possession pursuant</w:t>
        <w:br/>
        <w:t>only to a restrictive, nonexclusive license under which DISTRIBUTOR or customer</w:t>
        <w:br/>
        <w:t>may use such Proprietary Technical Materials solely for the purpose of</w:t>
        <w:br/>
        <w:t>operating, servicing and repairing the Equipment and the Programs and for no</w:t>
        <w:br/>
        <w:t>other purpose. One installation, maintenance and operation manual will be</w:t>
        <w:br/>
        <w:t>provided with each system purchased hereunder. DISTRIBUTOR agrees to maintain</w:t>
        <w:br/>
        <w:t>the confidentially of all Proprietary Technical Materials and to instruct and</w:t>
        <w:br/>
        <w:t>obligate its employees and agents to do the same. Without limiting the</w:t>
        <w:br/>
        <w:t>generality of the foregoing, DISTRIBUTOR may not reproduce or copy any</w:t>
        <w:br/>
        <w:t>Proprietary Technical Material or transfer, assign, sublicense, loan, disclose</w:t>
        <w:br/>
        <w:t>or otherwise make available all or any portion of such Proprietary Technical</w:t>
        <w:br/>
        <w:t>Materials to any other person or entity, without prior express written consent</w:t>
        <w:br/>
        <w:t>of COMPANY. Title to and ownership of the Proprietary Technical Materials shall</w:t>
        <w:br/>
        <w:t>at all time remain in COMPANY. In addition to any other remedy COMPANY may have,</w:t>
        <w:br/>
        <w:t>COMPANY reserves the right to terminate DISTRIBUTOR's license granted pursuant</w:t>
        <w:br/>
        <w:t>to this paragraph 7 if DISTRIBUTOR fails to comply with any term or condition</w:t>
        <w:br/>
        <w:t>hereof. DISTRIBUTOR's license granted pursuant to this paragraph 7 shall also</w:t>
        <w:br/>
        <w:t>terminate at such time as DISTRIBUTOR shall permanently cease to use the</w:t>
        <w:br/>
        <w:t>Equipment. DISTRIBUTOR agrees, upon notice from COMPANY of any termination of</w:t>
        <w:br/>
        <w:t>the license granted pursuant to this paragraph 7 and, in accordance with any</w:t>
        <w:br/>
        <w:t>more specific directions from COMPANY, to deliver immediately to COMPANY all</w:t>
        <w:br/>
        <w:t>Proprietary Technical Material and all copies thereof.</w:t>
        <w:br/>
        <w:br/>
        <w:t xml:space="preserve">                                       2</w:t>
        <w:br/>
        <w:br/>
        <w:br/>
        <w:br/>
        <w:br/>
        <w:t>8.       LIMITED WARRANTY</w:t>
        <w:br/>
        <w:br/>
        <w:t xml:space="preserve">         With respect to Equipment for which COMPANY is the original Company,</w:t>
        <w:br/>
        <w:t>COMPANY warrants to DISTRIBUTOR that, for a period of twelve (12) months from</w:t>
        <w:br/>
        <w:t>installation each item of Equipment will conform in all materials and</w:t>
        <w:br/>
        <w:t>workmanship. COMPANY's obligation under this warranty is limited to, at</w:t>
        <w:br/>
        <w:t>COMPANY's option, repairing or replacing, at COMPANY's facility or at the</w:t>
        <w:br/>
        <w:t>location of the Equipment, any Equipment or parts thereof that do not conform to</w:t>
        <w:br/>
        <w:t>this warranty. DISTRIBUTOR shall promptly notify COMPANY in writing of any</w:t>
        <w:br/>
        <w:t>alleged defects in the Equipment and specifically describe the problem. COMPANY</w:t>
        <w:br/>
        <w:t>shall have no obligations under this warranty with respect to any defect unless</w:t>
        <w:br/>
        <w:t>it receives notice and a description of such defect no later than ten (10)</w:t>
        <w:br/>
        <w:t>working days following the expiration of the warranty period. Upon receipt of</w:t>
        <w:br/>
        <w:t>such notice, COMPANY shall either advise DISTRIBUTOR that warranty service shall</w:t>
        <w:br/>
        <w:t>be provided at the location of the Equipment or shall instruct DISTRIBUTOR as to</w:t>
        <w:br/>
        <w:t>the part or parts of the Equipment that DISTRIBUTOR shall ship back to COMPANY</w:t>
        <w:br/>
        <w:t>for repair or replacement. COMPANY will pay the costs of transporting Equipment</w:t>
        <w:br/>
        <w:t>to COMPANY which to have been defective; otherwise, DISTRIBUTOR shall pay all</w:t>
        <w:br/>
        <w:t>costs of transportation in both directions.</w:t>
        <w:br/>
        <w:br/>
        <w:t xml:space="preserve">         With respect to Equipment for which COMPANY is the original Company,</w:t>
        <w:br/>
        <w:t>COMPANY warrants to DISTRIBUTOR that the Programs provided to DISTRIBUTOR in</w:t>
        <w:br/>
        <w:t>connection with such Equipment will conform to and perform in accordance with</w:t>
        <w:br/>
        <w:t>the then existing Equipment documentation for a period of one (1) year from</w:t>
        <w:br/>
        <w:t>shipment of the last item of Equipment in conjunction with which the Programs</w:t>
        <w:br/>
        <w:t>are to be used if properly used on the Equipment. COMPANY's obligation under</w:t>
        <w:br/>
        <w:t>this warranty is limited to, at COMPANY's option, correcting, repairing or</w:t>
        <w:br/>
        <w:t>replacing, at COMPANY's option, at COMPANY's facility or the location of the</w:t>
        <w:br/>
        <w:t>Programs, any Program or parts thereof that do not conform to this warranty.</w:t>
        <w:br/>
        <w:br/>
        <w:t xml:space="preserve">         With respect to Equipment for which COMPANY is not the original Company</w:t>
        <w:br/>
        <w:t>and the Programs provided to DISTRIBUTOR in connection with such Equipment, the</w:t>
        <w:br/>
        <w:t>sole warranties provided by COMPANY to DISTRIBUTOR shall be equivalent to the</w:t>
        <w:br/>
        <w:t>sole warranties provided by the original Company to COMPANY (current original</w:t>
        <w:br/>
        <w:t>Company warranties and the identification of Equipment to which they pertain</w:t>
        <w:br/>
        <w:t>shall be provided to DISTRIBUTOR upon request).</w:t>
        <w:br/>
        <w:br/>
        <w:t xml:space="preserve">         The foregoing warranties shall not apply to any Equipment or Programs</w:t>
        <w:br/>
        <w:t>which have been (i) used or operated in a manner inconsistent with the license</w:t>
        <w:br/>
        <w:t>granted by COMPANY, (ii) modified or repaired by anyone other than COMPANY</w:t>
        <w:br/>
        <w:t>personnel or COMPANY's authorized service representatives in a manner which</w:t>
        <w:br/>
        <w:t>adversely affects their operations or reliability, or (iii) damaged because of</w:t>
        <w:br/>
        <w:t>accident, neglect or misuse by anyone other than COMPANY personnel, failure or</w:t>
        <w:br/>
        <w:t>surge of electrical power, air conditioning or humidity control, transportation,</w:t>
        <w:br/>
        <w:t>or other than ordinary use.</w:t>
        <w:br/>
        <w:br/>
        <w:t>THE FOREGOING WARRANTIES APPLY ONLY TO THE ORIGINAL PURCHASER AND ARE IN LIEU OF</w:t>
        <w:br/>
        <w:t>ALL OTHER WARRANTIES, EXPRESS, IMPLIED OR STATUTORY, INCLUDING WITHOUT</w:t>
        <w:br/>
        <w:t>LIMITATION IMPLIED WARRANTIES OF TITLE, MERCHANTABILITY UPON THE RIGHTFUL CLAIM</w:t>
        <w:br/>
        <w:t>OF ANY THIRD PERSON.</w:t>
        <w:br/>
        <w:br/>
        <w:t>9.       LIMITATION OF LIABILITY</w:t>
        <w:br/>
        <w:br/>
        <w:t xml:space="preserve">         COMPANY shall in no event have obligations or liabilities to</w:t>
        <w:br/>
        <w:t>DISTRIBUTOR or any other person for loss of profits, loss of use or incidental,</w:t>
        <w:br/>
        <w:t>special or consequential damages, whether based on contract, tort (including</w:t>
        <w:br/>
        <w:t>negligence), strict liability, or any other theory or form of action, even if</w:t>
        <w:br/>
        <w:t>COMPANY has been advised of the possibility thereof, arising out of, or in</w:t>
        <w:br/>
        <w:t>connection with, the sale, delivery, use, repair or performance of the Equipment</w:t>
        <w:br/>
        <w:t>or the Programs, or any failure or delay in connection with any of the</w:t>
        <w:br/>
        <w:t>foregoing. Without limiting the generality of the preceding sentence, COMPANY</w:t>
        <w:br/>
        <w:t>shall not be liable for personal injury or property damage. In no event shall</w:t>
        <w:br/>
        <w:t>the liability of COMPANY arising in connection with any Equipment sold hereunder</w:t>
        <w:br/>
        <w:t>exceed the actual amount paid by DISTRIBUTOR to COMPANY for Equipment delivered</w:t>
        <w:br/>
        <w:t>hereunder.</w:t>
        <w:br/>
        <w:br/>
        <w:t>10.      PATENT AND TRADEMARK INDEMNITY</w:t>
        <w:br/>
        <w:br/>
        <w:t xml:space="preserve">         COMPANY will defend, at its own expense, any suit or proceeding against</w:t>
        <w:br/>
        <w:t>DISTRIBUTOR in a court of the United States for the direct infringement of</w:t>
        <w:br/>
        <w:t>United States patents and trademarks by Equipment from which COMPANY is the</w:t>
        <w:br/>
        <w:t>original Company purchased from COMPANY hereunder. COMPANY shall pay all damages</w:t>
        <w:br/>
        <w:t>and costs finally awarded against DISTRIBUTOR because of direct infringement;</w:t>
        <w:br/>
        <w:t>provided, however, that COMPANY shall not be obligated to defend or be liable</w:t>
        <w:br/>
        <w:t>for costs or damages awarded in any suit or proceeding for infringement of</w:t>
        <w:br/>
        <w:t>patents by any other products, or any completed equipment, system, assembly,</w:t>
        <w:br/>
        <w:t>combination, method or process, in which, or in the manufacture or testing of</w:t>
        <w:br/>
        <w:t>which, any Equipment purchased from COMPANY may be used; and provided further</w:t>
        <w:br/>
        <w:br/>
        <w:t xml:space="preserve">                                       3</w:t>
        <w:br/>
        <w:br/>
        <w:br/>
        <w:br/>
        <w:br/>
        <w:t>that COMPANY's obligations to pay such damages and costs shall not apply to any</w:t>
        <w:br/>
        <w:t>alleged infringement occurring after DISTRIBUTOR has received notice of such</w:t>
        <w:br/>
        <w:t>alleged infringement unless COMPANY thereafter gives to DISTRIBUTOR written</w:t>
        <w:br/>
        <w:t>consent for such continuing alleged infringement. COMPANY's liability hereunder</w:t>
        <w:br/>
        <w:t>shall not exceed the purchase price paid by DISTRIBUTOR for the infringing</w:t>
        <w:br/>
        <w:t>Equipment, and COMPANY shall not be liable for any collateral, incidental, or</w:t>
        <w:br/>
        <w:t>consequential damages awarded against DISTRIBUTOR.</w:t>
        <w:br/>
        <w:br/>
        <w:t xml:space="preserve">         COMPANY's duties under this paragraph 10 are conditioned upon</w:t>
        <w:br/>
        <w:t>DISTRIBUTOR giving COMPANY prompt written notice of commencement of any suit or</w:t>
        <w:br/>
        <w:t>proceeding or any claim of infringement and furnishing to COMPANY a copy of each</w:t>
        <w:br/>
        <w:t>communication relating to the alleged infringement and giving to COMPANY all</w:t>
        <w:br/>
        <w:t>authority (including the right to exclusive control of the defense of any such</w:t>
        <w:br/>
        <w:t>suit or proceeding), information and assistance (at COMPANY's expense) necessary</w:t>
        <w:br/>
        <w:t>to defend or settle such suit or proceeding. COMPANY shall not be bound by any</w:t>
        <w:br/>
        <w:t>settlement made without COMPANY's prior written consent.</w:t>
        <w:br/>
        <w:br/>
        <w:t xml:space="preserve">         If in any such suit or proceeding, DISTRIBUTOR's continued use of any</w:t>
        <w:br/>
        <w:t>item Equipment is enjoined or, if by reason of any claim of infringement,</w:t>
        <w:br/>
        <w:t>COMPANY deems it advisable to do so, COMPANY may, at its option and expense, (i)</w:t>
        <w:br/>
        <w:t>procure for DISTRIBUTOR the right to continue using such Equipment, (ii) modify</w:t>
        <w:br/>
        <w:t>or replace such Equipment with non-infringing Equipment, provided that such</w:t>
        <w:br/>
        <w:t>modification does not materially affect performance, or (iii) remove such</w:t>
        <w:br/>
        <w:t>Equipment, grant DISTRIBUTOR a credit thereon as depreciated on a</w:t>
        <w:br/>
        <w:t>straight-line-3-year basis and accept its return. If an infringement is alleged</w:t>
        <w:br/>
        <w:t>prior to completion of deliveries of the Equipment, COMPANY may decline to make</w:t>
        <w:br/>
        <w:t>further shipments without being in breach hereunder.</w:t>
        <w:br/>
        <w:br/>
        <w:t xml:space="preserve">         COMPANY shall not be obligated to defend any suit or proceeding, or be</w:t>
        <w:br/>
        <w:t>liable for any costs or damages, if the infringement arises out of compliance</w:t>
        <w:br/>
        <w:t>with DISTRIBUTOR's specifications or any marking or branding applied at the</w:t>
        <w:br/>
        <w:t>request of DISTRIBUTOR. DISTRIBUTOR agrees, at its own expense, to defend and to</w:t>
        <w:br/>
        <w:t>pay costs and damages finally awarded in any suit or proceeding against COMPANY</w:t>
        <w:br/>
        <w:t>based on any such infringement, provided that DISTRIBUTOR is promptly notified</w:t>
        <w:br/>
        <w:t>by COMPANY in writing of the commencement or threat of such suit or proceeding</w:t>
        <w:br/>
        <w:t>or claim of infringement and is given all authority (including the right to</w:t>
        <w:br/>
        <w:t>exclusive control of the defense of any such suit or proceeding), information</w:t>
        <w:br/>
        <w:t>and assistance (at DISTRIBUTOR's expense) necessary to defend or settle such</w:t>
        <w:br/>
        <w:t>suit proceeding.</w:t>
        <w:br/>
        <w:br/>
        <w:t>11.      FORCE MAJEURE</w:t>
        <w:br/>
        <w:br/>
        <w:t xml:space="preserve">         If the performance hereof or any obligation hereunder, except the</w:t>
        <w:br/>
        <w:t>making of payments hereunder, is prevented, restricted or interfered with by</w:t>
        <w:br/>
        <w:t>reason by fire, flood, earthquake, explosion or other casualty or accident;</w:t>
        <w:br/>
        <w:t>strikes or labor disputes; inability to procure parts, supplies or power; war or</w:t>
        <w:br/>
        <w:t>other 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>12.      ASSIGNMENT</w:t>
        <w:br/>
        <w:br/>
        <w:t xml:space="preserve">         The rights of DISTRIBUTOR hereunder may not be assigned in whole or in</w:t>
        <w:br/>
        <w:t>part, by operation of law or otherwise, without the express written consent of</w:t>
        <w:br/>
        <w:t>COMPANY.</w:t>
        <w:br/>
        <w:br/>
        <w:t>13.      APPLICABLE LAW</w:t>
        <w:br/>
        <w:br/>
        <w:t xml:space="preserve">         The validity, construction and effect of this Agreement and the</w:t>
        <w:br/>
        <w:t>respective rights and obligations of the parties hereunder, shall be governed by</w:t>
        <w:br/>
        <w:t>and 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 xml:space="preserve">                                       4</w:t>
        <w:br/>
        <w:br/>
        <w:br/>
        <w:br/>
        <w:br/>
        <w:t>14.      FORUM AND SERVICE OF PROCESS</w:t>
        <w:br/>
        <w:br/>
        <w:t xml:space="preserve">         All actions and proceedings arising out of or relating to this</w:t>
        <w:br/>
        <w:t>Agreement shall be heard and determined in a state or federal court sitting in</w:t>
        <w:br/>
        <w:t>the County of Dade, State of Florida. Service of process shall be considered</w:t>
        <w:br/>
        <w:t>effective if done pursuant to any of the methods set forth in Rule 4(i), Federal</w:t>
        <w:br/>
        <w:t>Rule of Civil Procedure or pursuant to Florida law.</w:t>
        <w:br/>
        <w:br/>
        <w:t>15.      ATTORNEY'S FEES AND COSTS OF LITIGATION</w:t>
        <w:br/>
        <w:br/>
        <w:t xml:space="preserve">         If any action or proceeding arising out of or relating to this</w:t>
        <w:br/>
        <w:t>Agreement is commenced the prevailing party shall be entitled to its reasonable</w:t>
        <w:br/>
        <w:t>attorney's fees, costs, and expenses including the costs, expenses, and fees</w:t>
        <w:br/>
        <w:t>associated with the enforcement or collection of any judgment.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