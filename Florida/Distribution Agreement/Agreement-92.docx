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16.1</w:t>
        <w:br/>
        <w:br/>
        <w:t xml:space="preserve">                             DISTRIBUTION AGREEMENT</w:t>
        <w:br/>
        <w:br/>
        <w:t xml:space="preserve">      THIS DISTRIBUTION AGREEMENT (this "AGREEMENT") is made effective as of the</w:t>
        <w:br/>
        <w:t>4th day of October, 2005 by and between NeoMedia Micro Paint Repair, Inc., a</w:t>
        <w:br/>
        <w:t>Nevada corporation with its principal place of business at Jetport Commerce Park</w:t>
        <w:br/>
        <w:t>00000 Xxxxxxx Xxxx #00-00, Xx Xxxxx, Xxxxxxx 00000 ("NMPR"), and WI-THO AS, a</w:t>
        <w:br/>
        <w:t>Norwegian corporation with its principal place of business at Xxxxxxxxxxxxxxx 0,</w:t>
        <w:br/>
        <w:t>0000 Xxxx, Xxxxxx (the "Distributor").</w:t>
        <w:br/>
        <w:br/>
        <w:t xml:space="preserve">                              W I T N E S S E T H :</w:t>
        <w:br/>
        <w:br/>
        <w:t xml:space="preserve">      WHEREAS, Distributor is in the business of marketing and/or distributing a</w:t>
        <w:br/>
        <w:t>variety of automotive products, tools and other automotive-related businesses</w:t>
        <w:br/>
        <w:t>and systems.</w:t>
        <w:br/>
        <w:br/>
        <w:t xml:space="preserve">      WHEREAS, NMPR (i) manufactures and sells chemicals, paints, and related</w:t>
        <w:br/>
        <w:t>products that are more fully described in Section 3.1 hereof and that are</w:t>
        <w:br/>
        <w:t>described with particularity in Exhibits A and B hereof (collectively, the</w:t>
        <w:br/>
        <w:t>"Products"), and (ii) provides certain limited Technical Support and Services as</w:t>
        <w:br/>
        <w:t>set forth in Exhibit C hereof.</w:t>
        <w:br/>
        <w:br/>
        <w:t xml:space="preserve">      WHEREAS, Distributor desires to offer the Products for sale throughout the</w:t>
        <w:br/>
        <w:t>Territory described in Section 1.1 hereof, on a exclusive basis, as an NMPR</w:t>
        <w:br/>
        <w:t>Distributor, such designation entitling the Distributor to market and sell the</w:t>
        <w:br/>
        <w:t>Products in the Territory under the Distributor's own brand name using</w:t>
        <w:br/>
        <w:t>Distributor's proprietary labeling.</w:t>
        <w:br/>
        <w:br/>
        <w:t xml:space="preserve">      WHEREAS, NMPR desires to appoint Distributor as a distributor of the</w:t>
        <w:br/>
        <w:t>Products throughout the Territory, and should Distributor desire to enter other</w:t>
        <w:br/>
        <w:t>markets outside of the Territory and subsequently notify NMPR of such desire,</w:t>
        <w:br/>
        <w:t>NMPR would consider such an appointment at such time, all in accordance with</w:t>
        <w:br/>
        <w:t>this Agreement.</w:t>
        <w:br/>
        <w:br/>
        <w:t xml:space="preserve">      WHEREAS, concurrent with the execution of this Agreement, pursuant to</w:t>
        <w:br/>
        <w:t>Section 8.1.4 hereof, and in any event before any technical training of the</w:t>
        <w:br/>
        <w:t>Distributor by NMPR pursuant to this Agreement commences, Distributor has signed</w:t>
        <w:br/>
        <w:t>a Confidentiality and Non-Competition Agreement in the form attached hereto as</w:t>
        <w:br/>
        <w:t>Exhibit D (the "Confidentiality and Non-Competition Agreement").</w:t>
        <w:br/>
        <w:br/>
        <w:t xml:space="preserve">      WHEREAS, Distributor is being trained in the procedures and processes of</w:t>
        <w:br/>
        <w:t>the NMPR painting system (the "System") and realizes that the System represents</w:t>
        <w:br/>
        <w:t>a unique proprietary process.</w:t>
        <w:br/>
        <w:br/>
        <w:t xml:space="preserve">      NOW, THEREFORE, in consideration of the mutual representations,</w:t>
        <w:br/>
        <w:t>warranties, covenants and agreements and upon the terms, and subject to the</w:t>
        <w:br/>
        <w:t>conditions hereinafter set forth, the parties, intending to be legally bound,</w:t>
        <w:br/>
        <w:t>hereby agree as follows:</w:t>
        <w:br/>
        <w:br/>
        <w:t xml:space="preserve">                                    ARTICLE I</w:t>
        <w:br/>
        <w:t xml:space="preserve">                                   APPOINTMENT</w:t>
        <w:br/>
        <w:br/>
        <w:t xml:space="preserve">      1.1 Appointment as Exclusive Distributor. Subject to the terms and</w:t>
        <w:br/>
        <w:t>conditions of this Agreement, NMPR hereby appoints Distributor as an exclusive</w:t>
        <w:br/>
        <w:t>distributor of the Products throughout Norway, Denmark, and Sweden (the</w:t>
        <w:br/>
        <w:t>"Territory") and Distributor accepts this appointment.</w:t>
        <w:br/>
        <w:br/>
        <w:br/>
        <w:br/>
        <w:t xml:space="preserve">      1.2 Defintions</w:t>
        <w:br/>
        <w:br/>
        <w:t xml:space="preserve">            (a) Defintion of exclusivity. For the purposes of this Agreement,</w:t>
        <w:br/>
        <w:t xml:space="preserve">            "exclusive" means that although Distributor has the right to sell</w:t>
        <w:br/>
        <w:t xml:space="preserve">            and distribute the Products in the Territory, NMPR shall be</w:t>
        <w:br/>
        <w:t xml:space="preserve">            entitled, either directly or indirectly, to quote prices, sell</w:t>
        <w:br/>
        <w:t xml:space="preserve">            and/or deliver the Products on an unfettered and unlimited,</w:t>
        <w:br/>
        <w:t xml:space="preserve">            wholesale or retail basis throughout the world except for in the</w:t>
        <w:br/>
        <w:t xml:space="preserve">            territory specified in Section 1.1. hereof.</w:t>
        <w:br/>
        <w:br/>
        <w:t xml:space="preserve">            (b)   Definitions of Affiliate and Subsidiary. For the purposes of</w:t>
        <w:br/>
        <w:t xml:space="preserve">                  Section 1.2(a) hereof: (i) an entity is "affiliated" with</w:t>
        <w:br/>
        <w:t xml:space="preserve">                  another entity if one of them is the subsidiary of the other,</w:t>
        <w:br/>
        <w:t xml:space="preserve">                  or both are subsidiaries of the same entity, or each of them</w:t>
        <w:br/>
        <w:t xml:space="preserve">                  is controlled by the same person or entity and if each entity</w:t>
        <w:br/>
        <w:t xml:space="preserve">                  is affiliated with the same entity at the same time, then each</w:t>
        <w:br/>
        <w:t xml:space="preserve">                  is deemed to be affiliated with the other; (ii) an entity is a</w:t>
        <w:br/>
        <w:t xml:space="preserve">                  subsidiary of another entity if (a) it is controlled by that</w:t>
        <w:br/>
        <w:t xml:space="preserve">                  other entity, or by that other entity and one or more</w:t>
        <w:br/>
        <w:t xml:space="preserve">                  entities, each of which is controlled by that other entity, or</w:t>
        <w:br/>
        <w:t xml:space="preserve">                  by two (2) or more entities, each of which is controlled by</w:t>
        <w:br/>
        <w:t xml:space="preserve">                  that other entity, or (b) it is a subsidiary of a subsidiary</w:t>
        <w:br/>
        <w:t xml:space="preserve">                  of that other entity; and (iii) an entity is controlled by a</w:t>
        <w:br/>
        <w:t xml:space="preserve">                  person or entity if the shares or interests of the entity</w:t>
        <w:br/>
        <w:t xml:space="preserve">                  carrying more than 50% of the votes for election of the</w:t>
        <w:br/>
        <w:t xml:space="preserve">                  directors are held, other than by way of security, by or for</w:t>
        <w:br/>
        <w:t xml:space="preserve">                  the benefit of that person or entity and the votes carried by</w:t>
        <w:br/>
        <w:t xml:space="preserve">                  such shares or interests are sufficient, if exercised, to</w:t>
        <w:br/>
        <w:t xml:space="preserve">                  elect a majority of the directors of the entity.</w:t>
        <w:br/>
        <w:br/>
        <w:t xml:space="preserve">            (c)   Definition of distributor</w:t>
        <w:br/>
        <w:br/>
        <w:t xml:space="preserve">                  Distributor is defined as the parent company WI-THO AS located</w:t>
        <w:br/>
        <w:t xml:space="preserve">                  in Norway and the wholly owned subsidiaries WI-THO AB (Sweden)</w:t>
        <w:br/>
        <w:t xml:space="preserve">                  and WI-THO A/S (Denmark). Direct sales from these three units</w:t>
        <w:br/>
        <w:t xml:space="preserve">                  are not defined as sales to sub-distributors.</w:t>
        <w:br/>
        <w:br/>
        <w:t xml:space="preserve">      1.3   Sub-Distributors. Distributor may appoint, license or contract with</w:t>
        <w:br/>
        <w:t xml:space="preserve">            Affiliates and franchisees or with other non-affiliated</w:t>
        <w:br/>
        <w:t xml:space="preserve">            distributors, dealers, wholesalers, retailers, jobbers and other</w:t>
        <w:br/>
        <w:t xml:space="preserve">            businesses (collectively, "Dealers") to sell, market and distribute</w:t>
        <w:br/>
        <w:t xml:space="preserve">            the Products as long as any such Dealer executes the Confidentiality</w:t>
        <w:br/>
        <w:t xml:space="preserve">            and Non-Competition Agreement. Affiliates of Distributor and Dealers</w:t>
        <w:br/>
        <w:t xml:space="preserve">            are collectively referred to in this Agreement as</w:t>
        <w:br/>
        <w:t xml:space="preserve">            "Sub-Distributors." No appointment, license or contract by</w:t>
        <w:br/>
        <w:t xml:space="preserve">            Distributor with a Dealer or Sub-Distributor shall absolve</w:t>
        <w:br/>
        <w:t xml:space="preserve">            Distributor of its duties and obligations pursuant to this</w:t>
        <w:br/>
        <w:t xml:space="preserve">            Agreement, however, and Distributor shall remain principally and</w:t>
        <w:br/>
        <w:t xml:space="preserve">            wholly liable for any transactions involving NMPR, the Products and</w:t>
        <w:br/>
        <w:t xml:space="preserve">            any such Dealer or Sub-Distributor.</w:t>
        <w:br/>
        <w:br/>
        <w:t xml:space="preserve">            1.4   Minimum purchases/Royalty payments Distributor agrees to pay a</w:t>
        <w:br/>
        <w:t xml:space="preserve">                  total of $500,000 US dollars for the exclusive distribution</w:t>
        <w:br/>
        <w:t xml:space="preserve">                  rights, such sum to include Distributor's product orders equal</w:t>
        <w:br/>
        <w:t xml:space="preserve">                  to the purchase price of $500,000 US dollars.. The product</w:t>
        <w:br/>
        <w:t xml:space="preserve">                  orders and Products will be delivered upon request from</w:t>
        <w:br/>
        <w:t xml:space="preserve">                  Distributor during the initial term of the Master Distribution</w:t>
        <w:br/>
        <w:t xml:space="preserve">                  Agreement. NMPR will train a maximum of 4 of Distributor's</w:t>
        <w:br/>
        <w:t xml:space="preserve">                  trainers during a 5 year period from date of signature of this</w:t>
        <w:br/>
        <w:t xml:space="preserve">                  agreement without cost to the distributor other than air fare,</w:t>
        <w:br/>
        <w:t xml:space="preserve">                  hotel and meals. Distributor will also commit to the following</w:t>
        <w:br/>
        <w:t xml:space="preserve">                  minimum yearly purchases after the first year of the agreement</w:t>
        <w:br/>
        <w:t xml:space="preserve">                  as follows:</w:t>
        <w:br/>
        <w:br/>
        <w:br/>
        <w:br/>
        <w:t xml:space="preserve">      Year 2:     $100,000</w:t>
        <w:br/>
        <w:t xml:space="preserve">      Year 3:     $150,000</w:t>
        <w:br/>
        <w:t xml:space="preserve">      Year 4:     $250,000</w:t>
        <w:br/>
        <w:t xml:space="preserve">      Year 5:     $250,000</w:t>
        <w:br/>
        <w:br/>
        <w:t xml:space="preserve">      If distributor fails to meet the yearly minimum purchase the exclusive</w:t>
        <w:br/>
        <w:t>appointment becomes non- exclusive.</w:t>
        <w:br/>
        <w:br/>
        <w:t xml:space="preserve">      While this and all amounts in this Agreement are expressed in United</w:t>
        <w:br/>
        <w:t xml:space="preserve">      States Dollars, this and all subsequent dollar amounts are intended by the</w:t>
        <w:br/>
        <w:t xml:space="preserve">      parties to be payable to NMPR by Distributor in the official and legal</w:t>
        <w:br/>
        <w:t xml:space="preserve">      currency of Norway at the applicable exchange rate relative to the United</w:t>
        <w:br/>
        <w:t xml:space="preserve">      States Dollar posted in the Wall Street Journal on the business day</w:t>
        <w:br/>
        <w:t xml:space="preserve">      immediately before such payment. Such payment shall be made by check or in</w:t>
        <w:br/>
        <w:t xml:space="preserve">      cash by wire transfer of immediately available funds to an account</w:t>
        <w:br/>
        <w:t xml:space="preserve">      specified by NMPR. In addition to the initial payment contemplated by this</w:t>
        <w:br/>
        <w:t xml:space="preserve">      Section 1.4, the following fees and royalties shall be remitted to NMPR by</w:t>
        <w:br/>
        <w:t xml:space="preserve">      Distributor from time to time as follows:</w:t>
        <w:br/>
        <w:br/>
        <w:t xml:space="preserve">                  (i) 3% of any Product sales</w:t>
        <w:br/>
        <w:br/>
        <w:t xml:space="preserve">                  (ii) 25% of any royalties or technical fees that Distributor</w:t>
        <w:br/>
        <w:t>or Sub-Distributors collect from franchisees or Dealers on revenues that they</w:t>
        <w:br/>
        <w:t>earn from performing services using the Products. Such sums as are accrued for</w:t>
        <w:br/>
        <w:t>any given year of this agreement shall be payable to NMPR within 30 days after</w:t>
        <w:br/>
        <w:t>the anniversary date for the beginning of the subsequent year of this agreement.</w:t>
        <w:br/>
        <w:br/>
        <w:t>Distributor shall purchase Products in accordance with pricing as set forth in</w:t>
        <w:br/>
        <w:t>Exhibits A and B hereof. Prices are F.O.B. Ft Xxxxx, Florida, United States (or</w:t>
        <w:br/>
        <w:t>a distribution site designated in writing by NMPR) and are subject to change.</w:t>
        <w:br/>
        <w:t>Distributor will remit the amounts described in this Section 1.4 on a monthly</w:t>
        <w:br/>
        <w:t>basis as Distributor or its Sub-Distributors collect these fees or royalties</w:t>
        <w:br/>
        <w:t>from franchisees. Distributor will make all payments 30 days after collection.</w:t>
        <w:br/>
        <w:br/>
        <w:t xml:space="preserve">      1.5 Distributor Right to Use or Resell. Distributor may use or resell the</w:t>
        <w:br/>
        <w:t>Products purchased from NMPR under this Agreement.</w:t>
        <w:br/>
        <w:br/>
        <w:t xml:space="preserve">      1.6 No Trademark License Conferred. Distributor acknowledges and agrees</w:t>
        <w:br/>
        <w:t xml:space="preserve">      that no rights are granted to it by NMPR herein or hereby for the use of</w:t>
        <w:br/>
        <w:t xml:space="preserve">      any of NMPR's proprietary marks and that no goods or services, including,</w:t>
        <w:br/>
        <w:t xml:space="preserve">      but not limited to, the Products, will be sold pursuant to any such</w:t>
        <w:br/>
        <w:t xml:space="preserve">      license or in connection with the license to Distributor of any of NMPR's</w:t>
        <w:br/>
        <w:t xml:space="preserve">      proprietary marks nor will any Affiliate of Distributor, Dealer,</w:t>
        <w:br/>
        <w:t xml:space="preserve">      Sub-Distributor or franchisee be licensed to use any of NMPR's proprietary</w:t>
        <w:br/>
        <w:t xml:space="preserve">      marks unless NMPR enters into a separate licensing agreement with</w:t>
        <w:br/>
        <w:t xml:space="preserve">      Distributor or such Affiliate, Sub-Distributor, Dealer or franchisee. NMPR</w:t>
        <w:br/>
        <w:t xml:space="preserve">      will provide Distributor, licenses to operate NMPR facilities under its</w:t>
        <w:br/>
        <w:t xml:space="preserve">      own signage; these licenses can only be used at locations owned by Wi-THO</w:t>
        <w:br/>
        <w:t xml:space="preserve">      AS and cannot be assigned.</w:t>
        <w:br/>
        <w:br/>
        <w:br/>
        <w:br/>
        <w:t xml:space="preserve">      1.7 Relationship of Parties. NMPR and Distributor are each independent</w:t>
        <w:br/>
        <w:t>contractors and nothing in this Agreement will be construed or interpreted as</w:t>
        <w:br/>
        <w:t>creating an employer/employee, agency, joint venture or any similar relationship</w:t>
        <w:br/>
        <w:t>between the parties. Consequently, (a) Distributor is and will remain an</w:t>
        <w:br/>
        <w:t>independent purchaser and seller of the Products, (b) neither party will have or</w:t>
        <w:br/>
        <w:t>exercise any right or authority to assume or create any obligations or</w:t>
        <w:br/>
        <w:t>responsibilities, including without limitation contractual obligations, on</w:t>
        <w:br/>
        <w:t>behalf of or in the name of the other party, and (c) each party hereto will be</w:t>
        <w:br/>
        <w:t>exclusively responsible for paying all income and other taxes and costs and all</w:t>
        <w:br/>
        <w:t>expenses relating to its respective business.</w:t>
        <w:br/>
        <w:br/>
        <w:t xml:space="preserve">            (a) No Less-Favorable Terms. NMPR covenants and agrees that NMPR</w:t>
        <w:br/>
        <w:t>will treat Distributor no less favorably than any other distributor of NMPR with</w:t>
        <w:br/>
        <w:t>respect to training and distribution of the Products. Wherever possible, NMPR</w:t>
        <w:br/>
        <w:t>agrees to utilize Distributor to provide training and/or distribute the Products</w:t>
        <w:br/>
        <w:t>if NMPR determines there is such a need. Without prejudice to the foregoing</w:t>
        <w:br/>
        <w:t>generality, NMPR covenants and agrees that it will not provide training or other</w:t>
        <w:br/>
        <w:t>services to any distributor other than Distributor for a lesser price than it</w:t>
        <w:br/>
        <w:t>sells and provides Products and services to Distributor, nor offer benefits to</w:t>
        <w:br/>
        <w:t>other distributors if the same are not offered to Distributor. NMPR may grant</w:t>
        <w:br/>
        <w:t>reasonable volume discounts to other distributors provided the same or better</w:t>
        <w:br/>
        <w:t>terms and conditions are offered to Distributor.</w:t>
        <w:br/>
        <w:br/>
        <w:t xml:space="preserve">            (b) Equal Access to Products. Distributor shall have reasonably</w:t>
        <w:br/>
        <w:t>equal access with NMPR and any other customers to all new Products for the</w:t>
        <w:br/>
        <w:t>purpose of sale and distribution. Distributor shall have the right to</w:t>
        <w:br/>
        <w:t>participate in prior testing of new Products before sale and distribution. NMPR</w:t>
        <w:br/>
        <w:t>shall take reasonable steps to keep Distributor informed as to new Products</w:t>
        <w:br/>
        <w:t>being developed. NMPR and Distributor acknowledge and agree that any material</w:t>
        <w:br/>
        <w:t>change in the chemistry, performance or other essential characteristics of the</w:t>
        <w:br/>
        <w:t>Products shall constitute a new Product for the purposes of this provision.</w:t>
        <w:br/>
        <w:br/>
        <w:t xml:space="preserve">      1.8 Distributor Not To Bind NMPR. Distributor agrees that it will at no</w:t>
        <w:br/>
        <w:t>time represent to any other party that it is an agent of NMPR or is acting on</w:t>
        <w:br/>
        <w:t>behalf of NMPR and not undertake any agreements with any other parties</w:t>
        <w:br/>
        <w:t>(including, but limited to, with Dealers, Sub-Distributors, Affiliates and</w:t>
        <w:br/>
        <w:t>franchisees) that state, imply, infer or leave open the possibility or prospect</w:t>
        <w:br/>
        <w:t>that it has the right to bind NMPR to any sort of undertaking or instrument and</w:t>
        <w:br/>
        <w:t>Distributor agrees to indemnify NMPR against any and all actions that could</w:t>
        <w:br/>
        <w:t>arise or be brought against NMPR due to a breach of this Section 1.8.</w:t>
        <w:br/>
        <w:br/>
        <w:t xml:space="preserve">                                    ARTICLE 2</w:t>
        <w:br/>
        <w:t xml:space="preserve">                              DUTIES OF DISTRIBUTOR</w:t>
        <w:br/>
        <w:br/>
        <w:t xml:space="preserve">      Distributor shall, subject to the terms and conditions of this Agreement:</w:t>
        <w:br/>
        <w:br/>
        <w:t xml:space="preserve">      1. Use its reasonable efforts to promote the sale of the Products</w:t>
        <w:br/>
        <w:t>throughout the Territory using appropriate marketing and advertising programs</w:t>
        <w:br/>
        <w:t>and campaigns;</w:t>
        <w:br/>
        <w:br/>
        <w:t xml:space="preserve">      2. Maintain a sufficient stock of the Products in inventory to allow</w:t>
        <w:br/>
        <w:t>prompt filling of all orders placed by Distributor's Sub-Distributors,</w:t>
        <w:br/>
        <w:t>Affiliates and franchisees;</w:t>
        <w:br/>
        <w:br/>
        <w:br/>
        <w:br/>
        <w:t xml:space="preserve">      3. Furnish NMPR with such forecasts of anticipated Product sales and</w:t>
        <w:br/>
        <w:t>shipment schedules as NMPR may reasonably request from time to time;</w:t>
        <w:br/>
        <w:br/>
        <w:t xml:space="preserve">      4. Refrain from tampering with the Products as set forth in detail in</w:t>
        <w:br/>
        <w:t>Section 8.2;</w:t>
        <w:br/>
        <w:br/>
        <w:t xml:space="preserve">      5. Keep confidential and treat as trade secrets, and cause employees,</w:t>
        <w:br/>
        <w:t>agents and consultants to keep confidential and treat as trade secrets, all</w:t>
        <w:br/>
        <w:t>information disclosed to Distributor by NMPR concerning the composition of the</w:t>
        <w:br/>
        <w:t>Products and the methods, procedures, specifications and techniques used in</w:t>
        <w:br/>
        <w:t>conjunction with the Products or the application of the Products, all as</w:t>
        <w:br/>
        <w:t>described in detail in Section 8.1 hereof;</w:t>
        <w:br/>
        <w:br/>
        <w:t xml:space="preserve">      6. Purchase, use and sell for use with the Products only those products,</w:t>
        <w:br/>
        <w:t>materials, equipment and supplies that are compatible with the Products as set</w:t>
        <w:br/>
        <w:t>forth in more detail in Section 3.2; and</w:t>
        <w:br/>
        <w:br/>
        <w:t xml:space="preserve">      7. Submit the Product packaging labels to NMPR for its review and approval</w:t>
        <w:br/>
        <w:t>as set forth in Section 9.2.</w:t>
        <w:br/>
        <w:br/>
        <w:t xml:space="preserve">                                    ARTICLE 3</w:t>
        <w:br/>
        <w:t xml:space="preserve">                         PRODUCTS, PRICES AND PURCHASES</w:t>
        <w:br/>
        <w:br/>
        <w:t xml:space="preserve">      3.1 Products. For the purposes of this Agreement, "Products" mean those</w:t>
        <w:br/>
        <w:t>chemicals, paints, software, Toll Free Technical Support and Service and related</w:t>
        <w:br/>
        <w:t>products described in the exhibits to this Agreement. If NMPR adds new paints,</w:t>
        <w:br/>
        <w:t>chemicals or related products to its line of Products, enhances or improves the</w:t>
        <w:br/>
        <w:t>Products, or substitutes different Products during the Term of this Agreement,</w:t>
        <w:br/>
        <w:t>then these additional, enhanced, improved, or substitute Products will be deemed</w:t>
        <w:br/>
        <w:t>to be added to the exhibits to this Agreement together with the pricing for</w:t>
        <w:br/>
        <w:t>those Products and Distributor will be entitled to buy and distribute them on</w:t>
        <w:br/>
        <w:t>the same terms as those Products originally included in the exhibits to this</w:t>
        <w:br/>
        <w:t>Agreement.</w:t>
        <w:br/>
        <w:br/>
        <w:t xml:space="preserve">      3.2 Non-Proprietary Products. The parties agree that anyone using the</w:t>
        <w:br/>
        <w:t>Products in the exhibits to this Agreement will also need to or may wish to</w:t>
        <w:br/>
        <w:t>obtain and use various other products, materials, equipment and supplies that</w:t>
        <w:br/>
        <w:t>are associated with use of the Products. The non-proprietary products currently</w:t>
        <w:br/>
        <w:t>offered for sale by NMPR are described in the exhibits to this Agreement (the</w:t>
        <w:br/>
        <w:t>"Non-Proprietary Products"). Distributor will have the right, but not the</w:t>
        <w:br/>
        <w:t>obligation, to purchase the Non-Proprietary Products from NMPR at the prices</w:t>
        <w:br/>
        <w:t>shown in the exhibits to this Agreement. NMPR will have the unfettered right to</w:t>
        <w:br/>
        <w:t>alter these prices for the Non-Proprietary Products at any time during the Term</w:t>
        <w:br/>
        <w:t>of this Agreement. Distributor, its franchisees and Sub-Distributors and Dealers</w:t>
        <w:br/>
        <w:t>will be entitled to purchase, use and sell the Non-Proprietary Products obtained</w:t>
        <w:br/>
        <w:t>from sources other than NMPR. If Distributor desires to purchase any</w:t>
        <w:br/>
        <w:t>Non-Proprietary Products from such other supplier, then Distributor will submit</w:t>
        <w:br/>
        <w:t>samples and/or specifications to NMPR for review and/or testing to determine</w:t>
        <w:br/>
        <w:t>whether such Non-Proprietary Products are compatible with the Products. If NMPR</w:t>
        <w:br/>
        <w:t>does not present Distributor with proof that the Non-Proprietary Products are</w:t>
        <w:br/>
        <w:t>incompatible with the Products within thirty (30) days of submission of the</w:t>
        <w:br/>
        <w:t>samples or specifications, Distributor, franchisees, Sub-Distributors and</w:t>
        <w:br/>
        <w:t>Dealers will be entitled to purchase, use and sell such Non-Proprietary Products</w:t>
        <w:br/>
        <w:t>for use with the Products.</w:t>
        <w:br/>
        <w:br/>
        <w:br/>
        <w:br/>
        <w:t xml:space="preserve">      3.3 Prices for Proprietary Products. Distributor shall pay the prices for</w:t>
        <w:br/>
        <w:t>the Products for sale in the Territory that are set forth in Exhibit A hereto.</w:t>
        <w:br/>
        <w:t>Distributor shall pay the prices for the Products that are set forth in Exhibit</w:t>
        <w:br/>
        <w:t>B for products and equipment for sale outside of the Territory. Distributor</w:t>
        <w:br/>
        <w:t>shall pay the prices for the Products that are set forth in Exhibits A and B in</w:t>
        <w:br/>
        <w:t>the official and legal currency of the United States. Commencing one (1) year</w:t>
        <w:br/>
        <w:t>from the date of this Agreement and each year thereafter, NMPR may increase the</w:t>
        <w:br/>
        <w:t>price of any of the Products by no more than ten percent (10%) of the prior</w:t>
        <w:br/>
        <w:t>year's price for that Product, unless the latest available value of the Producer</w:t>
        <w:br/>
        <w:t>Price Index published by the U.S. Bureau of Labor Statistics for the commodity</w:t>
        <w:br/>
        <w:t>grouping "Refined Petroleum Products" (Code 05-7) (the "Index") has risen more</w:t>
        <w:br/>
        <w:t>than ten percent (10%) from its one year prior value, in which case NMPR may</w:t>
        <w:br/>
        <w:t>raise the price of any of the Products by no more than the one year percentage</w:t>
        <w:br/>
        <w:t>increase in the Index. (This price increase does not apply to Exhibit C). If any</w:t>
        <w:br/>
        <w:t>Products are added to the exhibits to this agreement after the date of execution</w:t>
        <w:br/>
        <w:t>of this Agreement, then the parties will negotiate the price of such additional</w:t>
        <w:br/>
        <w:t>Products in good faith and will determine a period of time for which such</w:t>
        <w:br/>
        <w:t>negotiated price will be effective. After such period, NMPR may increase the</w:t>
        <w:br/>
        <w:t>price of any additional Product on the same basis as the Products originally</w:t>
        <w:br/>
        <w:t>listed on the exhibits hereto.</w:t>
        <w:br/>
        <w:br/>
        <w:t xml:space="preserve">      3.4 Payment Terms. NMPR will invoice Distributor for each purchase order</w:t>
        <w:br/>
        <w:t>received by NMPR upon the complete shipment of the Products specified in the</w:t>
        <w:br/>
        <w:t>purchase order. NMPR will simultaneously provide an advance shipping notice to</w:t>
        <w:br/>
        <w:t>Distributor by either fax or electronic mail. Unless otherwise agreed to in</w:t>
        <w:br/>
        <w:t>writing by the parties, Distributor will pay all invoices net 30 days. All</w:t>
        <w:br/>
        <w:t>payments by Distributor under this Agreement shall be payable to NMPR by</w:t>
        <w:br/>
        <w:t>Distributor in the official and legal currency of Norway at the applicable</w:t>
        <w:br/>
        <w:t>exchange rate relative to the United States Dollar posted in the Wall Street</w:t>
        <w:br/>
        <w:t>Journal on the business day immediately before such payment. Such payment shall</w:t>
        <w:br/>
        <w:t>be made by check or in cash by wire transfer of immediately available funds to</w:t>
        <w:br/>
        <w:t>an account specified by NMPR. Payments under this Article may be combined with</w:t>
        <w:br/>
        <w:t>payments to NMPR under Section 1.4. Without prejudice to the other provisions of</w:t>
        <w:br/>
        <w:t>this Section or any other right or remedy of NMPR, if Distributor is in arrears</w:t>
        <w:br/>
        <w:t>with respect to any payment due to NMPR, or in the reasonable opinion of NMPR,</w:t>
        <w:br/>
        <w:t>Distributor is or will be unable to pay its debts as they fall due, then: (a)</w:t>
        <w:br/>
        <w:t>NMPR may elect not to deliver the Products except against contemporaneous</w:t>
        <w:br/>
        <w:t>payment by Distributor in cash in full of all amounts due and owing to NMPR; and</w:t>
        <w:br/>
        <w:t>(b) all amounts owed to NMPR by Distributor shall become immediately due and</w:t>
        <w:br/>
        <w:t>payable.</w:t>
        <w:br/>
        <w:br/>
        <w:t xml:space="preserve">      3.5 Resale Prices. Distributor will have the absolute right to resell the</w:t>
        <w:br/>
        <w:t>Products at any price determined by Distributor in its sole discretion.</w:t>
        <w:br/>
        <w:br/>
        <w:t xml:space="preserve">                                    ARTICLE 4</w:t>
        <w:br/>
        <w:t xml:space="preserve">                                      TERM</w:t>
        <w:br/>
        <w:br/>
        <w:t xml:space="preserve">      4.1 Initial Term. Unless terminated as provided herein, the initial term</w:t>
        <w:br/>
        <w:t>of this Agreement will be 5 years (the "Initial Term") and will commence on the</w:t>
        <w:br/>
        <w:t>date of this Agreement.</w:t>
        <w:br/>
        <w:br/>
        <w:t xml:space="preserve">      4.2 Renewal Terms. Distributor will have the unilateral right to renew</w:t>
        <w:br/>
        <w:t>this Agreement for an indefinite number of successive additional one (1) year</w:t>
        <w:br/>
        <w:t>terms (each, a "Renewal Term," collectively, the "Renewal Terms.") This</w:t>
        <w:br/>
        <w:t>Agreement will automatically renew for the next Renewal Term unless Distributor</w:t>
        <w:br/>
        <w:t>gives NMPR written notice that it is terminating the Agreement 90 days before</w:t>
        <w:br/>
        <w:t>the last day of the Initial Term or applicable Renewal Term. The Initial Term</w:t>
        <w:br/>
        <w:t>and any Renewal Terms shall collectively be referred to in this Agreement as the</w:t>
        <w:br/>
        <w:t>"Term" of this Agreement.</w:t>
        <w:br/>
        <w:br/>
        <w:br/>
        <w:br/>
        <w:t xml:space="preserve">      4.3 Specific Performance. Each additional year after the initial three</w:t>
        <w:br/>
        <w:t>years will require a minimum yearly purchase of Products and training of</w:t>
        <w:br/>
        <w:t>Distributor's trainers at a total of $ 250,000 US dollars per annum to maintain</w:t>
        <w:br/>
        <w:t>this agreement for a five (5) year period. After the five (5) year renewal</w:t>
        <w:br/>
        <w:t>conditions have been met, both NMPR and the Distributor will mutually agree to</w:t>
        <w:br/>
        <w:t>the terms and conditions for a further renewal. If the appointment is converted</w:t>
        <w:br/>
        <w:t>from exclusive distribution to non-exclusive distribution during the Initial</w:t>
        <w:br/>
        <w:t>Term, both NMPR and the Distributor will mutually agree to specific performance</w:t>
        <w:br/>
        <w:t>terms related to non exclusivity.</w:t>
        <w:br/>
        <w:br/>
        <w:t xml:space="preserve">                                    ARTICLE 5</w:t>
        <w:br/>
        <w:t xml:space="preserve">                               OBLIGATIONS OF NMPR</w:t>
        <w:br/>
        <w:br/>
        <w:t xml:space="preserve">      5.1 General Obligations. NMPR will (a) supply the Products ordered by</w:t>
        <w:br/>
        <w:t>Distributor on a timely basis and promptly notify Distributor of any changes in</w:t>
        <w:br/>
        <w:t>projected manufacturing or delivery dates regarding same, (b) promptly notify</w:t>
        <w:br/>
        <w:t>Distributor in writing of any changes to the specifications of the Products, (c)</w:t>
        <w:br/>
        <w:t>promptly provide Distributor with all documentation and information as may be</w:t>
        <w:br/>
        <w:t>necessary to allow Distributor to arrange for the transportation of the Products</w:t>
        <w:br/>
        <w:t>at the time and to the destinations specified by Distributor, and (d) promptly</w:t>
        <w:br/>
        <w:t>notify Distributor in writing of all new Products that Distributor will have the</w:t>
        <w:br/>
        <w:t>right to sell and distribute.</w:t>
        <w:br/>
        <w:br/>
        <w:t xml:space="preserve">      5.2 Training.</w:t>
        <w:br/>
        <w:br/>
        <w:t xml:space="preserve">            5.2.1 Initial Technical Training</w:t>
        <w:br/>
        <w:br/>
        <w:t xml:space="preserve">            NMPR will, within sixty (60) days after the date of this Agreement,</w:t>
        <w:br/>
        <w:t>make available qualified instructors experienced in the use and application of</w:t>
        <w:br/>
        <w:t>all Products ("NMPR Instructors") and provide written teaching materials for</w:t>
        <w:br/>
        <w:t>initial technical training of up to two (2) of Distributor's trainers</w:t>
        <w:br/>
        <w:t>(collectively, the "Distributor Trainers") as part of NMPR's Train The</w:t>
        <w:br/>
        <w:t>TrainersTM Program. The Distributor Trainers shall be employees of Distributor.</w:t>
        <w:br/>
        <w:t>Distributor will be responsible for selecting Distributor Trainers who are both</w:t>
        <w:br/>
        <w:t>technically qualified to benefit from the training and capable of training</w:t>
        <w:br/>
        <w:t>others. The initial technical training will consist of five (5) days of classes</w:t>
        <w:br/>
        <w:t>for two Distributor Trainers at NMPR's facilities in Ft Xxxxx, Florida. The</w:t>
        <w:br/>
        <w:t>initial technical training will provide Distributor Trainers with all necessary</w:t>
        <w:br/>
        <w:t>technical information required for training others to market, sell, use and</w:t>
        <w:br/>
        <w:t>apply the Products. The training will also be designed to provide Distributor's</w:t>
        <w:br/>
        <w:t>Trainers with sufficient information for them to train others in how to deal</w:t>
        <w:br/>
        <w:t>with any hazards related to the use of the Products or the application of the</w:t>
        <w:br/>
        <w:t>Products, as such training is or may later be required to comply with laws,</w:t>
        <w:br/>
        <w:t>rules and regulations pertaining to workplace safety and health, including, but</w:t>
        <w:br/>
        <w:t>not limited to 29 CFR ss. 1910.1200 of the United States Code of Federal</w:t>
        <w:br/>
        <w:t>Regulations. To compensate NMPR for this initial technical training, Distributor</w:t>
        <w:br/>
        <w:t>will pay NMPR a flat fee of US$0.00 for each training program taught by NMPR.</w:t>
        <w:br/>
        <w:t>Distributor will be responsible for the costs and expenses incurred by</w:t>
        <w:br/>
        <w:t>Distributor Trainers in traveling to and attending all training classes in</w:t>
        <w:br/>
        <w:t>NMPR's facilities in Ft Xxxxx, Florida. Distributor will pay an additional fee</w:t>
        <w:br/>
        <w:t>to be negotiated on an ad hoc basis for any trips Distributor requires NMPR</w:t>
        <w:br/>
        <w:t>Instructors to make outside of Canada or Florida and all travel costs of NMPR</w:t>
        <w:br/>
        <w:t>Instructors for such trips will be paid for by Distributor. At any time during</w:t>
        <w:br/>
        <w:t>the Term of this Agreement, Distributor may request that NMPR provide one or</w:t>
        <w:br/>
        <w:t>more additional classes of initial technical training for additional Distributor</w:t>
        <w:br/>
        <w:t>Trainers. The fee for such additional initial technical training will be US</w:t>
        <w:br/>
        <w:t>$3,000 for a class of up to two (2) Distributor Trainers for each training</w:t>
        <w:br/>
        <w:t>center location.</w:t>
        <w:br/>
        <w:br/>
        <w:br/>
        <w:br/>
        <w:t xml:space="preserve">            (a) Update Training. At the request of Distributor, NMPR will</w:t>
        <w:br/>
        <w:t>provide technical update training to Distributor Trainers concerning any new</w:t>
        <w:br/>
        <w:t>information known about the use and application of the Products or hazards</w:t>
        <w:br/>
        <w:t>related to the use or application of the Products, as well as information about</w:t>
        <w:br/>
        <w:t>any new Products developed by NMPR. The timing of any technical update training</w:t>
        <w:br/>
        <w:t>will be agreed upon by mutual consent of Distributor and NMPR and will be at the</w:t>
        <w:br/>
        <w:t>sole cost and expense of Distributor.</w:t>
        <w:br/>
        <w:br/>
        <w:t xml:space="preserve">            (b) Refresher Training. Distributor will pay NMPR's then current</w:t>
        <w:br/>
        <w:t>daily training fee (presently US$600 per day) for any training to refresh the</w:t>
        <w:br/>
        <w:t>training of Distributor Trainers that Distributor may request NMPR to conduct</w:t>
        <w:br/>
        <w:t>and Distributor will reimburse NMPR for the cost of travel, meals and lodging</w:t>
        <w:br/>
        <w:t>for the NMPR Instructors who provide such refresher instruction if the training</w:t>
        <w:br/>
        <w:t>is not conducted in Fort Xxxxx, Florida, USA.</w:t>
        <w:br/>
        <w:br/>
        <w:t xml:space="preserve">            (c) Hot Line. Distributor agrees to purchase Toll-Free Technical</w:t>
        <w:br/>
        <w:t>Support and Service from NMPR (the "Hot Line") as they become available, which</w:t>
        <w:br/>
        <w:t>will allow its distributors, Dealers, franchisees, wholesalers, retailers,</w:t>
        <w:br/>
        <w:t>jobbers, catalog companies, telemarketers and other businesses involved in</w:t>
        <w:br/>
        <w:t>distribution of the Products to obtain technical information about the Products</w:t>
        <w:br/>
        <w:t>by telephone or on a Web site. The Hot Line may be operated either by the</w:t>
        <w:br/>
        <w:t>Distributor regional training centers or by Distributor on a country-wide basis.</w:t>
        <w:br/>
        <w:t>Distributor shall make the Hot Line available during normal business hours in</w:t>
        <w:br/>
        <w:t>all areas where the Products are sold. Distributor shall staff the Hot Line with</w:t>
        <w:br/>
        <w:t>competent technicians. NMPR also agrees to allow Distributor access to any of</w:t>
        <w:br/>
        <w:t>NMPR's Teleconference and Videoconference Technologies that it is developing so</w:t>
        <w:br/>
        <w:t>as to assist Distributor with new and high tech Training and Technical Support</w:t>
        <w:br/>
        <w:t>Services by means of these Toll-Free lines. (An example of how the Hot Line will</w:t>
        <w:br/>
        <w:t>work is explained as Exhibit C attached hereto).</w:t>
        <w:br/>
        <w:br/>
        <w:t xml:space="preserve">      5.3 Material Safety Data Sheets. For each of the Products, NMPR will</w:t>
        <w:br/>
        <w:t>provide Distributor with a Material Safety Data Sheet ("MSDS"), as that term is</w:t>
        <w:br/>
        <w:t>defined in 29 CFR ss. 1910.1200(g) of the United States Code of Federal</w:t>
        <w:br/>
        <w:t>Regulations. NMPR will supply each MSDS in English and/or Spanish (if required),</w:t>
        <w:br/>
        <w:t>within ninety (90) days of the date of this Agreement, and will also supply a</w:t>
        <w:br/>
        <w:t>French and/or Spanish translation (if required). NMPR will supply the MSDS to</w:t>
        <w:br/>
        <w:t>Distributor in electronic format. In the event that Distributor determines that</w:t>
        <w:br/>
        <w:t>the laws or regulations of any country, state or province where Distributor is</w:t>
        <w:br/>
        <w:t>selling the Products require a MSDS document that contains different information</w:t>
        <w:br/>
        <w:t>or formatting than that specified under 29 CFR ss. 1910.1200(g), Distributor</w:t>
        <w:br/>
        <w:t>shall provide NMPR with the relevant law or regulation and NMPR shall prepare a</w:t>
        <w:br/>
        <w:t>version of the MSDS for each of the Products that complies with those laws and</w:t>
        <w:br/>
        <w:t>regulations. If the MSDS is updated or modified at any time during the Term of</w:t>
        <w:br/>
        <w:t>this Agreement, NMPR will provide Distributor with an updated or modified MSDS</w:t>
        <w:br/>
        <w:t>with the first shipment of the Products to Distributor after the date that the</w:t>
        <w:br/>
        <w:t>MSDS is updated or modified. Each MSDS will be prepared at NMPR's expense, but</w:t>
        <w:br/>
        <w:t>Distributor will bear the costs of printing and distribution of the MSDS for</w:t>
        <w:br/>
        <w:t>each of the Products.</w:t>
        <w:br/>
        <w:br/>
        <w:t xml:space="preserve">      5.4 Advertising and Marketing Materials. NMPR will provide Distributor, at</w:t>
        <w:br/>
        <w:t>no charge to Distributor, samples of sales and marketing literature that NMPR</w:t>
        <w:br/>
        <w:t>has developed in connection with its marketing of the Products, such as</w:t>
        <w:br/>
        <w:t>catalogs, brochures, flyers, advertisements and other sales literature or video</w:t>
        <w:br/>
        <w:t>presentations concerning the qualities, properties, advantages and uses of the</w:t>
        <w:br/>
        <w:t>Products. If available, samples of this literature will be made available in</w:t>
        <w:br/>
        <w:t>English, French and/or Spanish. Distributor will be free to use any or all of</w:t>
        <w:br/>
        <w:t>the content of this literature in developing and producing its own sales and</w:t>
        <w:br/>
        <w:t>marketing literature to be used in conjunction with the sale of the Products by</w:t>
        <w:br/>
        <w:t>Distributor. Distributor will be responsible for all expenses associated with</w:t>
        <w:br/>
        <w:t>the creation and reproduction of its sales and marketing literature and all</w:t>
        <w:br/>
        <w:t>labeling associated with Distributor's "brand name" for NMPR's products.</w:t>
        <w:br/>
        <w:t>Distributor agrees to submit copies of all proposed MSDS sheets, sales and</w:t>
        <w:br/>
        <w:t>marketing materials to NMPR's compliance department prior to use in the</w:t>
        <w:br/>
        <w:t>marketplace.</w:t>
        <w:br/>
        <w:br/>
        <w:br/>
        <w:br/>
        <w:t xml:space="preserve">                                    ARTICLE 6</w:t>
        <w:br/>
        <w:t xml:space="preserve">                PRODUCTS, ORDERS, DELIVERY, LABELING AND SHIPPING</w:t>
        <w:br/>
        <w:br/>
        <w:t xml:space="preserve">      6.1 Purchase Orders. Distributor will submit purchase orders to NMPR for</w:t>
        <w:br/>
        <w:t>all Products to be purchased by Distributor. Each purchase order will be subject</w:t>
        <w:br/>
        <w:t>to the provisions of this Agreement. If there is a discrepancy between the</w:t>
        <w:br/>
        <w:t>provisions of this Agreement and the terms of any purchase order, order</w:t>
        <w:br/>
        <w:t>confirmation or other communication between the parties, whether or not such</w:t>
        <w:br/>
        <w:t>communication is acknowledged by the other party, then the provisions of this</w:t>
        <w:br/>
        <w:t>Agreement will govern.</w:t>
        <w:br/>
        <w:br/>
        <w:t xml:space="preserve">      6.2 Delivery Terms. Unless otherwise agreed in writing, all deliveries of</w:t>
        <w:br/>
        <w:t>Products will be F.O.B. at NMPR's manufacturing or distribution site. Title to</w:t>
        <w:br/>
        <w:t>the Products and all risk of loss or damage to the Products will pass to</w:t>
        <w:br/>
        <w:t>Distributor when NMPR loads the Products onto the common carrier's vehicle at</w:t>
        <w:br/>
        <w:t>NMPR's manufacturing or distribution site .</w:t>
        <w:br/>
        <w:br/>
        <w:t xml:space="preserve">      6.3 Labeling. NMPR will deliver all Products to Distributor's common</w:t>
        <w:br/>
        <w:t>carrier properly packaged and labeled in shipping cases. Distributor will</w:t>
        <w:br/>
        <w:t>instruct NMPR at the time of placing its order whether the Product containers</w:t>
        <w:br/>
        <w:t>themselves should be labeled by NMPR. If so instructed NMPR will apply labels</w:t>
        <w:br/>
        <w:t>supplied by Distributor to the Products. In order for Distributor to produce</w:t>
        <w:br/>
        <w:t>these labels, NMPR agrees to supply Distributor with copies of all labels</w:t>
        <w:br/>
        <w:t>developed by NMPR for each of the Products that meet the requirements of Section</w:t>
        <w:br/>
        <w:t>9.2. Distributor will substitute its various brand names for the brand names</w:t>
        <w:br/>
        <w:t>previously used by NMPR on these labels. Distributor will then print the new</w:t>
        <w:br/>
        <w:t>labels at its sole cost. Distributor will provide a copy of each of the labels</w:t>
        <w:br/>
        <w:t>to NMPR for its review and approval before final printing pursuant to Section</w:t>
        <w:br/>
        <w:t>9.2, such approval not to be unreasonably withheld. Before final printing,</w:t>
        <w:br/>
        <w:t>Distributor will make all changes to the label designated by NMPR in writing as</w:t>
        <w:br/>
        <w:t>necessary to comply with laws or regulations. In the event that Distributor</w:t>
        <w:br/>
        <w:t>instructs NMPR not to label containers, Distributor will be responsible for the</w:t>
        <w:br/>
        <w:t>cost of labeling the Products at or en-route to their destination.</w:t>
        <w:br/>
        <w:br/>
        <w:t xml:space="preserve">      6.4 Shippinq. Distributor will be responsible for arranging and paying for</w:t>
        <w:br/>
        <w:t>all transportation of the Products from NMPR's distribution center to any final</w:t>
        <w:br/>
        <w:t>destination. NMPR will be responsible for preparing all documentation required</w:t>
        <w:br/>
        <w:t>to export the Products from the United States or import the Products into any</w:t>
        <w:br/>
        <w:t>other country where the Products are sold. Distributor agrees, however, to</w:t>
        <w:br/>
        <w:t>cooperate in this process by providing all information in its possession that</w:t>
        <w:br/>
        <w:t>may be required of NMPR by the customs services of any of these countries or any</w:t>
        <w:br/>
        <w:t>other agency or instrumentality of any government. Distributor also agrees to</w:t>
        <w:br/>
        <w:t>pay any tariffs, duties or other sales taxes imposed on the Products by reason</w:t>
        <w:br/>
        <w:t>of their import or export.</w:t>
        <w:br/>
        <w:br/>
        <w:t xml:space="preserve">                                    ARTICLE 7</w:t>
        <w:br/>
        <w:t xml:space="preserve">                         PRODUCT ACCEPTANCE AND WARRANTY</w:t>
        <w:br/>
        <w:br/>
        <w:t xml:space="preserve">      7.1 Acceptance of Products. Distributor or its agents will examine all</w:t>
        <w:br/>
        <w:t>incoming Products as soon as possible upon arrival of the Products at the</w:t>
        <w:br/>
        <w:t>destination specified by Distributor, but in no event later than ninety (90)</w:t>
        <w:br/>
        <w:t>days from the date of receipt. Distributor will promptly report to NMPR in</w:t>
        <w:br/>
        <w:t>writing all shortages, damages, defects or discrepancies in each shipment. Upon</w:t>
        <w:br/>
        <w:br/>
        <w:br/>
        <w:br/>
        <w:t>providing supporting material that the shortage, damage, defect or discrepancy</w:t>
        <w:br/>
        <w:t>existed at the time NMPR made the Products available for shipping, NMPR will</w:t>
        <w:br/>
        <w:t>promptly deliver additional or substitute Products to Distributor, who will</w:t>
        <w:br/>
        <w:t>alternately deliver additional or substitute products to its Sub-Distributor,</w:t>
        <w:br/>
        <w:t>franchisee or Dealer in accordance with the delivery procedures set forth in</w:t>
        <w:br/>
        <w:t>this Agreement. In the event that the loss or damage occurred during shipping,</w:t>
        <w:br/>
        <w:t>Distributor will file an appropriate freight loss and damage claim with the</w:t>
        <w:br/>
        <w:t>carrier and arrange for disposal of any damaged Products.</w:t>
        <w:br/>
        <w:br/>
        <w:t xml:space="preserve">      7.2 Damaged or Defective Product. In the event that any of the Products</w:t>
        <w:br/>
        <w:t>NMPR ships are damaged or defective at the time they are made available for</w:t>
        <w:br/>
        <w:t>shipping or received by Distributor, Distributor will store the damaged or</w:t>
        <w:br/>
        <w:t>defective Products and combine them for shipment back to NMPR along with a</w:t>
        <w:br/>
        <w:t>packing list that briefly describes the damage or defects. NMPR will then ship</w:t>
        <w:br/>
        <w:t>replacement Products to Distributor, who will deliver additional or substitute</w:t>
        <w:br/>
        <w:t>products to its Sub-Distributor, franchisee or Dealer to whom the damaged or</w:t>
        <w:br/>
        <w:t>defective Products were shipped. Damaged or defective Products for the purposes</w:t>
        <w:br/>
        <w:t>of this Section 7.2 do not include Products that are lost or damaged in shipping</w:t>
        <w:br/>
        <w:t>for which Distributor shall look to the carrier for redress pursuant to Section</w:t>
        <w:br/>
        <w:t>7.1.</w:t>
        <w:br/>
        <w:br/>
        <w:t xml:space="preserve">      7.3 Warranty. EXCEPT AS OTHERWISE SET FORTH HEREIN, NMPR MAKES NO WARRANTY</w:t>
        <w:br/>
        <w:t>WHATSOEVER CONCERNING THE PRODUCTS OR THE SYSTEM. NMPR WARRANTS THAT THE</w:t>
        <w:br/>
        <w:t>PRODUCTS AND SYSTEM CONFORM TO THE SPECIFICATIONS AND REPRESENTATONS REGARDING</w:t>
        <w:br/>
        <w:t>THE SAME THAT NMPR HAS REPRESENTED TO DISTRIBUTOR AS BEING THOSE WHICH PERTAIN</w:t>
        <w:br/>
        <w:t>TO THE PRODUCTS AND SYSTEM. THE PRODUCTS AND THE SYSTEM ARE SOLD WITHOUT IMPLIED</w:t>
        <w:br/>
        <w:t>WARRANTY OF ANY KIND. NMPR FURTHER DISCLAIMS ALL IMPLIED WARRANTIES, INCLUDING</w:t>
        <w:br/>
        <w:t>WITHOUT LIMITATION, ANY IMPLIED WARRANTIES OF TITLE, NONINFRINGEMENT,</w:t>
        <w:br/>
        <w:t>MERCHANTABILITY, FITNESS FOR A PARTICULAR PURPOSE OR ARISING FROM A COURSE OF</w:t>
        <w:br/>
        <w:t>DEALING OR USAGE OF TRADE. DISTRIBUTOR ACKNOWLEDGES THAT THE ENTIRE RISK ARISING</w:t>
        <w:br/>
        <w:t>OUT OF THE USE OR PERFORMANCE OF THE PRODUCTS AND THE SYSTEM REMAINS WITH</w:t>
        <w:br/>
        <w:t>DISRIBUTOR. TO THE EXTENT THAT A PARTICULAR JURISDICTION DOES NOT ALLOW FOR THE</w:t>
        <w:br/>
        <w:t>EXCLUSION OF IMPLIED WARRANTIES, ANY IMPLIED WARRANTIES UNDER THIS AGREEMENT ARE</w:t>
        <w:br/>
        <w:t>LIMITED TO THIRTY (30) DAYS AFTER DELIVERY TO DISTRIBUTOR WITHOUT AFFECTING ANY</w:t>
        <w:br/>
        <w:t>OTHER LIMITATION CONTAINED IN THIS AGREEMENT.</w:t>
        <w:br/>
        <w:br/>
        <w:t xml:space="preserve">                                    ARTICLE 8</w:t>
        <w:br/>
        <w:t xml:space="preserve">               CONFIDENTIALITY, TRADE SECRETS AND NON-COMPETITION</w:t>
        <w:br/>
        <w:br/>
        <w:t xml:space="preserve">      8.1 Confidentiality and Non-Competition Agreement</w:t>
        <w:br/>
        <w:br/>
        <w:t xml:space="preserve">            8.1.1. Distributor acknowledges that the System and the formula of</w:t>
        <w:br/>
        <w:t>each of the Products in Exhibits A and B hereto are trade secrets and covenants</w:t>
        <w:br/>
        <w:t>and agrees that it shall not, directly or indirectly, during the Term of this</w:t>
        <w:br/>
        <w:t>Agreement, or at any time thereafter, take any steps to reproduce, reverse</w:t>
        <w:br/>
        <w:t>engineer or otherwise ascertain the formulas for any such Product, nor shall it</w:t>
        <w:br/>
        <w:t>attempt to manufacture or produce such Product or the System.</w:t>
        <w:br/>
        <w:br/>
        <w:br/>
        <w:br/>
        <w:t xml:space="preserve">            8.1.2 Distributor and all of its Sub-Distributors, franchisees or</w:t>
        <w:br/>
        <w:t>Dealers are prohibited from performing any tests of the Products in Exhibits A</w:t>
        <w:br/>
        <w:t>and B except as may be required by law or as may be necessary to determine</w:t>
        <w:br/>
        <w:t>conformance of the Products to the specifications and representations of NMPR,</w:t>
        <w:br/>
        <w:t>whether during the Term of this Agreement or at any time thereafter. It shall be</w:t>
        <w:br/>
        <w:t>the responsibility of Distributor to obtain either separate Confidentiality and</w:t>
        <w:br/>
        <w:t>Non-Competition Agreements in the form attached hereto as Exhibit D from its</w:t>
        <w:br/>
        <w:t>Sub-Distributors, franchisees or Dealers, or to include provisions containing</w:t>
        <w:br/>
        <w:t>all of the provisions of the Confidentiality and Non-Competition Agreement in</w:t>
        <w:br/>
        <w:t>its agreements with Sub-Distributors, franchisees or Dealers for the benefit of</w:t>
        <w:br/>
        <w:t>NMPR. In addition, Distributor shall require that its Sub-Distributors,</w:t>
        <w:br/>
        <w:t>franchisees or Dealers obtain either separate Confidentiality and</w:t>
        <w:br/>
        <w:t>Non-Competition Agreements in the form attached hereto as Exhibit D from their</w:t>
        <w:br/>
        <w:t>employees and contractors that use or apply the Products in Exhibits A and B or</w:t>
        <w:br/>
        <w:t>include provisions containing the provisions of the Confidentiality and</w:t>
        <w:br/>
        <w:t>Non-Competition Agreement in its agreements with such employees and contractors.</w:t>
        <w:br/>
        <w:br/>
        <w:t xml:space="preserve">            8.1.3 Within thirty (30) business days of the execution of this</w:t>
        <w:br/>
        <w:t>Agreement, Distributor shall require any and all of its managers, employees,</w:t>
        <w:br/>
        <w:t>agents, directors, officers, partners, members, affiliates or independent</w:t>
        <w:br/>
        <w:t>contractors having access to any Confidential Information of NMPR (as defined in</w:t>
        <w:br/>
        <w:t>the Confidentiality and Non-Competition Agreement) or to the System to (a)</w:t>
        <w:br/>
        <w:t>execute a copy of the Confidentiality and Non-Competition Agreement, and (b)</w:t>
        <w:br/>
        <w:t>provide such Confidentiality and Non-Competition Agreement to NMPR. Failure to</w:t>
        <w:br/>
        <w:t>comply with this Section 8.1.3 shall constitute breach of this Agreement and</w:t>
        <w:br/>
        <w:t>shall allow NMPR to terminate this Agreement immediately with no consequences to</w:t>
        <w:br/>
        <w:t>NMPR whatsoever.</w:t>
        <w:br/>
        <w:br/>
        <w:t xml:space="preserve">            8.1.4 On the date hereof, Distributor shall execute the</w:t>
        <w:br/>
        <w:t>Confidentiality and Non-Competition Agreement attached hereto as Exhibit D and</w:t>
        <w:br/>
        <w:t>provide same to NMPR contemporaneously with the execution of this Agreement.</w:t>
        <w:br/>
        <w:br/>
        <w:t xml:space="preserve">      8.2 Non-tamperinq Agreement. Distributor agrees to refrain from tampering</w:t>
        <w:br/>
        <w:t>with, altering or modifying the Products without the express written consent of</w:t>
        <w:br/>
        <w:t>NMPR. In order to ascertain that Distributor is complying with this obligation,</w:t>
        <w:br/>
        <w:t>NMPR shall be entitled, at any reasonable time, to remove and test samples of</w:t>
        <w:br/>
        <w:t>the Products from Distributor's inventory or the inventory of Distributor's</w:t>
        <w:br/>
        <w:t>Affiliates, Sub-Distributors, franchisees or Dealers. NMPR will not be required</w:t>
        <w:br/>
        <w:t>to pay for these samples. NMPR will promptly replace all such samples at its</w:t>
        <w:br/>
        <w:t>cost. NMPR will take the smallest quantities reasonably necessary for testing</w:t>
        <w:br/>
        <w:t>and will not take a quantity of the Products at any Affiliate, Sub-Distributors,</w:t>
        <w:br/>
        <w:t>franchisees or Dealers location that will impair the ability of the Affiliate,</w:t>
        <w:br/>
        <w:t>Sub-Distributors, franchisees or Dealers to serve its customers. An independent</w:t>
        <w:br/>
        <w:t>certified laboratory selected by NMPR will do all testing of these samples. The</w:t>
        <w:br/>
        <w:t>cost of such testing will be borne by NMPR unless the testing demonstrates that</w:t>
        <w:br/>
        <w:t>the Products sampled were not supplied to Distributor by NMPR or have been</w:t>
        <w:br/>
        <w:t>tampered with, altered or modified without the written consent of NMPR, in which</w:t>
        <w:br/>
        <w:t>case the cost of testing will be borne by Distributor.</w:t>
        <w:br/>
        <w:br/>
        <w:t xml:space="preserve">      8.3 Affiliates of Distributor. Distributor agrees to honor (and shall</w:t>
        <w:br/>
        <w:t>cause its Affiliates, Sub-Distributors, franchisees or Dealers to honor) the</w:t>
        <w:br/>
        <w:t>provisions of this Article 8 while Distributor has control by way of ownership</w:t>
        <w:br/>
        <w:t>or otherwise. Article 8 shall not apply to any publicly traded company unless it</w:t>
        <w:br/>
        <w:t>sells or distributes the Products in the exhibits attached hereto.</w:t>
        <w:br/>
        <w:br/>
        <w:t xml:space="preserve">                                    ARTICLE 9</w:t>
        <w:br/>
        <w:t xml:space="preserve">                                LEGAL COMPLIANCE</w:t>
        <w:br/>
        <w:br/>
        <w:t xml:space="preserve">      9.1 In General. Distributor and its Affiliates shall each comply with all</w:t>
        <w:br/>
        <w:t>national, state or provincial, and local or municipal laws, ordinances, by-laws,</w:t>
        <w:br/>
        <w:t>rules, regulations, orders, rulings and permits applicable to its performance</w:t>
        <w:br/>
        <w:t>under this Agreement. Distributor and its Affiliates agree to promptly make all</w:t>
        <w:br/>
        <w:t>reports to and filings with governmental agencies required by applicable laws,</w:t>
        <w:br/>
        <w:t>by-laws, rules and regulations and to obtain all approvals, licenses, permits</w:t>
        <w:br/>
        <w:t>and permissions necessary for its operations under this Agreement. Distributor</w:t>
        <w:br/>
        <w:t>shall pay its own costs incurred in making such filings and reports and in</w:t>
        <w:br/>
        <w:t>obtaining such approvals, licenses, permits and permissions. NMPR shall provide</w:t>
        <w:br/>
        <w:t>Distributor with the information necessary to make such filings and reports and</w:t>
        <w:br/>
        <w:t>to obtain such approvals, licenses, permits and permissions.</w:t>
        <w:br/>
        <w:br/>
        <w:br/>
        <w:br/>
        <w:t xml:space="preserve">      9.2 Packaqinq and Labelinq. Distributor will be responsible for developing</w:t>
        <w:br/>
        <w:t>labeling and packaging for the Products that are in compliance with all laws,</w:t>
        <w:br/>
        <w:t>by-laws, rules and regulations of each of the countries in which the Products</w:t>
        <w:br/>
        <w:t>are sold by Distributor. Prior to the first shipment of Products by Distributor</w:t>
        <w:br/>
        <w:t>into any country, Distributor and NMPR shall cooperate to do research to</w:t>
        <w:br/>
        <w:t>determine what laws, by-laws, rules and regulations may apply to packaging and</w:t>
        <w:br/>
        <w:t>labeling of paint and chemical products generally. NMPR will then develop any</w:t>
        <w:br/>
        <w:t>additional or different labels and packaging pursuant to Section 6.3 that are</w:t>
        <w:br/>
        <w:t>necessary to comply with these laws and regulations.</w:t>
        <w:br/>
        <w:br/>
        <w:t xml:space="preserve">                                   ARTICLE 10</w:t>
        <w:br/>
        <w:t xml:space="preserve">                                   TERMINATION</w:t>
        <w:br/>
        <w:br/>
        <w:t xml:space="preserve">      10.1 Termination. Unless this Agreement is terminable by NMPR in its sole</w:t>
        <w:br/>
        <w:t>discretion pursuant to the terms of Sections 8.1.3 or 12.1(k) of this Agreement,</w:t>
        <w:br/>
        <w:t>this Agreement may otherwise be terminated before the expiration of the Term,</w:t>
        <w:br/>
        <w:t>including any Renewal Terms set forth in Article 3, in accordance with any of</w:t>
        <w:br/>
        <w:t>the following provisions:</w:t>
        <w:br/>
        <w:br/>
        <w:t xml:space="preserve">            (a) Termination For Cause With Notice. Except as provided to the</w:t>
        <w:br/>
        <w:t>contrary in this Agreement, either party may terminate this Agreement if the</w:t>
        <w:br/>
        <w:t>other party materially breaches this Agreement and fails to cure such breach</w:t>
        <w:br/>
        <w:t>within thirty (30) days after receipt of a written notice from the party</w:t>
        <w:br/>
        <w:t>alleging the breach; provided, however, that if NMPR terminates this Agreement</w:t>
        <w:br/>
        <w:t>under the terms of this paragraph, NMPR agrees that it will continue to sell</w:t>
        <w:br/>
        <w:t>Distributor, on a C.O.D. basis, a sufficient quantity of the Products for</w:t>
        <w:br/>
        <w:t>Distributor to meet its obligations under any agreement entered into during the</w:t>
        <w:br/>
        <w:t>term of this Agreement.</w:t>
        <w:br/>
        <w:br/>
        <w:t xml:space="preserve">            (b) Termination without Notice. Either party may terminate this</w:t>
        <w:br/>
        <w:t>Agreement, effective immediately upon receipt by the other party of written</w:t>
        <w:br/>
        <w:t>notice of termination, if the other party files a petition of any type as to its</w:t>
        <w:br/>
        <w:t>bankruptcy, is declared bankrupt, becomes insolvent, makes an assignment for the</w:t>
        <w:br/>
        <w:t>benefit of any of its creditors, goes into liquidation or receivership or</w:t>
        <w:br/>
        <w:t>otherwise loses legal control of its business. In the event of termination by</w:t>
        <w:br/>
        <w:t>Distributor pursuant to this Section 10.1(b), Distributor shall comply with the</w:t>
        <w:br/>
        <w:t>provisions of Section 10.2 hereof as they relate to termination pursuant to this</w:t>
        <w:br/>
        <w:t>Section 10.1(b) to the extent allowable by applicable law.</w:t>
        <w:br/>
        <w:br/>
        <w:t xml:space="preserve">            (c) Termination by Distributor. Distributor shall have the right to</w:t>
        <w:br/>
        <w:t>terminate this Agreement for any reason on giving sixty (60) days written notice</w:t>
        <w:br/>
        <w:t>to NMPR to this effect, provided, however, that Distributor shall comply with</w:t>
        <w:br/>
        <w:t>the provisions of Section 10.2 hereof as they relate to termination pursuant to</w:t>
        <w:br/>
        <w:t>this Section 10.1(c).</w:t>
        <w:br/>
        <w:br/>
        <w:br/>
        <w:br/>
        <w:t xml:space="preserve">      10.2 Riqhts and Obliqations upon Termination. The expiration or</w:t>
        <w:br/>
        <w:t>termination of this Agreement will not release or affect the obligations of</w:t>
        <w:br/>
        <w:t>either party to timely pay all amounts then or thereafter due to the other</w:t>
        <w:br/>
        <w:t>party. Upon termination by Distributor of this Agreement pursuant to Sections</w:t>
        <w:br/>
        <w:t>10.1(b) or 10.1(c) hereof, NMPR will become entitled to sell the Products</w:t>
        <w:br/>
        <w:t>directly to all Sub-Distributors, franchisees or Dealers of Distributor to which</w:t>
        <w:br/>
        <w:t>Distributor sold Products during the Term and Distributor shall then timely</w:t>
        <w:br/>
        <w:t>provide NMPR with any non-confidential or non-privileged information or data</w:t>
        <w:br/>
        <w:t>needed to enable NMPR to continue to service these customers in a complete</w:t>
        <w:br/>
        <w:t>fashion to the degree that such customers desire to be serviced by NMPR.</w:t>
        <w:br/>
        <w:t>Distributor covenants to include language in any agreement with its Dealers,</w:t>
        <w:br/>
        <w:t>Sub-Distributors and franchisees providing for and describing this eventuality.</w:t>
        <w:br/>
        <w:t>This undertaking by Distributor shall be expressly subject to injunctive relief</w:t>
        <w:br/>
        <w:t>for specific performance by NMPR against Distributor should Distributor fail to</w:t>
        <w:br/>
        <w:t>comply with this Section 10.2. Distributor relinquishes any claim for</w:t>
        <w:br/>
        <w:t>compensation of any type or kind for any such post-termination sales of the</w:t>
        <w:br/>
        <w:t>Products by NMPR to these Sub-Distributors, franchisees or Dealers. If this</w:t>
        <w:br/>
        <w:t>Agreement is terminated by NMPR pursuant to Section 10.1 hereof and such</w:t>
        <w:br/>
        <w:t>termination occurs within five years of the date of the execution of this</w:t>
        <w:br/>
        <w:t>Agreement, NMPR shall refund to Distributor the remaining portion of the initial</w:t>
        <w:br/>
        <w:t>$500,000.00 paid to NMPR by Distributor pursuant to Section 1.4 above that has</w:t>
        <w:br/>
        <w:t>not been taken out in form of Products and NMPR shall repurchase from</w:t>
        <w:br/>
        <w:t>Distributor all Products purchased by Distributor which Distributor has been</w:t>
        <w:br/>
        <w:t>unable to sell.</w:t>
        <w:br/>
        <w:br/>
        <w:t xml:space="preserve">      10.3 Limitation of Liability. Distributor will not be liable to NMPR or</w:t>
        <w:br/>
        <w:t>NMPR will not be liable to Distributor due to the termination or expiration of</w:t>
        <w:br/>
        <w:t>this Agreement in accordance with its terms except for as outlined in section</w:t>
        <w:br/>
        <w:t>10.2 above. Neither party will be entitled to any compensation, reimbursement or</w:t>
        <w:br/>
        <w:t>damages from the other for: (a) loss of prospective compensation, profits or</w:t>
        <w:br/>
        <w:t>income or other consequential damages; (b) loss of anticipated sales; (c)</w:t>
        <w:br/>
        <w:t>goodwill or loss thereof; or (d) expenditures, expenses, investments, leases or</w:t>
        <w:br/>
        <w:t>any type of commitment made in connection with, or in reliance upon, this</w:t>
        <w:br/>
        <w:t>Agreement.</w:t>
        <w:br/>
        <w:br/>
        <w:t xml:space="preserve">                                   ARTICLE 11</w:t>
        <w:br/>
        <w:t xml:space="preserve">                               DISPUTE RESOLUTION</w:t>
        <w:br/>
        <w:br/>
        <w:t xml:space="preserve">      11.1 Unaided Negotiations. All disagreements, disputes and controversies</w:t>
        <w:br/>
        <w:t>(each, a "dispute") between the parties arising from or relating to this</w:t>
        <w:br/>
        <w:t>Agreement, including, but not limited to, allegations of fraud and</w:t>
        <w:br/>
        <w:t>misrepresentation, shall be settled by the procedures specified in this Article.</w:t>
        <w:br/>
        <w:t>If one party believes the other party has breached this Agreement, that party</w:t>
        <w:br/>
        <w:t>shall promptly notify the other party in writing. The party receiving such a</w:t>
        <w:br/>
        <w:t>notice shall respond in writing within seven (7) days after receipt. If the</w:t>
        <w:br/>
        <w:t>dispute is not promptly resolved there shall follow, within twenty (20) days,</w:t>
        <w:br/>
        <w:t>after written notice, a meeting of the representatives of the parties. The</w:t>
        <w:br/>
        <w:t>purpose of the meeting shall be to discuss and negotiate in good faith, a</w:t>
        <w:br/>
        <w:t>resolution of any outstanding dispute. The location of the meeting will be in Ft</w:t>
        <w:br/>
        <w:t>Xxxxx, Florida. All negotiations pursuant to this Article are confidential and</w:t>
        <w:br/>
        <w:t>shall be treated as compromise and settlement negotiations.</w:t>
        <w:br/>
        <w:br/>
        <w:t xml:space="preserve">      11.2 Mediation. If the procedure outlined in Section 11.1 fails to bring</w:t>
        <w:br/>
        <w:t>about a prompt resolution of the dispute, then within twenty (20) days following</w:t>
        <w:br/>
        <w:t>the meeting of the parties, the parties shall initiate a voluntary, non-binding</w:t>
        <w:br/>
        <w:t>mediation conducted by a mediator mutually-agreed upon by the parties. If the</w:t>
        <w:br/>
        <w:t>parties are not able to agree upon a mediator, they shall request that the</w:t>
        <w:br/>
        <w:t>Florida (State) office of the American Arbitration Association appoint a capable</w:t>
        <w:br/>
        <w:t>mediator for them. The parties shall bear equally the costs and expenses of this</w:t>
        <w:br/>
        <w:t>mediation and endeavor in good faith to resolve their differences. Mediation</w:t>
        <w:br/>
        <w:t>pursuant to this Article is confidential and shall be treated as compromise and</w:t>
        <w:br/>
        <w:t>settlement negotiations.</w:t>
        <w:br/>
        <w:br/>
        <w:br/>
        <w:br/>
        <w:t xml:space="preserve">      11.3 Choice of Law; Litigation. This Agreement will be construed under and</w:t>
        <w:br/>
        <w:t>subject to the laws of the State of Florida, without regard to the conflict of</w:t>
        <w:br/>
        <w:t>laws principles thereof. The parties agree to waive any provision in the United</w:t>
        <w:br/>
        <w:t>Nations Convention on the Law Applicable to the International Sale of Goods or</w:t>
        <w:br/>
        <w:t>any other treaty or international convention to which Canada or the USA are or</w:t>
        <w:br/>
        <w:t>may become signatories which might lead to a different choice of law. The</w:t>
        <w:br/>
        <w:t>parties hereto hereby submit to the exclusive jurisdiction of the courts of</w:t>
        <w:br/>
        <w:t>general jurisdiction of the County of Xxx, State of Florida and the federal</w:t>
        <w:br/>
        <w:t>courts of the United States located in the Middle District of the State of</w:t>
        <w:br/>
        <w:t>Florida for all litigation, court actions and other legal proceedings between</w:t>
        <w:br/>
        <w:t>the parties arising under this Agreement. Distributor and NMPR and their</w:t>
        <w:br/>
        <w:t>respective officers, directors, and employees hereby submit to personal</w:t>
        <w:br/>
        <w:t>jurisdiction in Florida for all such litigation and waive any rights they may</w:t>
        <w:br/>
        <w:t>have to contest personal jurisdiction or venue elsewhere and any claims that</w:t>
        <w:br/>
        <w:t>such jurisdiction or venue is invalid.</w:t>
        <w:br/>
        <w:br/>
        <w:t xml:space="preserve">                                   ARTICLE 12</w:t>
        <w:br/>
        <w:t xml:space="preserve">                    INDEMNIFICATION AND LIABILITY LIMITATION</w:t>
        <w:br/>
        <w:br/>
        <w:t xml:space="preserve">      12.1 Distributor Indemnification of NMPR. Distributor agrees to comply</w:t>
        <w:br/>
        <w:t>with all municipal, city, Provincial and Federal laws, by-laws, regulations,</w:t>
        <w:br/>
        <w:t>ordinances and any other regulations with which it must comply. Distributor</w:t>
        <w:br/>
        <w:t>shall indemnify and hold NMPR, its officers, directors, employees, agents,</w:t>
        <w:br/>
        <w:t>successors and assigns harmless against, and will reimburse NMPR for, all</w:t>
        <w:br/>
        <w:t>losses, claims, damages, judgments, costs and expenses of whatever form and</w:t>
        <w:br/>
        <w:t>nature, including, without limitation, attorneys' fees, court costs and</w:t>
        <w:br/>
        <w:t>litigation expenses, whether direct or indirect, that NMPR, or any of is</w:t>
        <w:br/>
        <w:t>officers, directors, employees, agents, successors or assigns, may sustain or</w:t>
        <w:br/>
        <w:t>incur as a result of: (a) any failure by Distributor and/or its directors,</w:t>
        <w:br/>
        <w:t>officers, employees, Dealers, Affiliates, franchisees and Sub-Distributors</w:t>
        <w:br/>
        <w:t>(collectively, the "Distributor Parties") to comply with any municipal, city,</w:t>
        <w:br/>
        <w:t>Provincial and Federal law, by-law, regulation, ordinance or any other</w:t>
        <w:br/>
        <w:t>regulation, (b) any distribution, sale, use or misuse of the Products or the</w:t>
        <w:br/>
        <w:t>System by the Distributor Parties; (c) any loss, claim or action based on the</w:t>
        <w:br/>
        <w:t>negligence, misfeasance or nonfeasance of the Distributor Parties, including,</w:t>
        <w:br/>
        <w:t>but not limited to, actions by each or any Distributor Party involving or</w:t>
        <w:br/>
        <w:t>administering training concerning the Products or the System or any</w:t>
        <w:br/>
        <w:t>environmental liability within the control of Distributor involving, relating to</w:t>
        <w:br/>
        <w:t>or arising from the Products, or (d) any liability arising due to or as a result</w:t>
        <w:br/>
        <w:t>of the labeling of the Products by Distributor.</w:t>
        <w:br/>
        <w:br/>
        <w:t xml:space="preserve">            (a) NMPR shall not be obligated or liable for any injury or death of</w:t>
        <w:br/>
        <w:t>any person or damage to any property caused by the Distributor's action, failure</w:t>
        <w:br/>
        <w:t>to act, negligence or willful conduct, nor for any liability of the Distributor,</w:t>
        <w:br/>
        <w:t>whether or not the same be covered by insurance arranged pursuant to this</w:t>
        <w:br/>
        <w:t>Agreement. For purposes of this Agreement, if the Distributor can control or</w:t>
        <w:br/>
        <w:t>cause the actions or omissions of any Distributor Party, or can control or cause</w:t>
        <w:br/>
        <w:t>any Distributor Party's to omit to take any action, NMPR shall not be obligated</w:t>
        <w:br/>
        <w:t>or liable for any injury or death of any person or damage to any property caused</w:t>
        <w:br/>
        <w:t>by the any Distributor Party's action, failure to act, negligence or willful</w:t>
        <w:br/>
        <w:t>conduct, nor for any liability of the Distributor Party, whether or not the same</w:t>
        <w:br/>
        <w:t>be covered by insurance arranged pursuant to this Agreement or otherwise.</w:t>
        <w:br/>
        <w:br/>
        <w:t xml:space="preserve">            (b) The Distributor shall indemnify and save NMPR and its affiliates</w:t>
        <w:br/>
        <w:t>and its and their respective shareholders, directors, officers, partners,</w:t>
        <w:br/>
        <w:t>members, employees and agents harmless from:</w:t>
        <w:br/>
        <w:br/>
        <w:t xml:space="preserve">                  (i) All fines, suits, proceedings, claims, demands or actions</w:t>
        <w:br/>
        <w:t>of any nature or kind whatsoever, directly or indirectly arising out of, or in</w:t>
        <w:br/>
        <w:t>any manner whatsoever associated or connected with the Distributor's operations,</w:t>
        <w:br/>
        <w:t>including without limitation, all claims made in respect of loss of or damage to</w:t>
        <w:br/>
        <w:t>customer's vehicles or the contents thereof;</w:t>
        <w:br/>
        <w:br/>
        <w:br/>
        <w:br/>
        <w:t xml:space="preserve">            (c) The Distributor shall indemnify and hold NMPR and any of its</w:t>
        <w:br/>
        <w:t>affiliates and its and their respective directors, shareholders, officers,</w:t>
        <w:br/>
        <w:t>partners, members and employees harmless from and against any and all taxes that</w:t>
        <w:br/>
        <w:t>the Distributor may be required by applicable law to pay.</w:t>
        <w:br/>
        <w:br/>
        <w:t xml:space="preserve">            (d) This Agreement, the documents incorporated by reference herein,</w:t>
        <w:br/>
        <w:t>and the exhibits hereto constitute the entire agreement between the parties and</w:t>
        <w:br/>
        <w:t>all prior negotiations, commitments, conditions, representations, warranties and</w:t>
        <w:br/>
        <w:t>undertakings are merged herein. Except as herein provided, there are no oral or</w:t>
        <w:br/>
        <w:t>written conditions, representations, warranties, undertakings or agreements made</w:t>
        <w:br/>
        <w:t>by NMPR to the Distributor relating to the subject matter hereof. NMPR and</w:t>
        <w:br/>
        <w:t>Distributor specifically acknowledge and agree that the Distributor has entered</w:t>
        <w:br/>
        <w:t>into this Agreement after making an independent investigation of the operations</w:t>
        <w:br/>
        <w:t>of NMPR and not upon any representation made by NMPR as to the profits which the</w:t>
        <w:br/>
        <w:t>Distributor might expect to realize, nor has anyone made any other</w:t>
        <w:br/>
        <w:t>representation which is not expressly set forth herein to induce the Distributor</w:t>
        <w:br/>
        <w:t>to execute and deliver this Agreement. The Distributor hereby represents and</w:t>
        <w:br/>
        <w:t>warrants to NMPR that all written statements made by the Distributor to NMPR</w:t>
        <w:br/>
        <w:t>prior to the execution of the Agreement, including, without limitation, all</w:t>
        <w:br/>
        <w:t>statements pertaining to the Distributor's financial standing, were true when</w:t>
        <w:br/>
        <w:t>made and continue to be true at the time of execution of this Agreement (unless</w:t>
        <w:br/>
        <w:t>subsequently corrected in writing), and in the event that such representation or</w:t>
        <w:br/>
        <w:t>warranty is untrue, NMPR shall, at its option, be entitled to terminate this</w:t>
        <w:br/>
        <w:t>Agreement without prejudice to any other remedies that it may have.</w:t>
        <w:br/>
        <w:br/>
        <w:t xml:space="preserve">            (e) Nothing in this Agreement shall be interpreted as requiring the</w:t>
        <w:br/>
        <w:t>Distributor to sell any product or provide any service at a price stipulated by</w:t>
        <w:br/>
        <w:t>NMPR or any other person. However, NMPR may establish, maintain and advertise a</w:t>
        <w:br/>
        <w:t>suggested schedule of retail prices, although the Distributor shall be under no</w:t>
        <w:br/>
        <w:t>obligation whatsoever to comply with same, and shall suffer no penalty from NMPR</w:t>
        <w:br/>
        <w:t>for non-compliance.</w:t>
        <w:br/>
        <w:br/>
        <w:t xml:space="preserve">            (f) The Distributor acknowledges that NMPR may receive rebates from</w:t>
        <w:br/>
        <w:t>suppliers of NMPR or the Distributor in respect of purchases made by NMPR or</w:t>
        <w:br/>
        <w:t>Distributor and expressly acknowledges and confirms that the Distributor shall</w:t>
        <w:br/>
        <w:t>have no rights in respect of, or entitlement to, such rebates.</w:t>
        <w:br/>
        <w:br/>
        <w:t xml:space="preserve">            (g) NMPR acknowledges that the Distributor may operate other</w:t>
        <w:br/>
        <w:t>non-competing dealerships or sell other non-competing products or offer</w:t>
        <w:br/>
        <w:t>non-competing services within its facility and/or at the same time as it</w:t>
        <w:br/>
        <w:t>operates its Distributorship.</w:t>
        <w:br/>
        <w:br/>
        <w:t xml:space="preserve">            (h) This Agreement may be executed in counterparts, and each</w:t>
        <w:br/>
        <w:t>counterpart so executed shall be deemed an original.</w:t>
        <w:br/>
        <w:br/>
        <w:t xml:space="preserve">            (i) Time is of the essence hereof.</w:t>
        <w:br/>
        <w:br/>
        <w:t xml:space="preserve">            (j) Whenever a personal pronoun is used herein, it is understood</w:t>
        <w:br/>
        <w:t>that such usage shall include both singular and plural, masculine, feminine and</w:t>
        <w:br/>
        <w:t>neuter, and refer in appropriate cases to corporations or other legal entities</w:t>
        <w:br/>
        <w:t>as well as to individuals.</w:t>
        <w:br/>
        <w:br/>
        <w:br/>
        <w:br/>
        <w:t xml:space="preserve">            (k) This Agreement shall inure to the benefit of and be binding upon</w:t>
        <w:br/>
        <w:t>the Distributor and its successors and assigns but shall be personal to and</w:t>
        <w:br/>
        <w:t>non-assignable by the Distributor to any person or entity which is in</w:t>
        <w:br/>
        <w:t>competition with NMPR, except with the prior written consent of NMPR, which may</w:t>
        <w:br/>
        <w:t>not be unreasonably withheld. Any purported assignment of the rights of the</w:t>
        <w:br/>
        <w:t>Distributor hereunder without such consent by NMPR shall permit NMPR to</w:t>
        <w:br/>
        <w:t>immediately terminate this Agreement without notice. For the purpose of this</w:t>
        <w:br/>
        <w:t>provision the term "assignment" shall include any sale, assignment, transfer,</w:t>
        <w:br/>
        <w:t>pledge, hypothecation, encumbrance or other disposition of this Agreement or of</w:t>
        <w:br/>
        <w:t>the Distributor's rights hereunder, including, but not limited to, any transfer</w:t>
        <w:br/>
        <w:t>or assignment resulting from the death of the Distributor, bankruptcy of the</w:t>
        <w:br/>
        <w:t>Distributor, or otherwise resulting by operation of law.</w:t>
        <w:br/>
        <w:br/>
        <w:t xml:space="preserve">            (l) Any requested assignment of this Agreement by Distributor to an</w:t>
        <w:br/>
        <w:t>individual or entity or addition of a geographic region to the Territory shall</w:t>
        <w:br/>
        <w:t>be subject to the following conditions:</w:t>
        <w:br/>
        <w:br/>
        <w:t xml:space="preserve">                  (i) NMPR must approve the assignment, sale or addition in</w:t>
        <w:br/>
        <w:t>writing and approve the qualifications of any new Distributor succeeding to the</w:t>
        <w:br/>
        <w:t>rights of this Agreement.</w:t>
        <w:br/>
        <w:br/>
        <w:t xml:space="preserve">                  (ii) A fee of US $3,000 (plus all applicable taxes) must be</w:t>
        <w:br/>
        <w:t>paid to NMPR to cover training for up to two (2) members of any new Distributor.</w:t>
        <w:br/>
        <w:br/>
        <w:t xml:space="preserve">                  (iii) All monthly fees shall be paid by the new Distributor to</w:t>
        <w:br/>
        <w:t>NMPR and cannot be claimed in whole or in part by the former Distributor.</w:t>
        <w:br/>
        <w:br/>
        <w:t xml:space="preserve">                  (iv) NMPR may require in its sole discretion that (a) any new</w:t>
        <w:br/>
        <w:t>Distributor sign a new version of this Agreement, the terms of which need not be</w:t>
        <w:br/>
        <w:t>the same as this Agreement, or (b) that the Distributor sign a new version of</w:t>
        <w:br/>
        <w:t>this Agreement, the terms of which need not be the same as this Agreement, in</w:t>
        <w:br/>
        <w:t>order to add any geographic region to the Territory.</w:t>
        <w:br/>
        <w:br/>
        <w:t xml:space="preserve">                                   ARTICLE 13</w:t>
        <w:br/>
        <w:t xml:space="preserve">                                    INSURANCE</w:t>
        <w:br/>
        <w:br/>
        <w:t xml:space="preserve">      13.1 General and Products Liability Insurance. NMPR and Distributor will</w:t>
        <w:br/>
        <w:t>each procure and maintain in full force and effect general and products</w:t>
        <w:br/>
        <w:t>liability insurance with coverage of at least two million dollars ($2,000,000)</w:t>
        <w:br/>
        <w:t>insuring NMPR, on the one hand, and Distributor, Sub-Distributors, franchisees</w:t>
        <w:br/>
        <w:t>or Dealers, on the other hand, and each of their respective officers, directors,</w:t>
        <w:br/>
        <w:t>employees and agents from and against any and all losses, liability, damages,</w:t>
        <w:br/>
        <w:t>causes of action, lawsuits, claims, and expenses of any kind whatsoever</w:t>
        <w:br/>
        <w:t>("Claims"), including Claims for personal injury, death, property damage and all</w:t>
        <w:br/>
        <w:t>other occurrences, arising out of, in connection with or related to the Products</w:t>
        <w:br/>
        <w:t>or the System, the application of the Products and the System, the use of the</w:t>
        <w:br/>
        <w:t>Products and the System, and the operation of NMPR's and Distributor's</w:t>
        <w:br/>
        <w:t>businesses. The insurance policy procured by NMPR will specifically provide</w:t>
        <w:br/>
        <w:t>coverage for Claims made against either Distributor or NMPR based on the failure</w:t>
        <w:br/>
        <w:t>of the Products or the System to perform as represented and Claims for product</w:t>
        <w:br/>
        <w:t>liability.</w:t>
        <w:br/>
        <w:br/>
        <w:t xml:space="preserve">      13.2 Approval of Insurance Companies; Evidence of Coverage. NMPR will</w:t>
        <w:br/>
        <w:t>provide Distributor and Distributor will provide NMPR with a certificate</w:t>
        <w:br/>
        <w:t>evidencing the insurance coverage set forth in Section 13.1 within sixty (60)</w:t>
        <w:br/>
        <w:t>days after the date of this Agreement.</w:t>
        <w:br/>
        <w:br/>
        <w:br/>
        <w:br/>
        <w:t xml:space="preserve">                                   ARTICLE 14</w:t>
        <w:br/>
        <w:t xml:space="preserve">                                  GENERAL TERMS</w:t>
        <w:br/>
        <w:br/>
        <w:t xml:space="preserve">      14.1 Expenses. Each party will be solely responsible for and will pay all</w:t>
        <w:br/>
        <w:t>expenses it incurs in fulfilling its obligations under this Agreement. Each</w:t>
        <w:br/>
        <w:t>party has had the opportunity to seek legal counsel regarding this Agreement.</w:t>
        <w:br/>
        <w:br/>
        <w:t xml:space="preserve">      14.2 NMPR's Ownership of the Products. NMPR represents and warrants that</w:t>
        <w:br/>
        <w:t>NMPR owns the Products and the System (defined for these purposes as the trade</w:t>
        <w:br/>
        <w:t>secret formulae of the Products, the manufacturing processes used to produce the</w:t>
        <w:br/>
        <w:t>Products and the System and/or any patents or patent rights associated with</w:t>
        <w:br/>
        <w:t>either the Products, the System or the manufacture of the Products).</w:t>
        <w:br/>
        <w:br/>
        <w:t xml:space="preserve">      14.3 Notices. All notices required under this Agreement must be in writing</w:t>
        <w:br/>
        <w:t>and by at least one of the following means; (a) personally delivered, (b)</w:t>
        <w:br/>
        <w:t>facsimile, (c) sent by certified air mail, postage prepaid, or (d) delivered by</w:t>
        <w:br/>
        <w:t>a recognized international delivery service (such as Federal Express, United</w:t>
        <w:br/>
        <w:t>Parcel Service or Airborne Express), which requires the signature of the</w:t>
        <w:br/>
        <w:t>addressee or its agent for delivery. Copies of all notices sent to NMPR by</w:t>
        <w:br/>
        <w:t>Distributor shall be sent to the attention of each of:</w:t>
        <w:br/>
        <w:br/>
        <w:t xml:space="preserve">      NeoMedia Technologies, Inc.</w:t>
        <w:br/>
        <w:t xml:space="preserve">      0000 Xxxxxx Xxxxxx</w:t>
        <w:br/>
        <w:t xml:space="preserve">      Xxxxx 000</w:t>
        <w:br/>
        <w:t xml:space="preserve">      Xxxx Xxxxx, Xxxxxxx 00000</w:t>
        <w:br/>
        <w:t xml:space="preserve">      Attention: Xxxxxxx X. Xxxxxx, President</w:t>
        <w:br/>
        <w:t xml:space="preserve">      Facsimile: (000) 000-0000</w:t>
        <w:br/>
        <w:br/>
        <w:t xml:space="preserve">      Copies of all notices sent to Distributor by NMPR shall be sent to the</w:t>
        <w:br/>
        <w:t>attention of:</w:t>
        <w:br/>
        <w:br/>
        <w:t xml:space="preserve">      WI_THO AS</w:t>
        <w:br/>
        <w:t xml:space="preserve">      Xxxxxxxxxxxxxxx 0</w:t>
        <w:br/>
        <w:t xml:space="preserve">      0000 Xxxx, Xxxxxx</w:t>
        <w:br/>
        <w:t xml:space="preserve">      Attention: Marten Wigst0l</w:t>
        <w:br/>
        <w:t xml:space="preserve">      Facsimile: (x00) 00000000</w:t>
        <w:br/>
        <w:br/>
        <w:t xml:space="preserve">      Any notice will be effective upon the earlier of (a) receipt by the party</w:t>
        <w:br/>
        <w:t>to which notice is given, or (b) the fifth (5th) day following the date such</w:t>
        <w:br/>
        <w:t>notice was sent which date shall be evidenced by an affidavit of the sender.</w:t>
        <w:br/>
        <w:br/>
        <w:t xml:space="preserve">      14.4 Entire Agreement. This Agreement constitutes the entire agreement of</w:t>
        <w:br/>
        <w:t>the parties with respect to the subject matter hereof and supersedes all</w:t>
        <w:br/>
        <w:t>previous proposals and agreements, whether oral or written, and all prior</w:t>
        <w:br/>
        <w:t>negotiations, conversations, understandings or discussions between the parties</w:t>
        <w:br/>
        <w:t>related to the subject matter of this Agreement.</w:t>
        <w:br/>
        <w:br/>
        <w:t xml:space="preserve">      14.5 Amendment. This Agreement may not be, and will not be deemed or</w:t>
        <w:br/>
        <w:t>construed to be modified, amended, rescinded, canceled or waived, in whole or in</w:t>
        <w:br/>
        <w:t>part, except by a written amendment signed by both parties. An alleged verbal</w:t>
        <w:br/>
        <w:t>modification or amendment to this Agreement will be void and unenforceable.</w:t>
        <w:br/>
        <w:br/>
        <w:br/>
        <w:br/>
        <w:t xml:space="preserve">      14.6 Severability. If any of the terms of this Agreement are in conflict</w:t>
        <w:br/>
        <w:t>with any law, statute, rule, ordinance, or order or otherwise unenforceable</w:t>
        <w:br/>
        <w:t>under the laws or regulations of any government or subdivision thereof, such</w:t>
        <w:br/>
        <w:t>terms will be deemed stricken from this Agreement, but such invalidity or</w:t>
        <w:br/>
        <w:t>unenforceability will not invalidate any of the other terms of this Agreement,</w:t>
        <w:br/>
        <w:t>and this Agreement will continue in force.</w:t>
        <w:br/>
        <w:br/>
        <w:t xml:space="preserve">      14.7 Force Majeure. "Force Majeure" will mean any event or condition, not</w:t>
        <w:br/>
        <w:t>existing as of the date of this Agreement, not reasonably within the control of</w:t>
        <w:br/>
        <w:t>either party, which prevents in whole or in material part the performance by one</w:t>
        <w:br/>
        <w:t>of the parties of its obligations under this Agreement or which renders the</w:t>
        <w:br/>
        <w:t>performance of such obligations so difficult or costly as to make such</w:t>
        <w:br/>
        <w:t>performance commercially unreasonable. Without limiting the generality of the</w:t>
        <w:br/>
        <w:t>foregoing, the following will constitute events or conditions of Force Majeure:</w:t>
        <w:br/>
        <w:t>acts of State or governmental action, embargoes, riots, disturbance, war,</w:t>
        <w:br/>
        <w:t>terror, strikes, lockouts, slowdowns, prolonged shortage of energy supplies,</w:t>
        <w:br/>
        <w:t>delays in transportation, fire, flood, hurricane, typhoon, earthquake,</w:t>
        <w:br/>
        <w:t>lightning, explosion, and problems related to the inability of computers (used</w:t>
        <w:br/>
        <w:t>by either the parties or their vendors) to properly recognize or process data as</w:t>
        <w:br/>
        <w:t>a result of any wide-spread computer related problems or viruses. Upon giving</w:t>
        <w:br/>
        <w:t>written notice to the other party, the party affected by an event of Force</w:t>
        <w:br/>
        <w:t>Majeure will be released without any liability on its part from the performance</w:t>
        <w:br/>
        <w:t>of its obligations under this Agreement, but only to the extent and only for the</w:t>
        <w:br/>
        <w:t>period that its performance of such obligations is prevented by the event of</w:t>
        <w:br/>
        <w:t>Force Majeure. An event of Force Majeure will not relieve or affect in any way</w:t>
        <w:br/>
        <w:t>either party's obligation to pay all amounts due and owing under this Agreement.</w:t>
        <w:br/>
        <w:br/>
        <w:t xml:space="preserve">      14.8 Waiver. The failure of NMPR or Distributor to exercise any of their</w:t>
        <w:br/>
        <w:t>rights under this Agreement, or to insist on strict compliance by the other</w:t>
        <w:br/>
        <w:t>party, and no custom or practice of the parties at variance with the terms of</w:t>
        <w:br/>
        <w:t>this Agreement, will constitute any waiver of either party's right to demand</w:t>
        <w:br/>
        <w:t>exact compliance with the terms of this Agreement. A waiver by either party of</w:t>
        <w:br/>
        <w:t>any specific default will not affect or impair the right of that party with</w:t>
        <w:br/>
        <w:t>respect to any subsequent default of the same or different nature, nor will any</w:t>
        <w:br/>
        <w:t>delay or omission to exercise any right arising from a default affect or impair</w:t>
        <w:br/>
        <w:t>the rights of that party with respect to such default or any subsequent default.</w:t>
        <w:br/>
        <w:br/>
        <w:t xml:space="preserve">      14.9 Headings. All titles and headings used in this Agreement are for</w:t>
        <w:br/>
        <w:t>convenience in reference only and should not be used to interpret or construe</w:t>
        <w:br/>
        <w:t>this Agreement.</w:t>
        <w:br/>
        <w:br/>
        <w:t xml:space="preserve">      14.10 Counterparts. This Agreement may be executed in two or more</w:t>
        <w:br/>
        <w:t>counterparts, each of which when taken together will constitute one instrument.</w:t>
        <w:br/>
        <w:br/>
        <w:t xml:space="preserve">      14.11 Injunctive Relief. Notwithstanding any other provision of this</w:t>
        <w:br/>
        <w:t>Agreement, the parties hereto understand and agree that the data sharing</w:t>
        <w:br/>
        <w:t>provisions of Section 10.2, the remedy of indemnity payments provided herein and</w:t>
        <w:br/>
        <w:t>other remedies at law would be inadequate in the case of any breach of the</w:t>
        <w:br/>
        <w:t>provisions of the Confidentiality and Non-Competition Agreement or this</w:t>
        <w:br/>
        <w:t>Agreement, and the parties hereto agree that the aggrieved party will be</w:t>
        <w:br/>
        <w:t>entitled to equitable relief, including the remedy of specific performance,</w:t>
        <w:br/>
        <w:t>without posting of bond or other security, with respect to any breach or</w:t>
        <w:br/>
        <w:t>attempted breach of such provisions.</w:t>
        <w:br/>
        <w:br/>
        <w:t xml:space="preserve">      14.12 NMPR Right to Distributor Sales Reports; Right to Audit. From time</w:t>
        <w:br/>
        <w:t>to time during the Term of this Agreement and for one (1) year thereafter, NMPR</w:t>
        <w:br/>
        <w:t>may, in its sole and complete discretion, require Distributor to furnish to</w:t>
        <w:br/>
        <w:t>NMPR, within seven (7) business days of any written request, complete</w:t>
        <w:br/>
        <w:t>Distributor sales reports, related data and necessary information to back up any</w:t>
        <w:br/>
        <w:t>payments made (or which should have been made) to NMPR arising hereunder based</w:t>
        <w:br/>
        <w:t>on sales of the Products or otherwise (each, a "Distributor Report"); however,</w:t>
        <w:br/>
        <w:t>such request may not include any information which is aged more than three (3)</w:t>
        <w:br/>
        <w:br/>
        <w:br/>
        <w:br/>
        <w:t>years from the date of the request. Should NMPR disagree with the content of any</w:t>
        <w:br/>
        <w:t>Distributor Report furnished to it, NMPR and its representatives shall, at any</w:t>
        <w:br/>
        <w:t>time during business hours and without prior notice to Distributor, have the</w:t>
        <w:br/>
        <w:t>right to inspect and audit any business books and records, bookkeeping and</w:t>
        <w:br/>
        <w:t>accounting records and sales and income tax records of Distributor relating in</w:t>
        <w:br/>
        <w:t>any way to this Agreement. Distributor agrees to fully cooperate with</w:t>
        <w:br/>
        <w:t>representatives and independent accountants hired by NMPR to conduct any such</w:t>
        <w:br/>
        <w:t>inspection or audit. If an inspection or audit discloses an understatement of</w:t>
        <w:br/>
        <w:t>payments or nonpayment due to NMPR under this Agreement, Distributor shall pay</w:t>
        <w:br/>
        <w:t>NMPR, within fifteen (15) days after receipt of the NMPR inspection or audit</w:t>
        <w:br/>
        <w:t>report, the amount of the understatement, plus interest from the date originally</w:t>
        <w:br/>
        <w:t>due until the date of payment, and Distributor shall reimburse NMPR for the cost</w:t>
        <w:br/>
        <w:t>of the audit or inspection, including the charges of attorneys and any</w:t>
        <w:br/>
        <w:t>independent accountants and the travel expenses, room and board and compensation</w:t>
        <w:br/>
        <w:t>of NMPR employees. These remedies are in addition to our other remedies and</w:t>
        <w:br/>
        <w:t>rights under this Agreement or applicable law and the right to audit will</w:t>
        <w:br/>
        <w:t>continue for one (1) year following termination of this Agreement.</w:t>
        <w:br/>
        <w:br/>
        <w:t xml:space="preserve">      IN WITNESS WHEREOF, the parties have caused this Agreement to be executed</w:t>
        <w:br/>
        <w:t>by their duly authorized officers or employees.</w:t>
        <w:br/>
        <w:br/>
        <w:br/>
        <w:t>NEOMEDIA MICRO PAINT REPAIR INC.</w:t>
        <w:br/>
        <w:br/>
        <w:t>By: /s/ Xxxxxxx X. Xxxxxx</w:t>
        <w:br/>
        <w:t xml:space="preserve">    --------------------------------</w:t>
        <w:br/>
        <w:br/>
        <w:t>Name:  Xxxxxxx X. Xxxxxx</w:t>
        <w:br/>
        <w:t xml:space="preserve">       -----------------------------</w:t>
        <w:br/>
        <w:t>Title: President &amp; CEO</w:t>
        <w:br/>
        <w:t xml:space="preserve">       -----------------------------</w:t>
        <w:br/>
        <w:br/>
        <w:br/>
        <w:t>DISTRIBUTOR:</w:t>
        <w:br/>
        <w:br/>
        <w:t>WITHO-AS</w:t>
        <w:br/>
        <w:br/>
        <w:t>By:  /s/ Marten Wigst0l</w:t>
        <w:br/>
        <w:t xml:space="preserve">    --------------------------------</w:t>
        <w:br/>
        <w:t>Name: Marten Wigst0l</w:t>
        <w:br/>
        <w:t xml:space="preserve">      ------------------------------</w:t>
        <w:br/>
        <w:t>Title: Chairman of the Board</w:t>
        <w:br/>
        <w:t xml:space="preserve">       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