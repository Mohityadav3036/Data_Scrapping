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AMENDMENT TO DISTRIBUTION AGREEMENT</w:t>
        <w:br/>
        <w:br/>
        <w:t xml:space="preserve">     THIS FIRST AMENDMENT TO DISTRIBUTION  AGREEMENT dated April 25th, 1997 (the</w:t>
        <w:br/>
        <w:t>"Agreement")  is made and entered into on this 25th day of April,  1997,  by and</w:t>
        <w:br/>
        <w:t>between U.S. Cigar Distributors, Inc., a Florida corporation ("U.S. Cigar"), and</w:t>
        <w:br/>
        <w:t>Xxxxxxx International, Inc., a Delaware corporation ("Xxxxxxx").</w:t>
        <w:br/>
        <w:br/>
        <w:t xml:space="preserve">     Paragraph 1 of the Agreement is hereby modified as follows:</w:t>
        <w:br/>
        <w:br/>
        <w:t xml:space="preserve">     1.   Engagement of Distributor</w:t>
        <w:br/>
        <w:br/>
        <w:t xml:space="preserve">     U.S.  Cigar hereby grants to Xxxxxxx the exclusive  right to distribute Xxx</w:t>
        <w:br/>
        <w:t>Xxxx brand cigars (the "Products") in the territory,  as hereinafter  described,</w:t>
        <w:br/>
        <w:t>for a term of 24  months  (the  "Initial  Term")  with  an  automatic  24  month</w:t>
        <w:br/>
        <w:t>extension,  unless notice of  termination  is given by either party on or before</w:t>
        <w:br/>
        <w:t>the 18th month of the Initial Term, provided the performance standards set forth</w:t>
        <w:br/>
        <w:t>herein are met (the  "Term").  It is  understood  by the parties that the rights</w:t>
        <w:br/>
        <w:t>granted herein do not  constitute an assignment of any trademark,  trade name or</w:t>
        <w:br/>
        <w:t>copyright.  In the event that Xxxxxxx elects not to sell any Product  hereunder,</w:t>
        <w:br/>
        <w:t>U.S.  Cigar shall have the right to distribute  such Product in the territory as</w:t>
        <w:br/>
        <w:t>hereinafter  described.  The parties  shall agree within ninety (90) days of the</w:t>
        <w:br/>
        <w:t>date of this Agreement on the other brands (and flavorings  within such brands),</w:t>
        <w:br/>
        <w:t>if any, that Xxxxxxx shall have an exclusive right to distribute hereunder.</w:t>
        <w:br/>
        <w:t xml:space="preserve">        </w:t>
        <w:br/>
        <w:t xml:space="preserve">     Paragraphs 3. A and B of the Agreement are hereby modified as follows:</w:t>
        <w:br/>
        <w:br/>
        <w:t xml:space="preserve">     A. On or before October 31 of each year, Xxxxxxx and U.S. Cigar shall agree</w:t>
        <w:br/>
        <w:t>on an annual sales  forecast (the "Annual Sales  Forecast")  for the  succeeding</w:t>
        <w:br/>
        <w:t>calendar year of the Term  containing  sales  projections  for each Product on a</w:t>
        <w:br/>
        <w:t>monthly basis.  The Annual Sales Forecast may be revised by Xxxxxxx by up to 50%</w:t>
        <w:br/>
        <w:t>for any month(s)  during the Term upon thirty (30) days prior written  notice to</w:t>
        <w:br/>
        <w:t>U.S. Cigar, provided that Xxxxxxx shall exercise commercially reasonable efforts</w:t>
        <w:br/>
        <w:t>to sell the total amount of Products included in the Annual Sales Forecast.  The</w:t>
        <w:br/>
        <w:t>Annual Sales Forecast for the remainder of 1997 shall be provided  within ninety</w:t>
        <w:br/>
        <w:t>(90) days of the date of this Agreement.</w:t>
        <w:br/>
        <w:br/>
        <w:t xml:space="preserve">     B. On or before October 31 of each year, Xxxxxxx and U.S. Cigar shall agree</w:t>
        <w:br/>
        <w:t>on a production  and delivery  schedule  (the  "Annual  Production  and Delivery</w:t>
        <w:br/>
        <w:t>Schedule") for the succeeding  calendar year of the Term  containing  production</w:t>
        <w:br/>
        <w:t>and  delivery  schedules  for  each  Product  on a  monthly  basis.  The  Annual</w:t>
        <w:br/>
        <w:t>Production  and Delivery  Schedule may be revised by U.S. Cigar by up to 50% for</w:t>
        <w:br/>
        <w:t>any  month(s)  during  the Term upon  thirty(30)  days prior  written  notice to</w:t>
        <w:br/>
        <w:t>Xxxxxxx, provided that U.S. Cigar shall exercise commercially reasonable efforts</w:t>
        <w:br/>
        <w:t>to produce  and  deliver  the total  amount of  Products  included in the Annual</w:t>
        <w:br/>
        <w:t>Production and Delivery  Schedule.  The Annual  Production and Delivery Schedule</w:t>
        <w:br/>
        <w:t>for the remainder of 1997 shall be provided  within ninety (90) days of the date</w:t>
        <w:br/>
        <w:t>of this Agreement.</w:t>
        <w:br/>
        <w:br/>
        <w:br/>
        <w:br/>
        <w:t xml:space="preserve">     IN WITNESS WHEREOF, the parties hereto have hereunto set their hands and </w:t>
        <w:br/>
        <w:t>official seal this ____ day of April, 1997.</w:t>
        <w:br/>
        <w:br/>
        <w:br/>
        <w:t>Signed and sealed in the                      U.S. Cigar Distributors, Inc.,</w:t>
        <w:br/>
        <w:t>presence of:</w:t>
        <w:br/>
        <w:br/>
        <w:t>-----------------------------</w:t>
        <w:br/>
        <w:br/>
        <w:t xml:space="preserve">                                              By: /s/ Xxxx X. Xxxx, Xx.</w:t>
        <w:br/>
        <w:t>-----------------------------                    -----------------------------</w:t>
        <w:br/>
        <w:t xml:space="preserve">                                                 Xxxx X. Xxxx, Xx., President</w:t>
        <w:br/>
        <w:br/>
        <w:br/>
        <w:t xml:space="preserve">                                              Xxxxxxx International, Inc.</w:t>
        <w:br/>
        <w:br/>
        <w:t>-----------------------------</w:t>
        <w:br/>
        <w:br/>
        <w:t>/s/                                           By: /s/ J. Xxxxxx Xxxx, III</w:t>
        <w:br/>
        <w:t>-----------------------------                    -------------------------------</w:t>
        <w:br/>
        <w:t xml:space="preserve">                                                 J. Xxxxxx Xxxx, III, Executive </w:t>
        <w:br/>
        <w:t xml:space="preserve">                                                 Vice President</w:t>
        <w:br/>
        <w:br/>
        <w:br/>
        <w:br/>
        <w:t xml:space="preserve">                                       2</w:t>
        <w:br/>
        <w:br/>
        <w:br/>
        <w:br/>
        <w:t xml:space="preserve">                            U.S. Cigar Distributors,</w:t>
        <w:br/>
        <w:t xml:space="preserve">                              0000 Xxxxxxxx Xxxxxx</w:t>
        <w:br/>
        <w:t xml:space="preserve">                           Xxxxx Xxxxxx, Xxxxxxx 00000</w:t>
        <w:br/>
        <w:t xml:space="preserve">                       Tel: 000.000.0000 Fax 000.000.0000</w:t>
        <w:br/>
        <w:br/>
        <w:br/>
        <w:br/>
        <w:t>Pricing Schedule for the balance of 1997 on sales to XXXXXXX INTERNATIONAL, INC.</w:t>
        <w:br/>
        <w:br/>
        <w:t xml:space="preserve">                                                                           Exhibit C--Pricing Forecast</w:t>
        <w:br/>
        <w:t xml:space="preserve">                                                                                       </w:t>
        <w:br/>
        <w:t>Product                                               Presentation         Current Price      New Price</w:t>
        <w:br/>
        <w:t xml:space="preserve">                                                                            (see notes)        10/01/97</w:t>
        <w:br/>
        <w:t>-------------------------------------------------------------------------------------------------------</w:t>
        <w:br/>
        <w:t>Xxx Xxxx/Long Filler Petit Lonsdale                         25/box             1.08             1.172</w:t>
        <w:br/>
        <w:t xml:space="preserve">                                                       5x5 cartons             1.08             1.172</w:t>
        <w:br/>
        <w:t xml:space="preserve">           Xxxxxxxxx                                        25/box             1.28             1.389</w:t>
        <w:br/>
        <w:t xml:space="preserve">                                                       4x5 cartons             1.28             1.389</w:t>
        <w:br/>
        <w:t xml:space="preserve">           Double Corona                                    25/box             1.48             1.606</w:t>
        <w:br/>
        <w:t xml:space="preserve">                                                       3x5 cartons             1.48             1.606</w:t>
        <w:br/>
        <w:t xml:space="preserve">           Robusto                                          25/box             1.26             1.367</w:t>
        <w:br/>
        <w:t xml:space="preserve">                                                       3x5 cartons             1.26             1.367</w:t>
        <w:br/>
        <w:t xml:space="preserve">           Short Filler Small Cigars                          10x5             0.26             0.282</w:t>
        <w:br/>
        <w:t xml:space="preserve">           Half Coronas                                     50 box             0.50             0.543</w:t>
        <w:br/>
        <w:t xml:space="preserve">                                                       5x5 cartons             0.50             0.543</w:t>
        <w:br/>
        <w:t xml:space="preserve">           Slim Panatelas                                   50 box             0.57             0.618</w:t>
        <w:br/>
        <w:t xml:space="preserve">                                                       5x5 cartons             0.57             0.618</w:t>
        <w:br/>
        <w:t>Palomitas:         Classic                                 20x10's            0.134             0.145</w:t>
        <w:br/>
        <w:t xml:space="preserve">                                                             ctns.</w:t>
        <w:br/>
        <w:t xml:space="preserve">                                                          50's box                "                 "</w:t>
        <w:br/>
        <w:t xml:space="preserve">                   Cherry                                  20x10's                "                 "</w:t>
        <w:br/>
        <w:t xml:space="preserve">                                                             ctns</w:t>
        <w:br/>
        <w:t xml:space="preserve">                                                          50's box                "                 "</w:t>
        <w:br/>
        <w:t xml:space="preserve">                   Clove                                   20x10's                "                 "</w:t>
        <w:br/>
        <w:t xml:space="preserve">                                                             ctns.</w:t>
        <w:br/>
        <w:t xml:space="preserve">                                                          50's box                "                 "</w:t>
        <w:br/>
        <w:t>Sub-Total Palomitas</w:t>
        <w:br/>
        <w:t>-------------------------------------------------------------------------------------------------------</w:t>
        <w:br/>
        <w:br/>
        <w:br/>
        <w:t>Notes: Current prices agree with discussions held with Xxxxxxx as to the</w:t>
        <w:br/>
        <w:t>Distribution Agreement and prices. The forecast beyond June 1997 is subject to</w:t>
        <w:br/>
        <w:t>review as to unit volume, product mix, and pricing forecast for October 1st,</w:t>
        <w:br/>
        <w:t>1997. This price would hold for at least 90 days.</w:t>
        <w:br/>
        <w:br/>
        <w:br/>
        <w:br/>
        <w:t xml:space="preserve">                             DISTRIBUTION AGREEMENT</w:t>
        <w:br/>
        <w:br/>
        <w:t xml:space="preserve">     THIS  DISTRIBUTION  AGREEMENT (the "Agreement") is made and entered into on</w:t>
        <w:br/>
        <w:t>this 25th day of April,  1997, by and between U.S. Cigar  Distributors,  Inc., a</w:t>
        <w:br/>
        <w:t>Florida corporation ("U.S. Cigar"), and Xxxxxxx International,  Inc., a Delaware</w:t>
        <w:br/>
        <w:t>corporation ("Xxxxxxx").</w:t>
        <w:br/>
        <w:br/>
        <w:t xml:space="preserve">                                    RECITALS:</w:t>
        <w:br/>
        <w:br/>
        <w:t xml:space="preserve">     A. U.S.  Cigar is engaged in the  distribution  of  tobacco  leaf,  cigars,</w:t>
        <w:br/>
        <w:t>cigarillos  and other tobacco  products and is the exclusive  distributor in the</w:t>
        <w:br/>
        <w:t>United  States,  Canada  and  Mexico for  certain  of these  products  produced,</w:t>
        <w:br/>
        <w:t>brokered and  manufactured  by Agro  Comercial  Fumageira,  S.A.  and  Xxxxxxxxx</w:t>
        <w:br/>
        <w:t>Charutos  e  Cigarrilhas  Ltda.,  Salvador,  Bahia,  Brazil  (collectively,  the</w:t>
        <w:br/>
        <w:t>"Xxxxxxxxx Group").</w:t>
        <w:br/>
        <w:br/>
        <w:t xml:space="preserve">     B.  The  parties  hereto  wish  to  enter  into an  exclusive  distribution</w:t>
        <w:br/>
        <w:t>agreement.</w:t>
        <w:br/>
        <w:br/>
        <w:br/>
        <w:t>NOW, THEREFORE, the parties agree as follows:</w:t>
        <w:br/>
        <w:br/>
        <w:t>1.   ENGAGEMENT OF DISTRIBUTOR</w:t>
        <w:br/>
        <w:br/>
        <w:t xml:space="preserve">     U.S.  Cigar hereby grants to Xxxxxxx the exclusive  right to distribute Xxx</w:t>
        <w:br/>
        <w:t>Xxxx brand cigars (the "Products") in the territory,  as hereinafter  described,</w:t>
        <w:br/>
        <w:t>for a term of 24  months  (the  "Initial  Term")  with  an  automatic  24  month</w:t>
        <w:br/>
        <w:t>extension,  unless notice of  termination  is given by either party on or before</w:t>
        <w:br/>
        <w:t>the 18th month of the Initial Term, provided the performance standards set forth</w:t>
        <w:br/>
        <w:t>herein are met (the  "Term").  It is  understood  by the parties that the rights</w:t>
        <w:br/>
        <w:t>granted herein do not  constitute an assignment of any trademark,  trade name or</w:t>
        <w:br/>
        <w:t>copyright.  In the event that Xxxxxxx elects not to sell any Product  hereunder,</w:t>
        <w:br/>
        <w:t>U.S.  Cigar shall have the right to distribute  such Product in the territory as</w:t>
        <w:br/>
        <w:t>hereinafter described.</w:t>
        <w:br/>
        <w:br/>
        <w:t>2.   TERRITORY</w:t>
        <w:br/>
        <w:br/>
        <w:t xml:space="preserve">     The  exclusive  territory  shall  consist  of the United  States  only (the</w:t>
        <w:br/>
        <w:t>"Territory").</w:t>
        <w:br/>
        <w:br/>
        <w:t>3.   SALES FORECAST AND MINIMUM SALES</w:t>
        <w:br/>
        <w:br/>
        <w:t xml:space="preserve">     A. On or before October 31 of each year, Xxxxxxx and U.S. Cigar shall agree</w:t>
        <w:br/>
        <w:t>on an annual sales  forecast (the "Annual Sales  Forecast")  for the  succeeding</w:t>
        <w:br/>
        <w:t>calendar year of the Term  containing  sales  projections  for each Product on a</w:t>
        <w:br/>
        <w:t>monthly basis.  The Annual Sales Forecast may be revised by Xxxxxxx by up to 50%</w:t>
        <w:br/>
        <w:t>for any month(s)  during the Term upon thirty (30) days prior written  notice to</w:t>
        <w:br/>
        <w:t>U.S. Cigar, provided that Xxxxxxx shall exercise commercially reasonable efforts</w:t>
        <w:br/>
        <w:t>to sell the total amount of Products included in the Annual Sales Forecast.  The</w:t>
        <w:br/>
        <w:t>Annual Sales Forecast for the remainder of 1997 is attached hereto as Exhibit A.</w:t>
        <w:br/>
        <w:br/>
        <w:br/>
        <w:br/>
        <w:t xml:space="preserve">     B. On or before October 31 of each year, Xxxxxxx and U.S. Cigar shall agree</w:t>
        <w:br/>
        <w:t>on a production  and delivery  schedule  (the  "Annual  Production  and Delivery</w:t>
        <w:br/>
        <w:t>Schedule") for the succeeding  calendar year of the Term  containing  production</w:t>
        <w:br/>
        <w:t>and  delivery  schedules  for  each  Product  on a  monthly  basis.  The  Annual</w:t>
        <w:br/>
        <w:t>Production  and Delivery  Schedule may be revised by U.S. Cigar by up to 50% for</w:t>
        <w:br/>
        <w:t>any  month(s)  during the Term upon  thirty  (30) days prior  written  notice to</w:t>
        <w:br/>
        <w:t>Xxxxxxx, provided that U.S. Cigar shall exercise commercially reasonable efforts</w:t>
        <w:br/>
        <w:t>to produce  and  deliver  the total  amount of  Products  included in the Annual</w:t>
        <w:br/>
        <w:t>Production and Delivery  Schedule.  The Annual  Production and Delivery Schedule</w:t>
        <w:br/>
        <w:t>for the remainder of 1997 is attached hereto as Exhibit B.</w:t>
        <w:br/>
        <w:br/>
        <w:t xml:space="preserve">     C.  Subject  to  the  Subparagraphs  A  and  B  herein,  prevailing  market</w:t>
        <w:br/>
        <w:t>conditions  and  Xxxxxxx'x  sales of the Products,  Xxxxxxx  intends to purchase</w:t>
        <w:br/>
        <w:t>Products from U.S. Cigar having an aggregate invoice value, exclusive of freight</w:t>
        <w:br/>
        <w:t>and taxes,  but before any discounts or  allowances,  of up to  $225,000.00  per</w:t>
        <w:br/>
        <w:t>month during the Term.</w:t>
        <w:br/>
        <w:br/>
        <w:t>4.   ORDERS AND ACCOUNTS</w:t>
        <w:br/>
        <w:br/>
        <w:t xml:space="preserve">     A. All orders shall be taken at U.S.  Cigar's  export  billing price as set</w:t>
        <w:br/>
        <w:t>forth on a price list as  hereinafter  described  on terms then in effect,  FOB,</w:t>
        <w:br/>
        <w:t>Salvador,  Brazil or such other location  specified by U.S.  Cigar.  Freight and</w:t>
        <w:br/>
        <w:t>insurance  charges prepaid by U.S. Cigar may, at its option,  be included in the</w:t>
        <w:br/>
        <w:t>price or billed  separately to Xxxxxxx.  All orders must be signed by Xxxxxxx or</w:t>
        <w:br/>
        <w:t>its duly authorized agent.</w:t>
        <w:br/>
        <w:t xml:space="preserve">        </w:t>
        <w:br/>
        <w:t xml:space="preserve">     B. On or before October 31 of each year, Xxxxxxx and U.S. Cigar shall agree</w:t>
        <w:br/>
        <w:t>on a list of prices that U.S.  Cigar will charge  Xxxxxxx for the Products  (the</w:t>
        <w:br/>
        <w:t>"Price List") for the succeeding calendar year. The Price List may be changed by</w:t>
        <w:br/>
        <w:t>U.S.  Cigar only upon the  giving of at least  ninety  (90) days  prior  written</w:t>
        <w:br/>
        <w:t>notice to Xxxxxxx or upon the waiver of receipt of such notice by  Xxxxxxx.  The</w:t>
        <w:br/>
        <w:t>Price List for the remainder of 1997 is attached hereto as Exhibit C.</w:t>
        <w:br/>
        <w:br/>
        <w:t xml:space="preserve">     C. The selling  price  charged by Xxxxxxx for the Products to its customers</w:t>
        <w:br/>
        <w:t>shall be at its sole discretion.</w:t>
        <w:br/>
        <w:br/>
        <w:t xml:space="preserve">     D. All invoices  from U.S.  Cigar to Xxxxxxx shall be paid in United States</w:t>
        <w:br/>
        <w:t>currency.</w:t>
        <w:br/>
        <w:br/>
        <w:t xml:space="preserve">     E. U.S. Cigar warrants and represents  that all Products sold shall be free</w:t>
        <w:br/>
        <w:t>of defects,  whether apparent or latent. Xxxxxxx shall be entitled to return all</w:t>
        <w:br/>
        <w:t>defective  Products  for  either a full  credit or  replacement,  including  all</w:t>
        <w:br/>
        <w:t>freight  charges,  if Xxxxxxx gives written  notice of the defect to U.S.  Cigar</w:t>
        <w:br/>
        <w:t>within  seven (7) days of receipt  of the  Products  in the case of an  apparent</w:t>
        <w:br/>
        <w:t>defect or within seven (7) days of discovery in the case of a latent defect.</w:t>
        <w:br/>
        <w:br/>
        <w:t xml:space="preserve">     F. All  orders  shall be filled by U.S.  Cigar with  reasonable  promptness</w:t>
        <w:br/>
        <w:t>except that in the case of fire, riots, strikes,  accidents, acts of God, pests,</w:t>
        <w:br/>
        <w:t>disease,  abnormal  climactic  conditions  or force  majeure  which  unavoidably</w:t>
        <w:br/>
        <w:t>stopped  the making of  deliveries,  deliveries  may be  canceled  or  partially</w:t>
        <w:br/>
        <w:t>canceled  as  the  case  may  require  upon  written  notice  to  Xxxxxxx.  Such</w:t>
        <w:br/>
        <w:t>interruption of deliveries,</w:t>
        <w:br/>
        <w:br/>
        <w:br/>
        <w:br/>
        <w:t xml:space="preserve">                                       2</w:t>
        <w:br/>
        <w:br/>
        <w:br/>
        <w:t>however,  shall not  invalidate the remainder of this Agreement but upon removal</w:t>
        <w:br/>
        <w:t>of the cause of the interruption, deliveries shall be as before.</w:t>
        <w:br/>
        <w:br/>
        <w:t>5.   PROMOTION OF PRODUCTS:</w:t>
        <w:br/>
        <w:br/>
        <w:t xml:space="preserve">     A. U.S.  Cigar and  Xxxxxxx  shall  jointly  develop an  overall  marketing</w:t>
        <w:br/>
        <w:t>strategy for the Products,  taking into  consideration  the  availability of the</w:t>
        <w:br/>
        <w:t>Products  and the market  requirements  in the  Territory;  develop a  marketing</w:t>
        <w:br/>
        <w:t>campaign and shall produce advertising and promotional material.  U.S. Cigar and</w:t>
        <w:br/>
        <w:t>Xxxxxxx shall share all costs associated with such promotional expenses equally.</w:t>
        <w:br/>
        <w:t>The marketing  campaign and the related  expenditures shall require the approval</w:t>
        <w:br/>
        <w:t>of U.S. Cigar, the approval of which shall not be unreasonably withheld.</w:t>
        <w:br/>
        <w:br/>
        <w:t xml:space="preserve">     B.  All  packaging   shall  contain  a  statement  that  the  cigar(s)  was</w:t>
        <w:br/>
        <w:t>manufactured by Xxxxxxxxx Charutos e Cigarrilhas Ltda., Bahia, Brazil.</w:t>
        <w:br/>
        <w:br/>
        <w:t>6.   NAME AND TRADEMARKS</w:t>
        <w:br/>
        <w:br/>
        <w:t xml:space="preserve">     A. All trademarks,  trade names,  and copyrights  granted or applied for in</w:t>
        <w:br/>
        <w:t>connection  with the  Products  are and shall  remain the sole  property  of the</w:t>
        <w:br/>
        <w:t>Xxxxxxxxx  Group or U.S.  Cigar.  Xxxxxxx will not by its  operations  hereunder</w:t>
        <w:br/>
        <w:t>acquire any right, title or interest thereto.  Xxxxxxx shall not alter or remove</w:t>
        <w:br/>
        <w:t>any trade name, trademark or other identification  marks, symbols or labels from</w:t>
        <w:br/>
        <w:t>the Products.</w:t>
        <w:br/>
        <w:br/>
        <w:t xml:space="preserve">     B.  Use of  the  trademarks,  trade  names,  and  copyrights  on any  sales</w:t>
        <w:br/>
        <w:t>promotion, advertising, stationery or other media produced by or for Xxxxxxx may</w:t>
        <w:br/>
        <w:t>only be done with the express written consent of U.S. Cigar.</w:t>
        <w:br/>
        <w:br/>
        <w:t xml:space="preserve">     X. Xxxxxxx will not, by its operations hereunder,  acquire any right, title</w:t>
        <w:br/>
        <w:t>or  interest  in any blend of  tobacco  used in any  Product  or in any blend of</w:t>
        <w:br/>
        <w:t>tobacco  formulated or developed by either Xxxxxxx or U.S. Cigar and used in any</w:t>
        <w:br/>
        <w:t>Product hereunder.</w:t>
        <w:br/>
        <w:br/>
        <w:t>7.   EXPENSES:</w:t>
        <w:br/>
        <w:br/>
        <w:t xml:space="preserve">     Except as set forth in this Agreement,  each party shall pay all of its own</w:t>
        <w:br/>
        <w:t>expenses in connection with this Agreement.</w:t>
        <w:br/>
        <w:br/>
        <w:t>8.   CONFIDENTIALITY</w:t>
        <w:br/>
        <w:br/>
        <w:t xml:space="preserve">     Xxxxxxx  hereby  agrees to keep  confidential  all  knowledge,  techniques,</w:t>
        <w:br/>
        <w:t>information  of any  related  sort and agrees not to reveal any  information  to</w:t>
        <w:br/>
        <w:t>anyone concerning knowledge which Xxxxxxx has derived from its relationship with</w:t>
        <w:br/>
        <w:t>U.S. Cigar.</w:t>
        <w:br/>
        <w:br/>
        <w:br/>
        <w:br/>
        <w:t xml:space="preserve">                                       3</w:t>
        <w:br/>
        <w:br/>
        <w:br/>
        <w:br/>
        <w:br/>
        <w:t>9.   INDEMNIFICATION</w:t>
        <w:br/>
        <w:br/>
        <w:t xml:space="preserve">     A. U.S. Cigar shall indemnify  Xxxxxxx,  and hold Xxxxxxx harmless from any</w:t>
        <w:br/>
        <w:t>claims, demands, liabilities,  actions, suits or proceedings asserted or claimed</w:t>
        <w:br/>
        <w:t>by third parties and arising out of the operation of U.S. Cigar's business. This</w:t>
        <w:br/>
        <w:t>indemnification  shall not apply,  however,  to any indemnitee  whose own act or</w:t>
        <w:br/>
        <w:t>omission  has given rise to any such claim,  demand,  liability,  action suit or</w:t>
        <w:br/>
        <w:t>proceeding.</w:t>
        <w:br/>
        <w:br/>
        <w:t xml:space="preserve">     X. Xxxxxxx shall  indemnify U.S.  Cigar,  and hold U.S. Cigar harmless from</w:t>
        <w:br/>
        <w:t>any claims,  demands,  liabilities,  actions,  suits or proceedings  asserted or</w:t>
        <w:br/>
        <w:t>claimed by third parties and arising out of the operation of Xxxxxxx'x business.</w:t>
        <w:br/>
        <w:t>This indemnification  shall not apply,  however, to any indemnitee whose own act</w:t>
        <w:br/>
        <w:t>or omission has given rise to any such claim, demand, liability, action, suit or</w:t>
        <w:br/>
        <w:t>proceeding.</w:t>
        <w:br/>
        <w:br/>
        <w:t>10.  ASSIGNMENT</w:t>
        <w:br/>
        <w:br/>
        <w:t xml:space="preserve">     This Agreement is personal to the parties hereto and may not be assigned by</w:t>
        <w:br/>
        <w:t>Xxxxxxx,  in whole or in part,  without the prior written consent of U.S. Cigar.</w:t>
        <w:br/>
        <w:t>Change of ownership of more than 25% of the outstanding common shares of Xxxxxxx</w:t>
        <w:br/>
        <w:t>or merger of Xxxxxxx shall constitute an assignment hereunder.</w:t>
        <w:br/>
        <w:br/>
        <w:t>11.  AGENCY:</w:t>
        <w:br/>
        <w:br/>
        <w:t xml:space="preserve">     Xxxxxxx is an independent contractor and is not a legal or implied agent of</w:t>
        <w:br/>
        <w:t>U.S.  Cigar  and has no  authority  to bind  the U.S.  Cigar as a result  of the</w:t>
        <w:br/>
        <w:t>relationship  created by this  Agreement.  No acts or  assistance  given by U.S.</w:t>
        <w:br/>
        <w:t>Cigar shall be construed to alter the relationship created by this Agreement.</w:t>
        <w:br/>
        <w:br/>
        <w:t>12.  TERMINATION:</w:t>
        <w:br/>
        <w:br/>
        <w:t xml:space="preserve">     This  Agreement   shall  terminate  in  the  event  one  of  the  following</w:t>
        <w:br/>
        <w:t>contingencies  occurs,  but in no event shall such  termination  relieve  either</w:t>
        <w:br/>
        <w:t>party of any of its obligations hereunder:</w:t>
        <w:br/>
        <w:br/>
        <w:t xml:space="preserve">     A. At the option of U.S. Cigar,  upon sixty (60) days prior written notice,</w:t>
        <w:br/>
        <w:t>if Xxxxxxx shall materially fail to meet any material  obligations  provided for</w:t>
        <w:br/>
        <w:t>in this  Agreement  and  fails to cure such  breach  within  sixty  (60) days of</w:t>
        <w:br/>
        <w:t>receipt of such notice.</w:t>
        <w:br/>
        <w:br/>
        <w:t xml:space="preserve">     B. At the option of Xxxxxxx,  upon sixty (60) days prior written notice, if</w:t>
        <w:br/>
        <w:t>U.S. Cigar shall materially fail to meet any material  obligations  provided for</w:t>
        <w:br/>
        <w:t>in this  Agreement  and  fails to cure such  breach  within  sixty  (60) days of</w:t>
        <w:br/>
        <w:t>receipt of such notice.</w:t>
        <w:br/>
        <w:br/>
        <w:t xml:space="preserve">     C. At the  option of U.S.  Cigar,  upon the  insolvency  or  bankruptcy  of</w:t>
        <w:br/>
        <w:t>Xxxxxxx,  the  making of an  assignment  for the  benefit of  creditors,  or the</w:t>
        <w:br/>
        <w:t>appointment  of a receiver  or  trustee  of any part of the assets of  Xxxxxxx'x</w:t>
        <w:br/>
        <w:t>business.</w:t>
        <w:br/>
        <w:br/>
        <w:br/>
        <w:br/>
        <w:t xml:space="preserve">                                       4</w:t>
        <w:br/>
        <w:br/>
        <w:br/>
        <w:br/>
        <w:br/>
        <w:t xml:space="preserve">     D. In the event that this Agreement is terminated hereunder,  Xxxxxxx shall</w:t>
        <w:br/>
        <w:t>have the right to sell the Products in its possession in the Exclusive Territory</w:t>
        <w:br/>
        <w:t>for a period of three (3) months after the effective date of the  termination of</w:t>
        <w:br/>
        <w:t>this Agreement.</w:t>
        <w:br/>
        <w:br/>
        <w:t xml:space="preserve">     E. Within three (3) months after the effective  date of the  termination of</w:t>
        <w:br/>
        <w:t>this Agreement,  Xxxxxxx shall immediately  return to U.S. Cigar at U.S. Cigar's</w:t>
        <w:br/>
        <w:t>office or at another location  designated by U.S. Cigar and at Xxxxxxx'x expense</w:t>
        <w:br/>
        <w:t>all of U.S. Cigar's literature,  labels, samples, consignment equipment, if any,</w:t>
        <w:br/>
        <w:t>and supplies in Xxxxxxx'x  possession.  Additionally,  U.S. Cigar shall purchase</w:t>
        <w:br/>
        <w:t>from Xxxxxxx all Products  remaining in Xxxxxxx'x  possession  at the end of the</w:t>
        <w:br/>
        <w:t>three (3) month period for cost plus any shipping and carrying  charges incurred</w:t>
        <w:br/>
        <w:t>by Xxxxxxx.</w:t>
        <w:br/>
        <w:br/>
        <w:t xml:space="preserve">     F. Unless otherwise  provided  herein,  termination of this Agreement shall</w:t>
        <w:br/>
        <w:t>not affect any liability of either party to the other which accrued prior to the</w:t>
        <w:br/>
        <w:t>effective date of the termination of this Agreement.</w:t>
        <w:br/>
        <w:br/>
        <w:t>13.  NOTICE:</w:t>
        <w:br/>
        <w:br/>
        <w:t xml:space="preserve">     All  notices,  consents,   requests,   demands,  and  other  communications</w:t>
        <w:br/>
        <w:t>hereunder  shall be in  writing  and shall be deemed to have been duly  given or</w:t>
        <w:br/>
        <w:t>delivered if  delivered  personally;  or sent by  facsimile  with a copy sent by</w:t>
        <w:br/>
        <w:t>first class mail; or mailed by registered mail, return receipt  requested,  with</w:t>
        <w:br/>
        <w:t>first class postage prepaid:</w:t>
        <w:br/>
        <w:br/>
        <w:t xml:space="preserve">                  To U.S. Cigar:            Xxxx X. Xxxx, Xx.</w:t>
        <w:br/>
        <w:t xml:space="preserve">                                            0000 Xxxxxxxx Xx.</w:t>
        <w:br/>
        <w:t xml:space="preserve">                                            Xxxxx Xxxxxx, Xxxxxxx 00000</w:t>
        <w:br/>
        <w:t xml:space="preserve">                                            Facsimile#: (000) 000-0000</w:t>
        <w:br/>
        <w:br/>
        <w:br/>
        <w:t xml:space="preserve">                  With Copy to:             Xxxxxxx X. Xxxxxx, Esq.</w:t>
        <w:br/>
        <w:t xml:space="preserve">                                            Merkin &amp; Iglesias</w:t>
        <w:br/>
        <w:t xml:space="preserve">                                            000 Xxxxxxxx Xxx., Xxxxx 000</w:t>
        <w:br/>
        <w:t xml:space="preserve">                                            Xxxxx, Xxxxxxx 00000</w:t>
        <w:br/>
        <w:t xml:space="preserve">                                            Facsimile#: (000) 000-0000</w:t>
        <w:br/>
        <w:br/>
        <w:br/>
        <w:t xml:space="preserve">                  To Xxxxxxx:               Xxxxx Xxxxxxxxx</w:t>
        <w:br/>
        <w:t xml:space="preserve">                                            Vice President/General Manager</w:t>
        <w:br/>
        <w:t xml:space="preserve">                                            Xxxxxxx International, Inc.</w:t>
        <w:br/>
        <w:t xml:space="preserve">                                            X.X. Xxx 0000</w:t>
        <w:br/>
        <w:t xml:space="preserve">                                            Xxxxxxxxxxxx, Xxxxxxx 00000</w:t>
        <w:br/>
        <w:t xml:space="preserve">                                            Facsimile#: (000) 000-0000</w:t>
        <w:br/>
        <w:br/>
        <w:br/>
        <w:t xml:space="preserve">                                       5</w:t>
        <w:br/>
        <w:br/>
        <w:br/>
        <w:br/>
        <w:br/>
        <w:t xml:space="preserve">                  With Copy to:             Xxxxxx X. Xxxxxxxx, Esq.</w:t>
        <w:br/>
        <w:t xml:space="preserve">                                            Schnader, Harrison, Xxxxx &amp; Xxxxx</w:t>
        <w:br/>
        <w:t xml:space="preserve">                                            000 Xxxxxxx Xxxxxx</w:t>
        <w:br/>
        <w:t xml:space="preserve">                                            Xxx Xxxx, Xxx Xxxx 00000</w:t>
        <w:br/>
        <w:t xml:space="preserve">                                            Facsimile#: (000) 000-0000</w:t>
        <w:br/>
        <w:br/>
        <w:br/>
        <w:t>or to such  other  address as  designated  by the  recipient,  in  writing,  and</w:t>
        <w:br/>
        <w:t>properly sent to the other parties hereto.</w:t>
        <w:br/>
        <w:br/>
        <w:t>14.  ARBITRATION</w:t>
        <w:br/>
        <w:br/>
        <w:t xml:space="preserve">     It is agreed by the parties that all  disputes  concerning  this  Agreement</w:t>
        <w:br/>
        <w:t>which the parties  fail to adjust  between  themselves  should be  submitted  to</w:t>
        <w:br/>
        <w:t>arbitration  in  Miami,  Florida.  The  arbitrators  shall be  selected  and the</w:t>
        <w:br/>
        <w:t>arbitration  shall be  conducted  under  the Rules of the  American  Arbitration</w:t>
        <w:br/>
        <w:t>Association.  Each party shall bear its own expenses,  but the arbitrator's fees</w:t>
        <w:br/>
        <w:t>and costs shall be borne equally between the parties.</w:t>
        <w:br/>
        <w:br/>
        <w:t>15.  WAIVER:</w:t>
        <w:br/>
        <w:br/>
        <w:t xml:space="preserve">     Failure by either party to enforce any of the  provisions of this Agreement</w:t>
        <w:br/>
        <w:t>shall not constitute a waiver of that party's rights hereunder.</w:t>
        <w:br/>
        <w:br/>
        <w:t>16.  MODIFICATION:</w:t>
        <w:br/>
        <w:br/>
        <w:t xml:space="preserve">     This Agreement  constitutes the entire Agreement of the parties and may not</w:t>
        <w:br/>
        <w:t>be modified, except in writing.</w:t>
        <w:br/>
        <w:br/>
        <w:t>17.  GOVERNING LAW:</w:t>
        <w:br/>
        <w:br/>
        <w:t xml:space="preserve">     This Agreement  shall be construed and enforced in accordance with the laws</w:t>
        <w:br/>
        <w:t>of the State of Florida.</w:t>
        <w:br/>
        <w:br/>
        <w:br/>
        <w:br/>
        <w:br/>
        <w:t xml:space="preserve">                                       6</w:t>
        <w:br/>
        <w:br/>
        <w:br/>
        <w:br/>
        <w:br/>
        <w:t>18.  SEPARABILITY:</w:t>
        <w:br/>
        <w:br/>
        <w:t xml:space="preserve">     If any provision of this Agreement in any way  contravenes  the laws of any</w:t>
        <w:br/>
        <w:t>state or  jurisdiction,  such provision shall be deemed not to be a part of this</w:t>
        <w:br/>
        <w:t>Agreement  in that  jurisdiction,  and the parties  agree to remain bound by all</w:t>
        <w:br/>
        <w:t>remaining provisions.</w:t>
        <w:br/>
        <w:br/>
        <w:t xml:space="preserve">     IN WITNESS  WHEREOF,  the parties  hereto have hereunto set their hands and</w:t>
        <w:br/>
        <w:t>official seal this ____ day of April, 1997.</w:t>
        <w:br/>
        <w:br/>
        <w:br/>
        <w:t>Signed and sealed in the                      U.S. Cigar Distributors, Inc.,</w:t>
        <w:br/>
        <w:t>presence of:</w:t>
        <w:br/>
        <w:br/>
        <w:t>-----------------------------</w:t>
        <w:br/>
        <w:br/>
        <w:t xml:space="preserve">                                              By: /s/ Xxxx X. Xxxx, Xx.</w:t>
        <w:br/>
        <w:t>-----------------------------                    -----------------------------</w:t>
        <w:br/>
        <w:t xml:space="preserve">                                                 Xxxx X. Xxxx, Xx., President</w:t>
        <w:br/>
        <w:br/>
        <w:br/>
        <w:t xml:space="preserve">                                              Xxxxxxx International, Inc.</w:t>
        <w:br/>
        <w:br/>
        <w:t>-----------------------------</w:t>
        <w:br/>
        <w:br/>
        <w:br/>
        <w:t>/s/                                           By: /s/ J. Xxxxxx Xxxx, III</w:t>
        <w:br/>
        <w:t>-----------------------------                    -------------------------------</w:t>
        <w:br/>
        <w:t xml:space="preserve">                                                 J. Xxxxxx Xxxx, III, Executive </w:t>
        <w:br/>
        <w:t xml:space="preserve">                                                 Vice President</w:t>
        <w:br/>
        <w:br/>
        <w:t xml:space="preserve">                                   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