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EXHIBIT 10.1</w:t>
        <w:br/>
        <w:br/>
        <w:br/>
        <w:br/>
        <w:t xml:space="preserve">                             DISTRIBUTION AGREEMENT</w:t>
        <w:br/>
        <w:br/>
        <w:br/>
        <w:t xml:space="preserve">                                 by and between</w:t>
        <w:br/>
        <w:br/>
        <w:br/>
        <w:t xml:space="preserve">                          FLORIDA PROGRESS CORPORATION,</w:t>
        <w:br/>
        <w:t xml:space="preserve">                             a Florida corporation,</w:t>
        <w:br/>
        <w:br/>
        <w:br/>
        <w:t xml:space="preserve">                                       and</w:t>
        <w:br/>
        <w:br/>
        <w:br/>
        <w:t xml:space="preserve">                       ECHELON INTERNATIONAL CORPORATION,</w:t>
        <w:br/>
        <w:t xml:space="preserve">                             a Florida corporation,</w:t>
        <w:br/>
        <w:br/>
        <w:br/>
        <w:t xml:space="preserve">                               Dated _______, 1996</w:t>
        <w:br/>
        <w:br/>
        <w:br/>
        <w:t xml:space="preserve">   2</w:t>
        <w:br/>
        <w:t xml:space="preserve">                                TABLE OF CONTENTS</w:t>
        <w:br/>
        <w:br/>
        <w:br/>
        <w:t xml:space="preserve">                                                                            Page</w:t>
        <w:br/>
        <w:br/>
        <w:br/>
        <w:t xml:space="preserve">                                    ARTICLE I</w:t>
        <w:br/>
        <w:br/>
        <w:t xml:space="preserve">                           DEFINITIONS.......................................  2</w:t>
        <w:br/>
        <w:t xml:space="preserve">           1.1         General...............................................  2</w:t>
        <w:br/>
        <w:t xml:space="preserve">           1.2         References to Time.................................... 10</w:t>
        <w:br/>
        <w:t xml:space="preserve">           1.3         References; Interpretation............................ 10</w:t>
        <w:br/>
        <w:br/>
        <w:t xml:space="preserve">                                   ARTICLE II</w:t>
        <w:br/>
        <w:br/>
        <w:t xml:space="preserve">           CERTAIN TRANSACTIONS PRIOR TO THE DISTRIBUTION DATE............... 10</w:t>
        <w:br/>
        <w:t xml:space="preserve">           2.1         Transfer of Assets.................................... 10</w:t>
        <w:br/>
        <w:t xml:space="preserve">           2.2         Articles of Incorporation; By-laws; Rights</w:t>
        <w:br/>
        <w:t xml:space="preserve">                       Agreement............................................. 10</w:t>
        <w:br/>
        <w:t xml:space="preserve">           2.3         Issuance of Stock..................................... 10</w:t>
        <w:br/>
        <w:t xml:space="preserve">           2.4         Registration and Listing.............................. 11</w:t>
        <w:br/>
        <w:t xml:space="preserve">           2.5         Echelon Board......................................... 11</w:t>
        <w:br/>
        <w:t xml:space="preserve">           2.6         Notices to Third Parties.............................. 11</w:t>
        <w:br/>
        <w:t xml:space="preserve">           2.7         Licenses and Permits.................................. 11</w:t>
        <w:br/>
        <w:t xml:space="preserve">           2.8         Settlement of Intercompany Accounts................... 12</w:t>
        <w:br/>
        <w:t xml:space="preserve">           2.9         Indebtedness and Capital Structure.................... 12</w:t>
        <w:br/>
        <w:t xml:space="preserve">           2.10        Resignations.......................................... 12</w:t>
        <w:br/>
        <w:t xml:space="preserve">           2.11        Ancillary Agreements.................................. 13</w:t>
        <w:br/>
        <w:t xml:space="preserve">           2.12        No Representations or Warranties...................... 13</w:t>
        <w:br/>
        <w:t xml:space="preserve">           2.13        Certain Contingent Liabilities........................ 13</w:t>
        <w:br/>
        <w:br/>
        <w:t xml:space="preserve">                                   ARTICLE III</w:t>
        <w:br/>
        <w:br/>
        <w:t xml:space="preserve">                         THE DISTRIBUTION...................................  14</w:t>
        <w:br/>
        <w:t xml:space="preserve">           3.1         Record Date and Distribution Date..................... 14</w:t>
        <w:br/>
        <w:t xml:space="preserve">           3.2         The Agent............................................. 14</w:t>
        <w:br/>
        <w:t xml:space="preserve">           3.3         Delivery of Share Certificates to Agent............... 14</w:t>
        <w:br/>
        <w:br/>
        <w:t xml:space="preserve">                                   ARTICLE IV</w:t>
        <w:br/>
        <w:br/>
        <w:t xml:space="preserve">                         INDEMNIFICATION..................................... 15</w:t>
        <w:br/>
        <w:t xml:space="preserve">           4.1         Indemnification....................................... 15</w:t>
        <w:br/>
        <w:t xml:space="preserve">           4.2         Procedures for Indemnification for Third-Party</w:t>
        <w:br/>
        <w:t xml:space="preserve">                       Claims................................................ 15</w:t>
        <w:br/>
        <w:t xml:space="preserve">           4.3         Remedies Cumulative................................... 17</w:t>
        <w:br/>
        <w:t xml:space="preserve">           4.4         Indemnification Payments.............................. 17</w:t>
        <w:br/>
        <w:br/>
        <w:t xml:space="preserve">                                    ARTICLE V</w:t>
        <w:br/>
        <w:br/>
        <w:t xml:space="preserve">                      CERTAIN ADDITIONAL COVENANTS........................... 18</w:t>
        <w:br/>
        <w:t xml:space="preserve">           5.1         Assumption and Satisfaction of Liabilities............ 18</w:t>
        <w:br/>
        <w:t xml:space="preserve">           5.2         Intercompany Agreements............................... 18</w:t>
        <w:br/>
        <w:t xml:space="preserve">           5.3         Guarantees............................................ 19</w:t>
        <w:br/>
        <w:t xml:space="preserve">           5.4         Further Assurances.................................... 21</w:t>
        <w:br/>
        <w:t xml:space="preserve">           5.5         Witness Services...................................... 21</w:t>
        <w:br/>
        <w:br/>
        <w:t xml:space="preserve">   3</w:t>
        <w:br/>
        <w:t xml:space="preserve">                          TABLE OF CONTENTS (CONTINUED)</w:t>
        <w:br/>
        <w:br/>
        <w:br/>
        <w:t xml:space="preserve">                                                                            Page</w:t>
        <w:br/>
        <w:br/>
        <w:br/>
        <w:t xml:space="preserve">           5.6         Certain Post-Distribution Transactions................ 21</w:t>
        <w:br/>
        <w:t xml:space="preserve">           5.7         Certain Agreements of Echelon......................... 22</w:t>
        <w:br/>
        <w:t xml:space="preserve">           5.8         Corporate Names....................................... 22</w:t>
        <w:br/>
        <w:t xml:space="preserve">           5.9         Transfers Not Effected Prior to the</w:t>
        <w:br/>
        <w:t xml:space="preserve">                       Distribution; Transfers Deemed Effective as of</w:t>
        <w:br/>
        <w:t xml:space="preserve">                       the Distribution Date................................. 23</w:t>
        <w:br/>
        <w:br/>
        <w:t xml:space="preserve">                                   ARTICLE VI</w:t>
        <w:br/>
        <w:br/>
        <w:t xml:space="preserve">                        ACCESS TO INFORMATION................................ 24</w:t>
        <w:br/>
        <w:t xml:space="preserve">           6.1         Provision of Corporate Records........................ 24</w:t>
        <w:br/>
        <w:t xml:space="preserve">           6.2         Access to Information................................. 24</w:t>
        <w:br/>
        <w:t xml:space="preserve">           6.3         Reimbursement; Other Matters.......................... 25</w:t>
        <w:br/>
        <w:t xml:space="preserve">           6.4         Retention of Records.................................. 25</w:t>
        <w:br/>
        <w:t xml:space="preserve">           6.5         Confidentiality....................................... 25</w:t>
        <w:br/>
        <w:t xml:space="preserve">           6.6         Privileged Matters.................................... 26</w:t>
        <w:br/>
        <w:t xml:space="preserve">           6.7         Ownership of Information.............................. 28</w:t>
        <w:br/>
        <w:t xml:space="preserve">           6.8         Limitation of Liability............................... 28</w:t>
        <w:br/>
        <w:t xml:space="preserve">           6.9         Other Agreements Providing for Exchange of</w:t>
        <w:br/>
        <w:t xml:space="preserve">                       Information........................................... 28</w:t>
        <w:br/>
        <w:br/>
        <w:t xml:space="preserve">                                   ARTICLE VII</w:t>
        <w:br/>
        <w:br/>
        <w:t xml:space="preserve">                       ADMINISTRATIVE SERVICES............................... 28</w:t>
        <w:br/>
        <w:t xml:space="preserve">           7.1         Performance of Services............................... 28</w:t>
        <w:br/>
        <w:t xml:space="preserve">           7.2         Independence.......................................... 28</w:t>
        <w:br/>
        <w:br/>
        <w:t xml:space="preserve">                                  ARTICLE VIII</w:t>
        <w:br/>
        <w:br/>
        <w:t xml:space="preserve">                        DISPUTE RESOLUTION................................... 29</w:t>
        <w:br/>
        <w:t xml:space="preserve">           8.1         Negotiation........................................... 29</w:t>
        <w:br/>
        <w:t xml:space="preserve">           8.2         Arbitration........................................... 29</w:t>
        <w:br/>
        <w:t xml:space="preserve">           8.3         Continuity of Service and Performance................. 30</w:t>
        <w:br/>
        <w:br/>
        <w:t xml:space="preserve">                                   ARTICLE IX</w:t>
        <w:br/>
        <w:br/>
        <w:t xml:space="preserve">                           INSURANCE......................................... 30</w:t>
        <w:br/>
        <w:br/>
        <w:t xml:space="preserve">                                    ARTICLE X</w:t>
        <w:br/>
        <w:br/>
        <w:t xml:space="preserve">                          MISCELLANEOUS...................................... 31</w:t>
        <w:br/>
        <w:t xml:space="preserve">           10.1        Complete Agreement; Construction...................... 31</w:t>
        <w:br/>
        <w:t xml:space="preserve">           10.2        Ancillary Agreements.................................. 31</w:t>
        <w:br/>
        <w:t xml:space="preserve">           10.3        Counterparts.......................................... 31</w:t>
        <w:br/>
        <w:t xml:space="preserve">           10.4        Survival of Agreements................................ 31</w:t>
        <w:br/>
        <w:t xml:space="preserve">           10.5        Expenses.............................................. 31</w:t>
        <w:br/>
        <w:t xml:space="preserve">           10.6        Notices............................................... 32</w:t>
        <w:br/>
        <w:t xml:space="preserve">           10.7        Waivers............................................... 32</w:t>
        <w:br/>
        <w:t xml:space="preserve">           10.8        Amendments............................................ 32</w:t>
        <w:br/>
        <w:t xml:space="preserve">           10.9        Assignment............................................ 32</w:t>
        <w:br/>
        <w:br/>
        <w:t xml:space="preserve">                                       ii</w:t>
        <w:br/>
        <w:br/>
        <w:t xml:space="preserve">   4</w:t>
        <w:br/>
        <w:t xml:space="preserve">                         TABLE OF CONTENTS (continued)</w:t>
        <w:br/>
        <w:br/>
        <w:t xml:space="preserve">                                                                            Page</w:t>
        <w:br/>
        <w:br/>
        <w:t xml:space="preserve">           10.10  Successors and Assigns..................................... 33</w:t>
        <w:br/>
        <w:t xml:space="preserve">           10.11  Termination................................................ 33</w:t>
        <w:br/>
        <w:t xml:space="preserve">           10.12  Subsidiaries............................................... 33</w:t>
        <w:br/>
        <w:t xml:space="preserve">           10.13  Third Party Beneficiaries.................................. 33</w:t>
        <w:br/>
        <w:t xml:space="preserve">           10.14  Title and Headings......................................... 33</w:t>
        <w:br/>
        <w:t xml:space="preserve">           10.15  Exhibits and Schedules..................................... 33</w:t>
        <w:br/>
        <w:t xml:space="preserve">           10.16  GOVERNING LAW.............................................. 34</w:t>
        <w:br/>
        <w:t xml:space="preserve">           10.17  Consent to Jurisdiction.................................... 34</w:t>
        <w:br/>
        <w:t xml:space="preserve">           10.18  Severability............................................... 34</w:t>
        <w:br/>
        <w:br/>
        <w:br/>
        <w:br/>
        <w:br/>
        <w:t xml:space="preserve">                             EXHIBITS AND SCHEDULES</w:t>
        <w:br/>
        <w:br/>
        <w:br/>
        <w:t>EXHIBIT A                         Form of PCH Note</w:t>
        <w:br/>
        <w:br/>
        <w:t>Schedule 1.1(a)                   Retained Assets of the Florida Progress Group,</w:t>
        <w:br/>
        <w:t xml:space="preserve">                                     if any</w:t>
        <w:br/>
        <w:t>Schedule 1.1(b)                   Retained Liabilities of the Florida Progress,</w:t>
        <w:br/>
        <w:t xml:space="preserve">                                    Group, if any</w:t>
        <w:br/>
        <w:t>Schedule 2.8                      Settlement of Intercompany Accounts</w:t>
        <w:br/>
        <w:t>Schedule 5.2(a)                   Intercompany Agreements which are not to be</w:t>
        <w:br/>
        <w:t xml:space="preserve">                                     Cancelled</w:t>
        <w:br/>
        <w:t>Schedule 5.2(b)                   Intercompany Agreements which are not to be</w:t>
        <w:br/>
        <w:t xml:space="preserve">                                     Cancelled</w:t>
        <w:br/>
        <w:t>Schedule 5.3(a)                   Guarantees by the Florida Progress Group</w:t>
        <w:br/>
        <w:br/>
        <w:br/>
        <w:t xml:space="preserve">                                       iii</w:t>
        <w:br/>
        <w:br/>
        <w:t xml:space="preserve">   5</w:t>
        <w:br/>
        <w:t xml:space="preserve">                             DISTRIBUTION AGREEMENT</w:t>
        <w:br/>
        <w:br/>
        <w:br/>
        <w:t xml:space="preserve">                  This DISTRIBUTION AGREEMENT, dated ______ __, 1996, by and</w:t>
        <w:br/>
        <w:t>between FLORIDA PROGRESS CORPORATION, a Florida corporation ("Florida</w:t>
        <w:br/>
        <w:t>Progress"), and ECHELON INTERNATIONAL CORPORATION, a Florida corporation and an</w:t>
        <w:br/>
        <w:t>indirect wholly owned subsidiary of Florida Progress ("Echelon").</w:t>
        <w:br/>
        <w:br/>
        <w:br/>
        <w:t xml:space="preserve">                              W I T N E S S E T H:</w:t>
        <w:br/>
        <w:br/>
        <w:t xml:space="preserve">                  WHEREAS, prior to entering into this Agreement, the Echelon</w:t>
        <w:br/>
        <w:t>Group consisted of (i) Progress Credit Corporation ("PCC"), a Florida</w:t>
        <w:br/>
        <w:t>corporation and a direct, wholly owned subsidiary of Progress Capital Holdings,</w:t>
        <w:br/>
        <w:t>Inc. ("PCH"), (ii) Talquin Development Company ("Talquin"), a Florida</w:t>
        <w:br/>
        <w:t>corporation and a direct, wholly owned subsidiary of PCC, (iii) Progress Leasing</w:t>
        <w:br/>
        <w:t>Corporation ("Progress Leasing"), a Florida corporation and a direct, wholly</w:t>
        <w:br/>
        <w:t>owned subsidiary of PCC, (iv) Echelon, formerly known as PLC Leasing Corporation</w:t>
        <w:br/>
        <w:t>("PLC Leasing") and a direct, wholly owned subsidiary of Progress Leasing and</w:t>
        <w:br/>
        <w:t>(v) their respective Subsidiaries;</w:t>
        <w:br/>
        <w:br/>
        <w:t xml:space="preserve">                  WHEREAS, prior to entering into this Agreement, (i) Talquin,</w:t>
        <w:br/>
        <w:t>merged with and into PCC, (ii) PCC, merged with and into Progress Leasing and</w:t>
        <w:br/>
        <w:t>(iii) Progress Leasing, merged with and into Echelon, which, as a result of such</w:t>
        <w:br/>
        <w:t>merger, became the successor to Talquin, PCC and Progress Leasing (collectively,</w:t>
        <w:br/>
        <w:t>the "Pre-Distribution Mergers");</w:t>
        <w:br/>
        <w:br/>
        <w:t xml:space="preserve">                  WHEREAS, it has been proposed that Florida Progress distribute</w:t>
        <w:br/>
        <w:t>the shares of Echelon Common Stock (and Echelon Rights) to Florida Progress</w:t>
        <w:br/>
        <w:t>stockholders and enter into this Agreement and effect the Distribution and the</w:t>
        <w:br/>
        <w:t>other transactions contemplated hereby, subject to the terms and conditions set</w:t>
        <w:br/>
        <w:t>forth herein and in the Ancillary Agreements;</w:t>
        <w:br/>
        <w:br/>
        <w:t xml:space="preserve">                  WHEREAS, the respective Boards of Directors of Florida</w:t>
        <w:br/>
        <w:t>Progress, PCH and Echelon have duly considered the foregoing, have determined</w:t>
        <w:br/>
        <w:t>the Distribution and the other transactions contemplated hereby to be desirable</w:t>
        <w:br/>
        <w:t>and in the best interests of Florida Progress, PCH and Echelon, respectively;</w:t>
        <w:br/>
        <w:br/>
        <w:t xml:space="preserve">                  WHEREAS, the Distribution is intended to qualify as a</w:t>
        <w:br/>
        <w:t>tax-free spin-off under Section 355 of the Code; and</w:t>
        <w:br/>
        <w:br/>
        <w:t xml:space="preserve">                  WHEREAS, the parties hereto have determined that it is</w:t>
        <w:br/>
        <w:t>necessary and desirable to set forth their agreements that will govern certain</w:t>
        <w:br/>
        <w:t>matters prior to and following the Distribution;</w:t>
        <w:br/>
        <w:br/>
        <w:t xml:space="preserve">                  NOW, THEREFORE, in consideration of the premises and the</w:t>
        <w:br/>
        <w:t>mutual covenants herein contained and intending to be legally bound thereby, the</w:t>
        <w:br/>
        <w:t>parties hereto agree as follows:</w:t>
        <w:br/>
        <w:br/>
        <w:t xml:space="preserve">   6</w:t>
        <w:br/>
        <w:t xml:space="preserve">                                                                               2</w:t>
        <w:br/>
        <w:br/>
        <w:br/>
        <w:t xml:space="preserve">                                    ARTICLE I</w:t>
        <w:br/>
        <w:br/>
        <w:t xml:space="preserve">                                   DEFINITIONS</w:t>
        <w:br/>
        <w:br/>
        <w:t xml:space="preserve">                  1.1      General.  As used in this Agreement, the following</w:t>
        <w:br/>
        <w:t>terms shall have the following meanings:</w:t>
        <w:br/>
        <w:br/>
        <w:t xml:space="preserve">                  Action: any action, suit, arbitration, inquiry, proceeding or</w:t>
        <w:br/>
        <w:t>investigation by or before any court, any governmental or other regulatory or</w:t>
        <w:br/>
        <w:t>administrative agency, body or commission or any arbitration tribunal.</w:t>
        <w:br/>
        <w:br/>
        <w:t xml:space="preserve">                  Affiliate: with respect to any specified Person, a Person that</w:t>
        <w:br/>
        <w:t>directly, or indirectly through one or more intermediaries, controls, is</w:t>
        <w:br/>
        <w:t>controlled by, or is under common control with, such specified Person; provided,</w:t>
        <w:br/>
        <w:t>however, that for purposes of this Agreement, no member of either Group shall be</w:t>
        <w:br/>
        <w:t>deemed to be an Affiliate of any member of the other Group.</w:t>
        <w:br/>
        <w:br/>
        <w:t xml:space="preserve">                  Agent:              , as the distribution agent appointed by </w:t>
        <w:br/>
        <w:t xml:space="preserve">Florida Progress to distribute the shares of Echelon Common Stock pursuant to </w:t>
        <w:br/>
        <w:t>the Distribution.</w:t>
        <w:br/>
        <w:br/>
        <w:t xml:space="preserve">                  Agreement: this Agreement, as the same may be amended,</w:t>
        <w:br/>
        <w:t>supplemented, or otherwise modified from time to time in accordance with the</w:t>
        <w:br/>
        <w:t>terms hereof, together with all Schedules and Exhibits attached hereto or</w:t>
        <w:br/>
        <w:t>delivered simultaneously herewith.</w:t>
        <w:br/>
        <w:br/>
        <w:t xml:space="preserve">                  Agreement Disputes:  as defined in Section 8.1 hereof.</w:t>
        <w:br/>
        <w:br/>
        <w:t xml:space="preserve">                  Aircraft:  as defined in Section 5.3 hereof.</w:t>
        <w:br/>
        <w:br/>
        <w:t xml:space="preserve">                  Ancillary Agreements: all of the written agreements,</w:t>
        <w:br/>
        <w:t>instruments, assignments or other arrangements (other than this Agreement)</w:t>
        <w:br/>
        <w:t>entered into in connection with the transactions contemplated hereby, including,</w:t>
        <w:br/>
        <w:t>without limitation, the Employee Benefits Allocation Agreement, the PCH Note,</w:t>
        <w:br/>
        <w:t>the Tax Sharing Agreement and the Transition Services Agreement, and any</w:t>
        <w:br/>
        <w:t>exhibit, schedule or appendix to any of the foregoing.</w:t>
        <w:br/>
        <w:br/>
        <w:t xml:space="preserve">                  Assets: assets, properties and rights (including goodwill),</w:t>
        <w:br/>
        <w:t>wherever located, whether real, personal or mixed, tangible, intangible or</w:t>
        <w:br/>
        <w:t>contingent, in each case whether or not recorded or reflected or required to be</w:t>
        <w:br/>
        <w:t>recorded or reflected on the books and records or financial statements of any</w:t>
        <w:br/>
        <w:t>Person, including, without limitation, the following:</w:t>
        <w:br/>
        <w:br/>
        <w:t xml:space="preserve">                  (i)      all accounting and other books, records and files</w:t>
        <w:br/>
        <w:t xml:space="preserve">                           whether in paper, microfilm, microfiche, computer</w:t>
        <w:br/>
        <w:t xml:space="preserve">                           tape or disc, magnetic tape or any other form;</w:t>
        <w:br/>
        <w:t xml:space="preserve">                           </w:t>
        <w:br/>
        <w:t xml:space="preserve">   7</w:t>
        <w:br/>
        <w:t xml:space="preserve">                                                                               3</w:t>
        <w:br/>
        <w:br/>
        <w:br/>
        <w:t xml:space="preserve">                  (ii)     all apparatus, computers and other electronic data</w:t>
        <w:br/>
        <w:t xml:space="preserve">                           processing equipment, fixtures, machinery, equipment,</w:t>
        <w:br/>
        <w:t xml:space="preserve">                           furniture, office equipment, automobiles, trucks,</w:t>
        <w:br/>
        <w:t xml:space="preserve">                           aircraft and other transportation equipment, special</w:t>
        <w:br/>
        <w:t xml:space="preserve">                           and general tools, test devices, prototypes and</w:t>
        <w:br/>
        <w:t xml:space="preserve">                           models and other tangible personal property;</w:t>
        <w:br/>
        <w:br/>
        <w:t xml:space="preserve">                  (iii)    all inventories of materials, parts, raw materials,</w:t>
        <w:br/>
        <w:t xml:space="preserve">                           supplies, work-in-process and finished goods and</w:t>
        <w:br/>
        <w:t xml:space="preserve">                           products;</w:t>
        <w:br/>
        <w:br/>
        <w:t xml:space="preserve">                  (iv)     all interests in real property of whatever nature,</w:t>
        <w:br/>
        <w:t xml:space="preserve">                           including easements, whether as owner, mortgagee or</w:t>
        <w:br/>
        <w:t xml:space="preserve">                           holder of a Security Interest in real property,</w:t>
        <w:br/>
        <w:t xml:space="preserve">                           lessor, sublessor, lessee, sublessee or otherwise;</w:t>
        <w:br/>
        <w:br/>
        <w:t xml:space="preserve">                  (v)      all interests in any capital stock or other equity</w:t>
        <w:br/>
        <w:t xml:space="preserve">                           interests of any Subsidiary or any other Person, all</w:t>
        <w:br/>
        <w:t xml:space="preserve">                           bonds, notes, debentures or other securities issued</w:t>
        <w:br/>
        <w:t xml:space="preserve">                           by any Subsidiary or any other Person, all loans,</w:t>
        <w:br/>
        <w:t xml:space="preserve">                           advances or other extensions of credit or capital</w:t>
        <w:br/>
        <w:t xml:space="preserve">                           contributions to any Subsidiary or any other Person</w:t>
        <w:br/>
        <w:t xml:space="preserve">                           and all other investments in securities of any</w:t>
        <w:br/>
        <w:t xml:space="preserve">                           Person;</w:t>
        <w:br/>
        <w:br/>
        <w:t xml:space="preserve">                  (vi)     all license agreements, leases of personal property,</w:t>
        <w:br/>
        <w:t xml:space="preserve">                           open purchase orders for raw materials, supplies,</w:t>
        <w:br/>
        <w:t xml:space="preserve">                           parts or services, unfilled orders for the</w:t>
        <w:br/>
        <w:t xml:space="preserve">                           manufacture and sale of products and other contracts,</w:t>
        <w:br/>
        <w:t xml:space="preserve">                           agreements or commitments;</w:t>
        <w:br/>
        <w:br/>
        <w:t xml:space="preserve">                  (vii)    all deposits, letters of credit and performance and</w:t>
        <w:br/>
        <w:t xml:space="preserve">                           surety bonds;</w:t>
        <w:br/>
        <w:br/>
        <w:t xml:space="preserve">                  (viii)   all written technical information, data,</w:t>
        <w:br/>
        <w:t xml:space="preserve">                           specifications, research and development information,</w:t>
        <w:br/>
        <w:t xml:space="preserve">                           engineering drawings, operating and maintenance</w:t>
        <w:br/>
        <w:t xml:space="preserve">                           manuals, and materials and analyses prepared by</w:t>
        <w:br/>
        <w:t xml:space="preserve">                           consultants and other third parties;</w:t>
        <w:br/>
        <w:br/>
        <w:t xml:space="preserve">                  (ix)     all intellectual property, including patents,</w:t>
        <w:br/>
        <w:t xml:space="preserve">                           copyrights, trade names, trademarks, service marks</w:t>
        <w:br/>
        <w:t xml:space="preserve">                           and registrations and applications for any of the</w:t>
        <w:br/>
        <w:t xml:space="preserve">                           foregoing, mask works, trade secrets, inventions,</w:t>
        <w:br/>
        <w:t xml:space="preserve">                           data bases, other proprietary information and</w:t>
        <w:br/>
        <w:t xml:space="preserve">                           licenses from third Persons granting the right to use</w:t>
        <w:br/>
        <w:t xml:space="preserve">                           any of the foregoing;</w:t>
        <w:br/>
        <w:br/>
        <w:t xml:space="preserve">                  (x)      all computer applications, programs and other</w:t>
        <w:br/>
        <w:t xml:space="preserve">                           software, including operating software, network</w:t>
        <w:br/>
        <w:t xml:space="preserve">                           software, firmware, middleware, design software,</w:t>
        <w:br/>
        <w:t xml:space="preserve">                           design tools, systems documentation and instructions;</w:t>
        <w:br/>
        <w:br/>
        <w:t xml:space="preserve">   8</w:t>
        <w:br/>
        <w:t xml:space="preserve">                                                                               4</w:t>
        <w:br/>
        <w:br/>
        <w:br/>
        <w:t xml:space="preserve">                  (xi)     all cost information, sales and pricing data,</w:t>
        <w:br/>
        <w:t xml:space="preserve">                           customer prospect lists, supplier records, customer</w:t>
        <w:br/>
        <w:t xml:space="preserve">                           and supplier lists, customer and vendor data,</w:t>
        <w:br/>
        <w:t xml:space="preserve">                           correspondence and lists, product literature,</w:t>
        <w:br/>
        <w:t xml:space="preserve">                           artwork, design, development and manufacturing files,</w:t>
        <w:br/>
        <w:t xml:space="preserve">                           vendor and customer drawings, formulations and</w:t>
        <w:br/>
        <w:t xml:space="preserve">                           specifications, quality records and reports and other</w:t>
        <w:br/>
        <w:t xml:space="preserve">                           books, records, studies, surveys, reports, plans and</w:t>
        <w:br/>
        <w:t xml:space="preserve">                           documents;</w:t>
        <w:br/>
        <w:br/>
        <w:t xml:space="preserve">                  (xii)    the right to receive mail and other communications;</w:t>
        <w:br/>
        <w:br/>
        <w:t xml:space="preserve">                  (xiii)   all prepaid expenses, trade accounts and other</w:t>
        <w:br/>
        <w:t xml:space="preserve">                           accounts and notes receivables;</w:t>
        <w:br/>
        <w:br/>
        <w:t xml:space="preserve">                  (xiv)    all rights under leveraged leases, direct finance</w:t>
        <w:br/>
        <w:t xml:space="preserve">                           leases, operating or other equipment leases or other</w:t>
        <w:br/>
        <w:t xml:space="preserve">                           contracts or agreements, all claims or rights against</w:t>
        <w:br/>
        <w:t xml:space="preserve">                           any Person arising from the ownership of any asset,</w:t>
        <w:br/>
        <w:t xml:space="preserve">                           all rights in connection with any bids or offers and</w:t>
        <w:br/>
        <w:t xml:space="preserve">                           all claims, chooses in action or similar rights,</w:t>
        <w:br/>
        <w:t xml:space="preserve">                           whether accrued or contingent;</w:t>
        <w:br/>
        <w:br/>
        <w:t xml:space="preserve">                  (xv)     all rights under insurance policies and all rights in</w:t>
        <w:br/>
        <w:t xml:space="preserve">                           the nature of insurance, indemnification or</w:t>
        <w:br/>
        <w:t xml:space="preserve">                           contribution;</w:t>
        <w:br/>
        <w:br/>
        <w:t xml:space="preserve">                  (xvi)    all licenses (including radio and similar licenses),</w:t>
        <w:br/>
        <w:t xml:space="preserve">                           permits, approvals and authorizations which have been</w:t>
        <w:br/>
        <w:t xml:space="preserve">                           issued by any governmental authority;</w:t>
        <w:br/>
        <w:br/>
        <w:t xml:space="preserve">                  (xvii)   cash or cash equivalents, bank accounts, lock boxes</w:t>
        <w:br/>
        <w:t xml:space="preserve">                           and other deposit arrangements; and</w:t>
        <w:br/>
        <w:br/>
        <w:t xml:space="preserve">                  (xviii)  interest rate, currency, commodity or other swap,</w:t>
        <w:br/>
        <w:t xml:space="preserve">                           collar, cap or other hedging or similar agreements or</w:t>
        <w:br/>
        <w:t xml:space="preserve">                           arrangements.</w:t>
        <w:br/>
        <w:br/>
        <w:t xml:space="preserve">                  Business Plan: the Echelon business plan set forth in the</w:t>
        <w:br/>
        <w:t>Progress Credit Corporation Ten-Year Financial Projections and Assumptions</w:t>
        <w:br/>
        <w:t>1997-2006.</w:t>
        <w:br/>
        <w:br/>
        <w:t xml:space="preserve">                  Code: the Internal Revenue Code of 1986, as amended, and the</w:t>
        <w:br/>
        <w:t>Treasury regulations promulgated thereunder, including any successor</w:t>
        <w:br/>
        <w:t>legislation.</w:t>
        <w:br/>
        <w:br/>
        <w:t xml:space="preserve">                  Distribution: the distribution on the Distribution Date to</w:t>
        <w:br/>
        <w:t>holders of record of shares of Florida Progress Common Stock as of the Record</w:t>
        <w:br/>
        <w:t>Date of the Echelon Common Stock owned by Florida Progress on the basis of one</w:t>
        <w:br/>
        <w:t>share of Echelon Common</w:t>
        <w:br/>
        <w:br/>
        <w:t xml:space="preserve">   9</w:t>
        <w:br/>
        <w:t xml:space="preserve">                                                                               5</w:t>
        <w:br/>
        <w:br/>
        <w:br/>
        <w:br/>
        <w:t>Stock for each 15 outstanding shares of Florida Progress Common Stock.</w:t>
        <w:br/>
        <w:br/>
        <w:t xml:space="preserve">                  Distribution Date: the date fixed by the Board of Directors of</w:t>
        <w:br/>
        <w:t>Florida Progress as the date on which the Distribution is to be effected.</w:t>
        <w:br/>
        <w:br/>
        <w:t xml:space="preserve">                  Echelon:  as defined in the recitals to this Agreement.</w:t>
        <w:br/>
        <w:br/>
        <w:t xml:space="preserve">                  Echelon Assets: collectively, all of the rights and Assets</w:t>
        <w:br/>
        <w:t>(excluding Tax and employee-related Assets) of the parties hereto or any of</w:t>
        <w:br/>
        <w:t>their respective Subsidiaries primarily relating to the Echelon Business,</w:t>
        <w:br/>
        <w:t>including (i) all rights and Assets of Echelon under this Agreement or any</w:t>
        <w:br/>
        <w:t>Ancillary Agreement (or any exhibit, schedule or appendix hereto or thereto) and</w:t>
        <w:br/>
        <w:t>(ii) the Assets included on the PCC Balance Sheet or the accounting records</w:t>
        <w:br/>
        <w:t>supporting such balance sheet and any Assets acquired by any member of the</w:t>
        <w:br/>
        <w:t>Florida Progress Group or the Echelon Group primarily relating to the Echelon</w:t>
        <w:br/>
        <w:t>Business after the date of the PCC Balance Sheet, but excluding (x) any Assets</w:t>
        <w:br/>
        <w:t>included on the PCC Balance Sheet which have been disposed of after the date of</w:t>
        <w:br/>
        <w:t>the PCC Balance Sheet, and (y) any Assets identified or set forth on Schedule</w:t>
        <w:br/>
        <w:t>1.1(a) hereto.</w:t>
        <w:br/>
        <w:br/>
        <w:t xml:space="preserve">                  Echelon Business: all of the businesses and operations</w:t>
        <w:br/>
        <w:t>conducted directly or indirectly at any time by any member of the Echelon Group</w:t>
        <w:br/>
        <w:t>which relate to real estate development, real estate management, or real estate,</w:t>
        <w:br/>
        <w:t>aircraft or other equipment finance, lending and/or leasing, and all of the</w:t>
        <w:br/>
        <w:t>businesses and operations conducted by any member of the Echelon Group directly</w:t>
        <w:br/>
        <w:t>or indirectly on or after the Distribution Date, including, in each case, any</w:t>
        <w:br/>
        <w:t>investment managed by any such Person.</w:t>
        <w:br/>
        <w:br/>
        <w:t xml:space="preserve">                  Echelon Common Stock: the common stock, par value $.01 per</w:t>
        <w:br/>
        <w:t>share, of Echelon, together with the Echelon Rights.</w:t>
        <w:br/>
        <w:br/>
        <w:t xml:space="preserve">                  Echelon Group: Echelon, as successor to the group of companies</w:t>
        <w:br/>
        <w:t>consisting of PCC, Talquin, Progress Leasing, and PLC Leasing Corporation, the</w:t>
        <w:br/>
        <w:t>Subsidiaries thereof, and any Persons which may hereafter be organized or</w:t>
        <w:br/>
        <w:t>acquired directly or indirectly as Echelon Subsidiaries.</w:t>
        <w:br/>
        <w:br/>
        <w:t xml:space="preserve">                  Echelon Indemnitees: each member of the group of companies</w:t>
        <w:br/>
        <w:t>which formerly comprised the Echelon Group, each of their respective directors,</w:t>
        <w:br/>
        <w:t>officers, employees and agents and each of the heirs, executors, successors and</w:t>
        <w:br/>
        <w:t>assigns of any of the foregoing.</w:t>
        <w:br/>
        <w:br/>
        <w:t xml:space="preserve">                  Echelon Investments: any corporation, partnership or other</w:t>
        <w:br/>
        <w:t>business entity, in which any member of the Echelon Group has owned or will own</w:t>
        <w:br/>
        <w:t>any equity interest or other investment and which relates to the business and</w:t>
        <w:br/>
        <w:t>operations conducted by Echelon or any Echelon Subsidiary, other than a member</w:t>
        <w:br/>
        <w:t>of the Florida Progress Group.</w:t>
        <w:br/>
        <w:br/>
        <w:t xml:space="preserve">   10</w:t>
        <w:br/>
        <w:t xml:space="preserve">                                                                               6</w:t>
        <w:br/>
        <w:br/>
        <w:t xml:space="preserve">                  Echelon Liabilities: collectively, all Liabilities (other than</w:t>
        <w:br/>
        <w:t>Tax and employee-related Liabilities, which shall be the subject of the Tax</w:t>
        <w:br/>
        <w:t>Sharing Agreement and Employee Benefits Allocation Agreement, respectively) of</w:t>
        <w:br/>
        <w:t>the parties hereto or any of their respective Subsidiaries(whenever arising,</w:t>
        <w:br/>
        <w:t>whether prior to, at or after the Effective Time) primarily arising out of or in</w:t>
        <w:br/>
        <w:t>connection with or otherwise relating to the management or conduct, before or</w:t>
        <w:br/>
        <w:t>after the Effective Time, of the Echelon Business, or the Echelon Assets, and</w:t>
        <w:br/>
        <w:t>including, (i) all the Liabilities of Echelon under this Agreement or any</w:t>
        <w:br/>
        <w:t>Ancillary Agreement (or any exhibit, schedule or appendix hereto or thereto),</w:t>
        <w:br/>
        <w:t>(ii) Liabilities reflected on the PCC Balance Sheet or the accounting records</w:t>
        <w:br/>
        <w:t>supporting such balance sheet and any Liabilities assumed or incurred by any</w:t>
        <w:br/>
        <w:t>member of the Florida Progress Group or the Echelon Group primarily arising out</w:t>
        <w:br/>
        <w:t>of or in connection with or otherwise relating to the Echelon Business after the</w:t>
        <w:br/>
        <w:t>date of the PCC Balance Sheet, and (iii) all Liabilities relating to or</w:t>
        <w:br/>
        <w:t>involving the Echelon Business or the current, former or future Assets or</w:t>
        <w:br/>
        <w:t>operations of any member of the Echelon Group which arise under, relate to or</w:t>
        <w:br/>
        <w:t>are based upon any law, statute, regulation, rule, judgment, decree, rule of</w:t>
        <w:br/>
        <w:t>common law or any similar requirement relating to hazardous or toxic substances</w:t>
        <w:br/>
        <w:t>or materials or to the protection of human health or the environment; provided,</w:t>
        <w:br/>
        <w:t>however, that any Liabilities set forth or identified on Schedule 1.1(b) hereto</w:t>
        <w:br/>
        <w:t>shall not be Echelon Liabilities and shall instead be deemed hereunder to</w:t>
        <w:br/>
        <w:t>constitute Florida Progress Liabilities.</w:t>
        <w:br/>
        <w:br/>
        <w:t xml:space="preserve">                  Echelon Rights: the preferred stock purchase rights of Echelon</w:t>
        <w:br/>
        <w:t>issued pursuant to the Rights Agreement dated November 15, 1996 by and between</w:t>
        <w:br/>
        <w:t>Echelon and The First National Bank of Boston, as Rights Agent.</w:t>
        <w:br/>
        <w:br/>
        <w:t xml:space="preserve">                  Echelon Subsidiaries: all Subsidiaries of Echelon and all</w:t>
        <w:br/>
        <w:t>Echelon Investments.</w:t>
        <w:br/>
        <w:br/>
        <w:t xml:space="preserve">                  Effective Time: 12:01 a.m., St. Petersburg, Florida time, on</w:t>
        <w:br/>
        <w:t>the Distribution Date.</w:t>
        <w:br/>
        <w:br/>
        <w:t xml:space="preserve">                  Employee Benefits Allocation Agreement:  the Employee</w:t>
        <w:br/>
        <w:t>Benefits Agreement dated as of __________ ____, 1996, between Florida</w:t>
        <w:br/>
        <w:t>Progress and Echelon.</w:t>
        <w:br/>
        <w:br/>
        <w:t xml:space="preserve">                  Employee Benefit Plan:  has the meaning set forth in</w:t>
        <w:br/>
        <w:t>Section 1.1 of the Employee Benefits Allocation Agreement.</w:t>
        <w:br/>
        <w:br/>
        <w:t xml:space="preserve">                  Exchange Act:  the Securities Exchange Act of 1934, as</w:t>
        <w:br/>
        <w:t>amended, together with the rules and regulations promulgated</w:t>
        <w:br/>
        <w:t>thereunder.</w:t>
        <w:br/>
        <w:br/>
        <w:t xml:space="preserve">                  Florida Progress: as defined in the recitals to this</w:t>
        <w:br/>
        <w:t>Agreement.</w:t>
        <w:br/>
        <w:br/>
        <w:br/>
        <w:t xml:space="preserve">   11</w:t>
        <w:br/>
        <w:t xml:space="preserve">                                                                               7</w:t>
        <w:br/>
        <w:br/>
        <w:t xml:space="preserve">                  Florida Progress Assets: collectively, all of the rights and</w:t>
        <w:br/>
        <w:t>Assets of Florida Progress or any direct or indirect Subsidiary of Florida</w:t>
        <w:br/>
        <w:t>Progress, including any Assets acquired under this Agreement or any Ancillary</w:t>
        <w:br/>
        <w:t>Agreement, but excluding the Echelon Assets.</w:t>
        <w:br/>
        <w:br/>
        <w:t xml:space="preserve">                  Florida Progress Business: all of the businesses and</w:t>
        <w:br/>
        <w:t>operations conducted at any time, whether prior to, on or after the Distribution</w:t>
        <w:br/>
        <w:t>Date, by any direct or indirect Subsidiary of Florida Progress, other than the</w:t>
        <w:br/>
        <w:t>Echelon Business.</w:t>
        <w:br/>
        <w:br/>
        <w:t xml:space="preserve">                  Florida Progress Common Stock: the common stock, without par</w:t>
        <w:br/>
        <w:t>value, of Florida Progress.</w:t>
        <w:br/>
        <w:br/>
        <w:t xml:space="preserve">                  Florida Progress Group: Florida Progress and the Florida</w:t>
        <w:br/>
        <w:t>Progress Subsidiaries, other than Echelon and other members of the Echelon</w:t>
        <w:br/>
        <w:t>Group.</w:t>
        <w:br/>
        <w:br/>
        <w:t xml:space="preserve">                  Florida Progress Indemnitees: each member of the Florida</w:t>
        <w:br/>
        <w:t>Progress Group, each of their respective directors, officers, employees and</w:t>
        <w:br/>
        <w:t>agents and each of the heirs, executors, successors and assigns of any of the</w:t>
        <w:br/>
        <w:t>foregoing.</w:t>
        <w:br/>
        <w:br/>
        <w:t xml:space="preserve">                  Florida Progress Liabilities: collectively, all obligations</w:t>
        <w:br/>
        <w:t>and Liabilities of Florida Progress or any direct or indirect Subsidiary of</w:t>
        <w:br/>
        <w:t>Florida Progress, including all Liabilities incurred under this Agreement or any</w:t>
        <w:br/>
        <w:t>Ancillary Agreement, but excluding the Echelon Liabilities.</w:t>
        <w:br/>
        <w:br/>
        <w:t xml:space="preserve">                  Florida Progress Subsidiaries: all Subsidiaries of Florida</w:t>
        <w:br/>
        <w:t>Progress, other than Echelon and the other members of the Echelon Group</w:t>
        <w:br/>
        <w:t>(including the Echelon Investments).</w:t>
        <w:br/>
        <w:br/>
        <w:t xml:space="preserve">                  Group: the Florida Progress Group or the Echelon Group.</w:t>
        <w:br/>
        <w:br/>
        <w:t xml:space="preserve">                  Indemnifiable Losses: any and all losses, Liabilities, claims,</w:t>
        <w:br/>
        <w:t>damages, demands, costs or expenses (including, without limitation, reasonable</w:t>
        <w:br/>
        <w:t>attorneys' fees and any and all out-of-pocket expenses) reasonably incurred in</w:t>
        <w:br/>
        <w:t>investigating, preparing for or defending against any Actions or potential</w:t>
        <w:br/>
        <w:t>Actions or in settling any Action or potential Action or in satisfying any</w:t>
        <w:br/>
        <w:t>judgment, fine or penalty rendered in or resulting from any Action.</w:t>
        <w:br/>
        <w:br/>
        <w:t xml:space="preserve">                  Indemnifying Party:  as defined in Section 4.2 hereof.</w:t>
        <w:br/>
        <w:br/>
        <w:t xml:space="preserve">                  Indemnitee:  as defined in Section 4.2 hereof.</w:t>
        <w:br/>
        <w:br/>
        <w:t xml:space="preserve">                  Information Statement:  the information statement to be</w:t>
        <w:br/>
        <w:t>included in the Registration Statement and sent to Florida</w:t>
        <w:br/>
        <w:t>Progress stockholders in connection with the Distribution,</w:t>
        <w:br/>
        <w:t>including any amendment or supplement thereto.</w:t>
        <w:br/>
        <w:br/>
        <w:br/>
        <w:t xml:space="preserve">   12</w:t>
        <w:br/>
        <w:t xml:space="preserve">                                                                               8</w:t>
        <w:br/>
        <w:br/>
        <w:t xml:space="preserve">                  Liabilities: any and all losses, claims, charges, debts,</w:t>
        <w:br/>
        <w:t>demands, actions, causes of action, suits, damages, obligations, payments, costs</w:t>
        <w:br/>
        <w:t>and expenses, sums of money, accounts, reckonings, bonds, specialties,</w:t>
        <w:br/>
        <w:t>indemnities and similar obligations, exonerations, covenants, contracts,</w:t>
        <w:br/>
        <w:t>controversies, agreements, promises, doings, omissions, variances, guarantees,</w:t>
        <w:br/>
        <w:t>make whole agreements and similar obligations, and other liabilities, including</w:t>
        <w:br/>
        <w:t>all contractual obligations, whether absolute or contingent, matured or</w:t>
        <w:br/>
        <w:t>unmatured, liquidated or unliquidated, accrued or unaccrued, known or unknown,</w:t>
        <w:br/>
        <w:t>whenever arising, and including those arising under any law, rule, regulation,</w:t>
        <w:br/>
        <w:t>Action, threatened or contemplated Action (including the costs and expenses of</w:t>
        <w:br/>
        <w:t>demands, assessments, judgments, settlements and compromises relating thereto</w:t>
        <w:br/>
        <w:t>and attorneys' fees and any and all costs and expenses (including allocated</w:t>
        <w:br/>
        <w:t>costs of in-house counsel and other personnel), whatsoever reasonably incurred</w:t>
        <w:br/>
        <w:t>in investigating, preparing or defending against any such Actions or threatened</w:t>
        <w:br/>
        <w:t>or contemplated Actions), order or consent decree of any governmental or other</w:t>
        <w:br/>
        <w:t>regulatory or administrative agency, body or commission or any award of any</w:t>
        <w:br/>
        <w:t>arbitrator or mediator of any kind, and those arising under any contract,</w:t>
        <w:br/>
        <w:t>commitment or undertaking, including those arising under this Agreement or any</w:t>
        <w:br/>
        <w:t>Ancillary Agreement, in each case, whether or not recorded or reflected or</w:t>
        <w:br/>
        <w:t>required to be recorded or reflected on the books and records or financial</w:t>
        <w:br/>
        <w:t>statements of any Person.</w:t>
        <w:br/>
        <w:br/>
        <w:t xml:space="preserve">                  NYSE:  the New York Stock Exchange.</w:t>
        <w:br/>
        <w:br/>
        <w:t xml:space="preserve">                  PCC:  as defined in the recitals to this Agreement.</w:t>
        <w:br/>
        <w:br/>
        <w:t xml:space="preserve">                  PCC Balance Sheet:  the [combined] balance sheet of</w:t>
        <w:br/>
        <w:t>PCC, Talquin, Progress Leasing and PLC Leasing, including the</w:t>
        <w:br/>
        <w:t>notes thereto, as of _____________ ____, 1996, set forth in the</w:t>
        <w:br/>
        <w:t>Information Statement.</w:t>
        <w:br/>
        <w:br/>
        <w:t xml:space="preserve">                  PCH:  as defined in the recitals to this Agreement.</w:t>
        <w:br/>
        <w:br/>
        <w:t xml:space="preserve">                  PCH Note:  the note to be issued by Echelon to PCH upon</w:t>
        <w:br/>
        <w:t>the Distribution in substantially the form of Exhibit A hereto.</w:t>
        <w:br/>
        <w:br/>
        <w:t xml:space="preserve">                  Person:  any natural person, corporation, business</w:t>
        <w:br/>
        <w:t>trust, joint venture, association, company, limited liability</w:t>
        <w:br/>
        <w:t>company, partnership or government, or any agency or political</w:t>
        <w:br/>
        <w:t>subdivision thereof.</w:t>
        <w:br/>
        <w:br/>
        <w:br/>
        <w:t xml:space="preserve">                  PLC Leasing:  as defined in the recitals to this</w:t>
        <w:br/>
        <w:t>Agreement.</w:t>
        <w:br/>
        <w:br/>
        <w:t xml:space="preserve">                  Pre-Distribution Mergers:  as defined in the recitals</w:t>
        <w:br/>
        <w:t>to this Agreement.</w:t>
        <w:br/>
        <w:br/>
        <w:t xml:space="preserve">                  Progress Leasing:  as defined in the recitals to this</w:t>
        <w:br/>
        <w:br/>
        <w:t xml:space="preserve">   13</w:t>
        <w:br/>
        <w:t xml:space="preserve">                                                                               9</w:t>
        <w:br/>
        <w:br/>
        <w:t>Agreement.</w:t>
        <w:br/>
        <w:br/>
        <w:t xml:space="preserve">                  Record Date:  [__________, 1996].</w:t>
        <w:br/>
        <w:br/>
        <w:t xml:space="preserve">                  Records:  as defined in Section 6.1 hereof.</w:t>
        <w:br/>
        <w:br/>
        <w:t xml:space="preserve">                  Registration Statement:  the registration statement on</w:t>
        <w:br/>
        <w:t>Form 10 to effect the registration of the Echelon Common Stock</w:t>
        <w:br/>
        <w:t>pursuant to the Exchange Act.</w:t>
        <w:br/>
        <w:br/>
        <w:t xml:space="preserve">                  Rules:  as defined in Section 8.2 hereof.</w:t>
        <w:br/>
        <w:br/>
        <w:t xml:space="preserve">                  SEC:  the Securities and Exchange Commission.</w:t>
        <w:br/>
        <w:br/>
        <w:t xml:space="preserve">                  Securities Act:  the Securities Act of 1933, as</w:t>
        <w:br/>
        <w:t>amended, together with the rules and regulations promulgated</w:t>
        <w:br/>
        <w:t>thereunder.</w:t>
        <w:br/>
        <w:br/>
        <w:t xml:space="preserve">                  Security Interest: any mortgage, security interest, pledge,</w:t>
        <w:br/>
        <w:t>lien, charge, claim, option, right to acquire, voting or other restriction,</w:t>
        <w:br/>
        <w:t>right-of-way, covenant, condition, easement, encroachment, restriction on</w:t>
        <w:br/>
        <w:t>transfer, or other encumbrance of any nature whatsoever.</w:t>
        <w:br/>
        <w:br/>
        <w:t xml:space="preserve">                  Subsidiary: with respect to any specified Person, any</w:t>
        <w:br/>
        <w:t>corporation, partnership or other legal entity of which such Person or any of</w:t>
        <w:br/>
        <w:t>its Subsidiaries controls or owns, directly or indirectly, more than 50% of the</w:t>
        <w:br/>
        <w:t>stock or other equity interest entitled to vote on the election of members to</w:t>
        <w:br/>
        <w:t>the board of directors or similar governing body; provided, however, that,</w:t>
        <w:br/>
        <w:t>except for the definitions of "Florida Progress Assets," "Florida Progress</w:t>
        <w:br/>
        <w:t>Liabilities" and "Florida Progress Business," for purposes of this Agreement,</w:t>
        <w:br/>
        <w:t>Echelon and the Echelon Subsidiaries shall not be deemed to be Subsidiaries of</w:t>
        <w:br/>
        <w:t>Florida Progress or any of the Florida Progress Subsidiaries.</w:t>
        <w:br/>
        <w:br/>
        <w:t xml:space="preserve">                  Talquin:  as defined in the recitals to this Agreement.</w:t>
        <w:br/>
        <w:br/>
        <w:t xml:space="preserve">                  Tax:  as defined in the Tax Sharing Agreement.</w:t>
        <w:br/>
        <w:br/>
        <w:t xml:space="preserve">                  Tax Sharing Agreement:  the Tax Sharing Agreement dated</w:t>
        <w:br/>
        <w:t>as of ___________ ____, 1996, between Florida Progress and Echelon.</w:t>
        <w:br/>
        <w:br/>
        <w:t xml:space="preserve">                  Third-Party Claim:  as defined in Section 4.2 hereof.</w:t>
        <w:br/>
        <w:br/>
        <w:t xml:space="preserve">                  Transfer Agent:  as defined in Section 2.3 hereof.</w:t>
        <w:br/>
        <w:br/>
        <w:t xml:space="preserve">                  Transition Services Agreement:  the Transition Services</w:t>
        <w:br/>
        <w:t>Agreement dated as of ___________ ____, 1996, between Florida Progress</w:t>
        <w:br/>
        <w:t>and Echelon.</w:t>
        <w:br/>
        <w:br/>
        <w:t xml:space="preserve">                  1.2      References to Time.  All references in this</w:t>
        <w:br/>
        <w:t>Agreement to times of the day shall be to St. Petersburg, Florida</w:t>
        <w:br/>
        <w:t>time.</w:t>
        <w:br/>
        <w:br/>
        <w:t xml:space="preserve">   14</w:t>
        <w:br/>
        <w:t xml:space="preserve">                                                                              10</w:t>
        <w:br/>
        <w:br/>
        <w:t xml:space="preserve">                  1.3 References; Interpretation. References in this Agreement</w:t>
        <w:br/>
        <w:t>to any gender include references to all genders, and references to the singular</w:t>
        <w:br/>
        <w:t>include references to the plural and vice versa. The words "include," "includes"</w:t>
        <w:br/>
        <w:t>and "including" when used in this Agreement shall be deemed to be followed by</w:t>
        <w:br/>
        <w:t>the phrase "without limitation." Unless the context otherwise requires,</w:t>
        <w:br/>
        <w:t>references in this Agreement to Articles, Sections, Exhibits and Schedules shall</w:t>
        <w:br/>
        <w:t>be deemed references to Articles and Sections of, and Exhibits and Schedules to,</w:t>
        <w:br/>
        <w:t>such Agreement. Unless the context otherwise requires, the words "hereof,"</w:t>
        <w:br/>
        <w:t>"hereby" and "herein" and words of similar meaning when used in this Agreement</w:t>
        <w:br/>
        <w:t>refer to this Agreement in its entirety and not to any particular Article,</w:t>
        <w:br/>
        <w:t>Section or provision of this Agreement.</w:t>
        <w:br/>
        <w:br/>
        <w:br/>
        <w:t xml:space="preserve">                                   ARTICLE II</w:t>
        <w:br/>
        <w:br/>
        <w:t xml:space="preserve">               CERTAIN TRANSACTIONS PRIOR TO THE DISTRIBUTION DATE</w:t>
        <w:br/>
        <w:br/>
        <w:t xml:space="preserve">                  2.1 Transfer of Assets. Except as otherwise specifically set</w:t>
        <w:br/>
        <w:t>forth in this Agreement [or any Schedule hereto] or in any Ancillary Agreement,</w:t>
        <w:br/>
        <w:t>on or prior to the Distribution Date:</w:t>
        <w:br/>
        <w:br/>
        <w:t xml:space="preserve">                  (a) Florida Progress shall, on behalf of itself and the</w:t>
        <w:br/>
        <w:t>Florida Progress Subsidiaries, transfer or cause to be transferred to Echelon</w:t>
        <w:br/>
        <w:t>all of Florida Progress' and the Florida Progress Subsidiaries' right, title and</w:t>
        <w:br/>
        <w:t>interest in the Echelon Assets, and</w:t>
        <w:br/>
        <w:br/>
        <w:t xml:space="preserve">                  (b) Echelon shall, on behalf of itself and the Echelon</w:t>
        <w:br/>
        <w:t>Subsidiaries, transfer to Florida Progress or another member of the Florida</w:t>
        <w:br/>
        <w:t>Progress Group all of Echelon's and the Echelon Subsidiaries' right, title and</w:t>
        <w:br/>
        <w:t>interest in the Florida Progress Assets.</w:t>
        <w:br/>
        <w:br/>
        <w:t xml:space="preserve">                  2.2 Articles of Incorporation; By-laws; Rights Agreement.</w:t>
        <w:br/>
        <w:t>Prior to the Distribution Date, Florida Progress and Echelon shall take all</w:t>
        <w:br/>
        <w:t>action necessary so that, at the Distribution Date, the Articles of</w:t>
        <w:br/>
        <w:t>Incorporation, By-laws and Rights Agreement of Echelon shall be in the forms</w:t>
        <w:br/>
        <w:t>attached as exhibits to the Registration Statement.</w:t>
        <w:br/>
        <w:br/>
        <w:t xml:space="preserve">                  2.3 Issuance of Stock. (a) Echelon shall have issued to PCH, a</w:t>
        <w:br/>
        <w:t>direct, wholly owned subsidiary of Florida Progress, as a stock dividend, such</w:t>
        <w:br/>
        <w:t>number of shares of Echelon Common Stock as will be required to effect the</w:t>
        <w:br/>
        <w:t>Distribution, as certified by Florida Progress' stock transfer agent (the</w:t>
        <w:br/>
        <w:t xml:space="preserve">"Transfer Agent"). In connection therewith Florida Progress shall have caused </w:t>
        <w:br/>
        <w:t xml:space="preserve">PCH to deliver to Echelon for cancellation the share certificate then </w:t>
        <w:br/>
        <w:t xml:space="preserve">held by PCH representing shares of Echelon Common Stock, and PCH shall have </w:t>
        <w:br/>
        <w:t xml:space="preserve">received a new certificate representing the total number of shares of Echelon </w:t>
        <w:br/>
        <w:t>Common Stock to be owned by PCH after giving effect to such stock dividend.</w:t>
        <w:br/>
        <w:br/>
        <w:t xml:space="preserve">   15</w:t>
        <w:br/>
        <w:t xml:space="preserve">                                                                              11</w:t>
        <w:br/>
        <w:br/>
        <w:t xml:space="preserve">                  (b) Florida Progress shall cause PCH to issue to Florida</w:t>
        <w:br/>
        <w:t>Progress as a stock dividend all of the shares of Echelon Common Stock owned by</w:t>
        <w:br/>
        <w:t>PCH after receipt of the dividend contemplated by the preceding paragraph (a).</w:t>
        <w:br/>
        <w:br/>
        <w:t xml:space="preserve">                  2.4 Registration and Listing. Prior to the Distribution Date:</w:t>
        <w:br/>
        <w:br/>
        <w:t xml:space="preserve">                  (a) The parties hereto shall use reasonable efforts to take</w:t>
        <w:br/>
        <w:t>all such action as may be necessary or appropriate under state securities and</w:t>
        <w:br/>
        <w:t>blue sky laws in connection with the transactions contemplated by this Agreement</w:t>
        <w:br/>
        <w:t>or any Ancillary Agreement.</w:t>
        <w:br/>
        <w:br/>
        <w:t xml:space="preserve">                  (b) Echelon shall prepare, file and seek to make effective, an</w:t>
        <w:br/>
        <w:t>application for the listing of the Echelon Common Stock on the NYSE, subject to</w:t>
        <w:br/>
        <w:t>official notice of issuance.</w:t>
        <w:br/>
        <w:br/>
        <w:t xml:space="preserve">                  (c) The parties hereto shall cooperate in preparing, filing</w:t>
        <w:br/>
        <w:t>with the SEC and causing to become effective any registration statements or</w:t>
        <w:br/>
        <w:t>amendments thereto, including any amendments to the Registration Statement,</w:t>
        <w:br/>
        <w:t>which are necessary or appropriate in order to effect the transactions</w:t>
        <w:br/>
        <w:t>contemplated hereby [or to reflect the establishment of, or amendments to, any</w:t>
        <w:br/>
        <w:t>Employee Benefit Plans contemplated hereby or by the Employee Benefits</w:t>
        <w:br/>
        <w:t>Allocation Agreement requiring registration under the Securities Act].</w:t>
        <w:br/>
        <w:br/>
        <w:t xml:space="preserve">                  2.5 Echelon Board. Prior to the Distribution Date, the parties</w:t>
        <w:br/>
        <w:t>hereto shall take all steps necessary so that, effective immediately after the</w:t>
        <w:br/>
        <w:t>Distribution, the Board of Directors of Echelon shall be comprised of those</w:t>
        <w:br/>
        <w:t>individuals so named in the Information Statement.</w:t>
        <w:br/>
        <w:br/>
        <w:t xml:space="preserve">                  2.6 Notices to Third Parties. In addition to the actions</w:t>
        <w:br/>
        <w:t>described in Section 2.7 hereof, Echelon shall, and the members of the Florida</w:t>
        <w:br/>
        <w:t>Progress Group shall cooperate with the efforts of Echelon to, make all other</w:t>
        <w:br/>
        <w:t>filings and give notice to and obtain consents from all third parties that may</w:t>
        <w:br/>
        <w:t>reasonably be required to consummate the transactions contemplated by this</w:t>
        <w:br/>
        <w:t>Agreement and the Ancillary Agreements.</w:t>
        <w:br/>
        <w:br/>
        <w:t xml:space="preserve">                  2.7 Licenses and Permits. On or prior to the Distribution</w:t>
        <w:br/>
        <w:t>Date, or as soon thereafter as is practicable, Echelon shall prepare and file</w:t>
        <w:br/>
        <w:t>with the appropriate licensing and permitting authorities applications for the</w:t>
        <w:br/>
        <w:t>transfer or issuance to Echelon of all material governmental licenses and</w:t>
        <w:br/>
        <w:t>permits required for Echelon to operate the Echelon Business after the</w:t>
        <w:br/>
        <w:t>Distribution. The members of the Florida Progress Group and Echelon shall</w:t>
        <w:br/>
        <w:t>cooperate and use all commercially reasonable efforts to secure the transfer or</w:t>
        <w:br/>
        <w:t>issuance of the licenses and permits.</w:t>
        <w:br/>
        <w:br/>
        <w:br/>
        <w:t xml:space="preserve">   16</w:t>
        <w:br/>
        <w:t xml:space="preserve">                                                                              12</w:t>
        <w:br/>
        <w:br/>
        <w:t xml:space="preserve">                  2.8 Settlement of Intercompany Accounts. Without limiting the</w:t>
        <w:br/>
        <w:t>terms of Section 2.9 hereof, as of the Effective Time, all intercompany</w:t>
        <w:br/>
        <w:t>receivables, payables and loans (other than receivables, payables and loans</w:t>
        <w:br/>
        <w:t>otherwise specifically provided for in any of the Ancillary Agreements or</w:t>
        <w:br/>
        <w:t>hereunder), including, without limitation, in respect of any cash balances, any</w:t>
        <w:br/>
        <w:t>cash balances representing deposited checks or drafts for which only a</w:t>
        <w:br/>
        <w:t>provisional credit has been allowed or any cash held in any centralized cash</w:t>
        <w:br/>
        <w:t>management system, between Echelon, on the one hand, and any member of the</w:t>
        <w:br/>
        <w:t>Florida Progress Group, on the other hand, shall be settled, capitalized or</w:t>
        <w:br/>
        <w:t>converted into ordinary trade accounts, in each case as set forth on Schedule</w:t>
        <w:br/>
        <w:t>2.8 hereto.</w:t>
        <w:br/>
        <w:br/>
        <w:t xml:space="preserve">                  2.9 Indebtedness and Capital Structure. On or prior to the</w:t>
        <w:br/>
        <w:t>Distribution Date, Florida Progress and Echelon shall take, or shall cause to be</w:t>
        <w:br/>
        <w:t>taken, the following actions:</w:t>
        <w:br/>
        <w:br/>
        <w:t xml:space="preserve">                  (a) Echelon shall deliver to PCH the PCH Note in substantially</w:t>
        <w:br/>
        <w:t>the form of Exhibit A hereto in the principal amount of $[36] million;</w:t>
        <w:br/>
        <w:br/>
        <w:br/>
        <w:t xml:space="preserve">                  (b) Florida Progress shall contribute $[18] million to the </w:t>
        <w:br/>
        <w:t xml:space="preserve">equity of Echelon to provide cash for the payment of expenses incurred in </w:t>
        <w:br/>
        <w:t xml:space="preserve">evaluating and implementing the Distribution and to provide additional </w:t>
        <w:br/>
        <w:t>liquidity.</w:t>
        <w:br/>
        <w:br/>
        <w:t xml:space="preserve">                  2.10 Resignations. Subject to Section 2.5 hereof, Florida</w:t>
        <w:br/>
        <w:t>Progress shall cause all its employees to resign, effective as of the Effective</w:t>
        <w:br/>
        <w:t>Time, from all positions as officers or directors of Echelon in which they</w:t>
        <w:br/>
        <w:t>serve. Echelon shall cause all its employees to resign, effective as of the</w:t>
        <w:br/>
        <w:t>Distribution Date, from all positions as officers or directors of any member of</w:t>
        <w:br/>
        <w:t>the Florida Progress Group in which they serve.</w:t>
        <w:br/>
        <w:br/>
        <w:t xml:space="preserve">                  2.11 Ancillary Agreements. Prior to the Distribution Date,</w:t>
        <w:br/>
        <w:t>each of Florida Progress and Echelon shall enter into the Ancillary Agreements</w:t>
        <w:br/>
        <w:t>and any other agreements in respect of the Distribution reasonably necessary or</w:t>
        <w:br/>
        <w:t>appropriate in connection with the transactions contemplated hereby and thereby.</w:t>
        <w:br/>
        <w:t>If there shall be a conflict between the provisions of this Agreement and the</w:t>
        <w:br/>
        <w:t>provisions of the Ancillary Agreements, the provisions of the Ancillary</w:t>
        <w:br/>
        <w:t>Agreements shall control. Notwithstanding the</w:t>
        <w:br/>
        <w:br/>
        <w:t xml:space="preserve">   17</w:t>
        <w:br/>
        <w:t xml:space="preserve">                                                                              13</w:t>
        <w:br/>
        <w:br/>
        <w:t>foregoing, the effectiveness of the Ancillary Agreements shall be</w:t>
        <w:br/>
        <w:t>conditioned upon the Distribution.</w:t>
        <w:br/>
        <w:br/>
        <w:t xml:space="preserve">                  2.12 No Representations or Warranties. Each of the parties</w:t>
        <w:br/>
        <w:t>hereto agrees that neither party hereto is, in this Agreement or in any other</w:t>
        <w:br/>
        <w:t>agreement or document contemplated by this Agreement or otherwise, making any</w:t>
        <w:br/>
        <w:t>representation or warranty whatsoever, as to title or value of Assets being</w:t>
        <w:br/>
        <w:t>transferred. It is also agreed that all Assets either transferred to or retained</w:t>
        <w:br/>
        <w:t>by the parties, as the case may be, shall be "as is, where is" and that (subject</w:t>
        <w:br/>
        <w:t>to Section 5.4 hereof) the party to which such Assets are to be transferred</w:t>
        <w:br/>
        <w:t>hereunder shall bear the economic and legal risk that such party's title to any</w:t>
        <w:br/>
        <w:t>such Assets shall be other than good and marketable and free from encumbrances.</w:t>
        <w:br/>
        <w:t>Similarly, each party hereto agrees that neither party hereto is representing or</w:t>
        <w:br/>
        <w:t>warranting in any way that the obtaining of any consents or approvals, the</w:t>
        <w:br/>
        <w:t>execution and delivery of any amendatory agreements and the making of any</w:t>
        <w:br/>
        <w:t>filings or applications contemplated by this Agreement will satisfy the</w:t>
        <w:br/>
        <w:t>provisions of any or all applicable agreements or the requirements of any or all</w:t>
        <w:br/>
        <w:t>applicable laws or judgments, it being agreed that the party to which any Assets</w:t>
        <w:br/>
        <w:t>are transferred shall bear the economic and legal risk that any necessary</w:t>
        <w:br/>
        <w:t>consents or approvals are not obtained or that any requirements of laws or</w:t>
        <w:br/>
        <w:t>judgments are not complied with.</w:t>
        <w:br/>
        <w:br/>
        <w:t xml:space="preserve">                  2.13 Certain Contingent Liabilities. (a) Each of the parties</w:t>
        <w:br/>
        <w:t>hereto agrees that any Liability arising out of or in relation to any</w:t>
        <w:br/>
        <w:t>litigation, claims or proceedings brought by a third party or governmental</w:t>
        <w:br/>
        <w:t>agency who or which contends that its consent, authorization or approval was</w:t>
        <w:br/>
        <w:t>required in order to effectuate the Pre-Distribution Mergers or the Distribution</w:t>
        <w:br/>
        <w:t>shall be the responsibility of Echelon, and shall be deemed to be Echelon</w:t>
        <w:br/>
        <w:t>Liabilities accordingly.</w:t>
        <w:br/>
        <w:br/>
        <w:t xml:space="preserve">                  (b) Echelon, on behalf of itself and the members of the</w:t>
        <w:br/>
        <w:t>Echelon Group, hereby waives any right which Echelon or any such Person may have</w:t>
        <w:br/>
        <w:t>at any time to seek contribution or any other recovery from or against any</w:t>
        <w:br/>
        <w:t>member of the Florida Progress Group for any and all Liabilities, other than</w:t>
        <w:br/>
        <w:t>Florida Progress Liabilities, relating to or involving the Echelon Business or</w:t>
        <w:br/>
        <w:t>the current, former or future Assets, or operations of any member of the Echelon</w:t>
        <w:br/>
        <w:t>Group which arise under, relate to or are based upon any law, statute,</w:t>
        <w:br/>
        <w:t>regulation, rule, judgment, decree, rule of common law or any similar</w:t>
        <w:br/>
        <w:t>requirement relating to hazardous or toxic substances or materials or to the</w:t>
        <w:br/>
        <w:t>protection of human health or the environment.</w:t>
        <w:br/>
        <w:br/>
        <w:t xml:space="preserve">                  (c) Echelon and Florida Progress agree that each party shall</w:t>
        <w:br/>
        <w:t>assume liability for 50% of the total amount of any Liabilities arising out of,</w:t>
        <w:br/>
        <w:t>relating to or based upon any misstatements or omissions, or alleged</w:t>
        <w:br/>
        <w:t>misstatements or omissions, in the Registration Statement; provided, however,</w:t>
        <w:br/>
        <w:t>that</w:t>
        <w:br/>
        <w:br/>
        <w:t xml:space="preserve">   18</w:t>
        <w:br/>
        <w:t xml:space="preserve">                                                                              14</w:t>
        <w:br/>
        <w:br/>
        <w:t>until any Third-Party Claim giving rise to any such Liabilities has been the</w:t>
        <w:br/>
        <w:t>subject of a final non-appealable judgment or otherwise definitively settled,</w:t>
        <w:br/>
        <w:t>solely for purposes of determining the procedures for responding to such</w:t>
        <w:br/>
        <w:t>Third-Party Claim and the rights of the parties under Section 4.2 hereof, such</w:t>
        <w:br/>
        <w:t>Liabilities shall be deemed to be Florida Progress Liabilities, and 50% of the</w:t>
        <w:br/>
        <w:t>total amount of such Liabilities shall become Echelon Liabilities only after</w:t>
        <w:br/>
        <w:t>such Liabilities have become the subject of such a final non-appealable judgment</w:t>
        <w:br/>
        <w:t>or otherwise definitively settled.</w:t>
        <w:br/>
        <w:br/>
        <w:br/>
        <w:t xml:space="preserve">                                   ARTICLE III</w:t>
        <w:br/>
        <w:br/>
        <w:t xml:space="preserve">                                THE DISTRIBUTION</w:t>
        <w:br/>
        <w:br/>
        <w:t xml:space="preserve">                  3.1 Record Date and Distribution Date. The Board of Directors</w:t>
        <w:br/>
        <w:t>of Florida Progress, in its sole discretion, shall have established the Record</w:t>
        <w:br/>
        <w:t>Date and the Distribution Date and shall establish any appropriate procedures in</w:t>
        <w:br/>
        <w:t>connection with the Distribution.</w:t>
        <w:br/>
        <w:br/>
        <w:t xml:space="preserve">                  3.2 The Agent. Prior to the Distribution Date, Florida</w:t>
        <w:br/>
        <w:t>Progress shall enter into an agreement with the Agent providing for, among other</w:t>
        <w:br/>
        <w:t>things, the payment of the Distribution, including the payment of cash in lieu</w:t>
        <w:br/>
        <w:t>of fractional shares, to the holders of Florida Progress Common Stock in</w:t>
        <w:br/>
        <w:t>accordance with this Article III.</w:t>
        <w:br/>
        <w:br/>
        <w:t xml:space="preserve">                  3.3 Delivery of Share Certificates to Agent. Florida Progress</w:t>
        <w:br/>
        <w:t>shall deliver to the Agent share certificates representing the outstanding</w:t>
        <w:br/>
        <w:t>shares of Echelon Common Stock delivered to Florida Progress by PCH pursuant to</w:t>
        <w:br/>
        <w:t>Section 2.3(b) hereof and shall instruct the Agent to distribute, on or as soon</w:t>
        <w:br/>
        <w:t>as practicable following the Distribution Date, such common shares to holders of</w:t>
        <w:br/>
        <w:t>record of shares of Florida Progress Common Stock on the Record Date as further</w:t>
        <w:br/>
        <w:t>contemplated by the Information Statement and herein. Echelon shall provide all</w:t>
        <w:br/>
        <w:t>share certificates that the Agent shall require in order to effect the</w:t>
        <w:br/>
        <w:t>Distribution.</w:t>
        <w:br/>
        <w:br/>
        <w:br/>
        <w:t xml:space="preserve">                                   ARTICLE IV</w:t>
        <w:br/>
        <w:br/>
        <w:t xml:space="preserve">                                 INDEMNIFICATION</w:t>
        <w:br/>
        <w:br/>
        <w:t xml:space="preserve">                  4.1 Indemnification. (a) Except as specifically otherwise</w:t>
        <w:br/>
        <w:t>provided in any provision of this Agreement or of any Ancillary Agreement,</w:t>
        <w:br/>
        <w:t>Florida Progress shall, subject to this Article IV, indemnify, defend and hold</w:t>
        <w:br/>
        <w:t>harmless the Echelon Indemnitees from and against any and all Indemnifiable</w:t>
        <w:br/>
        <w:t>Losses of the Echelon Indemnitees arising out of, by reason of or otherwise in</w:t>
        <w:br/>
        <w:t>connection with the Florida Progress Liabilities or alleged Florida Progress</w:t>
        <w:br/>
        <w:t>Liabilities, including any breach by Florida</w:t>
        <w:br/>
        <w:br/>
        <w:t xml:space="preserve">   19</w:t>
        <w:br/>
        <w:t xml:space="preserve">                                                                              15</w:t>
        <w:br/>
        <w:br/>
        <w:t>Progress of any provision of this Agreement or any Ancillary Agreement.</w:t>
        <w:br/>
        <w:br/>
        <w:t xml:space="preserve">                  (b) Except as specifically otherwise provided in any provision</w:t>
        <w:br/>
        <w:t>of this Agreement or of any Ancillary Agreement, Echelon shall, subject to this</w:t>
        <w:br/>
        <w:t>Article IV, indemnify, defend and hold harmless the Florida Progress Indemnitees</w:t>
        <w:br/>
        <w:t>from and against any and all Indemnifiable Losses of the Florida Progress</w:t>
        <w:br/>
        <w:t>Indemnitees arising out of, by reason of or otherwise in connection with the</w:t>
        <w:br/>
        <w:t>Echelon Liabilities or alleged Echelon Liabilities including any breach by</w:t>
        <w:br/>
        <w:t>Echelon of any provision of this Agreement or any Ancillary Agreement.</w:t>
        <w:br/>
        <w:br/>
        <w:t xml:space="preserve">                  4.2 Procedures for Indemnification for Third-Party Claims. (a)</w:t>
        <w:br/>
        <w:t>If a claim or demand is made against a Florida Progress Indemnitee or an Echelon</w:t>
        <w:br/>
        <w:t>Indemnitee (each, an "Indemnitee") by any Person who is not a party to this</w:t>
        <w:br/>
        <w:t>Agreement (a "Third-Party Claim") as to which such Indemnitee is entitled to</w:t>
        <w:br/>
        <w:t>indemnification pursuant to this Agreement, such Indemnitee shall notify the</w:t>
        <w:br/>
        <w:t>party which is or may be required pursuant to Section 4.1 hereof to make such</w:t>
        <w:br/>
        <w:t>indemnification (the "Indemnifying Party") in writing, and in reasonable detail,</w:t>
        <w:br/>
        <w:t>of the Third-Party Claim promptly (and in any event within [15] business days)</w:t>
        <w:br/>
        <w:t>after receipt by such Indemnitee of written notice of the Third-Party Claim;</w:t>
        <w:br/>
        <w:t>provided, however, that failure to give such notification shall not affect the</w:t>
        <w:br/>
        <w:t>indemnification provided hereunder except to the extent the Indemnifying Party</w:t>
        <w:br/>
        <w:t>shall have been actually prejudiced as a result of such failure (except that the</w:t>
        <w:br/>
        <w:t>Indemnifying Party shall not be liable for any expenses incurred during the</w:t>
        <w:br/>
        <w:t>period in which the Indemnitee failed to give such notice). Thereafter, the</w:t>
        <w:br/>
        <w:t>Indemnitee shall deliver to the Indemnifying Party, promptly (and in any event</w:t>
        <w:br/>
        <w:t>within five business days) after the Indemnitee's receipt thereof, copies of all</w:t>
        <w:br/>
        <w:t>notices and documents (including court papers) received by the Indemnitee</w:t>
        <w:br/>
        <w:t>relating to the Third-Party Claim.</w:t>
        <w:br/>
        <w:br/>
        <w:t xml:space="preserve">                  If a Third-Party Claim is made against an Indemnitee, the</w:t>
        <w:br/>
        <w:t>Indemnifying Party shall be entitled to participate in the defense thereof and,</w:t>
        <w:br/>
        <w:t>if it so chooses and acknowledges in writing its obligation to indemnify the</w:t>
        <w:br/>
        <w:t>Indemnitee therefor, to assume the defense thereof with counsel selected by the</w:t>
        <w:br/>
        <w:t>Indemnifying Party; provided that such counsel is not reasonably objected to by</w:t>
        <w:br/>
        <w:t>the Indemnitee. Should the Indemnifying Party so elect to assume the defense of</w:t>
        <w:br/>
        <w:t>a Third-Party Claim, the Indemnifying Party shall, within [30] days (or sooner</w:t>
        <w:br/>
        <w:t>if the nature of the Third- Party Claim so requires), notify the Indemnitee of</w:t>
        <w:br/>
        <w:t>its intent to do so, and the Indemnifying Party shall thereafter not be liable</w:t>
        <w:br/>
        <w:t>to the Indemnitee for legal or other expenses subsequently incurred by the</w:t>
        <w:br/>
        <w:t>Indemnitee in connection with the defense thereof; provided, that such</w:t>
        <w:br/>
        <w:t>Indemnitee shall have the right to employ counsel to represent such Indemnitee</w:t>
        <w:br/>
        <w:t>if, in such Indemnitee's reasonable judgment, a conflict of interest between</w:t>
        <w:br/>
        <w:t>such Indemnitee and such Indemnifying Party exists in respect of such claim</w:t>
        <w:br/>
        <w:t>which would make representation of both such parties</w:t>
        <w:br/>
        <w:br/>
        <w:t xml:space="preserve">   20</w:t>
        <w:br/>
        <w:t xml:space="preserve">                                                                              16</w:t>
        <w:br/>
        <w:br/>
        <w:t>by one counsel inappropriate, and in such event the fees and expenses of such</w:t>
        <w:br/>
        <w:t>separate counsel shall be paid by such Indemnifying Party. Where there is more</w:t>
        <w:br/>
        <w:t>than one Indemnitee and the Indemnifying Party is responsible for the fees and</w:t>
        <w:br/>
        <w:t>expenses of separate counsel on behalf of such Indemnitees, the Indemnifying</w:t>
        <w:br/>
        <w:t>Party shall be responsible for the fees and expenses of only one such separate</w:t>
        <w:br/>
        <w:t>counsel unless, in the reasonable opinion of such counsel, the interests of the</w:t>
        <w:br/>
        <w:t>Indemnitees are such that representation by a single counsel would or could</w:t>
        <w:br/>
        <w:t>create a conflict of interest or otherwise be inappropriate, in which event the</w:t>
        <w:br/>
        <w:t>several Indemnitees may employ separate counsel to the extent necessary to avoid</w:t>
        <w:br/>
        <w:t>such conflict or as otherwise may be reasonably appropriate, and the fees and</w:t>
        <w:br/>
        <w:t>expenses of each such separate counsel shall be paid by such Indemnifying Party.</w:t>
        <w:br/>
        <w:t>If the Indemnifying Party assumes such defense, the Indemnitee shall have the</w:t>
        <w:br/>
        <w:t>right to participate in the defense thereof and to employ counsel, subject to</w:t>
        <w:br/>
        <w:t>the proviso of the preceding sentence, at its own expense, separate from the</w:t>
        <w:br/>
        <w:t>counsel employed by the Indemnifying Party, it being understood that the</w:t>
        <w:br/>
        <w:t>Indemnifying Party shall control such defense. The Indemnifying Party shall be</w:t>
        <w:br/>
        <w:t>liable for the fees and expenses of counsel employed by the Indemnitee for any</w:t>
        <w:br/>
        <w:t>period during which the Indemnifying Party has failed to assume the defense</w:t>
        <w:br/>
        <w:t>thereof (other than during the period prior to the time the Indemnitee shall</w:t>
        <w:br/>
        <w:t>have given notice of the Third-Party Claim as provided above). If the</w:t>
        <w:br/>
        <w:t>Indemnifying Party so elects to assume the defense of any Third-Party Claim, all</w:t>
        <w:br/>
        <w:t>of the Indemnitees shall cooperate with the Indemnifying Party in the defense or</w:t>
        <w:br/>
        <w:t>prosecution thereof, including by providing or causing to be provided, Records</w:t>
        <w:br/>
        <w:t>and witnesses as soon as reasonably practicable after receiving any request</w:t>
        <w:br/>
        <w:t>therefor from or on behalf of the Indemnifying Party.</w:t>
        <w:br/>
        <w:br/>
        <w:t xml:space="preserve">                  If the Indemnifying Party acknowledges in writing</w:t>
        <w:br/>
        <w:t>responsibility for a Third-Party Claim, then in no event will the Indemnitee</w:t>
        <w:br/>
        <w:t>admit any liability with respect to, or settle, compromise or discharge, any</w:t>
        <w:br/>
        <w:t>Third-Party Claim without the Indemnifying Party's prior written consent;</w:t>
        <w:br/>
        <w:t>provided, however, that the Indemnitee shall have the right to settle,</w:t>
        <w:br/>
        <w:t>compromise or discharge such Third-Party Claim without the consent of the</w:t>
        <w:br/>
        <w:t>Indemnifying Party if the Indemnitee releases (in writing) the Indemnifying</w:t>
        <w:br/>
        <w:t>Party from its indemnification obligation hereunder with respect to such</w:t>
        <w:br/>
        <w:t>Third-Party Claim and such settlement, compromise or discharge would not</w:t>
        <w:br/>
        <w:t>otherwise adversely affect the Indemnifying Party. If the Indemnifying Party</w:t>
        <w:br/>
        <w:t>acknowledges in writing liability for a Third-Party Claim, the Indemnitee will</w:t>
        <w:br/>
        <w:t>agree to any settlement, compromise or discharge of a Third-Party Claim that the</w:t>
        <w:br/>
        <w:t>Indemnifying Party may recommend and that by its terms obligates the</w:t>
        <w:br/>
        <w:t>Indemnifying Party to pay the full amount of the liability in connection with</w:t>
        <w:br/>
        <w:t>such Third-Party Claim and releases the Indemnitee completely in connection with</w:t>
        <w:br/>
        <w:t>such Third- Party Claim and that would not otherwise adversely affect the</w:t>
        <w:br/>
        <w:t>Indemnitee; provided, however, that the Indemnitee may refuse to agree to any</w:t>
        <w:br/>
        <w:t>such settlement, compromise or discharge if the Indemnitee agrees that the</w:t>
        <w:br/>
        <w:t>Indemnifying Party's indemnification</w:t>
        <w:br/>
        <w:br/>
        <w:t xml:space="preserve">   21</w:t>
        <w:br/>
        <w:t xml:space="preserve">                                                                              17</w:t>
        <w:br/>
        <w:br/>
        <w:t>obligation with respect to such Third-Party Claim shall not exceed the amount</w:t>
        <w:br/>
        <w:t>that would be required to be paid by or on behalf of the Indemnifying Party in</w:t>
        <w:br/>
        <w:t>connection with such settlement, compromise or discharge. If an Indemnifying</w:t>
        <w:br/>
        <w:t>Party elects not to assume the defense of a Third-Party Claim, or fails to</w:t>
        <w:br/>
        <w:t>notify an Indemnitee of its election to do so as provided herein, such</w:t>
        <w:br/>
        <w:t>Indemnitee may compromise, settle or defend such Third-Party Claim.</w:t>
        <w:br/>
        <w:br/>
        <w:t xml:space="preserve">                  Notwithstanding the foregoing, the Indemnifying Party shall</w:t>
        <w:br/>
        <w:t>not be entitled to assume the defense of any Third-Party Claim (and shall be</w:t>
        <w:br/>
        <w:t>liable for the fees and expenses of counsel incurred by the Indemnitee in</w:t>
        <w:br/>
        <w:t>defending such Third-Party Claim) if the Third-Party Claim seeks an order,</w:t>
        <w:br/>
        <w:t>injunction or other equitable relief or relief for other than money damages</w:t>
        <w:br/>
        <w:t>against the Indemnitee which the Indemnitee reasonably determines, after</w:t>
        <w:br/>
        <w:t>conferring with its counsel, cannot be separated from any related claim for</w:t>
        <w:br/>
        <w:t>money damages. If such equitable relief or other relief portion of the</w:t>
        <w:br/>
        <w:t>Third-Party Claim can be so separated from that for money damages, the</w:t>
        <w:br/>
        <w:t>Indemnifying Party shall be entitled to assume the defense of the portion</w:t>
        <w:br/>
        <w:t>relating to money damages.</w:t>
        <w:br/>
        <w:br/>
        <w:t xml:space="preserve">                  (b) In the event of payment by an Indemnifying Party to any</w:t>
        <w:br/>
        <w:t>Indemnitee in connection with any Third-Party Claim, such Indemnifying Party</w:t>
        <w:br/>
        <w:t>shall be subrogated to and shall stand in the place of such Indemnitee as to any</w:t>
        <w:br/>
        <w:t>events or circumstances in respect of which such Indemnitee may have any right</w:t>
        <w:br/>
        <w:t>or claim relating to such Third-Party Claim against any claimant or plaintiff</w:t>
        <w:br/>
        <w:t>asserting such Third-Party Claim. Such Indemnitee shall cooperate with such</w:t>
        <w:br/>
        <w:t>Indemnifying Party in a reasonable manner, and at the cost and expense of such</w:t>
        <w:br/>
        <w:t>Indemnifying Party, in prosecuting any subrogated right or claim.</w:t>
        <w:br/>
        <w:br/>
        <w:t xml:space="preserve">                  4.3 Remedies Cumulative. The remedies provided in this Article</w:t>
        <w:br/>
        <w:t>IV shall be cumulative and shall not preclude assertion by any Indemnitee of any</w:t>
        <w:br/>
        <w:t>other rights or the seeking of any and all other remedies against any</w:t>
        <w:br/>
        <w:t>Indemnifying Party.</w:t>
        <w:br/>
        <w:br/>
        <w:t xml:space="preserve">                  4.4 Indemnification Payments. Indemnification required by this</w:t>
        <w:br/>
        <w:t>Article IV shall be made by periodic payments of the amount thereof during the</w:t>
        <w:br/>
        <w:t>course of the investigation or defense, as and when bills are received or loss,</w:t>
        <w:br/>
        <w:t>liability, claim, damage or expense is incurred.</w:t>
        <w:br/>
        <w:br/>
        <w:br/>
        <w:t xml:space="preserve">                                    ARTICLE V</w:t>
        <w:br/>
        <w:br/>
        <w:t xml:space="preserve">                          CERTAIN ADDITIONAL COVENANTS</w:t>
        <w:br/>
        <w:br/>
        <w:t xml:space="preserve">                  5.1 Assumption and Satisfaction of Liabilities. Except as</w:t>
        <w:br/>
        <w:t>otherwise specifically set forth in any Ancillary Agreement, and subject to</w:t>
        <w:br/>
        <w:t>Section 2.8 hereof, from and after the Distribution Date, (i) Florida Progress</w:t>
        <w:br/>
        <w:t>shall, and shall cause each member of the Florida Progress Group to, assume,</w:t>
        <w:br/>
        <w:t>pay,</w:t>
        <w:br/>
        <w:br/>
        <w:t xml:space="preserve">   22</w:t>
        <w:br/>
        <w:t xml:space="preserve">                                                                              18</w:t>
        <w:br/>
        <w:br/>
        <w:t>perform and discharge all Florida Progress Liabilities and (ii) Echelon shall</w:t>
        <w:br/>
        <w:t>assume, pay, perform and discharge all Echelon Liabilities. To the extent</w:t>
        <w:br/>
        <w:t>reasonably requested to do so by the other party hereto, each party hereto</w:t>
        <w:br/>
        <w:t>agrees to sign such documents, in a form reasonably satisfactory to such party,</w:t>
        <w:br/>
        <w:t>as may be reasonably necessary to evidence the assumption of any Liabilities</w:t>
        <w:br/>
        <w:t>hereunder.</w:t>
        <w:br/>
        <w:br/>
        <w:t xml:space="preserve">                  5.2 Intercompany Agreements. (a) Except for this Agreement and</w:t>
        <w:br/>
        <w:t>the Ancillary Agreements, all contracts, licenses, agreements, commitments or</w:t>
        <w:br/>
        <w:t>other arrangements, formal or informal, between any member of the Florida</w:t>
        <w:br/>
        <w:t>Progress Group, on the one hand, and any member of the Echelon Group (or any</w:t>
        <w:br/>
        <w:t>predecessor thereof), on the other, in existence as of the Distribution Date,</w:t>
        <w:br/>
        <w:t>pursuant to which any member of the Florida Progress Group provides to any</w:t>
        <w:br/>
        <w:t>member of the Echelon Group any services (including, without limitation,</w:t>
        <w:br/>
        <w:t>management, administrative, legal, financial, accounting, data processing,</w:t>
        <w:br/>
        <w:t>insurance, or technical support), or the use of any Florida Progress Assets, or</w:t>
        <w:br/>
        <w:t>the secondment of any employee, or pursuant to which rights, privileges or</w:t>
        <w:br/>
        <w:t>benefits are accorded to any member of the Echelon Group or the Echelon Business</w:t>
        <w:br/>
        <w:t>as a unit of the Florida Progress Group, shall terminate as of the close of</w:t>
        <w:br/>
        <w:t>business on the day prior to the Distribution Date, except as specifically</w:t>
        <w:br/>
        <w:t>provided herein or on Schedule 5.2(a) hereto or in any Ancillary Agreement.</w:t>
        <w:br/>
        <w:t>From and after the Distribution Date, no member of the Echelon Group shall have</w:t>
        <w:br/>
        <w:t>any rights under any such contract, license, agreement, commitment or</w:t>
        <w:br/>
        <w:t>arrangement with any member of the Florida Progress Group, except as</w:t>
        <w:br/>
        <w:t>specifically provided herein or on Schedule 5.2(a) hereto or in any Ancillary</w:t>
        <w:br/>
        <w:t>Agreement.</w:t>
        <w:br/>
        <w:br/>
        <w:t xml:space="preserve">                  (b) Except for this Agreement and the Ancillary Agreements,</w:t>
        <w:br/>
        <w:t>all contracts, licenses, agreements, commitments or other arrangements, formal</w:t>
        <w:br/>
        <w:t>or informal, between any member of the Echelon Group, on the one hand, and any</w:t>
        <w:br/>
        <w:t>member of the Florida Progress Group, on the other, in existence as of the</w:t>
        <w:br/>
        <w:t>Distribution Date, pursuant to which any member of the Echelon Group provides to</w:t>
        <w:br/>
        <w:t>any member of the Florida Progress Group any services (including, without</w:t>
        <w:br/>
        <w:t>limitation, management, administrative, legal, financial, accounting, data</w:t>
        <w:br/>
        <w:t>processing, insurance, or technical support), or the use of any Echelon Assets,</w:t>
        <w:br/>
        <w:t>or the secondment of any employee, or pursuant to which rights, privileges or</w:t>
        <w:br/>
        <w:t>benefits are accorded to any member of the Florida Progress Group or the Florida</w:t>
        <w:br/>
        <w:t>Progress Business as a unit of the Echelon Group, shall terminate as of the</w:t>
        <w:br/>
        <w:t>close of business on the day prior to the Distribution Date, except as</w:t>
        <w:br/>
        <w:t>specifically</w:t>
        <w:br/>
        <w:br/>
        <w:t xml:space="preserve">   23</w:t>
        <w:br/>
        <w:t xml:space="preserve">                                                                              19</w:t>
        <w:br/>
        <w:br/>
        <w:t>provided herein or on Schedule 5.2(b) hereto or in any Ancillary Agreement.</w:t>
        <w:br/>
        <w:t>From and after the Distribution Date, no member of the Florida Progress Group</w:t>
        <w:br/>
        <w:t>shall have any rights under any such contract, license, agreement, commitment or</w:t>
        <w:br/>
        <w:t>arrangement with any member of the Echelon Group, except as specifically</w:t>
        <w:br/>
        <w:t>provided herein or on Schedule 5.2(b) hereto or in any Ancillary Agreement.</w:t>
        <w:br/>
        <w:br/>
        <w:t xml:space="preserve">                  5.3 Guarantees. (a) Except as otherwise specified in any</w:t>
        <w:br/>
        <w:t>Ancillary Agreement, Florida Progress and Echelon shall use their commercially</w:t>
        <w:br/>
        <w:t>reasonable efforts to have, on or prior to the Distribution Date, or as soon as</w:t>
        <w:br/>
        <w:t>practicable thereafter, any member of the Florida Progress Group removed as</w:t>
        <w:br/>
        <w:t>guarantor of or obligor for any Echelon Liability, including, without</w:t>
        <w:br/>
        <w:t xml:space="preserve">limitation, in respect of those guarantees and obligations set forth on </w:t>
        <w:br/>
        <w:t>Schedule 5.3(a) hereto.</w:t>
        <w:br/>
        <w:br/>
        <w:t xml:space="preserve">                  (b) If Florida Progress or Echelon is unable to obtain, or to</w:t>
        <w:br/>
        <w:t>cause to be obtained, any such required removal as set forth in clause (a) of</w:t>
        <w:br/>
        <w:t>this Section 5.3, then the applicable guarantor or obligor shall continue to be</w:t>
        <w:br/>
        <w:t>bound as such and, unless not permitted by law or the terms thereof, Echelon</w:t>
        <w:br/>
        <w:t>shall, as agent or subcontractor for such guarantor or obligor, pay, perform and</w:t>
        <w:br/>
        <w:t>discharge fully all the obligations or other liabilities of such guarantor or</w:t>
        <w:br/>
        <w:t>obligor thereunder from and after the date hereof, and such obligations shall be</w:t>
        <w:br/>
        <w:t>Echelon Liabilities.</w:t>
        <w:br/>
        <w:br/>
        <w:t xml:space="preserve">                  (c) Without the prior written consent of the Chief Financial</w:t>
        <w:br/>
        <w:t>Officer or Treasurer of Florida Progress, from and after the Distribution Date,</w:t>
        <w:br/>
        <w:t>Echelon shall not renew or extend the term of, increase its obligations under,</w:t>
        <w:br/>
        <w:t>or transfer to a third party, by sale, assignment, merger or operation of law or</w:t>
        <w:br/>
        <w:t>otherwise any loan, lease, contract or other obligation of Echelon for which any</w:t>
        <w:br/>
        <w:t>member of the Florida Progress Group is or may be liable unless all obligations</w:t>
        <w:br/>
        <w:t>of the Florida Progress Group with respect thereto are thereupon terminated by</w:t>
        <w:br/>
        <w:t>documentation reasonably satisfactory in form and substance to the Chief</w:t>
        <w:br/>
        <w:t>Financial Officer or Treasurer of Florida Progress.</w:t>
        <w:br/>
        <w:br/>
        <w:t xml:space="preserve">                  (d) For so long as Florida Progress or any member of the</w:t>
        <w:br/>
        <w:t>Florida Progress Group is a guarantor of or obligor for any agreement by Echelon</w:t>
        <w:br/>
        <w:t>to be and remain a "citizen of the United States" as defined in 49 U.S.C.</w:t>
        <w:br/>
        <w:t>Section 40102 or in 46 U.S.C. Section 802, Echelon agrees (i) that it shall be</w:t>
        <w:br/>
        <w:t>and remain a "citizen of the United States" as so defined and, in particular,</w:t>
        <w:br/>
        <w:t>that it will have a president, a chairman and persons comprising at least</w:t>
        <w:br/>
        <w:t>two-thirds of its board of directors who are citizens of the United States and</w:t>
        <w:br/>
        <w:t>(ii) that in the event its status as a "citizen of the</w:t>
        <w:br/>
        <w:br/>
        <w:t xml:space="preserve">   24</w:t>
        <w:br/>
        <w:t xml:space="preserve">                                                                              00</w:t>
        <w:br/>
        <w:br/>
        <w:t>Xxxxxx Xxxxxx" as defined in 49 U.S.C. Section 40102 changes, or it makes public</w:t>
        <w:br/>
        <w:t>disclosure of circumstances as a result of which it believes that such status is</w:t>
        <w:br/>
        <w:t>likely to change, it will notify Florida Progress and any member of the Florida</w:t>
        <w:br/>
        <w:t>Progress Group who is a guarantor of or obligor for any such Echelon Liability</w:t>
        <w:br/>
        <w:t>of such change in its status promptly after obtaining knowledge thereof or such</w:t>
        <w:br/>
        <w:t>belief as soon as practicable after such public disclosure but in any event</w:t>
        <w:br/>
        <w:t>within ten business days after such public disclosure. If at any time when</w:t>
        <w:br/>
        <w:t>Florida Progress or any member of the Florida Progress Group is a guarantor of</w:t>
        <w:br/>
        <w:t>or obligor for any such Echelon Liability, Echelon ceases to be a "citizen of</w:t>
        <w:br/>
        <w:t>the United States" as defined in 49 U.S.C. Section 40102, and (A) any aircraft</w:t>
        <w:br/>
        <w:t>owned or controlled by Echelon (the "Aircraft") is then registered in the United</w:t>
        <w:br/>
        <w:t>States and the Aircraft shall be or would thereupon become ineligible for</w:t>
        <w:br/>
        <w:t>registration in the name of the relevant owner trustee under the Federal</w:t>
        <w:br/>
        <w:t>Aviation Act (the "FAA Act") as in effect at such time as a result of such lack</w:t>
        <w:br/>
        <w:t>of citizenship (without regard to the "based and primarily used" provisions</w:t>
        <w:br/>
        <w:t>thereof) and the regulations then applicable thereunder, or (B) (1) the Aircraft</w:t>
        <w:br/>
        <w:t>is then registered in a jurisdiction other than the United States, (2) a lessee,</w:t>
        <w:br/>
        <w:t>sublessee or sub-sublessee has given notice that it proposes to register the</w:t>
        <w:br/>
        <w:t>Aircraft within 120 days in the United States and (3) at the time such</w:t>
        <w:br/>
        <w:t>registration in the United States is proposed to occur, the Aircraft would be</w:t>
        <w:br/>
        <w:t>ineligible for registration in the name of the relevant owner trustee under the</w:t>
        <w:br/>
        <w:t>FAA Act as in effect at such time as a result of such lack of citizenship</w:t>
        <w:br/>
        <w:t>(without regard to the "based and primarily used" provisions thereof) and the</w:t>
        <w:br/>
        <w:t>regulations then applicable thereunder, then Echelon shall forthwith (x)</w:t>
        <w:br/>
        <w:t>transfer all (but not less than all) of its right, title and interest in and to</w:t>
        <w:br/>
        <w:t>the Aircraft or (y) take such other action, including, without limitation, the</w:t>
        <w:br/>
        <w:t>establishment of a voting trust or voting powers agreement (in which case</w:t>
        <w:br/>
        <w:t>Echelon shall remain the beneficial owner of the Aircraft), as may be necessary</w:t>
        <w:br/>
        <w:t>to prevent the deregistration of the Aircraft under the FAA Act or to maintain</w:t>
        <w:br/>
        <w:t>such registration of the Aircraft or to make possible such registration of the</w:t>
        <w:br/>
        <w:t>Aircraft in the United States and to prevent Florida Progress from being</w:t>
        <w:br/>
        <w:t>adversely affected as a result thereof. Any voting powers or voting trust</w:t>
        <w:br/>
        <w:t>arrangement utilized by Echelon (or any transferee of Echelon) shall be approved</w:t>
        <w:br/>
        <w:t>by the Federal Aviation Administration (to the extent required by the FAA Act or</w:t>
        <w:br/>
        <w:t>the Federal Aviation Administration).</w:t>
        <w:br/>
        <w:br/>
        <w:t xml:space="preserve">                  (e) In addition to and not in limitation of the provisions of</w:t>
        <w:br/>
        <w:t>paragraph (d) above, Echelon agrees (i) not to permit the imposition or</w:t>
        <w:br/>
        <w:t>continuance of any lien or other Security Interest on any asset which would</w:t>
        <w:br/>
        <w:t>result in the breach of any obligation guaranteed by Florida Progress or any</w:t>
        <w:br/>
        <w:t>member of the Florida Progress Group, (ii) not to do or take any other action,</w:t>
        <w:br/>
        <w:t>or fail to do or take any action, which would result in the breach of any other</w:t>
        <w:br/>
        <w:t>obligation guaranteed by Florida Progress or any member of the Florida Progress</w:t>
        <w:br/>
        <w:t>Group, and (iii) to do and take any and all actions necessary to cause any</w:t>
        <w:br/>
        <w:t>guarantee of any</w:t>
        <w:br/>
        <w:br/>
        <w:t xml:space="preserve">   25</w:t>
        <w:br/>
        <w:t xml:space="preserve">                                                                              21</w:t>
        <w:br/>
        <w:br/>
        <w:t>Echelon Liability by Florida Progress or of any member of the Florida Progress</w:t>
        <w:br/>
        <w:t>Group to be cancelled, discharged or otherwise terminated as promptly as</w:t>
        <w:br/>
        <w:t>practicable.</w:t>
        <w:br/>
        <w:br/>
        <w:t xml:space="preserve">                  5.4 Further Assurances. In case at any time after the</w:t>
        <w:br/>
        <w:t>Effective Time any further action is reasonably necessary or desirable to carry</w:t>
        <w:br/>
        <w:t>out the purposes of this Agreement and the Ancillary Agreements, the proper</w:t>
        <w:br/>
        <w:t>officers of each party to this Agreement shall take all such necessary action.</w:t>
        <w:br/>
        <w:t>Without limiting the foregoing, Florida Progress and Echelon shall use their</w:t>
        <w:br/>
        <w:t>commercially reasonable efforts promptly to obtain all consents and approvals,</w:t>
        <w:br/>
        <w:t>to enter into all amendatory agreements and to make all filings and applications</w:t>
        <w:br/>
        <w:t>that may be required for the consummation of the transactions contemplated by</w:t>
        <w:br/>
        <w:t>this Agreement and the Ancillary Agreements, including, without limitation, all</w:t>
        <w:br/>
        <w:t>applicable governmental and regulatory filings.</w:t>
        <w:br/>
        <w:br/>
        <w:t xml:space="preserve">                  5.5 Witness Services. At all times from and after the</w:t>
        <w:br/>
        <w:t>Distribution Date, each of Florida Progress and Echelon shall use their</w:t>
        <w:br/>
        <w:t>commercially reasonable efforts to make available to the other, upon reasonable</w:t>
        <w:br/>
        <w:t>written request, its and its Subsidiaries' officers, directors, employees and</w:t>
        <w:br/>
        <w:t>agents as witnesses to the extent that (i) such persons may reasonably be</w:t>
        <w:br/>
        <w:t>required in connection with the prosecution or defense of any Action or</w:t>
        <w:br/>
        <w:t>threatened Action in which the requesting party may from time to time be</w:t>
        <w:br/>
        <w:t>involved and (ii) there is no conflict in the Action or threatened Action</w:t>
        <w:br/>
        <w:t>between the requesting party and the party receiving the request. A party</w:t>
        <w:br/>
        <w:t>providing witness services to the other party under this Section shall be</w:t>
        <w:br/>
        <w:t>entitled to receive from the recipient of such services, upon the presentation</w:t>
        <w:br/>
        <w:t>of invoices therefor, payments for such amounts, relating to disbursements and</w:t>
        <w:br/>
        <w:t>other out-of-pocket expenses (which shall be deemed to exclude the costs of</w:t>
        <w:br/>
        <w:t>salaries and benefits of employees who are witnesses), as may be reasonably</w:t>
        <w:br/>
        <w:t>incurred in providing such witness services.</w:t>
        <w:br/>
        <w:br/>
        <w:t xml:space="preserve">                  5.6 Certain Post-Distribution Transactions. (a)(i) Florida</w:t>
        <w:br/>
        <w:t>Progress shall comply, and shall cause each member of the Florida Progress Group</w:t>
        <w:br/>
        <w:t>to comply, with and otherwise not take action inconsistent with each</w:t>
        <w:br/>
        <w:t>representation and statement made with respect to Florida Progress or any other</w:t>
        <w:br/>
        <w:t>member of the Florida Progress Group to the Internal Revenue Service in</w:t>
        <w:br/>
        <w:t>connection with the request by Florida Progress for a ruling letter in respect</w:t>
        <w:br/>
        <w:t>of the Distribution as to certain tax aspects of the Distribution and (ii) until</w:t>
        <w:br/>
        <w:t>two years after the Distribution Date, Florida Progress will maintain its status</w:t>
        <w:br/>
        <w:t>as a company engaged in the active conduct of a trade or business, as defined in</w:t>
        <w:br/>
        <w:t>Section 355(b) of the Code.</w:t>
        <w:br/>
        <w:br/>
        <w:t xml:space="preserve">                  (b)(i) Echelon shall comply with and otherwise not take action</w:t>
        <w:br/>
        <w:t>inconsistent with each representation and statement made with respect to Echelon</w:t>
        <w:br/>
        <w:t>to the Internal Revenue Service in connection with the request by Florida</w:t>
        <w:br/>
        <w:t>Progress for a ruling letter in respect of the Distribution as to certain tax</w:t>
        <w:br/>
        <w:t>aspects</w:t>
        <w:br/>
        <w:br/>
        <w:t xml:space="preserve">   26</w:t>
        <w:br/>
        <w:t xml:space="preserve">                                                                              22</w:t>
        <w:br/>
        <w:br/>
        <w:t>of the Distribution and (ii) until two years after the Distribution Date,</w:t>
        <w:br/>
        <w:t>Echelon will maintain its status as a company engaged in the active conduct of a</w:t>
        <w:br/>
        <w:t>trade or business, as defined in Section 355(b) of the Code.</w:t>
        <w:br/>
        <w:br/>
        <w:t xml:space="preserve">                  5.7 Certain Agreements of Echelon. Echelon hereby agrees that</w:t>
        <w:br/>
        <w:t>it is Echelon's plan and intention to use its reasonable best efforts to</w:t>
        <w:br/>
        <w:t>implement the Business Plan. Echelon acknowledges that, as provided for in the</w:t>
        <w:br/>
        <w:t>Business Plan, Florida Progress has provided Echelon with capitalization and</w:t>
        <w:br/>
        <w:t>liquidity which the parties believe is sufficient to allow Echelon to carry out</w:t>
        <w:br/>
        <w:t>the Business Plan, including liquidity reserves which the parties believe are</w:t>
        <w:br/>
        <w:t>sufficient to address unforeseen business risks or events. Echelon agrees to</w:t>
        <w:br/>
        <w:t>maintain at all times a liquidity reserve of at least $27 million during the</w:t>
        <w:br/>
        <w:t>first 12 months following the Distribution Date, a liquidity reserve of at least</w:t>
        <w:br/>
        <w:t>$25 million during the period beginning on the first day of the second year</w:t>
        <w:br/>
        <w:t>following the Distribution Date and ending on the last day of the second year</w:t>
        <w:br/>
        <w:t>following the Distribution Date, and a liquidity reserve of at least $17 million</w:t>
        <w:br/>
        <w:t>during the period beginning on the first day of the third year following the</w:t>
        <w:br/>
        <w:t>Distribution Date and ending on the last day of such third year.</w:t>
        <w:br/>
        <w:br/>
        <w:t xml:space="preserve">                  5.8 Corporate Names. (a) Except as otherwise specifically</w:t>
        <w:br/>
        <w:t>provided in any Ancillary Agreement:</w:t>
        <w:br/>
        <w:br/>
        <w:t xml:space="preserve">                  (i) as soon as reasonably practicable after the Distribution</w:t>
        <w:br/>
        <w:t xml:space="preserve">         Date but in any event within two months thereafter, Echelon will, at</w:t>
        <w:br/>
        <w:t xml:space="preserve">         its own expense, remove (or, if necessary, on an interim basis, cover</w:t>
        <w:br/>
        <w:t xml:space="preserve">         up) any and all exterior signs and other identifiers located on any of</w:t>
        <w:br/>
        <w:t xml:space="preserve">         its property or premises which refer or pertain to Florida Progress or</w:t>
        <w:br/>
        <w:t xml:space="preserve">         which include the Florida Progress name, logo or other trademark or</w:t>
        <w:br/>
        <w:t xml:space="preserve">         other Florida Progress intellectual property; and</w:t>
        <w:br/>
        <w:br/>
        <w:t xml:space="preserve">                  (ii) as soon as is reasonably practicable after the</w:t>
        <w:br/>
        <w:t xml:space="preserve">         Distribution Date but in any event within six weeks thereafter, Echelon</w:t>
        <w:br/>
        <w:t xml:space="preserve">         will remove from all letterhead, envelopes, invoices and other</w:t>
        <w:br/>
        <w:t xml:space="preserve">         communications media of any kind, all references to Florida Progress,</w:t>
        <w:br/>
        <w:t xml:space="preserve">         including the "Florida Progress" or "Progress" name, logo and any other</w:t>
        <w:br/>
        <w:t xml:space="preserve">         trademark or other Florida Progress intellectual property, and Echelon</w:t>
        <w:br/>
        <w:t xml:space="preserve">         shall not use or display the "Florida Progress" or "Progress" name,</w:t>
        <w:br/>
        <w:t xml:space="preserve">         logo or other trademark or Florida Progress intellectual property</w:t>
        <w:br/>
        <w:t xml:space="preserve">         without the prior written consent of Florida Progress.</w:t>
        <w:br/>
        <w:br/>
        <w:t xml:space="preserve">                  (b)  Except as otherwise specifically provided in any</w:t>
        <w:br/>
        <w:t>Ancillary Agreement:</w:t>
        <w:br/>
        <w:br/>
        <w:t xml:space="preserve">                  (i) as soon as reasonably practicable after the Distribution</w:t>
        <w:br/>
        <w:t xml:space="preserve">         Date but in any event within two months thereafter, Florida Progress</w:t>
        <w:br/>
        <w:t xml:space="preserve">         will, at its own expense,</w:t>
        <w:br/>
        <w:br/>
        <w:t xml:space="preserve">   27</w:t>
        <w:br/>
        <w:t xml:space="preserve">                                                                              23</w:t>
        <w:br/>
        <w:br/>
        <w:t xml:space="preserve">         remove (or, if necessary, on an interim basis, cover up) any and all</w:t>
        <w:br/>
        <w:t xml:space="preserve">         exterior signs and other identifiers located on any of its property or</w:t>
        <w:br/>
        <w:t xml:space="preserve">         premises owned or used by it or other members of the Florida Progress</w:t>
        <w:br/>
        <w:t xml:space="preserve">         Group which refer or pertain to Echelon or which include the "Echelon,"</w:t>
        <w:br/>
        <w:t xml:space="preserve">         "Talquin," "Progress Credit," "Progress Leasing" or "PLC Leasing" name,</w:t>
        <w:br/>
        <w:t xml:space="preserve">         logo or other trademark or other Echelon intellectual property; and</w:t>
        <w:br/>
        <w:br/>
        <w:t xml:space="preserve">                  (ii) as soon as is reasonably practicable after the</w:t>
        <w:br/>
        <w:t xml:space="preserve">         Distribution Date but in any event within six weeks thereafter, Florida</w:t>
        <w:br/>
        <w:t xml:space="preserve">         Progress will, and will cause the other members of the Florida Progress</w:t>
        <w:br/>
        <w:t xml:space="preserve">         Group to, remove from all letterhead, envelopes, invoices and other</w:t>
        <w:br/>
        <w:t xml:space="preserve">         communications media of any kind, all references to Echelon, including</w:t>
        <w:br/>
        <w:t xml:space="preserve">         the "Talquin," "Progress Credit," "Progress Leasing" or "PLC Leasing"</w:t>
        <w:br/>
        <w:t xml:space="preserve">         name, logo and any other trademark or other Echelon intellectual</w:t>
        <w:br/>
        <w:t xml:space="preserve">         property, and Florida Progress and the other members of the Florida</w:t>
        <w:br/>
        <w:t xml:space="preserve">         Progress Group shall not use or display the "Talquin," "Progress</w:t>
        <w:br/>
        <w:t xml:space="preserve">         Credit," "Progress Leasing" or "PLC Leasing" name, logo or other</w:t>
        <w:br/>
        <w:t xml:space="preserve">         trademark or Echelon intellectual property without the prior written</w:t>
        <w:br/>
        <w:t xml:space="preserve">         consent of Echelon.</w:t>
        <w:br/>
        <w:br/>
        <w:t xml:space="preserve">                  5.9 Transfers Not Effected Prior to the Distribution;</w:t>
        <w:br/>
        <w:t>Transfers Deemed Effective as of the Distribution Date. To the extent that any</w:t>
        <w:br/>
        <w:t>transfers contemplated by Article II and V shall not have been consummated on or</w:t>
        <w:br/>
        <w:t>prior to the Distribution Date, the parties shall cooperate to effect such</w:t>
        <w:br/>
        <w:t>transfers as promptly following the Distribution Date as shall be practicable.</w:t>
        <w:br/>
        <w:t>Nothing herein shall be deemed to require the transfer of any Assets or the</w:t>
        <w:br/>
        <w:t>assumption of any Liabilities which by their terms or operation of law cannot be</w:t>
        <w:br/>
        <w:t>transferred; provided, however, that the parties hereto and their respective</w:t>
        <w:br/>
        <w:t>Subsidiaries shall cooperate to seek to obtain any necessary consents or</w:t>
        <w:br/>
        <w:t>approvals for the transfer of all Assets and Liabilities contemplated to be</w:t>
        <w:br/>
        <w:t>transferred pursuant to Article II and V. In the event that any such transfer of</w:t>
        <w:br/>
        <w:t>Assets or Liabilities has not been consummated, from and after the Distribution</w:t>
        <w:br/>
        <w:t>Date the party retaining such Asset or Liability shall hold such Asset in trust</w:t>
        <w:br/>
        <w:t>for the use and benefit of the party entitled thereto (at the expense of the</w:t>
        <w:br/>
        <w:t>party entitled thereto) or retain such Liability for the account of the party by</w:t>
        <w:br/>
        <w:t>whom such Liability is to be assumed pursuant hereto, as the case may be, and</w:t>
        <w:br/>
        <w:t>take such other action as may be reasonably requested by the party to whom such</w:t>
        <w:br/>
        <w:t>Asset is to be transferred, or by whom such Liability is to be assumed, as the</w:t>
        <w:br/>
        <w:t>case may be, in order to place such party, insofar as is reasonably possible, in</w:t>
        <w:br/>
        <w:t>the same position as would have existed had such Asset or Liability been</w:t>
        <w:br/>
        <w:t>transferred as contemplated hereby. As and when any such Asset or Liability</w:t>
        <w:br/>
        <w:t>becomes transferable, such transfer shall be effected forthwith. The parties</w:t>
        <w:br/>
        <w:t>agree that, as of the Distribution Date, each party hereto shall be deemed to</w:t>
        <w:br/>
        <w:t>have acquired complete and sole beneficial ownership over all of the Assets,</w:t>
        <w:br/>
        <w:t>together with all</w:t>
        <w:br/>
        <w:br/>
        <w:t xml:space="preserve">   28</w:t>
        <w:br/>
        <w:t xml:space="preserve">                                                                              24</w:t>
        <w:br/>
        <w:br/>
        <w:t>rights, powers and privileges incident thereto, and shall be deemed to have</w:t>
        <w:br/>
        <w:t>assumed in accordance with the terms of this Agreement all of the Liabilities,</w:t>
        <w:br/>
        <w:t>and all duties, obligations and responsibilities incident thereto, which such</w:t>
        <w:br/>
        <w:t>party is entitled to acquire or required to assume pursuant to the terms of this</w:t>
        <w:br/>
        <w:t>Agreement.</w:t>
        <w:br/>
        <w:br/>
        <w:br/>
        <w:t xml:space="preserve">                                   ARTICLE VI</w:t>
        <w:br/>
        <w:br/>
        <w:t xml:space="preserve">                              ACCESS TO INFORMATION</w:t>
        <w:br/>
        <w:br/>
        <w:t xml:space="preserve">                  6.1 Provision of Corporate Records. Prior to or as promptly as</w:t>
        <w:br/>
        <w:t>practicable after the Distribution Date, Florida Progress shall deliver to</w:t>
        <w:br/>
        <w:t>Echelon all corporate books, records and files (collectively, "Records") of</w:t>
        <w:br/>
        <w:t>Echelon in its possession and copies of the relevant portions of all Records of</w:t>
        <w:br/>
        <w:t>the Florida Progress Group relating directly and primarily to the Echelon</w:t>
        <w:br/>
        <w:t>Assets, the Echelon Business, or the Liabilities of Echelon, including, in each</w:t>
        <w:br/>
        <w:t>case, all active agreements, active litigation files and government filings.</w:t>
        <w:br/>
        <w:t>From and after the Distribution Date, all Records so delivered shall be the</w:t>
        <w:br/>
        <w:t>property of Echelon.</w:t>
        <w:br/>
        <w:br/>
        <w:t xml:space="preserve">                  6.2 Access to Information. Other than in circumstances in</w:t>
        <w:br/>
        <w:t>which indemnification is sought pursuant to Article IV (in which event the</w:t>
        <w:br/>
        <w:t>provisions of such Article will govern), from and after the Distribution Date,</w:t>
        <w:br/>
        <w:t>each of Florida Progress and Echelon shall afford to the other and its</w:t>
        <w:br/>
        <w:t>authorized accountants, counsel and other designated representatives reasonable</w:t>
        <w:br/>
        <w:t>access during normal business hours, subject to appropriate restrictions for</w:t>
        <w:br/>
        <w:t>classified, privileged or confidential information, to the personnel,</w:t>
        <w:br/>
        <w:t>properties, books and records of such party and its Subsidiaries insofar as such</w:t>
        <w:br/>
        <w:t>access is reasonable required by the other party and relates to (x) such other</w:t>
        <w:br/>
        <w:t>party or the conduct of its business prior to the Effective Time or (y) any</w:t>
        <w:br/>
        <w:t>Ancillary Agreement to which the party requesting such access and the party</w:t>
        <w:br/>
        <w:t>requested to grant such access are parties.</w:t>
        <w:br/>
        <w:br/>
        <w:t xml:space="preserve">                  6.3 Reimbursement; Other Matters. Except to the extent</w:t>
        <w:br/>
        <w:t>otherwise contemplated by any Ancillary Agreement, a party providing Records or</w:t>
        <w:br/>
        <w:t>access to information to the other party under this Article VI shall be entitled</w:t>
        <w:br/>
        <w:t>to receive from the recipient, upon the presentation of invoices therefor,</w:t>
        <w:br/>
        <w:t>payments for such amounts, relating to supplies, disbursements and other</w:t>
        <w:br/>
        <w:t>out-of-pocket expenses, as may be reasonably incurred in providing such Records</w:t>
        <w:br/>
        <w:t>or access to information.</w:t>
        <w:br/>
        <w:br/>
        <w:t xml:space="preserve">   29</w:t>
        <w:br/>
        <w:t xml:space="preserve">                                                                              25</w:t>
        <w:br/>
        <w:br/>
        <w:t xml:space="preserve">                  6.4 Retention of Records. Except as otherwise agreed in</w:t>
        <w:br/>
        <w:t>writing, or as otherwise provided in the Ancillary Agreements, each of Florida</w:t>
        <w:br/>
        <w:t>Progress and Echelon shall, and shall cause any members of its Group to, retain</w:t>
        <w:br/>
        <w:t>all information in such party's possession or under its control relating</w:t>
        <w:br/>
        <w:t>directly and primarily to the pre-Distribution Business, Assets or Liabilities</w:t>
        <w:br/>
        <w:t>of the other party that is less than ten years old until such information is at</w:t>
        <w:br/>
        <w:t>least ten years old except that if, prior to the expiration of such period,</w:t>
        <w:br/>
        <w:t>information in the possession or control of either party is to be destroyed or</w:t>
        <w:br/>
        <w:t>disposed of, and such information is at least three years old, prior to</w:t>
        <w:br/>
        <w:t>destroying or disposing of any such information, (1) the party that is proposing</w:t>
        <w:br/>
        <w:t>to dispose of or destroy any such information shall provide no less than 30</w:t>
        <w:br/>
        <w:t>days' prior written notice to the other party, specifying the information</w:t>
        <w:br/>
        <w:t>proposed to be destroyed or disposed of, and (2) if, prior to the scheduled date</w:t>
        <w:br/>
        <w:t>for such destruction or disposal, the other party requests in writing that any</w:t>
        <w:br/>
        <w:t>of the information proposed to be destroyed or disposed of be delivered to such</w:t>
        <w:br/>
        <w:t>other party, the party that is proposing to dispose of or destroy such</w:t>
        <w:br/>
        <w:t>information promptly shall arrange for the delivery of the requested information</w:t>
        <w:br/>
        <w:t>to a location specified by, and at the expense of, the requesting party.</w:t>
        <w:br/>
        <w:br/>
        <w:t xml:space="preserve">                  6.5 Confidentiality. Each of (i) Florida Progress and the</w:t>
        <w:br/>
        <w:t>Florida Progress Subsidiaries and (ii) Echelon and the Echelon Subsidiaries</w:t>
        <w:br/>
        <w:t>shall not use or permit the use of (without the prior written consent of the</w:t>
        <w:br/>
        <w:t>other) and shall keep, and shall cause its consultants and advisors to keep,</w:t>
        <w:br/>
        <w:t>confidential all information concerning the other party in its possession or</w:t>
        <w:br/>
        <w:t>under its control (except to the extent that (A) such information has been in</w:t>
        <w:br/>
        <w:t>the public domain through no fault of such party, (B) such information has been</w:t>
        <w:br/>
        <w:t>later lawfully acquired from other sources by such party or (C) this Agreement</w:t>
        <w:br/>
        <w:t>or any other Ancillary Agreement or any other agreement entered into pursuant</w:t>
        <w:br/>
        <w:t>hereto permits the use or disclosure of such information) to the extent such</w:t>
        <w:br/>
        <w:t>information (x) relates to the period up to the Effective Time, (y) relates to</w:t>
        <w:br/>
        <w:t>any Ancillary Agreement or (z) is obtained in the course of performing services</w:t>
        <w:br/>
        <w:t>for the other party pursuant to any Ancillary Agreement, and neither party shall</w:t>
        <w:br/>
        <w:t>(without the prior written consent of the other) otherwise release or disclose</w:t>
        <w:br/>
        <w:t>such information to any other Person, except such party's auditors and</w:t>
        <w:br/>
        <w:t>attorneys, unless compelled to disclose such information by judicial or</w:t>
        <w:br/>
        <w:t>administrative process or unless such disclosure is required by law and such</w:t>
        <w:br/>
        <w:t>party has used commercially reasonable efforts to consult with the other party</w:t>
        <w:br/>
        <w:t>prior to such disclosure.</w:t>
        <w:br/>
        <w:br/>
        <w:t xml:space="preserve">                  6.6 Privileged Matters. The parties hereto recognize that</w:t>
        <w:br/>
        <w:t>legal and other professional services that have been and will be provided prior</w:t>
        <w:br/>
        <w:t>to the Distribution Date have been and will be rendered for the benefit of each</w:t>
        <w:br/>
        <w:t>of the members of the Florida Progress Group and the members of the Echelon</w:t>
        <w:br/>
        <w:t>Group, and that each of the members of the Florida Progress Group and the</w:t>
        <w:br/>
        <w:t>members of the Echelon Group should be deemed to be the client</w:t>
        <w:br/>
        <w:br/>
        <w:t xml:space="preserve">   30</w:t>
        <w:br/>
        <w:t xml:space="preserve">                                                                              26</w:t>
        <w:br/>
        <w:br/>
        <w:t>for the purposes of asserting all privileges which may be asserted under</w:t>
        <w:br/>
        <w:t>applicable law. To allocate the interests of each party in the information as to</w:t>
        <w:br/>
        <w:t>which any party is entitled to assert a privilege, the parties agree as follows:</w:t>
        <w:br/>
        <w:br/>
        <w:t xml:space="preserve">                  (a) Florida Progress shall be entitled, in perpetuity, to</w:t>
        <w:br/>
        <w:t>control the assertion or waiver of all privileges in connection with privileged</w:t>
        <w:br/>
        <w:t>information which relates solely to the Florida Progress Business, whether or</w:t>
        <w:br/>
        <w:t>not the privileged information is in the possession of or under the control of</w:t>
        <w:br/>
        <w:t>Florida Progress or Echelon. Florida Progress shall also be entitled, in</w:t>
        <w:br/>
        <w:t>perpetuity, to control the assertion or waiver of all privileges in connection</w:t>
        <w:br/>
        <w:t>with privileged information that relates solely to the subject matter of any</w:t>
        <w:br/>
        <w:t>claims constituting Florida Progress Liabilities, now pending or which may be</w:t>
        <w:br/>
        <w:t>asserted in the future, in any lawsuits or other proceedings initiated against</w:t>
        <w:br/>
        <w:t>or by Florida Progress, whether or not the privileged information is in the</w:t>
        <w:br/>
        <w:t>possession of or under the control of Florida Progress or Echelon.</w:t>
        <w:br/>
        <w:br/>
        <w:t xml:space="preserve">                  (b) Echelon shall be entitled, in perpetuity, to control the</w:t>
        <w:br/>
        <w:t>assertion or waiver of all privileges in connection with privileged information</w:t>
        <w:br/>
        <w:t>which relates solely to the Echelon Business, whether or not the privileged</w:t>
        <w:br/>
        <w:t>information is in the possession of or under the control of Florida Progress or</w:t>
        <w:br/>
        <w:t>Echelon. Echelon shall also be entitled, in perpetuity, to control the assertion</w:t>
        <w:br/>
        <w:t>or waiver of all privileges in connection with privileged information which</w:t>
        <w:br/>
        <w:t>relates solely to the subject matter of any claims constituting Echelon</w:t>
        <w:br/>
        <w:t>Liabilities, now pending or which may be asserted in the future, in any lawsuits</w:t>
        <w:br/>
        <w:t>or other proceedings initiated against or by Echelon, whether or not the</w:t>
        <w:br/>
        <w:t>privileged information is in the possession of Echelon or under the control of</w:t>
        <w:br/>
        <w:t>Florida Progress or Echelon.</w:t>
        <w:br/>
        <w:br/>
        <w:t xml:space="preserve">                  (c) The parties hereto agree that they shall have a shared</w:t>
        <w:br/>
        <w:t>privilege, with equal right to assert or waive, subject to the restrictions in</w:t>
        <w:br/>
        <w:t>this Section 6.6, with respect to all privileges not allocated pursuant to the</w:t>
        <w:br/>
        <w:t>terms of Sections 6.6(a) and (b) hereto. All privileges relating to any claims,</w:t>
        <w:br/>
        <w:t>proceedings, litigation, disputes, or other matters which involve both Florida</w:t>
        <w:br/>
        <w:t>Progress and Echelon in respect of which both Florida Progress and Echelon</w:t>
        <w:br/>
        <w:t>retain any responsibility or liability under this Agreement shall be subject to</w:t>
        <w:br/>
        <w:t>a shared privilege between them.</w:t>
        <w:br/>
        <w:br/>
        <w:t xml:space="preserve">                  (d) No party hereto may waive any privilege which could be</w:t>
        <w:br/>
        <w:t>asserted under any applicable law, and in which the other party hereto has a</w:t>
        <w:br/>
        <w:t>shared privilege, without the consent of the other party, except to the extent</w:t>
        <w:br/>
        <w:t>reasonably required in connection with any litigation with third parties or as</w:t>
        <w:br/>
        <w:t>provided in subsection (e) below. Consent shall be in writing, or shall be</w:t>
        <w:br/>
        <w:t>deemed to be granted unless written objection is made within 20 days after</w:t>
        <w:br/>
        <w:t>notice upon the other party requesting such consent.</w:t>
        <w:br/>
        <w:br/>
        <w:t xml:space="preserve">   31</w:t>
        <w:br/>
        <w:t xml:space="preserve">                                                                              27</w:t>
        <w:br/>
        <w:br/>
        <w:t xml:space="preserve">                  (e) In the event of any litigation or dispute between the</w:t>
        <w:br/>
        <w:t>parties hereto, a party and a Subsidiary of the other party hereto, or a</w:t>
        <w:br/>
        <w:t>Subsidiary of one party hereto and a Subsidiary of other party hereto, either</w:t>
        <w:br/>
        <w:t>such party may waive a privilege in which the other party has a shared</w:t>
        <w:br/>
        <w:t>privilege, without obtaining the consent of the other party, provided that such</w:t>
        <w:br/>
        <w:t>waiver of a shared privilege shall be effective only as to the use of</w:t>
        <w:br/>
        <w:t>information with respect to the litigation or dispute between the parties and/or</w:t>
        <w:br/>
        <w:t>their Subsidiaries, and shall not operate as a waiver of the shared privilege</w:t>
        <w:br/>
        <w:t>with respect to third parties.</w:t>
        <w:br/>
        <w:br/>
        <w:t xml:space="preserve">                  (f) If a dispute arises between the parties hereto or their</w:t>
        <w:br/>
        <w:t>respective Subsidiaries regarding whether a privilege should be waived to</w:t>
        <w:br/>
        <w:t>protect or advance the interest of either party, each party agrees that it shall</w:t>
        <w:br/>
        <w:t>negotiate in good faith, shall endeavor to minimize any prejudice to the rights</w:t>
        <w:br/>
        <w:t>of the other party, and shall not unreasonably withhold consent to any request</w:t>
        <w:br/>
        <w:t>for waiver by the other party. Each party hereto specifically agrees that it</w:t>
        <w:br/>
        <w:t>will not withhold consent to waiver for any purpose except to protect its own</w:t>
        <w:br/>
        <w:t>legitimate interests.</w:t>
        <w:br/>
        <w:br/>
        <w:t xml:space="preserve">                  (g) Upon receipt by either party hereto or by any Subsidiary</w:t>
        <w:br/>
        <w:t>thereof of any subpoena, discovery or other request which arguably calls for the</w:t>
        <w:br/>
        <w:t>production or disclosure of information subject to a shared privilege or as to</w:t>
        <w:br/>
        <w:t>which the other party has the sole right hereunder to assert a privilege, or if</w:t>
        <w:br/>
        <w:t>either party obtains knowledge that any of its or any of its Subsidiaries'</w:t>
        <w:br/>
        <w:t>current or former directors, officers, agents or employees have received any</w:t>
        <w:br/>
        <w:t>subpoena, discovery or other requests which arguably calls for the production or</w:t>
        <w:br/>
        <w:t>disclosure of such privileged information, such party shall promptly notify the</w:t>
        <w:br/>
        <w:t>other party of the existence of the request and shall provide the other party a</w:t>
        <w:br/>
        <w:t>reasonable opportunity to review the information and to assert any rights it may</w:t>
        <w:br/>
        <w:t>have under this Section 6.6 or otherwise to prevent the production or disclosure</w:t>
        <w:br/>
        <w:t>of such privileged information.</w:t>
        <w:br/>
        <w:br/>
        <w:t xml:space="preserve">                  (h) The transfer of all Records and other information pursuant</w:t>
        <w:br/>
        <w:t>to this Agreement is made in reliance on the agreement of Florida Progress and</w:t>
        <w:br/>
        <w:t>Echelon, as set forth in Sections 6.5 and 6.6, to maintain the confidentiality</w:t>
        <w:br/>
        <w:t>of privileged information and to assert and maintain all applicable privileges.</w:t>
        <w:br/>
        <w:t>The access to information being granted pursuant to Sections 6.1 and 6.2 hereof,</w:t>
        <w:br/>
        <w:t>the agreement to provide witnesses and individuals pursuant to Sections 4.2 and</w:t>
        <w:br/>
        <w:t>5.5 hereof, the furnishing of notices and documents and other cooperative</w:t>
        <w:br/>
        <w:t>efforts contemplated by Section 4.2 hereof, and the transfer of privileged</w:t>
        <w:br/>
        <w:t>information between the parties and their respective Subsidiaries pursuant to</w:t>
        <w:br/>
        <w:t>this Agreement shall not be deemed a waiver of any privilege that has been or</w:t>
        <w:br/>
        <w:t>may be asserted under this Agreement or otherwise.</w:t>
        <w:br/>
        <w:br/>
        <w:t xml:space="preserve">                  6.7 Ownership of Information. Any information owned by one</w:t>
        <w:br/>
        <w:t>party or any of its Subsidiaries that is provided to a requesting party pursuant</w:t>
        <w:br/>
        <w:t>to Article IV or this Article VI shall</w:t>
        <w:br/>
        <w:br/>
        <w:t xml:space="preserve">   32</w:t>
        <w:br/>
        <w:t xml:space="preserve">                                                                              28</w:t>
        <w:br/>
        <w:br/>
        <w:t>be deemed to remain the property of the providing party. Unless specifically set</w:t>
        <w:br/>
        <w:t>forth herein, nothing contained in this Agreement shall be construed as granting</w:t>
        <w:br/>
        <w:t>or conferring rights of license or otherwise in any such information.</w:t>
        <w:br/>
        <w:br/>
        <w:t xml:space="preserve">                  6.8 Limitation of Liability. Neither party shall have any</w:t>
        <w:br/>
        <w:t>liability to the other party in the event that any information exchanged or</w:t>
        <w:br/>
        <w:t>provided pursuant to this Agreement which is an estimate or forecast, or which</w:t>
        <w:br/>
        <w:t>is based on an estimate or forecast, is found to be inaccurate.</w:t>
        <w:br/>
        <w:br/>
        <w:t xml:space="preserve">                  6.9 Other Agreements Providing for Exchange of Information.</w:t>
        <w:br/>
        <w:t>The rights and obligations granted under this Article VI are subject to any</w:t>
        <w:br/>
        <w:t>specific limitations, qualifications or additional provisions on the sharing,</w:t>
        <w:br/>
        <w:t>exchange or confidential treatment of information set forth in any Ancillary</w:t>
        <w:br/>
        <w:t>Agreement.</w:t>
        <w:br/>
        <w:br/>
        <w:br/>
        <w:t xml:space="preserve">                                   ARTICLE VII</w:t>
        <w:br/>
        <w:br/>
        <w:t xml:space="preserve">                             ADMINISTRATIVE SERVICES</w:t>
        <w:br/>
        <w:br/>
        <w:t xml:space="preserve">                  7.1 Performance of Services. Beginning on the Distribution</w:t>
        <w:br/>
        <w:t>Date, Florida Progress will provide, or cause one or more of its Subsidiaries to</w:t>
        <w:br/>
        <w:t>provide, to Echelon such services on such terms as may be set forth in the</w:t>
        <w:br/>
        <w:t>Transition Services Agreement.</w:t>
        <w:br/>
        <w:br/>
        <w:t xml:space="preserve">                  7.2 Independence. Unless otherwise agreed in writing, all</w:t>
        <w:br/>
        <w:t>employees and representatives of Florida Progress providing the scheduled</w:t>
        <w:br/>
        <w:t>services to Echelon will be deemed for purposes of all compensation and employee</w:t>
        <w:br/>
        <w:t>benefits matters to be employees or representatives of Florida Progress and not</w:t>
        <w:br/>
        <w:t>employees or representatives of Echelon. In performing such services, such</w:t>
        <w:br/>
        <w:t>employees and representatives will be under the direction, control and</w:t>
        <w:br/>
        <w:t>supervision of Florida Progress (and not Echelon) and Florida Progress will have</w:t>
        <w:br/>
        <w:t>the sole right to exercise all authority with respect to the employment</w:t>
        <w:br/>
        <w:t>(including, without limitation, termination of employment), assignment and</w:t>
        <w:br/>
        <w:t>compensation of such employees and representatives.</w:t>
        <w:br/>
        <w:br/>
        <w:br/>
        <w:t xml:space="preserve">                                  ARTICLE VIII</w:t>
        <w:br/>
        <w:br/>
        <w:t xml:space="preserve">                               DISPUTE RESOLUTION</w:t>
        <w:br/>
        <w:br/>
        <w:t xml:space="preserve">                  8.1 Negotiation. In the event of a controversy, dispute or</w:t>
        <w:br/>
        <w:t>claim arising out of, in connection with, or in relation to the interpretation,</w:t>
        <w:br/>
        <w:t>performance, nonperformance, validity or breach of this Agreement or otherwise</w:t>
        <w:br/>
        <w:t>arising out of, or in any way related to this Agreement or the transactions</w:t>
        <w:br/>
        <w:t>contemplated hereby, including, without limitation, any claim based on contract,</w:t>
        <w:br/>
        <w:t>tort, statute or constitution (collectively,</w:t>
        <w:br/>
        <w:br/>
        <w:t xml:space="preserve">   33</w:t>
        <w:br/>
        <w:t xml:space="preserve">                                                                              29</w:t>
        <w:br/>
        <w:br/>
        <w:t>"Agreement Disputes"), the general counsels of the parties (or, such other</w:t>
        <w:br/>
        <w:t>senior officer appointed by the Chief Executive Officer of the relevant party)</w:t>
        <w:br/>
        <w:t>shall negotiate in good faith for a reasonable period of time to settle such</w:t>
        <w:br/>
        <w:t>Agreement Dispute, provided such reasonable period shall not, unless otherwise</w:t>
        <w:br/>
        <w:t>agreed by the parties in writing, exceed [30] days from the time the parties</w:t>
        <w:br/>
        <w:t>began such negotiations; provided further that in the event of any arbitration</w:t>
        <w:br/>
        <w:t>in accordance with Section 8.2 hereof, the parties shall not assert the defenses</w:t>
        <w:br/>
        <w:t>of statute of limitations and laches arising for the period beginning after the</w:t>
        <w:br/>
        <w:t>date the parties began negotiations hereunder, and any contractual time period</w:t>
        <w:br/>
        <w:t>or deadline under this Agreement or any Ancillary Agreement to which such</w:t>
        <w:br/>
        <w:t>Agreement Dispute relates shall not be deemed to have passed until such</w:t>
        <w:br/>
        <w:t>Agreement Dispute has been resolved.</w:t>
        <w:br/>
        <w:br/>
        <w:t xml:space="preserve">                  8.2 Arbitration. If after such reasonable period such general</w:t>
        <w:br/>
        <w:t>counsels (or other appointed officers) are unable to settle such Agreement</w:t>
        <w:br/>
        <w:t>Dispute (and in any event, unless otherwise agreed in writing by the parties,</w:t>
        <w:br/>
        <w:t>after [60] days have elapsed from the time the parties began such negotiations),</w:t>
        <w:br/>
        <w:t>such Agreement Dispute shall be determined, at the request of either party, by</w:t>
        <w:br/>
        <w:t>arbitration conducted in St. Petersburg, before and in accordance with the</w:t>
        <w:br/>
        <w:t>then-existing International Arbitration Rules of the American Arbitration</w:t>
        <w:br/>
        <w:t>Association (the "Rules"). In any dispute between the parties hereto, the number</w:t>
        <w:br/>
        <w:t>of arbitrators shall be one. Any judgment or award rendered by the arbitrator</w:t>
        <w:br/>
        <w:t>shall be final, binding and nonappealable (except upon grounds specified in 9</w:t>
        <w:br/>
        <w:t>U.S.C. Section 10(a) as in effect on the date hereof). If the parties are unable</w:t>
        <w:br/>
        <w:t>to agree on an arbitrator, the arbitrator shall be selected in accordance with</w:t>
        <w:br/>
        <w:t>the Rules. Any controversy concerning whether an Agreement Dispute is an</w:t>
        <w:br/>
        <w:t>arbitrable Agreement Dispute, whether arbitration has been waived, whether an</w:t>
        <w:br/>
        <w:t>assignee of this Agreement is bound to arbitrate, or as to the interpretation of</w:t>
        <w:br/>
        <w:t>enforceability of this Article VIII shall be determined by the arbitrator. In</w:t>
        <w:br/>
        <w:t>resolving any dispute, the parties intend that the arbitrator applies the</w:t>
        <w:br/>
        <w:t>substantive laws of the [State of New York], without regard to the choice of law</w:t>
        <w:br/>
        <w:t>principles thereof. The parties intend that the provisions to arbitrate set</w:t>
        <w:br/>
        <w:t>forth herein be valid, enforceable and irrevocable. The parties agree to comply</w:t>
        <w:br/>
        <w:t>with any award made in any such arbitration proceedings that has become final in</w:t>
        <w:br/>
        <w:t>accordance with the Rules and agree to enforcement of or entry of judgment upon</w:t>
        <w:br/>
        <w:t>such award, by any court of competent jurisdiction, including (a) the Circuit</w:t>
        <w:br/>
        <w:t>Court of the State of Florida, Pinellas County, or (b) the United States</w:t>
        <w:br/>
        <w:t>District Court for the Middle District of Florida, in accordance with Section</w:t>
        <w:br/>
        <w:t>10.16 hereof. The arbitrator shall be entitled, if appropriate, to award any</w:t>
        <w:br/>
        <w:t>remedy in such proceedings, including, without limitation, monetary damages,</w:t>
        <w:br/>
        <w:t>specific performance and all other forms of legal and equitable relief;</w:t>
        <w:br/>
        <w:t>provided, however, the arbitrator shall not be entitled to award punitive</w:t>
        <w:br/>
        <w:t>damages. Without limiting the provisions of the Rules, unless otherwise agreed</w:t>
        <w:br/>
        <w:t>in writing by the parties or permitted by this Agreement,</w:t>
        <w:br/>
        <w:br/>
        <w:t xml:space="preserve">   34</w:t>
        <w:br/>
        <w:t xml:space="preserve">                                                                              30</w:t>
        <w:br/>
        <w:br/>
        <w:t>the parties shall keep confidential all matters relating to the arbitration or</w:t>
        <w:br/>
        <w:t>the award, provided such matters may be disclosed (i) to the extent reasonably</w:t>
        <w:br/>
        <w:t>necessary in any proceeding brought to enforce the award or for entry of a</w:t>
        <w:br/>
        <w:t>judgment upon the award and (ii) to the extent otherwise required by law.</w:t>
        <w:br/>
        <w:t>Notwithstanding Article 32 of the Rules, the party which is not the prevailing</w:t>
        <w:br/>
        <w:t>party in the arbitration shall be responsible for all of the costs of the</w:t>
        <w:br/>
        <w:t>arbitration, including legal fees and other costs specified by such Article 32.</w:t>
        <w:br/>
        <w:t>Nothing contained herein is intended to or shall be construed to prevent either</w:t>
        <w:br/>
        <w:t>party, in accordance with Article 22(3) of the Rules or otherwise, from applying</w:t>
        <w:br/>
        <w:t>to any court of competent jurisdiction for interim measures or other provisional</w:t>
        <w:br/>
        <w:t>relief in connection with the subject matter of any Agreement Disputes.</w:t>
        <w:br/>
        <w:br/>
        <w:t xml:space="preserve">                  8.3 Continuity of Service and Performance. Unless otherwise</w:t>
        <w:br/>
        <w:t>agreed in writing, the parties will continue to provide service and honor all</w:t>
        <w:br/>
        <w:t>other commitments under this Agreement and each Ancillary Agreement during the</w:t>
        <w:br/>
        <w:t>course of dispute resolution pursuant to the provisions of this Article VIII</w:t>
        <w:br/>
        <w:t>with respect to all matters not subject to such dispute, controversy or claim.</w:t>
        <w:br/>
        <w:br/>
        <w:br/>
        <w:t xml:space="preserve">                                   ARTICLE IX</w:t>
        <w:br/>
        <w:br/>
        <w:t xml:space="preserve">                                    INSURANCE</w:t>
        <w:br/>
        <w:br/>
        <w:t xml:space="preserve">                  On or before the Distribution Date, Florida Progress and</w:t>
        <w:br/>
        <w:t>Echelon will take such actions with respect to insurance coverage of the Echelon</w:t>
        <w:br/>
        <w:t>Assets and the Echelon Business as Florida Progress and Echelon shall reasonably</w:t>
        <w:br/>
        <w:t>deem appropriate to permit Echelon to implement a smooth transition to being an</w:t>
        <w:br/>
        <w:t>independent company upon the Distribution.</w:t>
        <w:br/>
        <w:br/>
        <w:br/>
        <w:t xml:space="preserve">                                    ARTICLE X</w:t>
        <w:br/>
        <w:br/>
        <w:t xml:space="preserve">                                  MISCELLANEOUS</w:t>
        <w:br/>
        <w:br/>
        <w:t xml:space="preserve">                  10.1 Complete Agreement; Construction. This Agreement,</w:t>
        <w:br/>
        <w:t>including the Exhibits and Schedules, and the Ancillary Agreements shall</w:t>
        <w:br/>
        <w:t>constitute the entire agreement between the parties with respect to the subject</w:t>
        <w:br/>
        <w:t>matter hereof and shall supersede all previous negotiations, commitments and</w:t>
        <w:br/>
        <w:t>writings with respect to such subject matter. In the event of any inconsistency</w:t>
        <w:br/>
        <w:t>between this Agreement and any Exhibit or Schedule hereto, the Exhibit or</w:t>
        <w:br/>
        <w:t>Schedule shall prevail. Other than Section 2.12 and Article VIII, which shall</w:t>
        <w:br/>
        <w:t>prevail over any inconsistent or conflicting provisions in any Ancillary</w:t>
        <w:br/>
        <w:t>Agreement, notwithstanding any other provisions in this Agreement to the</w:t>
        <w:br/>
        <w:t>contrary, in the event and to the extent that there shall be a conflict between</w:t>
        <w:br/>
        <w:t>the provisions of this Agreement and the provisions of any Ancillary Agreement,</w:t>
        <w:br/>
        <w:t>such Ancillary Agreement shall control.</w:t>
        <w:br/>
        <w:br/>
        <w:t xml:space="preserve">   35</w:t>
        <w:br/>
        <w:t xml:space="preserve">                                                                              31</w:t>
        <w:br/>
        <w:br/>
        <w:t xml:space="preserve">                  10.2 Ancillary Agreements. Subject to the last sentence of</w:t>
        <w:br/>
        <w:t>Section 10.1 hereof, this Agreement is not intended to address, and should not</w:t>
        <w:br/>
        <w:t>be interpreted to address, the matters specifically and expressly covered by the</w:t>
        <w:br/>
        <w:t>Ancillary Agreements.</w:t>
        <w:br/>
        <w:br/>
        <w:t xml:space="preserve">                  10.3 Counterparts. This Agreement may be executed in one or</w:t>
        <w:br/>
        <w:t>more counterparts, all of which shall be considered one and the same agreement,</w:t>
        <w:br/>
        <w:t>and shall become effective when one or more such counterparts have been signed</w:t>
        <w:br/>
        <w:t>by each party and delivered to the other party.</w:t>
        <w:br/>
        <w:br/>
        <w:t xml:space="preserve">                  10.4 Survival of Agreements. Except as otherwise contemplated</w:t>
        <w:br/>
        <w:t>by this Agreement, all covenants and agreements of the parties contained in this</w:t>
        <w:br/>
        <w:t>Agreement shall survive the Distribution Date.</w:t>
        <w:br/>
        <w:br/>
        <w:t xml:space="preserve">                  10.5 Expenses. Except as otherwise set forth in this Agreement</w:t>
        <w:br/>
        <w:t>or any Ancillary Agreement, all costs and expenses incurred on or prior to the</w:t>
        <w:br/>
        <w:t>Distribution Date (whether or not paid on or prior to the Distribution Date) in</w:t>
        <w:br/>
        <w:t>connection with the preparation, execution, delivery and implementation of this</w:t>
        <w:br/>
        <w:t>Agreement and any Ancillary Agreement, the Registration Statement, the</w:t>
        <w:br/>
        <w:t>Information Statement, and the Distribution and the consummation of the</w:t>
        <w:br/>
        <w:t>transactions contemplated thereby shall be charged to and paid by Florida</w:t>
        <w:br/>
        <w:t>Progress to the extent such costs and expenses exceed 100% of the amount</w:t>
        <w:br/>
        <w:t>contributed by Florida Progress to Echelon pursuant to Section 2.9(b).</w:t>
        <w:br/>
        <w:t>Except as otherwise set forth in this Agreement or any Ancillary Agreement, each</w:t>
        <w:br/>
        <w:t>party shall bear its own costs and expenses incurred after the Distribution</w:t>
        <w:br/>
        <w:t>Date. Any amount or expense to be paid or reimbursed by one party hereto to the</w:t>
        <w:br/>
        <w:t>other party hereto shall be so paid or reimbursed promptly after the existence</w:t>
        <w:br/>
        <w:t>and amount of such obligation is determined and demand therefore is made.</w:t>
        <w:br/>
        <w:br/>
        <w:t xml:space="preserve">                  10.6 Notices. All notices and other communications hereunder</w:t>
        <w:br/>
        <w:t>shall be in writing and hand delivered or mailed by registered or certified mail</w:t>
        <w:br/>
        <w:t>(return receipt requested) or sent by any means of electronic message</w:t>
        <w:br/>
        <w:t>transmission with delivery confirmed (by voice or otherwise) to the parties at</w:t>
        <w:br/>
        <w:t>the following addresses (or at such other addresses for a party as shall be</w:t>
        <w:br/>
        <w:t>specified by like notice) and will be deemed given on the date on which such</w:t>
        <w:br/>
        <w:t>notice is received:</w:t>
        <w:br/>
        <w:br/>
        <w:t xml:space="preserve">          To Florida Progress Corporation:</w:t>
        <w:br/>
        <w:br/>
        <w:t xml:space="preserve">          0000 00xx Xxxxxx Xxxxx</w:t>
        <w:br/>
        <w:t xml:space="preserve">          Xx. Xxxxxxxxxx, Xxxxxxx  00000</w:t>
        <w:br/>
        <w:t xml:space="preserve">          Telephone:  (000) 000-0000</w:t>
        <w:br/>
        <w:t xml:space="preserve">          Telecopy:   (000) 000-0000</w:t>
        <w:br/>
        <w:br/>
        <w:t xml:space="preserve">          Attn:  General Counsel</w:t>
        <w:br/>
        <w:br/>
        <w:br/>
        <w:br/>
        <w:t xml:space="preserve">   36</w:t>
        <w:br/>
        <w:t xml:space="preserve">                                                                              32</w:t>
        <w:br/>
        <w:br/>
        <w:t xml:space="preserve">          To Echelon International Corporation:</w:t>
        <w:br/>
        <w:br/>
        <w:t xml:space="preserve">          Xxx Xxxxxxxx Xxxxx</w:t>
        <w:br/>
        <w:t xml:space="preserve">          Xxxxx 0000</w:t>
        <w:br/>
        <w:t xml:space="preserve">          Xx. Xxxxxxxxxx, Xxxxxxx  00000</w:t>
        <w:br/>
        <w:t xml:space="preserve">          Telephone:  (000) 000-0000</w:t>
        <w:br/>
        <w:t xml:space="preserve">          Telecopy:   (000) 000-0000</w:t>
        <w:br/>
        <w:br/>
        <w:t xml:space="preserve">          Attn:  Chief Executive Officer</w:t>
        <w:br/>
        <w:br/>
        <w:br/>
        <w:t xml:space="preserve">                  10.7 Waivers. The failure of either party to require strict</w:t>
        <w:br/>
        <w:t>performance by the other party of any provision in this Agreement will not waive</w:t>
        <w:br/>
        <w:t>or diminish such party's right to demand strict performance thereafter of that</w:t>
        <w:br/>
        <w:t>or any other provision hereof.</w:t>
        <w:br/>
        <w:br/>
        <w:t xml:space="preserve">                  10.8 Amendments. Subject to the terms of Section 10.11 hereof,</w:t>
        <w:br/>
        <w:t>this Agreement may not be modified or amended except by an agreement in writing</w:t>
        <w:br/>
        <w:t>signed by each of the parties hereto.</w:t>
        <w:br/>
        <w:br/>
        <w:t xml:space="preserve">                  10.9 Assignment. (a) This Agreement shall not be assignable,</w:t>
        <w:br/>
        <w:t>in whole or in part, directly or indirectly, by either party hereto without the</w:t>
        <w:br/>
        <w:t>prior written consent of the other party hereto, and any attempt to assign any</w:t>
        <w:br/>
        <w:t>rights or obligations arising under this Agreement without such consent shall be</w:t>
        <w:br/>
        <w:t>void.</w:t>
        <w:br/>
        <w:br/>
        <w:t xml:space="preserve">                  (b) Echelon will not distribute to its stockholders any</w:t>
        <w:br/>
        <w:t>interest in any Echelon Subsidiary, by way of a spin-off distribution, split-off</w:t>
        <w:br/>
        <w:t>or other exchange of interests in a Echelon Subsidiary for any interest in</w:t>
        <w:br/>
        <w:t>Echelon held by Echelon stockholders, or any similar transaction or</w:t>
        <w:br/>
        <w:t>transactions, unless the distributed Echelon Subsidiary undertakes to Florida</w:t>
        <w:br/>
        <w:t>Progress to be jointly and severally liable for all Echelon Liabilities</w:t>
        <w:br/>
        <w:t>hereunder.</w:t>
        <w:br/>
        <w:br/>
        <w:t xml:space="preserve">                  10.10 Successors and Assigns. The provisions to this Agreement</w:t>
        <w:br/>
        <w:t>shall be binding upon, inure to the benefit of and be enforceable by the parties</w:t>
        <w:br/>
        <w:t>and their respective successors and permitted assigns.</w:t>
        <w:br/>
        <w:br/>
        <w:t xml:space="preserve">                  10.11 Termination. This Agreement (including, without</w:t>
        <w:br/>
        <w:t>limitation, Article IV hereof) may be terminated and the Distribution may be</w:t>
        <w:br/>
        <w:t>amended, modified or abandoned at any time prior to the Distribution by and in</w:t>
        <w:br/>
        <w:t>the sole discretion of Florida Progress without the approval of Echelon or the</w:t>
        <w:br/>
        <w:t>stockholders of Florida Progress. In the event of such termination, no party</w:t>
        <w:br/>
        <w:t>shall have any liability of any kind to the other party or any other Person.</w:t>
        <w:br/>
        <w:t>After the Distribution, this Agreement may not be terminated except by an</w:t>
        <w:br/>
        <w:t>agreement in writing signed by the parties; provided, however, that Article IV</w:t>
        <w:br/>
        <w:t>shall not be terminated or amended after the Distribution in respect of</w:t>
        <w:br/>
        <w:br/>
        <w:t xml:space="preserve">   37</w:t>
        <w:br/>
        <w:t xml:space="preserve">                                                                              33</w:t>
        <w:br/>
        <w:br/>
        <w:t>the third party beneficiaries thereto without the consent of such</w:t>
        <w:br/>
        <w:t>Persons.</w:t>
        <w:br/>
        <w:br/>
        <w:t xml:space="preserve">                  10.12 Subsidiaries. Florida Progress shall cause to be</w:t>
        <w:br/>
        <w:t>performed, and hereby guarantees the performance of, all actions, agreements and</w:t>
        <w:br/>
        <w:t>obligations set forth herein to be performed by any Florida Progress Subsidiary.</w:t>
        <w:br/>
        <w:t>If Echelon subsequently organizes or acquires any Subsidiary, Echelon shall not</w:t>
        <w:br/>
        <w:t>permit such Subsidiary to take or fail to take any action, if taking or failing</w:t>
        <w:br/>
        <w:t>to take such action would result in a breach of this Agreement if taken or</w:t>
        <w:br/>
        <w:t>failed to be taken, as the case may be, by Echelon. Echelon shall cause to be</w:t>
        <w:br/>
        <w:t>performed, and hereby guarantees the performance of, all actions, agreements and</w:t>
        <w:br/>
        <w:t>obligations set forth herein to be performed by any Echelon Subsidiary.</w:t>
        <w:br/>
        <w:br/>
        <w:t xml:space="preserve">                  10.13 Third Party Beneficiaries. Except as provided in Article</w:t>
        <w:br/>
        <w:t>IV relating to Indemnitees, this Agreement is solely for the benefit of the</w:t>
        <w:br/>
        <w:t>parties hereto and their respective Subsidiaries and Affiliates and should not</w:t>
        <w:br/>
        <w:t>be deemed to confer upon third parties any remedy, claim, liability,</w:t>
        <w:br/>
        <w:t>reimbursement, claim of action or other right in excess of those existing</w:t>
        <w:br/>
        <w:t>without reference to this Agreement.</w:t>
        <w:br/>
        <w:br/>
        <w:t xml:space="preserve">                  10.14 Title and Headings. Titles and headings to sections</w:t>
        <w:br/>
        <w:t>herein are inserted for the convenience of reference only and are not intended</w:t>
        <w:br/>
        <w:t>to be a part of or to affect the meaning or interpretation of this Agreement.</w:t>
        <w:br/>
        <w:br/>
        <w:t xml:space="preserve">                  10.15 Exhibits and Schedules. The Exhibits [and Schedules]</w:t>
        <w:br/>
        <w:t>shall be construed with and as an integral part of this Agreement to the same</w:t>
        <w:br/>
        <w:t>extent as if the same had been set forth verbatim herein.</w:t>
        <w:br/>
        <w:br/>
        <w:t xml:space="preserve">                  10.16 GOVERNING LAW. THIS AGREEMENT SHALL BE GOVERNED BY AND</w:t>
        <w:br/>
        <w:t>CONSTRUED IN ACCORDANCE WITH THE LAWS OF THE STATE OF FLORIDA APPLICABLE TO</w:t>
        <w:br/>
        <w:t>CONTRACTS MADE AND TO BE PERFORMED IN THE STATE OF FLORIDA.</w:t>
        <w:br/>
        <w:br/>
        <w:t xml:space="preserve">                  10.17 Consent to Jurisdiction. Without limiting the provisions</w:t>
        <w:br/>
        <w:t>of Article VIII hereof, each of the parties irrevocably submits to the exclusive</w:t>
        <w:br/>
        <w:t>jurisdiction of (a) the Circuit Court of the State of Florida, Pinellas County,</w:t>
        <w:br/>
        <w:t>and (b) the United States District Court for the Middle District of Florida, for</w:t>
        <w:br/>
        <w:t>the purposes of any suit, action or other proceeding arising out of this</w:t>
        <w:br/>
        <w:t>Agreement or any transaction contemplated hereby. Each of the parties agrees to</w:t>
        <w:br/>
        <w:t>commence any action, suit or proceeding relating hereto either in the United</w:t>
        <w:br/>
        <w:t>States District Court for the Middle District of Florida or if such suit, action</w:t>
        <w:br/>
        <w:t>or other proceeding may not be brought in such court for jurisdictional reasons,</w:t>
        <w:br/>
        <w:t>in the Circuit Court of the State of Florida, Pinellas County. Each of the</w:t>
        <w:br/>
        <w:t>parties further agrees that service of any process, summons, notice or document</w:t>
        <w:br/>
        <w:t>by U.S. registered mail to such party's respective address set forth</w:t>
        <w:br/>
        <w:br/>
        <w:t xml:space="preserve">   38</w:t>
        <w:br/>
        <w:t xml:space="preserve">                                                                              34</w:t>
        <w:br/>
        <w:br/>
        <w:t>above shall be effective service of process for any action, suit or proceeding</w:t>
        <w:br/>
        <w:t>in Florida with respect to any matters to which it has submitted to jurisdiction</w:t>
        <w:br/>
        <w:t>in this Section 10.17. Each of the parties irrevocably and unconditionally</w:t>
        <w:br/>
        <w:t>waives any objection to the laying of venue of any action, suit or proceeding</w:t>
        <w:br/>
        <w:t>arising out of this Agreement or the transactions contemplated hereby in (i) the</w:t>
        <w:br/>
        <w:t>Circuit Court of the State of Florida, Pinellas County, or (ii) the United</w:t>
        <w:br/>
        <w:t>States District Court for the Middle District of Florida, and hereby further</w:t>
        <w:br/>
        <w:t>irrevocably and unconditionally waives and agrees not to plead or claim in any</w:t>
        <w:br/>
        <w:t>such court that any such action, suit or proceeding brought in any such court</w:t>
        <w:br/>
        <w:t>has been brought in an inconvenient forum.</w:t>
        <w:br/>
        <w:br/>
        <w:t xml:space="preserve">                  10.18 Severability. In the event any one or more of the</w:t>
        <w:br/>
        <w:t>provisions contained in this Agreement should be held invalid, illegal or</w:t>
        <w:br/>
        <w:t>unenforceable in any respect, the validity, legality and enforceability of the</w:t>
        <w:br/>
        <w:t>remaining provisions contained herein and therein shall not in any way be</w:t>
        <w:br/>
        <w:t>affected or impaired thereby. The parties shall endeavor in good-faith</w:t>
        <w:br/>
        <w:t>negotiations to replace the invalid, illegal or unenforceable provisions with</w:t>
        <w:br/>
        <w:t>valid provisions, the economic effect of which comes as close as possible to</w:t>
        <w:br/>
        <w:t>that of the invalid, illegal or unenforceable provisions.</w:t>
        <w:br/>
        <w:br/>
        <w:t xml:space="preserve">                  IN WITNESS WHEREOF, the parties have caused this Agreement to</w:t>
        <w:br/>
        <w:t>be duly executed as of the day and year first above written.</w:t>
        <w:br/>
        <w:br/>
        <w:br/>
        <w:t xml:space="preserve">                                             FLORIDA PROGRESS CORPORATION,</w:t>
        <w:br/>
        <w:t xml:space="preserve">                                               a Florida corporation      </w:t>
        <w:br/>
        <w:t xml:space="preserve">                                                                          </w:t>
        <w:br/>
        <w:t xml:space="preserve">                                                                          </w:t>
        <w:br/>
        <w:t xml:space="preserve">                                             By:________________________  </w:t>
        <w:br/>
        <w:t xml:space="preserve">                                                                          </w:t>
        <w:br/>
        <w:t xml:space="preserve">                                                                          </w:t>
        <w:br/>
        <w:t xml:space="preserve">                                             ECHELON INTERNATIONAL        </w:t>
        <w:br/>
        <w:t xml:space="preserve">                                             CORPORATION,                 </w:t>
        <w:br/>
        <w:t xml:space="preserve">                                               a Florida corporation      </w:t>
        <w:br/>
        <w:t xml:space="preserve">                                                                          </w:t>
        <w:br/>
        <w:t xml:space="preserve">                                                                          </w:t>
        <w:br/>
        <w:t xml:space="preserve">                                             By:________________________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