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10.12</w:t>
        <w:br/>
        <w:br/>
        <w:br/>
        <w:t>AGREEMENT</w:t>
        <w:br/>
        <w:br/>
        <w:t>Between:</w:t>
        <w:br/>
        <w:br/>
        <w:t>AMERICARE BIOLOGICALS, INC.,</w:t>
        <w:br/>
        <w:br/>
        <w:t>a company duly registered in the United States of America</w:t>
        <w:br/>
        <w:t>---------------------------------------------------------</w:t>
        <w:br/>
        <w:t>(hereinafter referred to as "Americare")</w:t>
        <w:br/>
        <w:br/>
        <w:t>and</w:t>
        <w:br/>
        <w:br/>
        <w:t>Xxxxxxx Xxxxxxxx (62 Xxxxxx Xxxx, Xxxxxxxxx 0000, Rep. of South Africa)</w:t>
        <w:br/>
        <w:br/>
        <w:br/>
        <w:t>A company therefore will be formed in the Federal Republic of South Africa</w:t>
        <w:br/>
        <w:t>(hereinafter referred to as "Distributor")</w:t>
        <w:br/>
        <w:br/>
        <w:t>1.       PREAMBLE</w:t>
        <w:br/>
        <w:br/>
        <w:t xml:space="preserve">         WHEREAS, AMERICARE, a company duly registered in the United States of</w:t>
        <w:br/>
        <w:t xml:space="preserve">         America and doing business at 00 X.X. 000xx Xxxxxx, Xxxxx, Xxxxxxx</w:t>
        <w:br/>
        <w:t xml:space="preserve">         00000 XXX, owns and/or has proprietary interests in certain non</w:t>
        <w:br/>
        <w:t xml:space="preserve">         invasive diagnostic testing technology as defined in Addendum "B",</w:t>
        <w:br/>
        <w:t xml:space="preserve">         which has been incorporated into its XXX-XXX(R) Tests ("product").</w:t>
        <w:br/>
        <w:br/>
        <w:t xml:space="preserve">         AND</w:t>
        <w:br/>
        <w:br/>
        <w:t xml:space="preserve">         WHEREAS the Distributor has desire to market and sell the products in</w:t>
        <w:br/>
        <w:t xml:space="preserve">         the territory as defined herein.</w:t>
        <w:br/>
        <w:br/>
        <w:t xml:space="preserve">         BOTH PARTIES HEREBY AGREE AS FOLLOWS:</w:t>
        <w:br/>
        <w:br/>
        <w:br/>
        <w:br/>
        <w:br/>
        <w:br/>
        <w:t>INITIALS                                             INITIALS</w:t>
        <w:br/>
        <w:t xml:space="preserve">        ----------                     1                     ----------</w:t>
        <w:br/>
        <w:br/>
        <w:br/>
        <w:br/>
        <w:t>2.   INTERPRETATION</w:t>
        <w:br/>
        <w:br/>
        <w:t xml:space="preserve">     In this agreement unless the context clearly indicates a contrary</w:t>
        <w:br/>
        <w:t xml:space="preserve">     intention:</w:t>
        <w:br/>
        <w:br/>
        <w:t xml:space="preserve">          a.   The head-notes are for reference purposes only and shall not</w:t>
        <w:br/>
        <w:t xml:space="preserve">               affect the interpretation of any part hereof.</w:t>
        <w:br/>
        <w:br/>
        <w:t xml:space="preserve">          b.   The singular includes the plural and vice versa.</w:t>
        <w:br/>
        <w:br/>
        <w:t xml:space="preserve">          c.   A reference to one gender includes the other genders</w:t>
        <w:br/>
        <w:br/>
        <w:t xml:space="preserve">          d.   A reference to a firm or body corporate includes a natural person</w:t>
        <w:br/>
        <w:t xml:space="preserve">               and vice versa.</w:t>
        <w:br/>
        <w:br/>
        <w:t xml:space="preserve">          e.   The schedules and addenda shall be initialled by the parties for</w:t>
        <w:br/>
        <w:t xml:space="preserve">               the purposes of identification and form part of this agreement as</w:t>
        <w:br/>
        <w:t xml:space="preserve">               if specifically included herein.</w:t>
        <w:br/>
        <w:br/>
        <w:t xml:space="preserve">          f.   Words and expressions defined in the Companies Act Xx. 00 xx 0000</w:t>
        <w:br/>
        <w:t xml:space="preserve">               xx xxx Xxxxxxxx xx Xxxxx Xxxxxx shall be given those defined</w:t>
        <w:br/>
        <w:t xml:space="preserve">               meanings when used in this agreement; the following words bear</w:t>
        <w:br/>
        <w:t xml:space="preserve">               the meaning set out opposite them below and cognate expressions</w:t>
        <w:br/>
        <w:t xml:space="preserve">               bear a like meaning:</w:t>
        <w:br/>
        <w:br/>
        <w:br/>
        <w:t>1. effective date                   the date of last signature of this</w:t>
        <w:br/>
        <w:t xml:space="preserve">                                    agreement,</w:t>
        <w:br/>
        <w:br/>
        <w:t>2. Commencement date                the date where this agreement</w:t>
        <w:br/>
        <w:t xml:space="preserve">                                    commences, being 1. August 1999</w:t>
        <w:br/>
        <w:br/>
        <w:br/>
        <w:t>3. Initial License Period           The initial period of exclusivity granted by</w:t>
        <w:br/>
        <w:t xml:space="preserve">                                    AMERICARE to the Distributor while the</w:t>
        <w:br/>
        <w:t xml:space="preserve">                                    product goes through the certification stage</w:t>
        <w:br/>
        <w:t xml:space="preserve">                                    and while the Distributor introduces the</w:t>
        <w:br/>
        <w:t xml:space="preserve">                                    product in the territory; for a period of 2</w:t>
        <w:br/>
        <w:t xml:space="preserve">                                    (two) years, documentation of the progress</w:t>
        <w:br/>
        <w:t xml:space="preserve">                                    will be submitted by distributor monthly.</w:t>
        <w:br/>
        <w:br/>
        <w:t>4. Territory                        The geographical area covered by all</w:t>
        <w:br/>
        <w:t xml:space="preserve">                                    countries of the continent Africa, except</w:t>
        <w:br/>
        <w:t xml:space="preserve">                                    "Nigeria".</w:t>
        <w:br/>
        <w:br/>
        <w:t>5. The product                      non invasive diagnostic testing technology,</w:t>
        <w:br/>
        <w:t xml:space="preserve">                                    including but not limited to the testing of</w:t>
        <w:br/>
        <w:t xml:space="preserve">                                    HIV, using Americare's patent pending saliva</w:t>
        <w:br/>
        <w:t xml:space="preserve">                                    collection device, which has been</w:t>
        <w:br/>
        <w:t xml:space="preserve">                                    incorporated into its Xxx-Xxx(R) HIV Test</w:t>
        <w:br/>
        <w:br/>
        <w:t>6. The Mandate                      written approval by the South African</w:t>
        <w:br/>
        <w:t xml:space="preserve">                                    Health or Drug Administration that the</w:t>
        <w:br/>
        <w:t xml:space="preserve">                                    product is an accepted procedure and/or test</w:t>
        <w:br/>
        <w:t xml:space="preserve">                                    and complies with the country's appropriate</w:t>
        <w:br/>
        <w:t xml:space="preserve">                                    laws governing such testing device and/or</w:t>
        <w:br/>
        <w:t xml:space="preserve">                                    pharmacology</w:t>
        <w:br/>
        <w:br/>
        <w:br/>
        <w:br/>
        <w:br/>
        <w:br/>
        <w:br/>
        <w:t>INITIALS                                             INITIALS</w:t>
        <w:br/>
        <w:t xml:space="preserve">        ----------                     2                     ----------</w:t>
        <w:br/>
        <w:br/>
        <w:br/>
        <w:br/>
        <w:t>7. Minimum quantity                 the minimum number of units to be purchased</w:t>
        <w:br/>
        <w:t xml:space="preserve">                                    by the distributor from AMERICARE over a</w:t>
        <w:br/>
        <w:t xml:space="preserve">                                    given period to maintain exclusivity for the</w:t>
        <w:br/>
        <w:t xml:space="preserve">                                    territory.</w:t>
        <w:br/>
        <w:br/>
        <w:t>3.        LICENSE</w:t>
        <w:br/>
        <w:br/>
        <w:t xml:space="preserve">          3.1. In order for the Distributor to acquire the necessary licenses,</w:t>
        <w:br/>
        <w:t xml:space="preserve">               certificates and mandates in the territory necessary to legally</w:t>
        <w:br/>
        <w:t xml:space="preserve">               market the Product and to introduce the product in the territory</w:t>
        <w:br/>
        <w:t xml:space="preserve">               AMERICARE grants the Distributor an initial exclusive right to</w:t>
        <w:br/>
        <w:t xml:space="preserve">               license, market and sell the product in the territory.</w:t>
        <w:br/>
        <w:br/>
        <w:t xml:space="preserve">          3.2. The distributor will:</w:t>
        <w:br/>
        <w:br/>
        <w:t xml:space="preserve">               -    submit the product to the respective certification</w:t>
        <w:br/>
        <w:t xml:space="preserve">                    authorities in the territory for approval and/or</w:t>
        <w:br/>
        <w:t xml:space="preserve">                    certification in order to obtain a written Mandate from the</w:t>
        <w:br/>
        <w:t xml:space="preserve">                    South African Government to market and sell the product in</w:t>
        <w:br/>
        <w:t xml:space="preserve">                    the territory;</w:t>
        <w:br/>
        <w:br/>
        <w:t xml:space="preserve">               -    not sell or market the product in the territory prior to the</w:t>
        <w:br/>
        <w:t xml:space="preserve">                    issuance of the Mandate;</w:t>
        <w:br/>
        <w:br/>
        <w:t xml:space="preserve">               -    bear all administrative and incidental costs in the</w:t>
        <w:br/>
        <w:t xml:space="preserve">                    Territory necessary for the acquisition of the mandate and</w:t>
        <w:br/>
        <w:t xml:space="preserve">                    registration in the territory;</w:t>
        <w:br/>
        <w:br/>
        <w:t xml:space="preserve">          3.3. AMERICARE will:</w:t>
        <w:br/>
        <w:br/>
        <w:t xml:space="preserve">               -    Provide the Distributor with all product samples at the</w:t>
        <w:br/>
        <w:t xml:space="preserve">                    Distributors price, that may be required by the authorities</w:t>
        <w:br/>
        <w:t xml:space="preserve">                    to conduct the necessary tests in order to issue the written</w:t>
        <w:br/>
        <w:t xml:space="preserve">                    mandate.</w:t>
        <w:br/>
        <w:br/>
        <w:t xml:space="preserve">               -    Provide the distributor with all product documentation</w:t>
        <w:br/>
        <w:t xml:space="preserve">                    necessary or required by the authorities in order to issue</w:t>
        <w:br/>
        <w:t xml:space="preserve">                    the written mandate.</w:t>
        <w:br/>
        <w:br/>
        <w:t xml:space="preserve">          3.4. Any and all licenses, registrations, and/or Mandates obtained for</w:t>
        <w:br/>
        <w:t xml:space="preserve">               the product in the territory by the distributor shall be the</w:t>
        <w:br/>
        <w:t xml:space="preserve">               property of AMERICARE. If at any time Distributor is not in</w:t>
        <w:br/>
        <w:t xml:space="preserve">               compliance with any of the terms of this Agreement, Distributor</w:t>
        <w:br/>
        <w:t xml:space="preserve">               shall deliver to AMERICARE any and all licenses, registrations,</w:t>
        <w:br/>
        <w:t xml:space="preserve">               and/or Mandates with all duties paid. The Distributor warrants</w:t>
        <w:br/>
        <w:t xml:space="preserve">               further that it shall execute any documentation necessary to</w:t>
        <w:br/>
        <w:t xml:space="preserve">               facilitate the delivery of same.</w:t>
        <w:br/>
        <w:br/>
        <w:t xml:space="preserve">          3.5. In the event Distributor fails to receive the Mandate from the</w:t>
        <w:br/>
        <w:t xml:space="preserve">               authorities in the territory within one year from the effective</w:t>
        <w:br/>
        <w:t xml:space="preserve">               date of this Agreement, this Agreement shall terminate without</w:t>
        <w:br/>
        <w:t xml:space="preserve">               the parties having any further recourse against each other.</w:t>
        <w:br/>
        <w:br/>
        <w:br/>
        <w:br/>
        <w:br/>
        <w:t>INITIALS                                             INITIALS</w:t>
        <w:br/>
        <w:t xml:space="preserve">        ----------                     3                     ----------</w:t>
        <w:br/>
        <w:br/>
        <w:br/>
        <w:br/>
        <w:t xml:space="preserve">          3.6  In the event of the Distributor not ordering the minimum quantity</w:t>
        <w:br/>
        <w:t xml:space="preserve">               from AMERICARE during the licensing period as set out in Addendum</w:t>
        <w:br/>
        <w:t xml:space="preserve">               "A", the exclusivity for the Territory shall be terminated under</w:t>
        <w:br/>
        <w:t xml:space="preserve">               this agreement.</w:t>
        <w:br/>
        <w:br/>
        <w:t xml:space="preserve">          3.7. Any or authority imparted by the Supplier to the Distributor to</w:t>
        <w:br/>
        <w:t xml:space="preserve">               produce any and all licenses, registrations and/or mandates</w:t>
        <w:br/>
        <w:t xml:space="preserve">               pursuant to this Agreement shall not be considered in any way to</w:t>
        <w:br/>
        <w:t xml:space="preserve">               be a granting of any intellectual property and/or Proprietary</w:t>
        <w:br/>
        <w:t xml:space="preserve">               rights to the Distributor.</w:t>
        <w:br/>
        <w:br/>
        <w:t>4.        RESPONSIBILITIES</w:t>
        <w:br/>
        <w:br/>
        <w:t xml:space="preserve">          4.1. After the product being licensed for distribution in the</w:t>
        <w:br/>
        <w:t xml:space="preserve">               territory, Distributor will market and sell the HIV medical test</w:t>
        <w:br/>
        <w:t xml:space="preserve">               kits under the Xxx-Xxx(R) label. Each unit of the Product sold by</w:t>
        <w:br/>
        <w:t xml:space="preserve">               Distributor must also list Distributor as the authorised</w:t>
        <w:br/>
        <w:t xml:space="preserve">               Distributor in the territory on the Product's label</w:t>
        <w:br/>
        <w:br/>
        <w:t xml:space="preserve">          4.2. AMERICARE will grant to the Distributor an exclusive license to</w:t>
        <w:br/>
        <w:t xml:space="preserve">               market and sell the Product in the Territory after Distributor</w:t>
        <w:br/>
        <w:t xml:space="preserve">               purchases the minimum units of the Product as set forth in</w:t>
        <w:br/>
        <w:t xml:space="preserve">               Addendum A. during the initial licensing period. Such exclusive</w:t>
        <w:br/>
        <w:t xml:space="preserve">               rights shall remain in force as long as Distributor maintains the</w:t>
        <w:br/>
        <w:t xml:space="preserve">               minimum annual purchase requirements set forth in Addendum A and</w:t>
        <w:br/>
        <w:t xml:space="preserve">               as long as Distributor maintains the Mandates.</w:t>
        <w:br/>
        <w:br/>
        <w:t xml:space="preserve">          4.3. Any authority granted by AMERICARE to Distributor to produce any</w:t>
        <w:br/>
        <w:t xml:space="preserve">               and all licenses, registrations, and/or Mandates pursuant to this</w:t>
        <w:br/>
        <w:t xml:space="preserve">               Agreement, shall not be considered in any way to be a granting of</w:t>
        <w:br/>
        <w:t xml:space="preserve">               any intellectual property and/or other proprietary rights to</w:t>
        <w:br/>
        <w:t xml:space="preserve">               Distributor.</w:t>
        <w:br/>
        <w:br/>
        <w:t xml:space="preserve">          4.4. Distributor will provide any and all documents that may be</w:t>
        <w:br/>
        <w:t xml:space="preserve">               necessary to assist AMERICARE in securing the necessary export</w:t>
        <w:br/>
        <w:t xml:space="preserve">               licenses from the United States to the territory.</w:t>
        <w:br/>
        <w:br/>
        <w:t>5.        PURCHASE ORDERS</w:t>
        <w:br/>
        <w:br/>
        <w:t xml:space="preserve">          5.1. Distributor will from time to time place purchase orders with</w:t>
        <w:br/>
        <w:t xml:space="preserve">               AMERICARE for the Product. AMERICARE will, upon receipt of any</w:t>
        <w:br/>
        <w:t xml:space="preserve">               and all purchase orders, fill such orders within a six weeks</w:t>
        <w:br/>
        <w:t xml:space="preserve">               period after receipt of an order, and letter of credit for full</w:t>
        <w:br/>
        <w:t xml:space="preserve">               amount of order.</w:t>
        <w:br/>
        <w:br/>
        <w:t xml:space="preserve">          5.2. AMERICARE will confirm each order in writing and confirm the</w:t>
        <w:br/>
        <w:t xml:space="preserve">               expected shipment date. If AMERICARE is unable to fill any order</w:t>
        <w:br/>
        <w:t xml:space="preserve">               within that period AMERICARE will contact Distributor and advise</w:t>
        <w:br/>
        <w:t xml:space="preserve">               it of the delay and inform Distributor when it can reasonably</w:t>
        <w:br/>
        <w:t xml:space="preserve">               expect shipment.</w:t>
        <w:br/>
        <w:br/>
        <w:t xml:space="preserve">          5.3. each order placed by the distributor shall contain a minimum</w:t>
        <w:br/>
        <w:t xml:space="preserve">               quantity of 5,000 units each.</w:t>
        <w:br/>
        <w:br/>
        <w:br/>
        <w:br/>
        <w:t>INITIALS                                             INITIALS</w:t>
        <w:br/>
        <w:t xml:space="preserve">        ----------                     4                     ----------</w:t>
        <w:br/>
        <w:br/>
        <w:br/>
        <w:br/>
        <w:br/>
        <w:t>6.        SHIPMENT</w:t>
        <w:br/>
        <w:br/>
        <w:t xml:space="preserve">          6.1. All shipments must be maintained in an air-controlled temperature</w:t>
        <w:br/>
        <w:t xml:space="preserve">               environment between forty five (45) and eighty five (85) degrees</w:t>
        <w:br/>
        <w:t xml:space="preserve">               Fahrenheit,</w:t>
        <w:br/>
        <w:br/>
        <w:t xml:space="preserve">          6.2. All orders will be shipped on the basis FCA Miami airport,</w:t>
        <w:br/>
        <w:t xml:space="preserve">               according to INCOTERM 1990.</w:t>
        <w:br/>
        <w:br/>
        <w:t xml:space="preserve">          6.3. It is the responsibility of the Distributor to secure all</w:t>
        <w:br/>
        <w:t xml:space="preserve">               necessary documents such as import licenses, insurance etc. for</w:t>
        <w:br/>
        <w:t xml:space="preserve">               the shipment.</w:t>
        <w:br/>
        <w:br/>
        <w:t>7.        PAYMENT</w:t>
        <w:br/>
        <w:br/>
        <w:t xml:space="preserve">          7.1. If not otherwise agreed in writing, payment to AMERICARE must be</w:t>
        <w:br/>
        <w:t xml:space="preserve">               in the form of an irrevocable, transferable, assignable, and</w:t>
        <w:br/>
        <w:t xml:space="preserve">               divisible and Letter of Credit from a FDIC approved bank. The</w:t>
        <w:br/>
        <w:t xml:space="preserve">               Letter of Credit has to comply with the ICC (International</w:t>
        <w:br/>
        <w:t xml:space="preserve">               Chamber of Commerce) Uniform Customs and Practice for Documentary</w:t>
        <w:br/>
        <w:t xml:space="preserve">               Credits (UCP 500).</w:t>
        <w:br/>
        <w:br/>
        <w:t>8.        MARKETING AND PRODUCT LITERATURE</w:t>
        <w:br/>
        <w:br/>
        <w:t xml:space="preserve">          8.1. Distributor must submit all Product marketing and sales</w:t>
        <w:br/>
        <w:t xml:space="preserve">               brochures, pamphlets, product inserts and other printed Product</w:t>
        <w:br/>
        <w:t xml:space="preserve">               materials to AMERICARE for final approval. Said approval shall be</w:t>
        <w:br/>
        <w:t xml:space="preserve">               within AMERICARE's sole discretion and shall not be unreasonably</w:t>
        <w:br/>
        <w:t xml:space="preserve">               withheld.</w:t>
        <w:br/>
        <w:br/>
        <w:t xml:space="preserve">          8.2. AMERICARE shall provide instructions for the use of the Product,</w:t>
        <w:br/>
        <w:t xml:space="preserve">               technical data, descriptions and explanations of the Product's</w:t>
        <w:br/>
        <w:t xml:space="preserve">               technology in English only. Distributor must perform all</w:t>
        <w:br/>
        <w:t xml:space="preserve">               translations. Distributor shall indemnify AMERICARE from any and</w:t>
        <w:br/>
        <w:t xml:space="preserve">               all liability which may arise as a result of any translated</w:t>
        <w:br/>
        <w:t xml:space="preserve">               document. Copies of all translated documents must be provided to</w:t>
        <w:br/>
        <w:t xml:space="preserve">               AMERICARE.</w:t>
        <w:br/>
        <w:br/>
        <w:t>9.        TECHNICAL SUPPORT AND TRAINING</w:t>
        <w:br/>
        <w:br/>
        <w:t xml:space="preserve">          9.1. AMERICARE is not obliged to provide any technical support,</w:t>
        <w:br/>
        <w:t xml:space="preserve">               research materials, lectures or training to Distributor free of</w:t>
        <w:br/>
        <w:t xml:space="preserve">               charge. From time to time AMERICARE may provide data,</w:t>
        <w:br/>
        <w:t xml:space="preserve">               descriptions and explanations of the Product. The provision of</w:t>
        <w:br/>
        <w:t xml:space="preserve">               any services or materials from time to time by AMERICARE will not</w:t>
        <w:br/>
        <w:t xml:space="preserve">               create any obligations under this Agreement.</w:t>
        <w:br/>
        <w:br/>
        <w:t xml:space="preserve">          9.2. Any support, lectures or training provided to Distributor at the</w:t>
        <w:br/>
        <w:t xml:space="preserve">               offices of AMERICARE will be provided free of charge.</w:t>
        <w:br/>
        <w:br/>
        <w:t xml:space="preserve">          9.3. AMERICARE will not charge Distributor any professional fees for</w:t>
        <w:br/>
        <w:t xml:space="preserve">               the use of any AMERICARE scientists, also in the whole period</w:t>
        <w:br/>
        <w:t xml:space="preserve">               during certification of the product.</w:t>
        <w:br/>
        <w:br/>
        <w:br/>
        <w:br/>
        <w:t>INITIALS                                             INITIALS</w:t>
        <w:br/>
        <w:t xml:space="preserve">        ----------                     5                     ----------</w:t>
        <w:br/>
        <w:br/>
        <w:br/>
        <w:br/>
        <w:br/>
        <w:t>10.    RELATIONSHIP OF PARTIES, DISCLAIMER OF RESPONSIBILITY</w:t>
        <w:br/>
        <w:br/>
        <w:br/>
        <w:t xml:space="preserve">       10.1.  The relationship between AMERICARE and Distributor is that of</w:t>
        <w:br/>
        <w:t xml:space="preserve">              independent contractor. Distributor is not and shall not be deemed</w:t>
        <w:br/>
        <w:t xml:space="preserve">              to be the representative or agent of AMERICARE for any purpose</w:t>
        <w:br/>
        <w:t xml:space="preserve">              whatsoever and AMERICARE shall not be liable for any acts or</w:t>
        <w:br/>
        <w:t xml:space="preserve">              omissions of Distributor all of which shall be done or be deemed</w:t>
        <w:br/>
        <w:t xml:space="preserve">              to be done by Distributor in its own name as principal.</w:t>
        <w:br/>
        <w:br/>
        <w:br/>
        <w:t xml:space="preserve">       10.2.  As an independent contractor, the mode, manner, method, and means</w:t>
        <w:br/>
        <w:t xml:space="preserve">              used by Distributor in the performance of services shall be of</w:t>
        <w:br/>
        <w:t xml:space="preserve">              Distributor's selection and under the sole control and direction</w:t>
        <w:br/>
        <w:t xml:space="preserve">              of Distributor. Distributor shall be responsible for all risks</w:t>
        <w:br/>
        <w:t xml:space="preserve">              incurred in the operation of Distributor's business and shall</w:t>
        <w:br/>
        <w:t xml:space="preserve">              enjoy all the benefits thereof. Any persons employed by or</w:t>
        <w:br/>
        <w:t xml:space="preserve">              subcontracting with Distributor to perform any part of</w:t>
        <w:br/>
        <w:t xml:space="preserve">              Distributor's obligations hereunder shall be under the sole</w:t>
        <w:br/>
        <w:t xml:space="preserve">              control and direction of Distributor. Distributor shall have</w:t>
        <w:br/>
        <w:t xml:space="preserve">              solely responsible for all liabilities and expenses thereof.</w:t>
        <w:br/>
        <w:t xml:space="preserve">              AMERICARE shall have no right or authority with respect to the</w:t>
        <w:br/>
        <w:t xml:space="preserve">              selection, control, direction, or compensation of such persons.</w:t>
        <w:br/>
        <w:br/>
        <w:t xml:space="preserve">       10.3   Other than any loss suffered as a result of inefficiency of the</w:t>
        <w:br/>
        <w:t xml:space="preserve">              product, AMERICARE makes no express warranty or representation and</w:t>
        <w:br/>
        <w:t xml:space="preserve">              none shall be implied and AMERICARE does not assume any</w:t>
        <w:br/>
        <w:t xml:space="preserve">              responsibility nor obligation to Distributor in regard to,</w:t>
        <w:br/>
        <w:br/>
        <w:t xml:space="preserve">              -      the adequacy or usefulness of any rights granted hereunder;</w:t>
        <w:br/>
        <w:br/>
        <w:t xml:space="preserve">              -      any and all liabilities, demands, expenses or damages,</w:t>
        <w:br/>
        <w:t xml:space="preserve">                     including special or consequential damages, incurred by</w:t>
        <w:br/>
        <w:t xml:space="preserve">                     Distributor;</w:t>
        <w:br/>
        <w:br/>
        <w:t xml:space="preserve">              -      any claim of recourse arising out of or as a result of this</w:t>
        <w:br/>
        <w:t xml:space="preserve">                     agreement and Distributor agrees to hold harmless and</w:t>
        <w:br/>
        <w:t xml:space="preserve">                     indemnify AMERICARE against any and all liabilities,</w:t>
        <w:br/>
        <w:t xml:space="preserve">                     demands, expenses or damages, arising out of or resulting</w:t>
        <w:br/>
        <w:t xml:space="preserve">                     from any claim brought by anyone arising out of or related</w:t>
        <w:br/>
        <w:t xml:space="preserve">                     in any way to the performance of Distributor under this</w:t>
        <w:br/>
        <w:t xml:space="preserve">                     agreement. As used herein "damages" include loss, injury,</w:t>
        <w:br/>
        <w:t xml:space="preserve">                     damage or loss of use or revenue, losses by reason of plant</w:t>
        <w:br/>
        <w:t xml:space="preserve">                     shutdown or slow-down, cost of capital, claims of</w:t>
        <w:br/>
        <w:t xml:space="preserve">                     customers, or other similar claims.</w:t>
        <w:br/>
        <w:br/>
        <w:t>11.    CONFIDENTIALITY AND PUBLICITY</w:t>
        <w:br/>
        <w:br/>
        <w:t xml:space="preserve">       11.1.  Neither party will publish or otherwise disclose the terms,</w:t>
        <w:br/>
        <w:t xml:space="preserve">              conditions prices contained in this Agreement, except as required</w:t>
        <w:br/>
        <w:t xml:space="preserve">              by law. Should any AMERICARE's employee, in the performance of</w:t>
        <w:br/>
        <w:t xml:space="preserve">              this Agreement, disclose to Distributor information that is</w:t>
        <w:br/>
        <w:t xml:space="preserve">              confidential or proprietary and marked as such Distributor will</w:t>
        <w:br/>
        <w:t xml:space="preserve">              not disclose or distribute any such information, in whole or in</w:t>
        <w:br/>
        <w:t xml:space="preserve">              part, to any person other than the Distributor's employees and</w:t>
        <w:br/>
        <w:t xml:space="preserve">              agents, and solely to the extent necessary for the performance of</w:t>
        <w:br/>
        <w:t xml:space="preserve">              Distributor's employees and agents, and solely to</w:t>
        <w:br/>
        <w:br/>
        <w:br/>
        <w:br/>
        <w:t>INITIALS                                             INITIALS</w:t>
        <w:br/>
        <w:t xml:space="preserve">        ----------                     6                     ----------</w:t>
        <w:br/>
        <w:br/>
        <w:br/>
        <w:br/>
        <w:t xml:space="preserve">              the extent necessary for the performance of Distributors duties</w:t>
        <w:br/>
        <w:t xml:space="preserve">              hereunder. Distributor will notify AMERICARE immediately, but</w:t>
        <w:br/>
        <w:t xml:space="preserve">              within not more than three (3) business days, if this Agreement or</w:t>
        <w:br/>
        <w:t xml:space="preserve">              any other document pertaining to the business dealings between</w:t>
        <w:br/>
        <w:t xml:space="preserve">              the parties is subpoenaed by court, governmental agency or other</w:t>
        <w:br/>
        <w:t xml:space="preserve">              authority.</w:t>
        <w:br/>
        <w:br/>
        <w:t xml:space="preserve">       11.2   In the conduct of AMERICARE's business, AMERICARE has developed or</w:t>
        <w:br/>
        <w:t xml:space="preserve">              obtained certain Confidential Business information and Trade</w:t>
        <w:br/>
        <w:t xml:space="preserve">              Secrets that are specific to AMERICARE's business, and the</w:t>
        <w:br/>
        <w:t xml:space="preserve">              unauthorised use or disclosure of said Confidential Business</w:t>
        <w:br/>
        <w:t xml:space="preserve">              information and Trade Secrets would be injurious to AMERICARE. For</w:t>
        <w:br/>
        <w:t xml:space="preserve">              purposes of this Agreement</w:t>
        <w:br/>
        <w:br/>
        <w:t xml:space="preserve">       11.3.  the term "Confidential Business information" means ideas,</w:t>
        <w:br/>
        <w:t xml:space="preserve">              information, methods and documentation concerning AMERICARE or the</w:t>
        <w:br/>
        <w:t xml:space="preserve">              business of AMERICARE (including but not limited to sensitive</w:t>
        <w:br/>
        <w:t xml:space="preserve">              customer data, AMERICARE data, information regarding corporate</w:t>
        <w:br/>
        <w:t xml:space="preserve">              organisation, pricing and other information) that is of value to</w:t>
        <w:br/>
        <w:t xml:space="preserve">              AMERICARE and is not known to competitors or the public.</w:t>
        <w:br/>
        <w:br/>
        <w:t xml:space="preserve">       11.4   The term "Trade Secrets" means scientific or technical</w:t>
        <w:br/>
        <w:t xml:space="preserve">              information, design, processes, techniques or other information</w:t>
        <w:br/>
        <w:t xml:space="preserve">              used or possessed by AMERICARE that derives economic and/or</w:t>
        <w:br/>
        <w:t xml:space="preserve">              goodwill value from not being generally known, including but not</w:t>
        <w:br/>
        <w:t xml:space="preserve">              limited to, information and documentation pertaining to the</w:t>
        <w:br/>
        <w:t xml:space="preserve">              design, elements, techniques and procedures of AMERICARE's present</w:t>
        <w:br/>
        <w:t xml:space="preserve">              and future products. The terms "Confidential Business information"</w:t>
        <w:br/>
        <w:t xml:space="preserve">              and "Trade Secrets" shall not include specific information that</w:t>
        <w:br/>
        <w:t xml:space="preserve">              Distributor had in its possession prior to disclosure by</w:t>
        <w:br/>
        <w:t xml:space="preserve">              AMERICARE, or information that is, or becomes generally known or</w:t>
        <w:br/>
        <w:t xml:space="preserve">              available to the public through no fault, act or omission of</w:t>
        <w:br/>
        <w:t xml:space="preserve">              Distributor.</w:t>
        <w:br/>
        <w:br/>
        <w:t xml:space="preserve">       11.5   Distributor shall never, directly or indirectly, use, disclose or</w:t>
        <w:br/>
        <w:t xml:space="preserve">              disseminate to any other person, firm, organisation or employee,</w:t>
        <w:br/>
        <w:t xml:space="preserve">              or otherwise employ any Trade Secrets.</w:t>
        <w:br/>
        <w:br/>
        <w:t xml:space="preserve">       11.6.  Upon termination of Distributor's relationship with AMERICARE for</w:t>
        <w:br/>
        <w:t xml:space="preserve">              any reason, or at any time upon request of AMERICARE, Distributor</w:t>
        <w:br/>
        <w:t xml:space="preserve">              deliver to AMERICARE all material in Distributor's possession or</w:t>
        <w:br/>
        <w:t xml:space="preserve">              control which are or contain Confidential Business Information</w:t>
        <w:br/>
        <w:t xml:space="preserve">              and/or Trade Secrets or which are otherwise the property of</w:t>
        <w:br/>
        <w:t xml:space="preserve">              AMERICARE.</w:t>
        <w:br/>
        <w:br/>
        <w:t xml:space="preserve">       11.7.  Distributor will not make reference to AMERICARE or any</w:t>
        <w:br/>
        <w:t xml:space="preserve">              AMERICARE's business units, subsidiaries, parent company,</w:t>
        <w:br/>
        <w:t xml:space="preserve">              officers, employees, representatives, agents and/or business</w:t>
        <w:br/>
        <w:t xml:space="preserve">              dealings, in any advertising, press releases, product labels or</w:t>
        <w:br/>
        <w:t xml:space="preserve">              publicity matter without the express written consent of AMERICARE,</w:t>
        <w:br/>
        <w:t xml:space="preserve">              which shall not unreasonably be withheld.</w:t>
        <w:br/>
        <w:br/>
        <w:br/>
        <w:br/>
        <w:t>INITIALS                                             INITIALS</w:t>
        <w:br/>
        <w:t xml:space="preserve">        ----------                     7                     ----------</w:t>
        <w:br/>
        <w:br/>
        <w:br/>
        <w:br/>
        <w:br/>
        <w:t xml:space="preserve">       11.8.  The obligations contained in this paragraph shall survive the</w:t>
        <w:br/>
        <w:t xml:space="preserve">              termination of this contract and Distributor shall at no time</w:t>
        <w:br/>
        <w:t xml:space="preserve">              thereafter disclose any such information until, and the onus shall</w:t>
        <w:br/>
        <w:t xml:space="preserve">              be on Distributor to demonstrate this, that information has become</w:t>
        <w:br/>
        <w:t xml:space="preserve">              public knowledge as a result of deliberate disclosure by the</w:t>
        <w:br/>
        <w:t xml:space="preserve">              Company.</w:t>
        <w:br/>
        <w:br/>
        <w:t>12.    TESTING AND EVALUATIONS</w:t>
        <w:br/>
        <w:br/>
        <w:t xml:space="preserve">       12.1.  Any samples of the Product for the purpose of evaluation must be</w:t>
        <w:br/>
        <w:t xml:space="preserve">              used under AMERICARE's protocol and a copy of any test results or</w:t>
        <w:br/>
        <w:t xml:space="preserve">              evaluation reports must be submitted to AMERICARE in the</w:t>
        <w:br/>
        <w:t xml:space="preserve">              appropriate format as supplied by the authorities in the</w:t>
        <w:br/>
        <w:t xml:space="preserve">              territory.</w:t>
        <w:br/>
        <w:br/>
        <w:t>13.    DEFINITION OF AMERICARE</w:t>
        <w:br/>
        <w:br/>
        <w:t xml:space="preserve">       13.1.  For purposes of this Agreement, AMERICARE comprises its parent</w:t>
        <w:br/>
        <w:t xml:space="preserve">              company, affiliates, subsidiaries, divisions and related entities</w:t>
        <w:br/>
        <w:t xml:space="preserve">              or any corporation or other business directly or indirectly</w:t>
        <w:br/>
        <w:t xml:space="preserve">              controlling, controlled by or under common control by AMERICARE,</w:t>
        <w:br/>
        <w:t xml:space="preserve">              whether before or after execution of this Agreement.</w:t>
        <w:br/>
        <w:br/>
        <w:t>14.    COMPLIANCE WITH LAWS</w:t>
        <w:br/>
        <w:br/>
        <w:t xml:space="preserve">       14.1.  Distributor represents that it has, as of the execution of this</w:t>
        <w:br/>
        <w:t xml:space="preserve">              Agreement all licenses and permits necessary under the law of the</w:t>
        <w:br/>
        <w:t xml:space="preserve">              territory to enable Distributor to fully perform this Agreement.</w:t>
        <w:br/>
        <w:t xml:space="preserve">              Further, Distributor will maintain such licenses and permits</w:t>
        <w:br/>
        <w:t xml:space="preserve">              current during the term of this Agreement.</w:t>
        <w:br/>
        <w:br/>
        <w:t xml:space="preserve">       14.2.  Distributor agrees that it will not market, distribute and/or</w:t>
        <w:br/>
        <w:t xml:space="preserve">              otherwise use the Product in any manner which violates the laws of</w:t>
        <w:br/>
        <w:t xml:space="preserve">              any country he is acting in.</w:t>
        <w:br/>
        <w:br/>
        <w:t>15.    INDEMNITY</w:t>
        <w:br/>
        <w:br/>
        <w:t xml:space="preserve">       15.1.  Distributor agrees to indemnify and hold harmless AMERICARE, its</w:t>
        <w:br/>
        <w:t xml:space="preserve">              officers, agents and employees from and against all liabilities,</w:t>
        <w:br/>
        <w:t xml:space="preserve">              damages, losses, judgements, claims and suits, including costs and</w:t>
        <w:br/>
        <w:t xml:space="preserve">              expenses incidental thereto, which may be suffered by, accrued</w:t>
        <w:br/>
        <w:t xml:space="preserve">              against, be charged to or recoverable from AMERICARE, its</w:t>
        <w:br/>
        <w:t xml:space="preserve">              officers, agents and employees by reason of loss or damage to</w:t>
        <w:br/>
        <w:t xml:space="preserve">              property or by reason of injury or death of any person resulting</w:t>
        <w:br/>
        <w:t xml:space="preserve">              from or in any way connected with the performance of services by</w:t>
        <w:br/>
        <w:t xml:space="preserve">              employees, representatives or agents of Distributor for or on</w:t>
        <w:br/>
        <w:t xml:space="preserve">              behalf of AMERICARE. This indemnity shall not be acceptable should</w:t>
        <w:br/>
        <w:t xml:space="preserve">              any loss or damage occur as a result of the product.</w:t>
        <w:br/>
        <w:br/>
        <w:br/>
        <w:br/>
        <w:t>INITIALS                                             INITIALS</w:t>
        <w:br/>
        <w:t xml:space="preserve">        ----------                     8                     ----------</w:t>
        <w:br/>
        <w:br/>
        <w:br/>
        <w:br/>
        <w:br/>
        <w:t>16.    NON-ASSIGNMENT OF AGREEMENT AND SUB-CONTRACTING</w:t>
        <w:br/>
        <w:br/>
        <w:t xml:space="preserve">       16.1   No part of this agreement may be ceded, assigned, transferred or</w:t>
        <w:br/>
        <w:t xml:space="preserve">              made over by either party except with the written consent of the</w:t>
        <w:br/>
        <w:t xml:space="preserve">              other, which consent shall not be unreasonably withheld. Any such</w:t>
        <w:br/>
        <w:t xml:space="preserve">              assignment or transfer shall provide that the transferee,</w:t>
        <w:br/>
        <w:t xml:space="preserve">              cessionary or assignee shall assume, from the date of assignment,</w:t>
        <w:br/>
        <w:t xml:space="preserve">              cession or transfer all obligations undertaken by the first</w:t>
        <w:br/>
        <w:t xml:space="preserve">              mentioned party pursuant to this agreement. AMERICARE is aware of</w:t>
        <w:br/>
        <w:t xml:space="preserve">              the fact, that distributor is planning to subcontract to a local</w:t>
        <w:br/>
        <w:t xml:space="preserve">              South-African company, which will perform the mandate after</w:t>
        <w:br/>
        <w:t xml:space="preserve">              checking that the company AMERICARE will agree with that.</w:t>
        <w:br/>
        <w:br/>
        <w:t>17.    DURATION</w:t>
        <w:br/>
        <w:br/>
        <w:t xml:space="preserve">       17.1.  The beginning date of this Agreement will be 1 AUGUST 1999 and the</w:t>
        <w:br/>
        <w:t xml:space="preserve">              expiration date will be the 1st day of AUGUST, 2001 unless</w:t>
        <w:br/>
        <w:t xml:space="preserve">              otherwise terminated as set forth herein. The term of this</w:t>
        <w:br/>
        <w:t xml:space="preserve">              Agreement is two years. The agreement will be extended</w:t>
        <w:br/>
        <w:t xml:space="preserve">              automatically for another year for each year the Distributor has</w:t>
        <w:br/>
        <w:t xml:space="preserve">              met the minimum sales requirements under this agreement as</w:t>
        <w:br/>
        <w:t xml:space="preserve">              specified in Addendum "A".</w:t>
        <w:br/>
        <w:br/>
        <w:t xml:space="preserve">       17.2   This contract will be continued and binding in case of change of</w:t>
        <w:br/>
        <w:t xml:space="preserve">              ownership of the contracting parties for the legal successor.</w:t>
        <w:br/>
        <w:br/>
        <w:br/>
        <w:t>18.    TERMINATION</w:t>
        <w:br/>
        <w:br/>
        <w:t xml:space="preserve">       18.1.  Should either party fail to comply partially or completely with</w:t>
        <w:br/>
        <w:t xml:space="preserve">              its obligation hereunder, the other party shall be entitled to</w:t>
        <w:br/>
        <w:t xml:space="preserve">              give notice of such failure and to require that such failure be</w:t>
        <w:br/>
        <w:t xml:space="preserve">              remedied within the period specified in that notice, which period</w:t>
        <w:br/>
        <w:t xml:space="preserve">              shall be not less than fourteen days from the registered date of</w:t>
        <w:br/>
        <w:t xml:space="preserve">              notice. Should such failure not be remedied within the period</w:t>
        <w:br/>
        <w:t xml:space="preserve">              specified, then the party who gave notice of such failure shall be</w:t>
        <w:br/>
        <w:t xml:space="preserve">              entitled to terminate this agreement provided always that the</w:t>
        <w:br/>
        <w:t xml:space="preserve">              foregoing shall not apply in any circumstances where specific</w:t>
        <w:br/>
        <w:t xml:space="preserve">              right of termination is available or will be available upon the</w:t>
        <w:br/>
        <w:t xml:space="preserve">              expiry of a specific period of time. Should termination occur in</w:t>
        <w:br/>
        <w:t xml:space="preserve">              accordance with the foregoing, the default party shall pay to the</w:t>
        <w:br/>
        <w:t xml:space="preserve">              non-defaulting party, as liquidated damages, an amount determined</w:t>
        <w:br/>
        <w:t xml:space="preserve">              by mutual agreement or by arbitration.</w:t>
        <w:br/>
        <w:br/>
        <w:t xml:space="preserve">       18.2.  In the event the Product fails to meet its specifications, as set</w:t>
        <w:br/>
        <w:t xml:space="preserve">              forth in Addendum "B", this Agreement shall be terminated upon</w:t>
        <w:br/>
        <w:t xml:space="preserve">              sixty (60) days written notice AMERICARE shall have thirty (30)</w:t>
        <w:br/>
        <w:t xml:space="preserve">              days to cure any alleged defect on written notice of the default.</w:t>
        <w:br/>
        <w:br/>
        <w:br/>
        <w:br/>
        <w:br/>
        <w:t>INITIALS                                             INITIALS</w:t>
        <w:br/>
        <w:t xml:space="preserve">        ----------                     9                     ----------</w:t>
        <w:br/>
        <w:br/>
        <w:br/>
        <w:br/>
        <w:br/>
        <w:t>19.    DOMICILIUM</w:t>
        <w:br/>
        <w:br/>
        <w:t xml:space="preserve">       19.1.  The parties hereto choose domicilii citandi et executandi for all</w:t>
        <w:br/>
        <w:t xml:space="preserve">              purposes of and in connection with this agreement as follows:</w:t>
        <w:br/>
        <w:br/>
        <w:t xml:space="preserve"> AMERICARE   00 X.X 000xx Xxxxxx, Xxxxx, XX 00000</w:t>
        <w:br/>
        <w:br/>
        <w:t xml:space="preserve"> Distributor: ____________________________________</w:t>
        <w:br/>
        <w:br/>
        <w:t xml:space="preserve">       19.2.  Any party hereto shall be entitled to change his domicilium from</w:t>
        <w:br/>
        <w:t xml:space="preserve">              time to time, provided that any new domicilium selected by the</w:t>
        <w:br/>
        <w:t xml:space="preserve">              distributor shall be situated in the Federal Republic of Austria,</w:t>
        <w:br/>
        <w:t xml:space="preserve">              shall be an address other than a box number, and any such change</w:t>
        <w:br/>
        <w:t xml:space="preserve">              shall only be effective upon receipt of notice in writing by the</w:t>
        <w:br/>
        <w:t xml:space="preserve">              other party of such change. All notices, demands, communications</w:t>
        <w:br/>
        <w:t xml:space="preserve">              or payments intended for any party shall be made or given at such</w:t>
        <w:br/>
        <w:t xml:space="preserve">              party's domicilium for the time being, and, if forwarded by</w:t>
        <w:br/>
        <w:t xml:space="preserve">              prepaid registered post, shall be deemed to have been made or</w:t>
        <w:br/>
        <w:t xml:space="preserve">              given 7 days after the date of posting.</w:t>
        <w:br/>
        <w:br/>
        <w:t xml:space="preserve">       19.3.  Notwithstanding anything to the contrary herein contained a</w:t>
        <w:br/>
        <w:t xml:space="preserve">              written notice of communication actually received by a party shall</w:t>
        <w:br/>
        <w:t xml:space="preserve">              be an adequate written notice or communication to it</w:t>
        <w:br/>
        <w:t xml:space="preserve">              notwithstanding that it was not sent to or delivered at its chosen</w:t>
        <w:br/>
        <w:t xml:space="preserve">              domicilium citandi et executandi.</w:t>
        <w:br/>
        <w:br/>
        <w:t>20.    GOVERNING LAWS</w:t>
        <w:br/>
        <w:br/>
        <w:t xml:space="preserve">       20.1.  This agreement shall be construed in accordance with and its</w:t>
        <w:br/>
        <w:t xml:space="preserve">              performance shall be governed by the Laws of the State of Florida.</w:t>
        <w:br/>
        <w:t xml:space="preserve">              Venue for any judicial proceeding shall be in Miami-Dade County,</w:t>
        <w:br/>
        <w:t xml:space="preserve">              Florida, USA.</w:t>
        <w:br/>
        <w:br/>
        <w:t>21.    FORCE MAJEURE</w:t>
        <w:br/>
        <w:br/>
        <w:t xml:space="preserve">       21.1.  Neither party shall be liable to the other for failure or delay in</w:t>
        <w:br/>
        <w:t xml:space="preserve">              performance of its obligations under this agreement due to</w:t>
        <w:br/>
        <w:t xml:space="preserve">              embargoes, strikes, other labour difficulties, wars, civil unrest,</w:t>
        <w:br/>
        <w:t xml:space="preserve">              revolution, fires, floods, explosions, earthquakes, Government</w:t>
        <w:br/>
        <w:t xml:space="preserve">              regulations or any other cause beyond its control.</w:t>
        <w:br/>
        <w:br/>
        <w:br/>
        <w:br/>
        <w:br/>
        <w:t>INITIALS                                             INITIALS</w:t>
        <w:br/>
        <w:t xml:space="preserve">        ----------                     10                     ----------</w:t>
        <w:br/>
        <w:br/>
        <w:br/>
        <w:br/>
        <w:t>22.      SEVERABILITY</w:t>
        <w:br/>
        <w:br/>
        <w:t xml:space="preserve">         22.1.    Each provision in this agreement is entirely separate, and</w:t>
        <w:br/>
        <w:t xml:space="preserve">                  separately enforceable, from each other provision hereof.</w:t>
        <w:br/>
        <w:br/>
        <w:t xml:space="preserve">         22.2.    If any term or provision of this agreement shall be found to</w:t>
        <w:br/>
        <w:t xml:space="preserve">                  be void, illegal or unenforceable then, notwithstanding, the</w:t>
        <w:br/>
        <w:t xml:space="preserve">                  remaining terms and provisions hereof shall be and remain</w:t>
        <w:br/>
        <w:t xml:space="preserve">                  binding on the parties hereto.</w:t>
        <w:br/>
        <w:br/>
        <w:t xml:space="preserve">         22.3.    Each of the parties undertakes to perform its obligations</w:t>
        <w:br/>
        <w:t xml:space="preserve">                  hereunder in accordance with all applicable rules, laws and</w:t>
        <w:br/>
        <w:t xml:space="preserve">                  regulations now or hereafter in effect.</w:t>
        <w:br/>
        <w:br/>
        <w:t>23.      VARIATIONS</w:t>
        <w:br/>
        <w:br/>
        <w:t xml:space="preserve">         23.1.    No variation, modification or waiver of any provision of this</w:t>
        <w:br/>
        <w:t xml:space="preserve">                  agreement (including, without limiting the generality of the</w:t>
        <w:br/>
        <w:t xml:space="preserve">                  aforegoing this paragraph 0 or consent to any departure</w:t>
        <w:br/>
        <w:t xml:space="preserve">                  therefrom) shall in any way be of any force or effect unless</w:t>
        <w:br/>
        <w:t xml:space="preserve">                  confirmed in writing and signed by the parties and then such</w:t>
        <w:br/>
        <w:t xml:space="preserve">                  variation, modification, waiver or consent shall be effective</w:t>
        <w:br/>
        <w:t xml:space="preserve">                  only in the specific instance and for the purpose and to the</w:t>
        <w:br/>
        <w:t xml:space="preserve">                  extent for which made or given.</w:t>
        <w:br/>
        <w:br/>
        <w:t>24.      SOLE AGREEMENT</w:t>
        <w:br/>
        <w:br/>
        <w:t xml:space="preserve">         24.1.    This agreement constitutes the sole agreement between the</w:t>
        <w:br/>
        <w:t xml:space="preserve">                  parties in relation to its subject matter and supersedes all</w:t>
        <w:br/>
        <w:t xml:space="preserve">                  prior agreements and no documentation, representation,</w:t>
        <w:br/>
        <w:t xml:space="preserve">                  warranty or agreement not contained herein shall be of any</w:t>
        <w:br/>
        <w:t xml:space="preserve">                  force between the parties.</w:t>
        <w:br/>
        <w:br/>
        <w:t xml:space="preserve"> 25.     WAIVER</w:t>
        <w:br/>
        <w:br/>
        <w:t xml:space="preserve">         25.1.    The waiver (whether expressed or implied) by either party of</w:t>
        <w:br/>
        <w:t xml:space="preserve">                  any breach of the terms or conditions of this agreement by the</w:t>
        <w:br/>
        <w:t xml:space="preserve">                  other party shall not prejudice any remedy of the waiving</w:t>
        <w:br/>
        <w:t xml:space="preserve">                  party in respect of any continuing or other breach of the</w:t>
        <w:br/>
        <w:t xml:space="preserve">                  terms and conditions hereof.</w:t>
        <w:br/>
        <w:br/>
        <w:t xml:space="preserve">         25.2.    No favor, delay, relaxation or indulgence on the part of</w:t>
        <w:br/>
        <w:t xml:space="preserve">                  either party in exercising any power or right conferred on</w:t>
        <w:br/>
        <w:t xml:space="preserve">                  such party in terms of this agreement shall operate as a</w:t>
        <w:br/>
        <w:t xml:space="preserve">                  waiver of such power or right nor shall any single or partial</w:t>
        <w:br/>
        <w:t xml:space="preserve">                  exercise of any such power or right preclude any other or</w:t>
        <w:br/>
        <w:t xml:space="preserve">                  further exercises thereof or the exercise of any other power</w:t>
        <w:br/>
        <w:t xml:space="preserve">                  or right under this agreement.</w:t>
        <w:br/>
        <w:br/>
        <w:t xml:space="preserve">         25.3.    The expiry or termination of this agreement shall not</w:t>
        <w:br/>
        <w:t xml:space="preserve">                  prejudice the rights of either party in respect of any</w:t>
        <w:br/>
        <w:t xml:space="preserve">                  antecedent breach or non-performance by the other party of</w:t>
        <w:br/>
        <w:t xml:space="preserve">                  any of the terms or conditions hereof.</w:t>
        <w:br/>
        <w:br/>
        <w:br/>
        <w:br/>
        <w:br/>
        <w:br/>
        <w:t>INITIALS                                             INITIALS</w:t>
        <w:br/>
        <w:t xml:space="preserve">        ----------                     11                     ----------</w:t>
        <w:br/>
        <w:br/>
        <w:br/>
        <w:br/>
        <w:br/>
        <w:br/>
        <w:br/>
        <w:t>26.      ARBITRATION</w:t>
        <w:br/>
        <w:br/>
        <w:t xml:space="preserve">         26.1.    Any dispute arising at any time, whether on the construction</w:t>
        <w:br/>
        <w:t xml:space="preserve">                  hereof, the interpretation or termination hereof, or any</w:t>
        <w:br/>
        <w:t xml:space="preserve">                  breach hereof by either party shall be submitted to and</w:t>
        <w:br/>
        <w:t xml:space="preserve">                  finally determined by arbitration. Arbitration shall be</w:t>
        <w:br/>
        <w:t xml:space="preserve">                  finally settled under the Rules of Conciliation and</w:t>
        <w:br/>
        <w:t xml:space="preserve">                  Arbitration of the International Chamber of Commerce by one or</w:t>
        <w:br/>
        <w:t xml:space="preserve">                  more arbitrators appointed in accordance with the said rules.</w:t>
        <w:br/>
        <w:t xml:space="preserve">                  The decision resulting from such proceedings including as to</w:t>
        <w:br/>
        <w:t xml:space="preserve">                  costs thereof shall be binding on the parties; shall be</w:t>
        <w:br/>
        <w:t xml:space="preserve">                  carried into effect, and may at the instance of any party</w:t>
        <w:br/>
        <w:t xml:space="preserve">                  thereto be made an order of court of competent jurisdiction.</w:t>
        <w:br/>
        <w:br/>
        <w:t>27.      BREACH</w:t>
        <w:br/>
        <w:br/>
        <w:t xml:space="preserve">         27.1.    If Distributor breaches any provision hereof or does or</w:t>
        <w:br/>
        <w:t xml:space="preserve">                  permits anything to be done which might prejudice the rights</w:t>
        <w:br/>
        <w:t xml:space="preserve">                  or interests of AMERICARE, then AMERICARE shall be entitled,</w:t>
        <w:br/>
        <w:t xml:space="preserve">                  without prejudice to any rights as to damages or otherwise</w:t>
        <w:br/>
        <w:t xml:space="preserve">                  which it may have in law or under this agreement, to terminate</w:t>
        <w:br/>
        <w:t xml:space="preserve">                  this agreement forthwith and claim immediate payment of all</w:t>
        <w:br/>
        <w:t xml:space="preserve">                  amounts due in terms of this agreement.</w:t>
        <w:br/>
        <w:br/>
        <w:t>28.      I. DURATION OF CONTRACT</w:t>
        <w:br/>
        <w:br/>
        <w:t xml:space="preserve">         28.1.    This agreement will be valid for a period of one years from</w:t>
        <w:br/>
        <w:t xml:space="preserve">                  the implementation date. The validity of the agreement shall</w:t>
        <w:br/>
        <w:t xml:space="preserve">                  be automatically extended by a period of another year if</w:t>
        <w:br/>
        <w:t xml:space="preserve">                  Distributor fulfills the minimum requirements under this</w:t>
        <w:br/>
        <w:t xml:space="preserve">                  contract.</w:t>
        <w:br/>
        <w:br/>
        <w:t>29.      NON PURSUANCE</w:t>
        <w:br/>
        <w:br/>
        <w:t xml:space="preserve">         29.1.    Distributor agrees not to introduce a similar product or</w:t>
        <w:br/>
        <w:t xml:space="preserve">                  products, neither on its own nor through a third party, for a</w:t>
        <w:br/>
        <w:t xml:space="preserve">                  period of two years after termination of this agreement.</w:t>
        <w:br/>
        <w:br/>
        <w:t>30.      SUPPORT</w:t>
        <w:br/>
        <w:br/>
        <w:t xml:space="preserve">         30.1.    The parties undertake at all times to do all such things, to</w:t>
        <w:br/>
        <w:t xml:space="preserve">                  perform all such acts and to take all such steps and to</w:t>
        <w:br/>
        <w:t xml:space="preserve">                  procure the doing of all such things, the performance of all</w:t>
        <w:br/>
        <w:t xml:space="preserve">                  such actions and the taking of all such steps as may be open</w:t>
        <w:br/>
        <w:t xml:space="preserve">                  to them and necessary for or incidental to the putting into</w:t>
        <w:br/>
        <w:t xml:space="preserve">                  effect or maintenance of the terms, conditions and import of</w:t>
        <w:br/>
        <w:t xml:space="preserve">                  this agreement.</w:t>
        <w:br/>
        <w:br/>
        <w:br/>
        <w:br/>
        <w:br/>
        <w:br/>
        <w:t>INITIALS                                             INITIALS</w:t>
        <w:br/>
        <w:t xml:space="preserve">        ----------                     12                     ----------</w:t>
        <w:br/>
        <w:br/>
        <w:br/>
        <w:br/>
        <w:br/>
        <w:br/>
        <w:t>31.      TRADEMARKS</w:t>
        <w:br/>
        <w:br/>
        <w:t xml:space="preserve">         31.1.    During the terms of this agreement Distributor may advertise</w:t>
        <w:br/>
        <w:t xml:space="preserve">                  the product under the trademark "Xxx-Xxx(R) HIV Test" and such</w:t>
        <w:br/>
        <w:t xml:space="preserve">                  trademarks AMERICARE may adopt from time to time and</w:t>
        <w:br/>
        <w:t xml:space="preserve">                  authorizes Distributor to use, but only in conjunction with</w:t>
        <w:br/>
        <w:t xml:space="preserve">                  the managed promotion and only upon written agreement from</w:t>
        <w:br/>
        <w:t xml:space="preserve">                  AMERICARE in respect of each product. Permission to display</w:t>
        <w:br/>
        <w:t xml:space="preserve">                  the trademarks, property words and symbols which AMERICARE may</w:t>
        <w:br/>
        <w:t xml:space="preserve">                  adopt from time to time is limited to such use, and nothing</w:t>
        <w:br/>
        <w:t xml:space="preserve">                  contained herein will grant Distributor any rights title or</w:t>
        <w:br/>
        <w:t xml:space="preserve">                  interest in the trademark.</w:t>
        <w:br/>
        <w:br/>
        <w:t xml:space="preserve">         THUS DONE and SIGNED at Vienna on this the 13th day of May 1999 in the</w:t>
        <w:br/>
        <w:t xml:space="preserve">         presence of the undersigned witnesses.</w:t>
        <w:br/>
        <w:br/>
        <w:br/>
        <w:t xml:space="preserve">         FOR DISTRIBUTOR:</w:t>
        <w:br/>
        <w:br/>
        <w:t xml:space="preserve">                                              /s/ XXXXXXX XXXXXXXX</w:t>
        <w:br/>
        <w:t xml:space="preserve">                                              ---------------------------</w:t>
        <w:br/>
        <w:t xml:space="preserve">                                              Xxxxxxx Xxxxxxxx</w:t>
        <w:br/>
        <w:br/>
        <w:t xml:space="preserve">          AS WITNESS:</w:t>
        <w:br/>
        <w:t xml:space="preserve">                                             /s/</w:t>
        <w:br/>
        <w:t xml:space="preserve">                                             -----------------------------</w:t>
        <w:br/>
        <w:br/>
        <w:t xml:space="preserve">         THUS DONE and SIGNED at Vienna on this the 13th day of May 1989 in the</w:t>
        <w:br/>
        <w:t xml:space="preserve">         presence of the undersigned witnesses.</w:t>
        <w:br/>
        <w:br/>
        <w:br/>
        <w:t xml:space="preserve">          FOR SUPPLIER:                      /s/ XX. XXXXXX X. X'XXXXXX</w:t>
        <w:br/>
        <w:t xml:space="preserve">                                             -----------------------------</w:t>
        <w:br/>
        <w:t xml:space="preserve">                                             Xx. Xxxxxx X. X'Xxxxxx</w:t>
        <w:br/>
        <w:br/>
        <w:t xml:space="preserve">          AS WITNESS:</w:t>
        <w:br/>
        <w:br/>
        <w:t xml:space="preserve">                                             /s/</w:t>
        <w:br/>
        <w:t xml:space="preserve">                                             ------------------------------</w:t>
        <w:br/>
        <w:br/>
        <w:br/>
        <w:br/>
        <w:br/>
        <w:t>INITIALS                                             INITIALS</w:t>
        <w:br/>
        <w:t xml:space="preserve">        ----------                     13                     ----------</w:t>
        <w:br/>
        <w:br/>
        <w:br/>
        <w:br/>
        <w:br/>
        <w:br/>
        <w:t xml:space="preserve">                                   ADDENDUM A.</w:t>
        <w:br/>
        <w:br/>
        <w:t>1.       THE PRICE OF THE PRODUCT PER SINGLE' UNIT IS $9.23, (U.S.D.) THE PRICE</w:t>
        <w:br/>
        <w:t xml:space="preserve">         FOR MULTIPLE PACKAGE UNITS IS PER UNIT $8.23 (U.S.D.)</w:t>
        <w:br/>
        <w:br/>
        <w:t>2.       MINIMUM PURCHASE REQUIREMENTS: Each Order shall contain a minimum</w:t>
        <w:br/>
        <w:t xml:space="preserve">         quantity of 5000 units each. Total annual purchase amount must be</w:t>
        <w:br/>
        <w:t xml:space="preserve">         150,000 units per year.</w:t>
        <w:br/>
        <w:br/>
        <w:t xml:space="preserve">         SAMPLES MUST BE PURCHASED AT THE FULL PRICE.</w:t>
        <w:br/>
        <w:br/>
        <w:t>3.       The price per unit will remain stable for the first year. From the 2nd</w:t>
        <w:br/>
        <w:t xml:space="preserve">         year the price may be raised by a maximum of 3% per year, if there are</w:t>
        <w:br/>
        <w:t xml:space="preserve">         reasonable arguments.</w:t>
        <w:br/>
        <w:br/>
        <w:t xml:space="preserve">         AMERICARE BIOLOGICAL, INC.:                     SUPPLIER:</w:t>
        <w:br/>
        <w:br/>
        <w:t xml:space="preserve">         /s/ Xx. Xxxxxx X. X'Xxxxxx</w:t>
        <w:br/>
        <w:t xml:space="preserve">         ----------------------------</w:t>
        <w:br/>
        <w:br/>
        <w:br/>
        <w:t xml:space="preserve">         XXXXXXX XXXXXXXX:</w:t>
        <w:br/>
        <w:br/>
        <w:br/>
        <w:t xml:space="preserve">         /s/ XXXXXXX XXXXXXXX                            DISTRIBUTOR:</w:t>
        <w:br/>
        <w:t xml:space="preserve">         -----------------------------</w:t>
        <w:br/>
        <w:br/>
        <w:br/>
        <w:br/>
        <w:br/>
        <w:br/>
        <w:t>INITIALS                                             INITIALS</w:t>
        <w:br/>
        <w:t xml:space="preserve">        ----------                     14                     ----------</w:t>
        <w:br/>
        <w:br/>
        <w:br/>
        <w:br/>
        <w:br/>
        <w:t xml:space="preserve">                                  ADDENDUM "B"</w:t>
        <w:br/>
        <w:br/>
        <w:t>A.       PRODUCT</w:t>
        <w:br/>
        <w:br/>
        <w:t xml:space="preserve">         "Product" as used in this Agreement shall mean the Xxx Xxx(R) Saliva</w:t>
        <w:br/>
        <w:t xml:space="preserve">         HIV 1,2&amp; Subtype "0" test.</w:t>
        <w:br/>
        <w:br/>
        <w:t xml:space="preserve">         The Xxx Xxx(R) Saliva HIV 1,2&amp; Subtype "0" test is a rapid enzyme</w:t>
        <w:br/>
        <w:t xml:space="preserve">         immunoassay for the detection procedure for the detection of</w:t>
        <w:br/>
        <w:t xml:space="preserve">         antibiotics to those viruses. The test is designed as an initial</w:t>
        <w:br/>
        <w:t xml:space="preserve">         screening procedure for the detection of antibiotics which develop as</w:t>
        <w:br/>
        <w:t xml:space="preserve">         result of an HIV infection. The test is primarily designed to be used</w:t>
        <w:br/>
        <w:t xml:space="preserve">         with "freshly" collected saliva specimen using the patent pending Xxx</w:t>
        <w:br/>
        <w:t xml:space="preserve">         Xxx(R) Saliva Collector.</w:t>
        <w:br/>
        <w:br/>
        <w:t xml:space="preserve">         The principle of the Xxx Xxx(R) Saliva HIV 1,2&amp; Subtype "0" utilises a</w:t>
        <w:br/>
        <w:t xml:space="preserve">         combination of a specific antibody binding protein, which is conjugated</w:t>
        <w:br/>
        <w:t xml:space="preserve">         on dye particles, and viral antigens which are bound to the membrane</w:t>
        <w:br/>
        <w:t xml:space="preserve">         solid phase.</w:t>
        <w:br/>
        <w:br/>
        <w:t>B.       TESTING MATERIALS</w:t>
        <w:br/>
        <w:br/>
        <w:t xml:space="preserve">         Saliva Collector</w:t>
        <w:br/>
        <w:br/>
        <w:t xml:space="preserve">         HIV Testing Device</w:t>
        <w:br/>
        <w:br/>
        <w:t xml:space="preserve">         Disposable Pipette ( to transfer saliva specimen from collector to</w:t>
        <w:br/>
        <w:t xml:space="preserve">         testing device )</w:t>
        <w:br/>
        <w:br/>
        <w:t xml:space="preserve">         Solution "A" Reagent dropper bottle containing diluent.</w:t>
        <w:br/>
        <w:br/>
        <w:t xml:space="preserve">         Instruction Pamphlet</w:t>
        <w:br/>
        <w:br/>
        <w:t>C.       PRECAUTIONS</w:t>
        <w:br/>
        <w:br/>
        <w:t xml:space="preserve">         X.0      Xxx Xxx Xxx(X) Xxxxxx XXX 0,0&amp; Subtype "0" test is designated</w:t>
        <w:br/>
        <w:t xml:space="preserve">                  for "in vitro" use only</w:t>
        <w:br/>
        <w:br/>
        <w:t xml:space="preserve">         C.2.     Any test involving body fluids such as blood, urine, saliva,</w:t>
        <w:br/>
        <w:t xml:space="preserve">                  etc. should be treated as potentially infectious. Therefore</w:t>
        <w:br/>
        <w:t xml:space="preserve">                  use protective clothing (lab coats, gloves, safety glasses)</w:t>
        <w:br/>
        <w:t xml:space="preserve">                  when handling the test kit or samples and performing this</w:t>
        <w:br/>
        <w:t xml:space="preserve">                  assay.</w:t>
        <w:br/>
        <w:br/>
        <w:t xml:space="preserve">         C.3.     Do not pipette any material by mouth. Do not drink, eat or</w:t>
        <w:br/>
        <w:t xml:space="preserve">                  smoke when conducting this assay.</w:t>
        <w:br/>
        <w:br/>
        <w:t xml:space="preserve">         C.4.     Never use test kit beyond expiration date.</w:t>
        <w:br/>
        <w:br/>
        <w:br/>
        <w:br/>
        <w:br/>
        <w:br/>
        <w:t>INITIALS                                             INITIALS</w:t>
        <w:br/>
        <w:t xml:space="preserve">        ----------                     15                     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