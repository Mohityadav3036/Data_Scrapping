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10.41</w:t>
        <w:br/>
        <w:br/>
        <w:t xml:space="preserve">                        IMAGING DIAGNOSTIC SYSTEMS, INC.</w:t>
        <w:br/>
        <w:br/>
        <w:t xml:space="preserve">                             DISTRIBUTION AGREEMENT</w:t>
        <w:br/>
        <w:br/>
        <w:t xml:space="preserve">         This Distribution Agreement ("Agreement") is made and entered into as</w:t>
        <w:br/>
        <w:t>of April 12, 2001, by and between Medical Imaging Systems, Inc. a corporation</w:t>
        <w:br/>
        <w:t>duly incorporated under the laws of the Province of Ontario, Canada (the</w:t>
        <w:br/>
        <w:t>"Distributor"), and Imaging Diagnostic Systems, Inc., a corporation organized</w:t>
        <w:br/>
        <w:t>and existing under the laws of the State of Florida ("IDSI").</w:t>
        <w:br/>
        <w:br/>
        <w:t xml:space="preserve">                                   WITNESSETH:</w:t>
        <w:br/>
        <w:br/>
        <w:t xml:space="preserve">                                    RECITALS</w:t>
        <w:br/>
        <w:br/>
        <w:t xml:space="preserve">         WHEREAS, IDSI is the owner, and manufacturer of a state of the art</w:t>
        <w:br/>
        <w:t>laser imaging system for detection and analysis of masses in the breast</w:t>
        <w:br/>
        <w:t>("CTLM(R)"), and ancillary equipment as more fully described on Exhibit A hereto</w:t>
        <w:br/>
        <w:t>and incorporated herein (the "Equipment").</w:t>
        <w:br/>
        <w:br/>
        <w:t xml:space="preserve">         WHEREAS, IDSI is the owner of a certain Patents, Patents pending and</w:t>
        <w:br/>
        <w:t>Patent applications, trade secrets and other proprietary information in</w:t>
        <w:br/>
        <w:t>connection with the Equipment and represents that it has the legal right to</w:t>
        <w:br/>
        <w:t>manufacture, sell and distribute the Equipment, either individually or through</w:t>
        <w:br/>
        <w:t>others;</w:t>
        <w:br/>
        <w:br/>
        <w:t xml:space="preserve">         WHEREAS, IDSI wishes to grant to Distributor and Distributor wishes to</w:t>
        <w:br/>
        <w:t>obtain the exclusive right to be supplied with, sell, distribute and market the</w:t>
        <w:br/>
        <w:t>Equipment, in the Territory.</w:t>
        <w:br/>
        <w:br/>
        <w:t xml:space="preserve">         NOW THEREFORE, in consideration of the mutual covenants and agreements</w:t>
        <w:br/>
        <w:t>herein contained, and for other good and valuable consideration, the parties</w:t>
        <w:br/>
        <w:t>hereto agree as follows:</w:t>
        <w:br/>
        <w:br/>
        <w:t>1. DEFINITIONS. For purposes of this Agreement the following terms shall have</w:t>
        <w:br/>
        <w:t>the definition set forth below.</w:t>
        <w:br/>
        <w:br/>
        <w:t xml:space="preserve">         (a) Equipment. The term "Equipment" shall mean and include only those</w:t>
        <w:br/>
        <w:t>products listed on Exhibit A, as amended from time to time. IDSI may add to, or</w:t>
        <w:br/>
        <w:t>upgrade the Equipment from time to time by providing written notice not less</w:t>
        <w:br/>
        <w:t>than thirty (30) days prior to any such change.</w:t>
        <w:br/>
        <w:br/>
        <w:t xml:space="preserve">          (b) Territory. The term "Territory" shall mean the territories set</w:t>
        <w:br/>
        <w:t xml:space="preserve">     forth in Exhibit "B" hereto.</w:t>
        <w:br/>
        <w:br/>
        <w:t xml:space="preserve">          (c) Software. The term "Software" shall mean the license for the use</w:t>
        <w:br/>
        <w:t xml:space="preserve">     of the Software. IDSI retains sole ownership and rights to the Software</w:t>
        <w:br/>
        <w:t xml:space="preserve">     itself. This Software is included in the CTLM(R).</w:t>
        <w:br/>
        <w:br/>
        <w:br/>
        <w:br/>
        <w:t>2. TERM. This Agreement shall be for a term of three (3) years from the date of</w:t>
        <w:br/>
        <w:t>its execution by Distributor and will automatically renew for an additional five</w:t>
        <w:br/>
        <w:t>(5) years provided however that Distributor meets the Performance Standards set</w:t>
        <w:br/>
        <w:t>forth in Section 5. That Distributor satisfactorily fulfills all other terms and</w:t>
        <w:br/>
        <w:t>conditions of this Agreement and that the Distributor sells two CTLM(R)'s per</w:t>
        <w:br/>
        <w:t>two (2) quarters commencing upon Canadian Health Bureau approval. If the</w:t>
        <w:br/>
        <w:t>Distributor fails to sell two (2) CTLM(R) s, as set forth above then IDSI any</w:t>
        <w:br/>
        <w:t>sever this agreement immediately and without any opportunity to cure the</w:t>
        <w:br/>
        <w:t>default. Additionally, Distributor must provide a letter from its attorneys that</w:t>
        <w:br/>
        <w:t>said Distributor is financially solvent. Should Distributor fail to obtain</w:t>
        <w:br/>
        <w:t>adequate funding or experience financial problems they must immediately notify</w:t>
        <w:br/>
        <w:t>IDSDI in writing and said agreement will become null and void.</w:t>
        <w:br/>
        <w:br/>
        <w:t>3. RIGHT TO SELL, DISTRIBUTE AND MARKET. During the term of this Agreement and</w:t>
        <w:br/>
        <w:t>any renewal hereof, IDSI hereby grants to Distributor, as its exclusive agent,</w:t>
        <w:br/>
        <w:t>the right to sell, distribute, individually or through outside distributors, and</w:t>
        <w:br/>
        <w:t>market the Equipment in the Territory. Distributor shall also have the right to</w:t>
        <w:br/>
        <w:t>use the trade names, and trademarks associated with the Equipment in connection</w:t>
        <w:br/>
        <w:t>with the promotion, sale, marketing and distribution of the Equipment.</w:t>
        <w:br/>
        <w:t>Distributor hereby acknowledges and agrees that all trade names and trademarks</w:t>
        <w:br/>
        <w:t>associated with the Equipment are the property of and proprietary to IDSI.</w:t>
        <w:br/>
        <w:br/>
        <w:t>4. DISTRIBUTOR'S DUTIES, REPRESENTATIONS AND WARRANTIES. Distributor agrees to</w:t>
        <w:br/>
        <w:t>use its best efforts to sell, market and/or distribute the Equipment in the</w:t>
        <w:br/>
        <w:t>Territory. Distributor agrees that it will perform at its expense the following</w:t>
        <w:br/>
        <w:t>duties to IDSI's reasonable satisfaction</w:t>
        <w:br/>
        <w:br/>
        <w:t xml:space="preserve">         (a) Promotion and Marketing.</w:t>
        <w:br/>
        <w:br/>
        <w:t xml:space="preserve">                  (i) Distributor will maintain a qualified sales and</w:t>
        <w:br/>
        <w:t>distribution organization which will provide sales personnel, advertisement,</w:t>
        <w:br/>
        <w:t>marketing and distribution support for the solicitation of customers and</w:t>
        <w:br/>
        <w:t>potential customers in the Territory for the sale of the Equipment.</w:t>
        <w:br/>
        <w:br/>
        <w:t xml:space="preserve">                  (ii) Any sales promotion, promotional activities, marketing or</w:t>
        <w:br/>
        <w:t>advertising strategies, pamphlets, advertisements, brochures or other</w:t>
        <w:br/>
        <w:t>promotional materials, other than those provided by IDSI, must have the prior</w:t>
        <w:br/>
        <w:t>written approval of IDSI. At least one copy of all Distributor's advertising and</w:t>
        <w:br/>
        <w:t>sales promotion materials in which the Equipment of IDSI is mentioned, must be</w:t>
        <w:br/>
        <w:t>provided for IDSI's review and approval prior to the time of first use. All</w:t>
        <w:br/>
        <w:t>advertisements, pamphlets, brochures or other promotional materials, other than</w:t>
        <w:br/>
        <w:t>those provided by IDSI shall be at the sole cost of the Distributor. The</w:t>
        <w:br/>
        <w:t>Distributor shall have the continuing right to use any promotional materials</w:t>
        <w:br/>
        <w:t>produced by IDSI while this Agreement is in effect.</w:t>
        <w:br/>
        <w:br/>
        <w:t xml:space="preserve">          (iii) Distributor, at its sole cost, will attend the RSNA and be</w:t>
        <w:br/>
        <w:t xml:space="preserve">     present in the IDSI booth for at least 4 hours per day.</w:t>
        <w:br/>
        <w:br/>
        <w:t xml:space="preserve">                                       2</w:t>
        <w:br/>
        <w:br/>
        <w:br/>
        <w:t xml:space="preserve">          (iv) Distributor will exhibit the CTLM(R) in at least one major</w:t>
        <w:br/>
        <w:t xml:space="preserve">     exhibit in the Territory or in the countries surrounding the Territory.</w:t>
        <w:br/>
        <w:br/>
        <w:t xml:space="preserve">          (v) Any costs incurred in the promotion, promotional activities,</w:t>
        <w:br/>
        <w:t xml:space="preserve">     advertising, marketing and exhibits of the Equipment will be the full</w:t>
        <w:br/>
        <w:t xml:space="preserve">     responsibility of the Distributor.</w:t>
        <w:br/>
        <w:br/>
        <w:t xml:space="preserve">              (b) Quarterly Reports. Distributor shall promptly prepare and</w:t>
        <w:br/>
        <w:t xml:space="preserve">  deliver to IDSI quarterly reports identifying each purchaser of Equipment by</w:t>
        <w:br/>
        <w:t xml:space="preserve">  name, address and designation of type of business and the date of sale, model</w:t>
        <w:br/>
        <w:t xml:space="preserve">  and serial number for each unit of Equipment sold during the preceding three</w:t>
        <w:br/>
        <w:t xml:space="preserve">  months and a forecast of requirements for Equipment, as well as a description</w:t>
        <w:br/>
        <w:t xml:space="preserve">  of all training, support, and advertising and sales promotional activities</w:t>
        <w:br/>
        <w:t xml:space="preserve">  undertaken during such period. In addition, such Report shall contain a</w:t>
        <w:br/>
        <w:t xml:space="preserve">  statement of the Distributor's then current inventory of spare parts and</w:t>
        <w:br/>
        <w:t xml:space="preserve">  technical literature available for customer service, maintenance and support</w:t>
        <w:br/>
        <w:t xml:space="preserve">  of the Equipment. Such reports should be in Excel Master Activity Sales Report</w:t>
        <w:br/>
        <w:t xml:space="preserve">  (MASR) e-mail format. An officer of the Distributor shall certify the Report.</w:t>
        <w:br/>
        <w:br/>
        <w:t xml:space="preserve">         (c) General Conduct. Distributor shall at all times conduct its</w:t>
        <w:br/>
        <w:t>business in a manner that reflects favorably on IDSI and its Equipment and will</w:t>
        <w:br/>
        <w:t>not engage in any deceptive, misleading, illegal or unethical business</w:t>
        <w:br/>
        <w:t>practices.</w:t>
        <w:br/>
        <w:br/>
        <w:t xml:space="preserve">         (d) Service and Support. Distributor's personnel will be required to be</w:t>
        <w:br/>
        <w:t>trained at IDSI's headquarter facilities in sales and support techniques for all</w:t>
        <w:br/>
        <w:t>of the Equipment and services. (See attached as Exhibit "E") All service</w:t>
        <w:br/>
        <w:t>personnel must successfully pass a CTLM service-training program as soon as</w:t>
        <w:br/>
        <w:t>possible and using their best efforts, prior to installation. IDSI will not</w:t>
        <w:br/>
        <w:t>charge for such initial training, however Distributor shall be responsible for</w:t>
        <w:br/>
        <w:t>all travel, accommodation and other expenses. Distributor will provide adequate</w:t>
        <w:br/>
        <w:t>installation, customer service, and maintenance and support for the Equipment in</w:t>
        <w:br/>
        <w:t>the Territory. Distributor will establish and maintain a staff of certified</w:t>
        <w:br/>
        <w:t>trained technicians and purchase and maintain stock of spare parts and technical</w:t>
        <w:br/>
        <w:t>literature necessary in order to provide adequate installation, customer</w:t>
        <w:br/>
        <w:t>service, maintenance and support of the Equipment in the Territory. Distributor</w:t>
        <w:br/>
        <w:t>hereby agrees to provide such service and support in a prompt and workmanlike</w:t>
        <w:br/>
        <w:t>manner to any user of the Equipment in the Territory. All service agreements</w:t>
        <w:br/>
        <w:t>must be approved by IDSI.</w:t>
        <w:br/>
        <w:br/>
        <w:t xml:space="preserve">         (e) Competitive Products. Distributor will do everything within its</w:t>
        <w:br/>
        <w:t>power to feature, promote, and advertise, as part of its merchandising and sales</w:t>
        <w:br/>
        <w:t>policy, the Equipment and use its best efforts to stimulate and increase</w:t>
        <w:br/>
        <w:t>interest in IDSI's Equipment. IDSI understands that some existing and some new</w:t>
        <w:br/>
        <w:t>customers may request competitors' products. Distributor will use its best</w:t>
        <w:br/>
        <w:t>efforts to sell, market and distribute the IDSI Equipment to such customers.</w:t>
        <w:br/>
        <w:t>Distributor will give IDSI the opportunity to assist with these accounts.</w:t>
        <w:br/>
        <w:br/>
        <w:t xml:space="preserve">         (f) Customer Requirements. With a view to maximizing the potential</w:t>
        <w:br/>
        <w:t>market for the Equipment within the Territory, Distributor will report to IDSI</w:t>
        <w:br/>
        <w:br/>
        <w:t xml:space="preserve">                                       3</w:t>
        <w:br/>
        <w:br/>
        <w:br/>
        <w:t>on a quarterly basis, and assist IDSI in the assessment of the needs and</w:t>
        <w:br/>
        <w:t>requirements of the potential customer base in the Territory with respect to the</w:t>
        <w:br/>
        <w:t>Equipment, including, but not limited to: (i) a rolling twelve-month quantity</w:t>
        <w:br/>
        <w:t>forecast, (ii) quality of the Equipment, (iii) design, functional capability and</w:t>
        <w:br/>
        <w:t>additional features of the Equipment and related modifications, improvements and</w:t>
        <w:br/>
        <w:t>enhancements, and (iv) general market conditions of the Territory.</w:t>
        <w:br/>
        <w:br/>
        <w:t xml:space="preserve">          (g) Co-marketing Protection. Distributor will maintain confidentiality</w:t>
        <w:br/>
        <w:t xml:space="preserve">     of IDSI supplied prospective customers and not conduct any direct efforts</w:t>
        <w:br/>
        <w:t xml:space="preserve">     to persuade such clients toward competitive equipment or services.</w:t>
        <w:br/>
        <w:br/>
        <w:t xml:space="preserve">          (h) Purchase Orders. Distributor shall forward all orders promptly to</w:t>
        <w:br/>
        <w:t xml:space="preserve">     IDSI. The orders shall state clearly the name of the purchaser, the</w:t>
        <w:br/>
        <w:t xml:space="preserve">     quantity purchased, and the time and place of delivery.</w:t>
        <w:br/>
        <w:br/>
        <w:t xml:space="preserve">         (i) Delivery. Distributor shall give IDSI at least 90 days prior</w:t>
        <w:br/>
        <w:t>written notice before each shipment is required.</w:t>
        <w:br/>
        <w:br/>
        <w:t xml:space="preserve">         (j) Expenses and Taxes. Distributor is an independent contractor, and</w:t>
        <w:br/>
        <w:t>as such shall pay all expenses, including compensation of salesmen, rentals,</w:t>
        <w:br/>
        <w:t>travel, and all taxes, including assessments, which may be made against the</w:t>
        <w:br/>
        <w:t>salary or wages of those directly employed by Distributor.</w:t>
        <w:br/>
        <w:br/>
        <w:t xml:space="preserve">         (k) Relationship of Parties. Except as set forth herein, Distributor</w:t>
        <w:br/>
        <w:t>shall have no right or authority to create any obligation on the part of IDSI or</w:t>
        <w:br/>
        <w:t>bind IDSI to any agreement.</w:t>
        <w:br/>
        <w:br/>
        <w:t xml:space="preserve">            (l) Offices. Distributor shall maintain a suitable office with a</w:t>
        <w:br/>
        <w:t>telephone, facsimile line, and e-mail with Microsoft Word, PowerPoint, and Excel</w:t>
        <w:br/>
        <w:t>suitable for use for the sale of the Equipment. The office shall contain a</w:t>
        <w:br/>
        <w:t>suitable display area where the Equipment shall be prominently displayed at all</w:t>
        <w:br/>
        <w:t>times. This display area or another area shall be suitable for and used for the</w:t>
        <w:br/>
        <w:t>demonstration of and training in the use of, the Equipment. The office shall be</w:t>
        <w:br/>
        <w:t>staffed from 9:00 a.m. to 5:00 p.m., Monday through Friday, subject to</w:t>
        <w:br/>
        <w:t>recognized national holidays.</w:t>
        <w:br/>
        <w:br/>
        <w:t xml:space="preserve">          (m) Complaints. Any event that causes injury or that might have caused</w:t>
        <w:br/>
        <w:t>injury to patient or health professional once the Equipment has been "Put into</w:t>
        <w:br/>
        <w:t>Service" must be reported to IDSI within 24 hours. Each report should contain</w:t>
        <w:br/>
        <w:t>the name of the individual injured, customer name, address, and serial number of</w:t>
        <w:br/>
        <w:t>the Equipment and installation information. Failure to report any such injury</w:t>
        <w:br/>
        <w:t>shall result in a breach of this Agreement and the Distributor would be subject</w:t>
        <w:br/>
        <w:t>to liability. Further, any installation or service problems must be reported to</w:t>
        <w:br/>
        <w:t>IDSI immediately together with a full report of the situation.</w:t>
        <w:br/>
        <w:br/>
        <w:t xml:space="preserve">         (n) The Distributor shall notify IDSI of any product or healthcare</w:t>
        <w:br/>
        <w:t>related information including but not limited to changes in the Territory's</w:t>
        <w:br/>
        <w:t>medical reimbursement system, breast cancer treatment, hospital procedural</w:t>
        <w:br/>
        <w:t>changes, etc.</w:t>
        <w:br/>
        <w:br/>
        <w:t xml:space="preserve">                                       4</w:t>
        <w:br/>
        <w:br/>
        <w:br/>
        <w:t>(o)      A Distributor may not unilaterally start a recall.</w:t>
        <w:br/>
        <w:br/>
        <w:t xml:space="preserve">         (p) All records must be retained for at least five (5) years after the</w:t>
        <w:br/>
        <w:t>last date of manufacturer or the length of time as set forth in the Territory's</w:t>
        <w:br/>
        <w:t>Rules and Regulations.</w:t>
        <w:br/>
        <w:br/>
        <w:t xml:space="preserve">       5.          PERFORMANCE STANDARDS.</w:t>
        <w:br/>
        <w:br/>
        <w:br/>
        <w:t xml:space="preserve">     If the following performance standards (the "Minimum Performance</w:t>
        <w:br/>
        <w:t xml:space="preserve">     Standards") are not met, IDSI will notify Distributor, in writing, that it</w:t>
        <w:br/>
        <w:t xml:space="preserve">     is in default of this Agreement. If Distributor does not cure the</w:t>
        <w:br/>
        <w:t xml:space="preserve">     deficiency within 30 days from receipt of the notice, IDSI, at its sole</w:t>
        <w:br/>
        <w:t xml:space="preserve">     option, may: (i) continue this Agreement on a nonexclusive basis; (ii)</w:t>
        <w:br/>
        <w:t xml:space="preserve">     continue this Agreement on a nonexclusive basis and limit the Territory; or</w:t>
        <w:br/>
        <w:t xml:space="preserve">     (iii) terminate this Agreement. Any such action taken by IDSI shall be</w:t>
        <w:br/>
        <w:t xml:space="preserve">     without prejudice to the rights of the parties with respect to Equipment</w:t>
        <w:br/>
        <w:t xml:space="preserve">     already ordered, sold or delivered.</w:t>
        <w:br/>
        <w:br/>
        <w:br/>
        <w:t>6.       PURCHASE OF EQUIPMENT.</w:t>
        <w:br/>
        <w:br/>
        <w:t xml:space="preserve">         (a) Orders. Orders from Distributor for equipment shall be made by</w:t>
        <w:br/>
        <w:t>delivery of a purchase order to IDSI. As soon as practicable after receipt of</w:t>
        <w:br/>
        <w:t>such purchase order, IDSI will: (i) if such order is accepted, return to</w:t>
        <w:br/>
        <w:t>Distributor IDSI's standard form of Sales Acknowledgment (the "Acknowledgment")</w:t>
        <w:br/>
        <w:t>setting forth dates on which delivery will be made, or (ii) notify Distributor</w:t>
        <w:br/>
        <w:t>in writing that such order is rejected. IDSI will use its best efforts to make</w:t>
        <w:br/>
        <w:t>prompt delivery of the Equipment accepted by IDSI on the delivery dates</w:t>
        <w:br/>
        <w:t>specified in the Acknowledgment, F.O.B. Fort Lauderdale, at the time and to the</w:t>
        <w:br/>
        <w:t>entities and destinations listed in the purchase orders. IDSI shall not be</w:t>
        <w:br/>
        <w:t>liable for any failure to deliver, if such failure has been occasioned by fire,</w:t>
        <w:br/>
        <w:t>embargo, strike, failure to secure materials from a usual source of supply, or</w:t>
        <w:br/>
        <w:t>any circumstance beyond IDSI's control, which shall prevent IDSI from making</w:t>
        <w:br/>
        <w:t>deliveries in the normal course of its business. IDSI shall not, however, be</w:t>
        <w:br/>
        <w:t>relieved from making delivery when the causes interfering with deliveries shall</w:t>
        <w:br/>
        <w:t>have been removed. In particular, the Parties acknowledge that IDSI is reliant</w:t>
        <w:br/>
        <w:t>on outside suppliers, which supply the components for its Equipment. Should</w:t>
        <w:br/>
        <w:t>these suppliers fail to produce the required components in a timely manner, than</w:t>
        <w:br/>
        <w:t>IDSI shall be excused from the delivery obligations under this Agreement until</w:t>
        <w:br/>
        <w:t>such time as the components can be manufactured, delivered and installed in the</w:t>
        <w:br/>
        <w:t>Equipment. In no event shall IDSI be responsible for any loss or liability</w:t>
        <w:br/>
        <w:t>suffered by Distributor as a result of delay in delivery of any order.</w:t>
        <w:br/>
        <w:br/>
        <w:t xml:space="preserve">                                       5</w:t>
        <w:br/>
        <w:br/>
        <w:br/>
        <w:t xml:space="preserve">         (b) Cancellation of Orders. Distributor may not cancel an order once</w:t>
        <w:br/>
        <w:t>the letter of credit has been approved by IDSI. Should such cancellation occur,</w:t>
        <w:br/>
        <w:t>the Distributor is responsible for thirty (30) percent of the full purchase</w:t>
        <w:br/>
        <w:t>price of all Equipment ordered.</w:t>
        <w:br/>
        <w:br/>
        <w:t xml:space="preserve">         (c) Rescheduling Orders. Distributor may at any time, upon not less</w:t>
        <w:br/>
        <w:t>than forty-five (45) days written notice to IDSI, reschedule and/or postpone the</w:t>
        <w:br/>
        <w:t>delivery date relating to an order (or any part thereof) for up to forty-five</w:t>
        <w:br/>
        <w:t>(45) days. The postponement of delivery to a date more than forty-five (45) days</w:t>
        <w:br/>
        <w:t>from the delivery date specified in the initial order shall be deemed a</w:t>
        <w:br/>
        <w:t>cancellation of such order. DISTRIBUTOR MAY NOT POSTPONE THE DELIVERY DATE MORE</w:t>
        <w:br/>
        <w:t>THAN ONCE WITH RESPECT TO ANY ORDER. THIS SECTION DOES NOT AFFECT THE TERMS OF</w:t>
        <w:br/>
        <w:t>THE LETTER OF CREDIT.</w:t>
        <w:br/>
        <w:br/>
        <w:t>7.       PRICE.</w:t>
        <w:br/>
        <w:br/>
        <w:t xml:space="preserve">         (a) Purchase Price. The purchase price for the Equipment to be sold</w:t>
        <w:br/>
        <w:t>hereunder shall initially be as set forth on IDSI's Price List attached hereto</w:t>
        <w:br/>
        <w:t>as Exhibit "C", which may be discounted based on the cumulative quantities of</w:t>
        <w:br/>
        <w:t>such Equipment purchased by Distributor during the term hereof or any Additional</w:t>
        <w:br/>
        <w:t>Term. Discounts shall not apply retroactively to prior purchases of Equipment.</w:t>
        <w:br/>
        <w:t>IDSI shall have the sole right to set the price and other terms of the sales of</w:t>
        <w:br/>
        <w:t>the Equipment. IDSI, at its sole discretion, reserves the right to change</w:t>
        <w:br/>
        <w:t>prices, materials used, Equipment line and the components of the Equipment. IDSI</w:t>
        <w:br/>
        <w:t>will provide reasonable notice of any price or other changes to Distributor as</w:t>
        <w:br/>
        <w:t>to not disrupt the sales and distribution of the Equipment. IDSI reserves the</w:t>
        <w:br/>
        <w:t>right to amend Exhibit "C" with respect to any Additional Term.</w:t>
        <w:br/>
        <w:br/>
        <w:t xml:space="preserve">         (b) Price Changes. IDSI may change the prices to be charged for</w:t>
        <w:br/>
        <w:t>Equipment sold hereunder by amending its published Price List and giving</w:t>
        <w:br/>
        <w:t>Distributor sixty (60) days prior notice. All orders received and accepted by</w:t>
        <w:br/>
        <w:t>IDSI prior to the effective date of the price increase for shipment within</w:t>
        <w:br/>
        <w:t>thirty (30) days of such effective date will be billed at the prices in effect</w:t>
        <w:br/>
        <w:t>at the time of acceptance of the order; provided, however, that if Distributor</w:t>
        <w:br/>
        <w:t>notifies IDSI in writing prior to the effective date of such price increase that</w:t>
        <w:br/>
        <w:t>it quoted the original price in an outstanding bid submitted prior to receipt of</w:t>
        <w:br/>
        <w:t>IDSI's amended Price Lists, any order relating to such bid accepted by IDSI</w:t>
        <w:br/>
        <w:t>prior to the effective date of such price increase for shipment within ninety</w:t>
        <w:br/>
        <w:t>(90) days of such effective date will be billed at the prices in effect at the</w:t>
        <w:br/>
        <w:t>time of acceptance. All other shipments after thirty (30) days (or ninety days,</w:t>
        <w:br/>
        <w:t>if applicable) of such effective date shall be billed at the prices set forth in</w:t>
        <w:br/>
        <w:t>the amended Price List.</w:t>
        <w:br/>
        <w:br/>
        <w:t xml:space="preserve">     (c) Payment. All payments hereunder shall be in United States dollars and</w:t>
        <w:br/>
        <w:t>shall be effected by means of confirmed, irrevocable letters of credit on a</w:t>
        <w:br/>
        <w:t>United States bank established, upon execution of this Agreement, to IDSI's</w:t>
        <w:br/>
        <w:t>satisfaction 90 days prior to the final shipping. All exchange, interest,</w:t>
        <w:br/>
        <w:t>banking, collection and other charges outside the USA shall be the sole expense</w:t>
        <w:br/>
        <w:t>of the Distributor.</w:t>
        <w:br/>
        <w:br/>
        <w:t>Shipment will be made upon receipt of the letter of credit approved by IDSI.</w:t>
        <w:br/>
        <w:br/>
        <w:t xml:space="preserve">                                       6</w:t>
        <w:br/>
        <w:br/>
        <w:br/>
        <w:t>8. TERMS AND CONDITIONS OF SALE. This Agreement and all sales of Equipment</w:t>
        <w:br/>
        <w:t>hereunder by IDSI to Distributor shall be subject to IDSI's standard terms and</w:t>
        <w:br/>
        <w:t>conditions of sale as set forth on the applicable Acknowledgment. A copy of</w:t>
        <w:br/>
        <w:t>IDSI's current Standard Terms and Conditions of Sale is attached hereto as</w:t>
        <w:br/>
        <w:t>Exhibit "D" and incorporated herein. To the extent that IDSI's standard terms</w:t>
        <w:br/>
        <w:t>and conditions are inconsistent with express provisions of this Agreement, the</w:t>
        <w:br/>
        <w:t>provisions of this Agreement shall prevail. Distributor agrees that although it</w:t>
        <w:br/>
        <w:t>may use its standard forms for others or other notices hereunder, said standard</w:t>
        <w:br/>
        <w:t>forms will be governed by the terms and conditions of this Agreement and any</w:t>
        <w:br/>
        <w:t>applicable Acknowledgment shall have no force and effect. Distributor agrees to</w:t>
        <w:br/>
        <w:t>place the following legend on its standard forms submitted to IDSI hereunder:</w:t>
        <w:br/>
        <w:br/>
        <w:t>"NOTWITHSTANDING ANY OTHER TERMS AND CONDITIONS APPEARING HEREON, THIS PURCHASE</w:t>
        <w:br/>
        <w:t>SHALL BE GOVERNED BY THE TERMS AND CONDITIONS OF SALE SET FORTH IN THE IDSI</w:t>
        <w:br/>
        <w:t>DISTRIBUTION AGREEMENT."</w:t>
        <w:br/>
        <w:br/>
        <w:t>9.       PRODUCT WARRANTY.</w:t>
        <w:br/>
        <w:br/>
        <w:t xml:space="preserve">         (a) Distributor Warranty. The sole warranties provided by IDSI to</w:t>
        <w:br/>
        <w:t>Distributor with respect to the Equipment are those contained in IDSI's Standard</w:t>
        <w:br/>
        <w:t>Terms and Conditions. Notwithstanding the foregoing, with respect to Equipment</w:t>
        <w:br/>
        <w:t>for which IDSI is not the original manufacturer, the sole warranties provided by</w:t>
        <w:br/>
        <w:t>IDSI to Distributor shall be equivalent to the sole warranties provided by the</w:t>
        <w:br/>
        <w:t>original manufacturer to IDSI (current original manufacturer warranties and the</w:t>
        <w:br/>
        <w:t>Equipment to which they pertain are set forth on Exhibit A).</w:t>
        <w:br/>
        <w:br/>
        <w:t>IDSI DISCLAIMS ALL OTHER WARRANTIES, WARRANTS OF TITLE, MERCHANTABILITY, AND</w:t>
        <w:br/>
        <w:t>FITNESS FOR A PARTICULAR PURPOSE AND AGAINST INFRINGEMENT UPON THE RIGHTFUL</w:t>
        <w:br/>
        <w:t>CLAIM OF ANY THIRD PERSON. IDSI DISCLAIMS LIABILITY FOR ALL CONSEQUENTIAL</w:t>
        <w:br/>
        <w:t>DAMAGES IN ANY FORM, EVEN THOUGH IDSI MAY HAVE BEEN ADVISED OR MAY OTHERWISE</w:t>
        <w:br/>
        <w:t>KNOW OF THE POSSIBILITY OF SUCH DAMAGES.</w:t>
        <w:br/>
        <w:br/>
        <w:t>Nothing contained in this warranty shall make IDSI liable beyond the express</w:t>
        <w:br/>
        <w:t>limitations of this warranty for loss or damage to the business of Distributor,</w:t>
        <w:br/>
        <w:t>including any claims as to breach of contract, lost receipts or profits,</w:t>
        <w:br/>
        <w:t>business interruptions or other tangible business loss.</w:t>
        <w:br/>
        <w:br/>
        <w:t xml:space="preserve">         (b) End-User Warranty. Distributor is hereby authorized, subject to the</w:t>
        <w:br/>
        <w:t>succeeding sentence, to offer the warranties set forth in Section 9 (a) to</w:t>
        <w:br/>
        <w:t>customers to whom it sells the Equipment, and IDSI agrees to honor such</w:t>
        <w:br/>
        <w:t>warranties. Distributor acknowledges and agrees that the warranty period set</w:t>
        <w:br/>
        <w:t>forth in the Acknowledgment commences, with respect to both Distributor and its</w:t>
        <w:br/>
        <w:br/>
        <w:br/>
        <w:t xml:space="preserve">                                       7</w:t>
        <w:br/>
        <w:br/>
        <w:br/>
        <w:t>customers, on the date of delivery to Customer provided however, in no event</w:t>
        <w:br/>
        <w:t>shall the warranty period exceed fifteen months. In the event that the</w:t>
        <w:br/>
        <w:t>Distributor extends or otherwise represents to a customer that the warranties</w:t>
        <w:br/>
        <w:t>are more extensive or encompassing than those set forth herein, the Distributor</w:t>
        <w:br/>
        <w:t>shall indemnify IDSI for any warranty claims made by a customer based on</w:t>
        <w:br/>
        <w:t>Distributor's representations.</w:t>
        <w:br/>
        <w:br/>
        <w:t>10.      MAINTENANCE.</w:t>
        <w:br/>
        <w:br/>
        <w:t xml:space="preserve">         (a) Distributor's Obligation to Provide Service. Distributor agrees</w:t>
        <w:br/>
        <w:t>that IDSI shall have no obligation to maintain the Equipment except for the</w:t>
        <w:br/>
        <w:t>warranty obligations specified in Section 9. Distributor acknowledges and agrees</w:t>
        <w:br/>
        <w:t>that it will perform, at no expense to IDSI, maintenance and repair of Equipment</w:t>
        <w:br/>
        <w:t>sold or leased to the Distributors customers</w:t>
        <w:br/>
        <w:br/>
        <w:t xml:space="preserve">         (b) Consignment of Spares Parts. IDSI may, at its sole discretion,</w:t>
        <w:br/>
        <w:t>consign to Distributor, from time to time, as it may deem necessary, spare parts</w:t>
        <w:br/>
        <w:t>to support warranty repair service in Distributor's Territory. The title to such</w:t>
        <w:br/>
        <w:t>parts shall at all times remain with IDSI and Distributor shall have no right,</w:t>
        <w:br/>
        <w:t>title or interest therein until such time as payment is made to IDSI as set</w:t>
        <w:br/>
        <w:t>forth below. In the event that such parts used for non-warranty repair service,</w:t>
        <w:br/>
        <w:t>Distributor will purchase the part used or to be used for non-warranty repair</w:t>
        <w:br/>
        <w:t>services at prices listed in Exhibit A, as may be amended from time to time.</w:t>
        <w:br/>
        <w:t>Distributor will provide IDSI with a monthly report, not later than 15 days</w:t>
        <w:br/>
        <w:t>after the first day of each month, which will indicate the Customers name,</w:t>
        <w:br/>
        <w:t>address and phone number, the work performed, the parts used and whether the</w:t>
        <w:br/>
        <w:t>repair was under warranty. The report shall also include a total dollar amount</w:t>
        <w:br/>
        <w:t>for parts used for non-warranty repair and be accompanied by a check for full</w:t>
        <w:br/>
        <w:t>payment therefore.</w:t>
        <w:br/>
        <w:br/>
        <w:t>11.       TERMINATION.</w:t>
        <w:br/>
        <w:br/>
        <w:t xml:space="preserve">         (a) Either party may, by written notice to the other party, terminate</w:t>
        <w:br/>
        <w:t>this Agreement upon the occurrence of any one or more of the following events:</w:t>
        <w:br/>
        <w:br/>
        <w:t xml:space="preserve">                  (i) Upon the failure of the other party to pay any monies when</w:t>
        <w:br/>
        <w:t>due hereunder, if such default continues for five (5) business days or more</w:t>
        <w:br/>
        <w:t>after written notice to the defaulting party;</w:t>
        <w:br/>
        <w:br/>
        <w:t xml:space="preserve">                  (ii) Upon material failure of a party to observe, keep or</w:t>
        <w:br/>
        <w:t>perform any of the covenants, terms or conditions herein, if such default</w:t>
        <w:br/>
        <w:t>continues for thirty (30) business days or more after written notice to the</w:t>
        <w:br/>
        <w:t>defaulting party;</w:t>
        <w:br/>
        <w:br/>
        <w:t xml:space="preserve">                  (iii) In the event: (A) a party makes a general assignment for</w:t>
        <w:br/>
        <w:t>the benefit of creditors or transfers all or a substantial portion of its</w:t>
        <w:br/>
        <w:t>assets; (B) a receiver is appointed and not discharged within 30 days of</w:t>
        <w:br/>
        <w:t>appointment, or (C) the other party has become insolvent.</w:t>
        <w:br/>
        <w:br/>
        <w:t xml:space="preserve">                                       8</w:t>
        <w:br/>
        <w:br/>
        <w:br/>
        <w:t xml:space="preserve">         (b) IDSI may, by written notice to Distributor, terminate this</w:t>
        <w:br/>
        <w:t>Agreement upon occurrence of any one more of the following events:</w:t>
        <w:br/>
        <w:br/>
        <w:t xml:space="preserve">     (i) In the event that Distributor solicits orders for Equipment outside its</w:t>
        <w:br/>
        <w:t>Territory;</w:t>
        <w:br/>
        <w:br/>
        <w:t xml:space="preserve">     (ii) In the event of any dispute, disagreement or controversy between or</w:t>
        <w:br/>
        <w:t>among the owners, partners, managers, officers or stockholders of Distributor</w:t>
        <w:br/>
        <w:t>which in the opinion of IDSI adversely affects the ownership, operation,</w:t>
        <w:br/>
        <w:t>management, business or interests of Distributor, or in the event of a change in</w:t>
        <w:br/>
        <w:t>control or majority ownership of Distributor, unless XxxXxx Xxxxx remains in</w:t>
        <w:br/>
        <w:t>control of the sales and marketing aspect of the Distributor;</w:t>
        <w:br/>
        <w:br/>
        <w:t xml:space="preserve">     (iii) If Distributor ceases to function as a going concern or to conduct</w:t>
        <w:br/>
        <w:t>its operations in the normal course of business, or</w:t>
        <w:br/>
        <w:br/>
        <w:br/>
        <w:t xml:space="preserve">     (iv) If the Distributor unilateral commences a recall of the Equipment</w:t>
        <w:br/>
        <w:t>listed on Exhibit "A", IDSI may file suit for consequential and liquidated</w:t>
        <w:br/>
        <w:t>damages against the Distributor;</w:t>
        <w:br/>
        <w:br/>
        <w:t xml:space="preserve">     (v) Failure to comply with the Regulatory Compliance Section of the Council</w:t>
        <w:br/>
        <w:t>Directive;</w:t>
        <w:br/>
        <w:br/>
        <w:t xml:space="preserve">     (vi) Failure to comply with National Rules and Regulations;</w:t>
        <w:br/>
        <w:br/>
        <w:t xml:space="preserve">     (vii) Distributor financial problems,</w:t>
        <w:br/>
        <w:br/>
        <w:t xml:space="preserve">     (viii) Failure to comply with confidentiality requirements, or</w:t>
        <w:br/>
        <w:br/>
        <w:t xml:space="preserve">     (ix) Direct efforts to persuade prospective customers towards competitive</w:t>
        <w:br/>
        <w:t>equipment or services.</w:t>
        <w:br/>
        <w:br/>
        <w:br/>
        <w:t xml:space="preserve">         (c) If Distributor fails to meet the Minimum Performance Standards set</w:t>
        <w:br/>
        <w:t>forth in Section 5, IDSI shall have the right, upon 30 days written notice to</w:t>
        <w:br/>
        <w:t>the Distributor, to terminate this Agreement. Distributor shall have the right</w:t>
        <w:br/>
        <w:t>to cure the deficiency within such 30-day period. If Distributor does not cure</w:t>
        <w:br/>
        <w:t>the Deficiency within such 30-day period, IDSI may terminate this Agreement on</w:t>
        <w:br/>
        <w:t>the 30th day.</w:t>
        <w:br/>
        <w:br/>
        <w:t xml:space="preserve">         (d) Upon termination or expiration of this Agreement, for any reason</w:t>
        <w:br/>
        <w:t>Distributor shall discontinue the use of IDSI's name, trademarks, trade names,</w:t>
        <w:br/>
        <w:t>labels, copyrights, and other advertising media and shall remove all signs and</w:t>
        <w:br/>
        <w:t>displays relating thereto: and will no longer identify itself as a distributor</w:t>
        <w:br/>
        <w:t>of IDSI or indicate, in any way, that it is associated with IDSI. Distributor</w:t>
        <w:br/>
        <w:t>shall promptly return to IDSI all marketing and selling materials, all manuals,</w:t>
        <w:br/>
        <w:br/>
        <w:t xml:space="preserve">                                       9</w:t>
        <w:br/>
        <w:br/>
        <w:br/>
        <w:t>all technical data, all other documents and copies thereof previously supplied</w:t>
        <w:br/>
        <w:t>by IDSI and all spare parts consigned to Distributor by IDSI.</w:t>
        <w:br/>
        <w:br/>
        <w:t xml:space="preserve">         (e) Upon termination or expiration of this Agreement, for any reason,</w:t>
        <w:br/>
        <w:t>IDSI shall have the option to repurchase its Equipment and spare parts then in</w:t>
        <w:br/>
        <w:t>possession of the Distributor, at prices originally billed to the Distributor if</w:t>
        <w:br/>
        <w:t>the Equipment and spare parts are new and at an adjusted price if the Equipment</w:t>
        <w:br/>
        <w:t>is used, and with deductions for money due or to become due to IDSI under this</w:t>
        <w:br/>
        <w:t>Agreement. As to any of the IDSI's Equipment or spare parts not repurchased by</w:t>
        <w:br/>
        <w:t>IDSI, Distributor shall have the right to dispose of them in the regular course</w:t>
        <w:br/>
        <w:t>of its business and for this purpose only, the restrictions of preceding sub</w:t>
        <w:br/>
        <w:t>paragraph shall be deferred until three months after the termination of this</w:t>
        <w:br/>
        <w:t>Agreement.</w:t>
        <w:br/>
        <w:br/>
        <w:t xml:space="preserve">         (f) It is expressly understood and agreed that the rights of</w:t>
        <w:br/>
        <w:t>termination as provided in this Agreement are absolute and that both parties</w:t>
        <w:br/>
        <w:t>hereto have considered the costs and expenditures associated with the</w:t>
        <w:br/>
        <w:t>preparation and performance of this Agreement and the possible losses and</w:t>
        <w:br/>
        <w:t>damages which may be incurred by both parties in the event of its termination.</w:t>
        <w:br/>
        <w:t>The parties hereto acknowledge and agree, by execution hereof that they have</w:t>
        <w:br/>
        <w:t>entered into this Agreement with full knowledge of such possibilities, and</w:t>
        <w:br/>
        <w:t>except as provided herein neither party hereto shall be responsible to the other</w:t>
        <w:br/>
        <w:t>for compensation, damages, losses, or otherwise, for termination of this</w:t>
        <w:br/>
        <w:t>Agreement as set forth above.</w:t>
        <w:br/>
        <w:br/>
        <w:t>12.      TRADEMARKS: MARKINGS.</w:t>
        <w:br/>
        <w:br/>
        <w:t xml:space="preserve">         (a) Trademarks and Names. Distributor is hereby granted permission to</w:t>
        <w:br/>
        <w:t>use during the term of this Agreement, and any renewal hereof, the trademarks</w:t>
        <w:br/>
        <w:t>and trade names used by IDSI in connection with the Equipment. Such permission</w:t>
        <w:br/>
        <w:t>is expressly limited to uses by Distributor necessary to performance of</w:t>
        <w:br/>
        <w:t>Distributor's obligations under this Agreement, and Distributor hereby admits</w:t>
        <w:br/>
        <w:t>and recognizes IDSI's exclusive ownership of such marks and names and the renown</w:t>
        <w:br/>
        <w:t>of IDSI's marks and names, both worldwide and specifically in the Territory.</w:t>
        <w:br/>
        <w:t>Distributor agrees not to take any action, inconsistent with such ownership and</w:t>
        <w:br/>
        <w:t>further agrees to take any action, including without limitation the conduct of</w:t>
        <w:br/>
        <w:t>legal proceedings, which IDSI deems necessary to establish and preserve IDSI's</w:t>
        <w:br/>
        <w:t>exclusive rights in and to its trademarks and trade names. Reproductions of</w:t>
        <w:br/>
        <w:t>IDSI'S trademarks, logos, symbols, etc. shall be true reproductions and shall be</w:t>
        <w:br/>
        <w:t>done photographically, in a manner, which enhances the reputation and status of</w:t>
        <w:br/>
        <w:t>IDSI.</w:t>
        <w:br/>
        <w:br/>
        <w:t xml:space="preserve">         (b) Markings. Distributor will not remove or make or permit any</w:t>
        <w:br/>
        <w:t>alterations in any labels or other identifying markings placed by IDSI on any of</w:t>
        <w:br/>
        <w:t>the Equipment without written consent by IDSI.</w:t>
        <w:br/>
        <w:br/>
        <w:t xml:space="preserve">         (c) No Additional Rights. No rights to manufacture, alter, or use the</w:t>
        <w:br/>
        <w:t>Equipment for purposes other than those contained herein are granted by this</w:t>
        <w:br/>
        <w:t>Agreement. Moreover, no licenses are granted or implied by this Agreement under</w:t>
        <w:br/>
        <w:t>any patents owned or controlled by IDSI or under which IDSI has a right, except</w:t>
        <w:br/>
        <w:t>the right to sell, market and distribute IDSI's Equipment, as contemplated</w:t>
        <w:br/>
        <w:t>herein, during the term of this Agreement.</w:t>
        <w:br/>
        <w:br/>
        <w:t xml:space="preserve">                                       10</w:t>
        <w:br/>
        <w:br/>
        <w:br/>
        <w:t>13. IDEMNIFICATION. Distributor shall indemnify and hold harmless IDSI, its</w:t>
        <w:br/>
        <w:t>officers, directors, employees, or agents (collectively referred to in this</w:t>
        <w:br/>
        <w:t>Section 13as "IDSI") for damages or expenses resulting from any claim, suit or</w:t>
        <w:br/>
        <w:t>proceeding brought against IDSI, with regard to any untrue statement or alleged</w:t>
        <w:br/>
        <w:t>untrue statement, misrepresentation or alleged misrepresentations, promise or</w:t>
        <w:br/>
        <w:t>agreements made or allegedly made by Distributor or arising from the marketing,</w:t>
        <w:br/>
        <w:t>sale or distribution of the Product by Distributor. This provision shall not</w:t>
        <w:br/>
        <w:t>apply to Distributor or any person controlling Distributor in respect of any</w:t>
        <w:br/>
        <w:t>losses, claims, damages, liabilities or actions arising out of or based upon any</w:t>
        <w:br/>
        <w:t>untrue statement or alleged untrue statement, misrepresentation or alleged</w:t>
        <w:br/>
        <w:t>misrepresentations, promise or agreement made or allegedly made by Distributor</w:t>
        <w:br/>
        <w:t>or arising from the marketing, sale or distribution of the Product by</w:t>
        <w:br/>
        <w:t>Distributor, if such untrue statement or alleged untrue statement,</w:t>
        <w:br/>
        <w:t>misrepresentation or alleged misrepresentations, promise or agreement was made</w:t>
        <w:br/>
        <w:t>in reliance upon information furnished in writing to Distributor by IDSI</w:t>
        <w:br/>
        <w:t>specifically for use in connection with the sale, marketing or distribution of</w:t>
        <w:br/>
        <w:t>the Equipment. IDSI agrees that Distributor has the right to defend, or at its</w:t>
        <w:br/>
        <w:t>option to settle, and Distributor agrees, at its own expense, to defend or at</w:t>
        <w:br/>
        <w:t>its option to settle, any claim, suit or proceeding brought against IDSI.</w:t>
        <w:br/>
        <w:t>Distributor agrees to pay any costs of litigation, investigation or defense</w:t>
        <w:br/>
        <w:t>incurred by IDSI, including reasonable attorney fees, and final judgment,</w:t>
        <w:br/>
        <w:t>entered against IDSI on such issue in any such suit or proceeding.</w:t>
        <w:br/>
        <w:br/>
        <w:t>14. RISK OF LOSS. Title to the Equipment shipped shall pass upon shipping,</w:t>
        <w:br/>
        <w:t>subject to full payment. Distributor assumes the risk of loss and damage of the</w:t>
        <w:br/>
        <w:t>Equipment in transit from IDSI's shipping point to the point of destination.</w:t>
        <w:br/>
        <w:br/>
        <w:t>15. COMPLIANCE WITH LAWS. Distributor shall comply with all material applicable</w:t>
        <w:br/>
        <w:t>present and future federal, state, county, local and foreign laws, ordinances</w:t>
        <w:br/>
        <w:t>and regulations relating to the importation and sale of the Equipment.</w:t>
        <w:br/>
        <w:t>Distributor will take all steps necessary to obtain the proper import licenses,</w:t>
        <w:br/>
        <w:t>if applicable and Distributor shall be solely responsible for any excise tax,</w:t>
        <w:br/>
        <w:t>duties, insurance or other costs for the importation of the Equipment.</w:t>
        <w:br/>
        <w:br/>
        <w:t>16. NON-CIRCUMVENTION AGREEMENT. The respective Parties involved in this</w:t>
        <w:br/>
        <w:t>Agreement, agree not to circumvent each other. The Parties agree that they will</w:t>
        <w:br/>
        <w:t>not make any contact, directly or indirectly, written, oral, electronic or by</w:t>
        <w:br/>
        <w:t>any medium of contact whatsoever, with any Sources without the express written</w:t>
        <w:br/>
        <w:t>consent of the other introducing Party. Each of the listed Parties hereto,</w:t>
        <w:br/>
        <w:t>accepts and understands that any overt or covert action of circumvention, or</w:t>
        <w:br/>
        <w:t>unauthorized disclosure shall constitute a breach of trust and shall be</w:t>
        <w:br/>
        <w:t>considered a breach of the terms and conditions of this agreement. Such action</w:t>
        <w:br/>
        <w:t>shall be subject to judicial action, and recompense.</w:t>
        <w:br/>
        <w:br/>
        <w:t>If either Party shall bring an action to recover payment or other compensation</w:t>
        <w:br/>
        <w:t>pursuant to the terms of this Agreement, the prevailing Party shall be entitled</w:t>
        <w:br/>
        <w:t>to reasonable attorney's fees and expenses as may be awarded, including legal</w:t>
        <w:br/>
        <w:br/>
        <w:br/>
        <w:t xml:space="preserve">                                       11</w:t>
        <w:br/>
        <w:br/>
        <w:br/>
        <w:t>fees and costs, and recovery for liquidated damages and punitive damages as may</w:t>
        <w:br/>
        <w:t>be awarded by and through any legal process or jurisdiction.</w:t>
        <w:br/>
        <w:br/>
        <w:t>For the purposes of this Section 16, the term "Party" or "Parties" shall be</w:t>
        <w:br/>
        <w:t>considered to include and be binding upon the parties to this Agreement, any</w:t>
        <w:br/>
        <w:t>individual, entity or entities, including but not limited to, associates,</w:t>
        <w:br/>
        <w:t>partners, assigns, spouses, employees, agents, principals, clients,</w:t>
        <w:br/>
        <w:t>corporations, companies, subsidiaries, divisions, affiliated, associations,</w:t>
        <w:br/>
        <w:t>collateral providers or the like, which the Parties hereto may now or in the</w:t>
        <w:br/>
        <w:t>future be associated with during the term of this Agreement and any renewal</w:t>
        <w:br/>
        <w:t>thereof.</w:t>
        <w:br/>
        <w:br/>
        <w:t>For the purposes of this Section 16, the term "Sources" shall be considered to</w:t>
        <w:br/>
        <w:t>include any business opportunity, principal, individual, entity or entities,</w:t>
        <w:br/>
        <w:t>including but not limited to, customers and distributors, their associates,</w:t>
        <w:br/>
        <w:t>partners, assigns, spouses, employees, agents, principals, clients,</w:t>
        <w:br/>
        <w:t>corporations, companies, subsidiaries, divisions, affiliated partnerships,</w:t>
        <w:br/>
        <w:t>associations or the like, introduced to or brought to the attention of a Party</w:t>
        <w:br/>
        <w:t>to the other Party during the term of this Agreement or any renewal thereof.</w:t>
        <w:br/>
        <w:br/>
        <w:t>Distributor acknowledges and agrees that no separate or additional payment will</w:t>
        <w:br/>
        <w:t>be required to be made to it in consideration of its undertakings in this</w:t>
        <w:br/>
        <w:t>Section 16.</w:t>
        <w:br/>
        <w:br/>
        <w:t>17. NO COPYING. Without the prior written consent of IDSI, Distributor shall</w:t>
        <w:br/>
        <w:t>refrain from copying, reverse engineering, disassembling, translating or</w:t>
        <w:br/>
        <w:t>modifying the Equipment for its benefit, or granting any other person or entity</w:t>
        <w:br/>
        <w:t>the right to do so.</w:t>
        <w:br/>
        <w:br/>
        <w:t>18. NOTICES. Any notice required or permitted by this Agreement shall be in</w:t>
        <w:br/>
        <w:t>writing and shall be delivered by U.S. Certified Mail, return receipt requested,</w:t>
        <w:br/>
        <w:t>or by special messenger service with receipt (such as Federal Express), by</w:t>
        <w:br/>
        <w:t>facsimile delivery or by hand, to the parties at the following addresses or such</w:t>
        <w:br/>
        <w:t>substitute person or address of which notice is given in like manner:</w:t>
        <w:br/>
        <w:br/>
        <w:br/>
        <w:t>Imaging Diagnostics Systems, Inc.</w:t>
        <w:br/>
        <w:t>0000 XX 00 Xxxxx</w:t>
        <w:br/>
        <w:t>Xxxxxxxxxx, Xxxxxxx 00000</w:t>
        <w:br/>
        <w:t>Phone (000) 000-0000 Fax (000) 000-0000</w:t>
        <w:br/>
        <w:br/>
        <w:t>Distributor:</w:t>
        <w:br/>
        <w:t>Medical Imaging Systems, Inc.</w:t>
        <w:br/>
        <w:t>0000 Xxxxxxxxxx Xxxxxx, Xxxxx Xxxxx</w:t>
        <w:br/>
        <w:t>Xxxxxxxxxxx, Xxxxxxx X0X0X0 Xxxxxx</w:t>
        <w:br/>
        <w:t>Phone   (000) 000-0000</w:t>
        <w:br/>
        <w:t>Fax     (000) 000-0000</w:t>
        <w:br/>
        <w:t>E-mail _________________________</w:t>
        <w:br/>
        <w:t>Or to such other address as either of them, by notice to the other may designate</w:t>
        <w:br/>
        <w:t>from time to time. The transmission confirmation receipt from the sender's</w:t>
        <w:br/>
        <w:br/>
        <w:t xml:space="preserve">                                       12</w:t>
        <w:br/>
        <w:br/>
        <w:br/>
        <w:t>facsimile machine shall be conclusive evidence of successful facsimile delivery.</w:t>
        <w:br/>
        <w:t>Time shall be counted to, or from, as the case may be, the delivery in person or</w:t>
        <w:br/>
        <w:t>by mailing.</w:t>
        <w:br/>
        <w:br/>
        <w:t>19. GOVERNING LAW. VENUE AND ARBITRATION. This Agreement shall be deemed to be</w:t>
        <w:br/>
        <w:t>executed in the State of Florida and governed by the laws of the State of</w:t>
        <w:br/>
        <w:t>Florida. Any controversy or claim arising out of or relating to this Agreement</w:t>
        <w:br/>
        <w:t>or to the interpretation, breach or enforcement thereof, except a claim for</w:t>
        <w:br/>
        <w:t>injunctive relief, shall be submitted to an arbitrator and settled by</w:t>
        <w:br/>
        <w:t>arbitration in Broward County, Florida, in accordance with the rules then</w:t>
        <w:br/>
        <w:t>obtaining of the American Arbitration Association. Any award made by the</w:t>
        <w:br/>
        <w:t>arbitrator shall be final, binding and conclusive on all parties hereto for all</w:t>
        <w:br/>
        <w:t>purposes, and judgment may be entered thereon in any court having jurisdiction</w:t>
        <w:br/>
        <w:t>thereof. Nothing contained herein shall serve to prohibit the parties from</w:t>
        <w:br/>
        <w:t>seeking injunctive relief in a court of competent jurisdiction.</w:t>
        <w:br/>
        <w:br/>
        <w:t>20.      GENERAL.</w:t>
        <w:br/>
        <w:br/>
        <w:t xml:space="preserve">         (a) Independent Contractor. Distributor will act as an independent</w:t>
        <w:br/>
        <w:t>contractor under the terms of this Agreement and not an agent or legal</w:t>
        <w:br/>
        <w:t>representative of IDSI for any purpose, whatsoever, and, except for the</w:t>
        <w:br/>
        <w:t>extension of the warranty set forth in Section 9, Distributor has no right or</w:t>
        <w:br/>
        <w:t>authority to assume or create any obligation of any kind, express or implied, on</w:t>
        <w:br/>
        <w:t>behalf of IDSI to Distributor's customers or to any other person.</w:t>
        <w:br/>
        <w:br/>
        <w:t xml:space="preserve">         (b) Product Changes. IDSI reserves the right to make design and other</w:t>
        <w:br/>
        <w:t>modifications in the Equipment at any time but shall not be obligated to</w:t>
        <w:br/>
        <w:t>implement such modifications in Equipment that has previously been delivered.</w:t>
        <w:br/>
        <w:br/>
        <w:t xml:space="preserve">         (c) Confidential Information. Distributor agrees not to disclose to any</w:t>
        <w:br/>
        <w:t>person outside of its employ, and not to use for any purpose other than to</w:t>
        <w:br/>
        <w:t>fulfill its obligations under this Agreement, any information which is disclosed</w:t>
        <w:br/>
        <w:t>to Distributor by IDSI and which is not otherwise publicly available.</w:t>
        <w:br/>
        <w:t>Distributor agrees to take all preventative measures and precautions to guard</w:t>
        <w:br/>
        <w:t>against and prevent any use or disclosure of such confidential information by</w:t>
        <w:br/>
        <w:t>its partners, employees, agents, or other persons consistent with the intent of</w:t>
        <w:br/>
        <w:t>this paragraph. Distributor further agrees not to disclose to IDSI any</w:t>
        <w:br/>
        <w:t>information, which Distributor deems to be confidential, and it is understood</w:t>
        <w:br/>
        <w:t>that any information received by IDSI will not be of a confidential nature.</w:t>
        <w:br/>
        <w:br/>
        <w:t xml:space="preserve">         (d) Waiver and Amendment. Any party shall not construe the waiver by</w:t>
        <w:br/>
        <w:t>any party to this Agreement of a breach of any provision hereof by any other</w:t>
        <w:br/>
        <w:t>party as a waiver of any subsequent breach. The failure by either party at any</w:t>
        <w:br/>
        <w:t>time to enforce the provisions of this Agreement, or to exercise any election or</w:t>
        <w:br/>
        <w:t>option provided herein, shall in no way be construed as a waiver of such</w:t>
        <w:br/>
        <w:t>provisions or options, nor in any way to affect the validity of this Agreement</w:t>
        <w:br/>
        <w:t>or any part thereof, or the right of either party thereafter to enforce each and</w:t>
        <w:br/>
        <w:t>every such provision. No provision of this Agreement may be terminated, amended,</w:t>
        <w:br/>
        <w:br/>
        <w:t xml:space="preserve">                                       13</w:t>
        <w:br/>
        <w:br/>
        <w:br/>
        <w:t>supplemented, waived or modified other than by an instrument in writing signed</w:t>
        <w:br/>
        <w:t>by the party against whom the enforcement of the termination, amendment,</w:t>
        <w:br/>
        <w:t>supplement, waiver or modification is sought.</w:t>
        <w:br/>
        <w:br/>
        <w:t xml:space="preserve">         (e) No Other Warranty or Representation. Distributor hereby</w:t>
        <w:br/>
        <w:t>acknowledges that it has not entered into this Agreement in reliance upon any</w:t>
        <w:br/>
        <w:t>warranty or representation by any person or entity except for the warranties or</w:t>
        <w:br/>
        <w:t>representations specifically set forth herein.</w:t>
        <w:br/>
        <w:br/>
        <w:t xml:space="preserve">         (f) Language. This Agreement is in the English language only, which</w:t>
        <w:br/>
        <w:t>language shall be controlling in all respects, and all versions hereof in any</w:t>
        <w:br/>
        <w:t>other language shall be for accommodation only and shall not be binding upon the</w:t>
        <w:br/>
        <w:t>parties hereto. All communications and materials made or given pursuant to this</w:t>
        <w:br/>
        <w:t>Agreement, including without limitation any operations and maintenance manuals,</w:t>
        <w:br/>
        <w:t>shall be in the English language. IDSI shall have no obligations or liabilities</w:t>
        <w:br/>
        <w:t>to Distributor or any other person for loss of profits, loss of use or</w:t>
        <w:br/>
        <w:t>incidental, special or consequential damages, even if IDSI has been advised of</w:t>
        <w:br/>
        <w:t>the possibility thereof, arising out of or in connection with the translation</w:t>
        <w:br/>
        <w:t>from English into any other language of any materials made or given pursuant to</w:t>
        <w:br/>
        <w:t>this Agreement, including without limitation any operations and maintenance</w:t>
        <w:br/>
        <w:t>manuals.</w:t>
        <w:br/>
        <w:br/>
        <w:t xml:space="preserve">         (g) Licenses and Permits. Distributor will aid the Company in securing</w:t>
        <w:br/>
        <w:t>approval by the Canadian Government, including but not limited to,</w:t>
        <w:br/>
        <w:t>"Investigational Testing Medical Devices" implemented on 7/1/98t, import</w:t>
        <w:br/>
        <w:t>licenses and permits required in connection with the importation, marketing,</w:t>
        <w:br/>
        <w:t>sale and distribution of the Equipment. Distributor will furnish IDSI with the</w:t>
        <w:br/>
        <w:t>name of the clinical site institution, principal investigator's CV and IRB</w:t>
        <w:br/>
        <w:t>approval. Each party will furnish any information and assistance reasonably</w:t>
        <w:br/>
        <w:t>required by the other party in connection with securing any such licenses and</w:t>
        <w:br/>
        <w:t>permits.</w:t>
        <w:br/>
        <w:br/>
        <w:t xml:space="preserve">         (h) Import/Export Controls. IDSI's obligations hereunder shall be at</w:t>
        <w:br/>
        <w:t>all times subject to the export administration and control laws and regulations</w:t>
        <w:br/>
        <w:t>of the United States Government, and any amendments thereof and the import</w:t>
        <w:br/>
        <w:t>administration and control laws and regulations of the Territory, and any</w:t>
        <w:br/>
        <w:t>amendments thereof. Distributor shall provide IDSI with any written assurances</w:t>
        <w:br/>
        <w:t>it may reasonably request with respect to Distributor's compliance with such</w:t>
        <w:br/>
        <w:t>laws or regulations. Distributor agrees that, with respect to the import, resale</w:t>
        <w:br/>
        <w:t>or any other disposition of Equipment and any printed commercial and technical</w:t>
        <w:br/>
        <w:t>data and information supplied by IDSI, Distributor will comply fully with the</w:t>
        <w:br/>
        <w:t>import/export administration and control laws and regulations of the United</w:t>
        <w:br/>
        <w:t>States of America and the Territory, and any amendments of such laws and</w:t>
        <w:br/>
        <w:t>regulations.</w:t>
        <w:br/>
        <w:br/>
        <w:t xml:space="preserve">         (i) Compliance with Laws. IDSI represents that, with respect to the</w:t>
        <w:br/>
        <w:t>production of Equipment to be furnished hereunder, IDSI will fully comply with</w:t>
        <w:br/>
        <w:t>all applicable laws of the United States and the State of Florida. Distributor</w:t>
        <w:br/>
        <w:t>represents that, with respect to the purchase, marketing, sale and distribution</w:t>
        <w:br/>
        <w:t>of the Equipment furnished hereunder, Distributor will comply with all</w:t>
        <w:br/>
        <w:t>applicable laws of the Territory.</w:t>
        <w:br/>
        <w:br/>
        <w:t xml:space="preserve">                                       14</w:t>
        <w:br/>
        <w:br/>
        <w:br/>
        <w:t xml:space="preserve">         (j) Entire Agreement. This Agreement constitutes the entire agreement</w:t>
        <w:br/>
        <w:t>and understanding between the parties concerning the subject matter hereof and</w:t>
        <w:br/>
        <w:t>supersedes all prior agreements, negotiations and understandings of the parties</w:t>
        <w:br/>
        <w:t>with respect thereto. No representation, promise, modification or amendments</w:t>
        <w:br/>
        <w:t>shall be binding upon either party as a warranty or otherwise, unless in writing</w:t>
        <w:br/>
        <w:t>and signed on behalf of each party by a duly authorized representative.</w:t>
        <w:br/>
        <w:t>Although, Distributor may use its standard purchase order form to give any order</w:t>
        <w:br/>
        <w:t>or other notice provided for hereunder, said order or notice will be governed by</w:t>
        <w:br/>
        <w:t>the terms and conditions of this Agreement any applicable Acknowledgment, and</w:t>
        <w:br/>
        <w:t>any term or condition set forth in any such standard form which is inconsistent</w:t>
        <w:br/>
        <w:t>with or in addition to the terms and conditions of this Agreement and any</w:t>
        <w:br/>
        <w:t>applicable Acknowledgment shall have no force or effort.</w:t>
        <w:br/>
        <w:br/>
        <w:t xml:space="preserve">     (k) Attorney's Fees. In the event any action is commenced with regard to</w:t>
        <w:br/>
        <w:t>this Agreement, the prevailing party shall be entitled to reasonable attorney's</w:t>
        <w:br/>
        <w:t>fees, costs and expenses.</w:t>
        <w:br/>
        <w:br/>
        <w:t xml:space="preserve">         (l) Severability Clause. In the event any parts of this Agreement are</w:t>
        <w:br/>
        <w:t>found to be void, the remaining provisions of this Agreement shall nevertheless</w:t>
        <w:br/>
        <w:t>be binding with the same effect as though the void parts were deleted.</w:t>
        <w:br/>
        <w:br/>
        <w:t xml:space="preserve">         (m) Successors. Subject to the provisions of this Agreement, this</w:t>
        <w:br/>
        <w:t>Agreement shall be binding upon and inure to the benefit of the parties hereto</w:t>
        <w:br/>
        <w:t>and their respective successors and assigns, subject to limitations set forth in</w:t>
        <w:br/>
        <w:t>paragraph (q) of this Section.</w:t>
        <w:br/>
        <w:br/>
        <w:t xml:space="preserve">     (n) Section and Paragraph Headings. The section and paragraph headings in</w:t>
        <w:br/>
        <w:t>this Agreement are for reference purposes only and shall not affect the meaning</w:t>
        <w:br/>
        <w:t>or interpretation of this Agreement.</w:t>
        <w:br/>
        <w:br/>
        <w:t xml:space="preserve">         (o) Counterparts. This Agreement may be executed in one or more</w:t>
        <w:br/>
        <w:t>counterparts, each of which shall be deemed an original but all of which</w:t>
        <w:br/>
        <w:t>together shall constitute one and the same instrument. The execution of this</w:t>
        <w:br/>
        <w:t>Agreement may be by actual or facsimile signature, provided however that</w:t>
        <w:br/>
        <w:t>original signatures must be provided within ten days from the date of signing.</w:t>
        <w:br/>
        <w:br/>
        <w:t xml:space="preserve">         (p) Further Assurances. The Parties hereto agree to execute and deliver</w:t>
        <w:br/>
        <w:t>from time to time at the other Party's request, without further consideration,</w:t>
        <w:br/>
        <w:t>such additional documents and to take such other action necessary to consummate</w:t>
        <w:br/>
        <w:t>the transactions contemplated herein.</w:t>
        <w:br/>
        <w:br/>
        <w:t xml:space="preserve">     (q) Assignment. This Agreement may be assigned by IDSI. Distributor will</w:t>
        <w:br/>
        <w:t>not be permitted to assign this Agreement with out the prior written consent of</w:t>
        <w:br/>
        <w:t>IDSI.</w:t>
        <w:br/>
        <w:br/>
        <w:t xml:space="preserve">         IN WITNESS WHEREOF, the parties have executed this Agreement on the day</w:t>
        <w:br/>
        <w:t>and year set forth below.</w:t>
        <w:br/>
        <w:br/>
        <w:t>Dated: April 12, 2001</w:t>
        <w:br/>
        <w:br/>
        <w:t xml:space="preserve">                                       15</w:t>
        <w:br/>
        <w:br/>
        <w:br/>
        <w:t>In the presence of:                         Imaging Diagnostic Systems, Inc.</w:t>
        <w:br/>
        <w:br/>
        <w:br/>
        <w:br/>
        <w:t>/s/ Xxxxx Xxxxx                             BY: /s/ Xxxxx X. Xxxxxx</w:t>
        <w:br/>
        <w:t xml:space="preserve">                                                Xxxxx Xxxxxx, President</w:t>
        <w:br/>
        <w:br/>
        <w:br/>
        <w:t>Dated: April 12,2001</w:t>
        <w:br/>
        <w:t>In the presence of:                         Cycle of Life Technologies, Inc.</w:t>
        <w:br/>
        <w:br/>
        <w:br/>
        <w:br/>
        <w:t>/s/ Timur Mostarac                          BY: /s/ Xxx Xxxx Xxxxx</w:t>
        <w:br/>
        <w:t xml:space="preserve">                                                Xxx Xxxx Xxxxx</w:t>
        <w:br/>
        <w:br/>
        <w:t>TITLE:Vice-President</w:t>
        <w:br/>
        <w:br/>
        <w:br/>
        <w:t xml:space="preserve">                                       16</w:t>
        <w:br/>
        <w:br/>
        <w:br/>
        <w:br/>
        <w:br/>
        <w:br/>
        <w:br/>
        <w:t xml:space="preserve">                                   EXHIBIT "A"</w:t>
        <w:br/>
        <w:br/>
        <w:t xml:space="preserve">                            DESCRIPTION OF EQUIPMENT</w:t>
        <w:br/>
        <w:br/>
        <w:br/>
        <w:br/>
        <w:br/>
        <w:br/>
        <w:t xml:space="preserve">                                      CTLM</w:t>
        <w:br/>
        <w:br/>
        <w:br/>
        <w:br/>
        <w:br/>
        <w:br/>
        <w:t xml:space="preserve">                                       17</w:t>
        <w:br/>
        <w:br/>
        <w:br/>
        <w:br/>
        <w:t xml:space="preserve">                                   EXHIBIT "B"</w:t>
        <w:br/>
        <w:br/>
        <w:t xml:space="preserve">                                   TERRITORIES</w:t>
        <w:br/>
        <w:br/>
        <w:t xml:space="preserve">              Distributors may not solicit orders outside their territory</w:t>
        <w:br/>
        <w:t>without prior written consent by IDSI.</w:t>
        <w:br/>
        <w:br/>
        <w:br/>
        <w:t xml:space="preserve">            "Territory" collectively defined as all of the following:</w:t>
        <w:br/>
        <w:br/>
        <w:br/>
        <w:t>Iran, Iraq, Yemen, Kuwait, Jordan, Lebanon, Saudi Arabia, Qatar, Syria, Turkey,</w:t>
        <w:br/>
        <w:t>Dubai, Egypt, Slovenia, Bosnia, Macedonia, and Canada.</w:t>
        <w:br/>
        <w:br/>
        <w:br/>
        <w:br/>
        <w:t xml:space="preserve">                                       18</w:t>
        <w:br/>
        <w:br/>
        <w:br/>
        <w:br/>
        <w:br/>
        <w:br/>
        <w:t xml:space="preserve">                                   EXHIBIT "C"</w:t>
        <w:br/>
        <w:br/>
        <w:t xml:space="preserve">                                     PRICING</w:t>
        <w:br/>
        <w:br/>
        <w:br/>
        <w:br/>
        <w:br/>
        <w:br/>
        <w:br/>
        <w:br/>
        <w:br/>
        <w:br/>
        <w:br/>
        <w:t xml:space="preserve">                                       19</w:t>
        <w:br/>
        <w:br/>
        <w:br/>
        <w:br/>
        <w:br/>
        <w:br/>
        <w:br/>
        <w:br/>
        <w:br/>
        <w:br/>
        <w:t xml:space="preserve">                                   EXHIBIT "D"</w:t>
        <w:br/>
        <w:br/>
        <w:t xml:space="preserve">                        IMAGING DIAGNOSTIC SYSTEMS, INC.</w:t>
        <w:br/>
        <w:t xml:space="preserve">                          STANDARD TERMS AND CONDITIONS</w:t>
        <w:br/>
        <w:br/>
        <w:t>1. PAYMENT. Payments hereunder shall be made through confirmed, sight,</w:t>
        <w:br/>
        <w:t>irrevocable letters of credit in U.S. dollars, opened by DISTRIBUTOR/PURCHASER</w:t>
        <w:br/>
        <w:t>and advised through First Union National Bank of Florida, OR ANY OTHER BANK</w:t>
        <w:br/>
        <w:t>APPROVED BY IDSI in the full amount of the Purchase Price for all Equipment,</w:t>
        <w:br/>
        <w:t>including an amount estimated for freight and insurance. DISTRIBUTOR/PURCHASER</w:t>
        <w:br/>
        <w:t>shall open the letter of credit upon issuance of any purchase order. IDSI shall</w:t>
        <w:br/>
        <w:t>receive disbursement under the letter of credit upon presentment to the</w:t>
        <w:br/>
        <w:t>issuing/confirming bank of (i) an airway xxxx, xxxx of lading or similar</w:t>
        <w:br/>
        <w:t>certificate issued by the transportation IDSI, and (ii) a copy of IDSI's invoice</w:t>
        <w:br/>
        <w:t>for goods shipped (including freight and insurance). No other documents shall be</w:t>
        <w:br/>
        <w:t>required. All interest, banking, collection, or other charges shall be at the</w:t>
        <w:br/>
        <w:t>sole expense of DISTRIBUTOR/PURCHASER. Payment shall be made without regard to</w:t>
        <w:br/>
        <w:t>whether DISTRIBUTOR/PURCHASER has made or may make any inspection or use of the</w:t>
        <w:br/>
        <w:t>Equipment. Shipment will not be made until First Union National Bank is in</w:t>
        <w:br/>
        <w:t>receipt of the letter of credit and IDSI has been notified of same.</w:t>
        <w:br/>
        <w:t>Each shipment shall be treated as a separate transaction, but in the event of</w:t>
        <w:br/>
        <w:t>any default of DISTRIBUTOR/PURCHASER, IDSI may decline to make further shipments</w:t>
        <w:br/>
        <w:t>without in any way affecting its rights hereunder. If, despite any default by</w:t>
        <w:br/>
        <w:t>DISTRIBUTOR/PURCHASER, IDSI elects to continue to make shipments, IDSI's action</w:t>
        <w:br/>
        <w:t>shall not constitute a waiver of any default by DISTRIBUTOR/PURCHASER or in any</w:t>
        <w:br/>
        <w:t>way effect IDSI's legal remedies for any such default.</w:t>
        <w:br/>
        <w:t>2. TAXES. The purchase price is exclusive of any sales, use or privilege tax,</w:t>
        <w:br/>
        <w:t>customs or import duty, excise tax based on gross revenue or any similar tax or</w:t>
        <w:br/>
        <w:t>charge which might be levied as a result of the production, sale or shipment of</w:t>
        <w:br/>
        <w:t>any Equipment or the use of any Equipment by DISTRIBUTOR/PURCHASER.</w:t>
        <w:br/>
        <w:t>DISTRIBUTOR/PURCHASER agrees to pay and otherwise be fully responsible for any</w:t>
        <w:br/>
        <w:t>such taxes (except for taxes based on the net income of IDSI). Any personal</w:t>
        <w:br/>
        <w:t>property taxes assessable on the Equipment after delivery shall be borne by</w:t>
        <w:br/>
        <w:t>DISTRIBUTOR/PURCHASER. IDSI shall have the right, but shall not be obligated, to</w:t>
        <w:br/>
        <w:t>pay any such taxes directly, in which event DISTRIBUTOR/PURCHASER shall promptly</w:t>
        <w:br/>
        <w:t>reimburse IDSI in the amount thereof upon presentation by IDSI of evidence of</w:t>
        <w:br/>
        <w:t>payment.</w:t>
        <w:br/>
        <w:t>3. DELIVERY. The Equipment shall be delivered to DISTRIBUTOR/PURCHASER</w:t>
        <w:br/>
        <w:t>F.O.B. IDSI's plant in Plantation, Florida. Delivery of the Equipment to a</w:t>
        <w:br/>
        <w:t>common carrier shall be deemed a satisfactory delivery by IDSI to</w:t>
        <w:br/>
        <w:t>DISTRIBUTOR/PURCHASER. DISTRIBUTOR/PURCHASER agrees to pay all freight,</w:t>
        <w:br/>
        <w:t>insurance, packing and other transportation charges related to said delivery.</w:t>
        <w:br/>
        <w:t>IDSI shall have the right, but shall not be obligated, to prepay such charges,</w:t>
        <w:br/>
        <w:t>in which event DISTRIBUTOR/PURCHASER shall promptly reimburse IDSI in the amount</w:t>
        <w:br/>
        <w:t>thereof upon presentation by IDSI of evidence of payment. In connection with the</w:t>
        <w:br/>
        <w:t>delivery of the Equipment, DISTRIBUTOR/PURCHASER may designate in writing, not</w:t>
        <w:br/>
        <w:t>less than ten (10) business days prior to the shipment date, the carrier for</w:t>
        <w:br/>
        <w:t>shipment and the amount of insurance and nature of coverage. If</w:t>
        <w:br/>
        <w:t>DISTRIBUTOR/PURCHASER fails to so designate any or all such items, IDSI, at its</w:t>
        <w:br/>
        <w:t>discretion, may specify any item not so designated. IDSI shall select, at its</w:t>
        <w:br/>
        <w:t>discretion, the types, amount of crating, and the carrier of any insurance. The</w:t>
        <w:br/>
        <w:t>purchase price does not include any maintenance, installation, or training</w:t>
        <w:br/>
        <w:t>except as provided for under the Warranty and paragraph 9. IDSI will use its</w:t>
        <w:br/>
        <w:t>best efforts to make prompt delivery of the EQUIPMENT on the delivery date</w:t>
        <w:br/>
        <w:t>specified, to the entities and destinations listed above. IDSI shall not be</w:t>
        <w:br/>
        <w:t>liable for any failure to deliver, if such failure has been occasioned by fire,</w:t>
        <w:br/>
        <w:t>embargo, strike, failure to secure materials and/ or components from a usual</w:t>
        <w:br/>
        <w:br/>
        <w:br/>
        <w:t xml:space="preserve">                                       20</w:t>
        <w:br/>
        <w:br/>
        <w:br/>
        <w:t>source of supply in a timely manner, or any circumstance beyond IDSI's control.</w:t>
        <w:br/>
        <w:t>Should these suppliers fail to produce the required components in a timely</w:t>
        <w:br/>
        <w:t>manner, than IDSI shall be excused from the delivery obligations under this</w:t>
        <w:br/>
        <w:t>Advance Purchase Order until such time as the components can be manufactured,</w:t>
        <w:br/>
        <w:t>delivered and installed in the EQUIPMENT. In no event shall IDSI be responsible</w:t>
        <w:br/>
        <w:t>for any loss or liability suffered by DISTRIBUTOR/PURCHASER as a result of delay</w:t>
        <w:br/>
        <w:t>in delivery of any order. 4. CANCELLATION OF ORDERS. Distributor may not cancel</w:t>
        <w:br/>
        <w:t>an order once the DISTRIBUTOR/PURCHASER has secured a letter of credit. Should</w:t>
        <w:br/>
        <w:t>such cancellation occur, the Distributor is responsible for the full purchase</w:t>
        <w:br/>
        <w:t>price of all Equipment ordered 5. RESCHEDULING ORDERS. DISTRIBUTOR/PURCHASER may</w:t>
        <w:br/>
        <w:t>at any time, upon not less than forty-five (45) days written notice to IDSI,</w:t>
        <w:br/>
        <w:t>reschedule and/or postpone the delivery date relating to an order (or any part</w:t>
        <w:br/>
        <w:t>thereof) for up to forty-five (45) days. The postponement of delivery to a date</w:t>
        <w:br/>
        <w:t>more than forty-five (45) days from the delivery date specified in the initial</w:t>
        <w:br/>
        <w:t>order shall be deemed a cancellation of such order. DISTRIBUTOR/PURCHASER MAY</w:t>
        <w:br/>
        <w:t>NOT POSTPONE THE DELIVERY DATE MORE THAN ONCE WITH RESPECT TO ANY ORDER. THIS</w:t>
        <w:br/>
        <w:t>SECTION DOES NOT AFFECT THE TERMS OF THE LETTER OF CREDIT.</w:t>
        <w:br/>
        <w:t>6. RISK OF LOSS; SECURITY INTEREST. Title and risk of loss or damage to the</w:t>
        <w:br/>
        <w:t>Equipment shall pass to DISTRIBUTOR/PURCHASER upon delivery by IDSI to a common</w:t>
        <w:br/>
        <w:t>carrier for shipment. DISTRIBUTOR/PURCHASER assumes the risk of loss and damage</w:t>
        <w:br/>
        <w:t>of the EQUIPMENT in transit from IDSI's shipping point to the point of</w:t>
        <w:br/>
        <w:t>destination. IDSI retains a security interest in the Equipment, any replacements</w:t>
        <w:br/>
        <w:t>of the Equipment, and all proceeds of the Equipment or its replacements,</w:t>
        <w:br/>
        <w:t>including, but not limited to, insurance proceeds, to secure performance of all</w:t>
        <w:br/>
        <w:t>DISTRIBUTOR/PURCHASER's payment obligations under this Agreement. If</w:t>
        <w:br/>
        <w:t>DISTRIBUTOR/PURCHASER shall fail to pay any portion of the purchase price or any</w:t>
        <w:br/>
        <w:t>related charges when due, IDSI shall have the right, without liability, to</w:t>
        <w:br/>
        <w:t>repossess the Equipment and to avail itself of any legal remedy.</w:t>
        <w:br/>
        <w:t>DISTRIBUTOR/PURCHASER agrees to execute and deliver such financing statements</w:t>
        <w:br/>
        <w:t>and other documentation as IDSI may reasonably request to perfect and protect</w:t>
        <w:br/>
        <w:t>IDSI's interests in the Equipment.</w:t>
        <w:br/>
        <w:t>7. PROGRAMS LICENSE. IDSI hereby grants to DISTRIBUTOR/PURCHASER a nonexclusive</w:t>
        <w:br/>
        <w:t>license to use the Software Programs solely in connection with the use of the</w:t>
        <w:br/>
        <w:t>EQUIPMENT. DISTRIBUTOR/PURCHASER shall not assign, transfer, or sublicense any</w:t>
        <w:br/>
        <w:t>Programs to any third party, without the express written consent of IDSI. IDSI</w:t>
        <w:br/>
        <w:t>shall retain all right, title and interest in and to any Programs provided or</w:t>
        <w:br/>
        <w:t>licensed to DISTRIBUTOR/PURCHASER. DISTRIBUTOR/PURCHASER agrees to maintain the</w:t>
        <w:br/>
        <w:t>confidentiality of the Programs and to instruct and obligate its employees and</w:t>
        <w:br/>
        <w:t>agents to do the same. Without limiting the generality of the foregoing,</w:t>
        <w:br/>
        <w:t>DISTRIBUTOR/PURCHASER shall not reproduce or modify all or any portion of the</w:t>
        <w:br/>
        <w:t>Programs, nor shall DISTRIBUTOR/PURCHASER disclose, sell, sublicense or</w:t>
        <w:br/>
        <w:t>otherwise transfer or make available all or any portion of the Programs to any</w:t>
        <w:br/>
        <w:t>third party, without the prior express written consent of IDSI. In addition to</w:t>
        <w:br/>
        <w:t>any other remedy IDSI may have, IDSI reserves the right to terminate</w:t>
        <w:br/>
        <w:t>DISTRIBUTOR/PURCHASER's license if DISTRIBUTOR/PURCHASER fails to comply with</w:t>
        <w:br/>
        <w:t>any term or condition hereof. DISTRIBUTOR/PURCHASER's license, granted pursuant</w:t>
        <w:br/>
        <w:t>to this paragraph 7 shall also terminate at such time as DISTRIBUTOR/PURCHASER</w:t>
        <w:br/>
        <w:t>shall permanently cease to use the EQUIPMENT. DISTRIBUTOR/PURCHASER agrees, upon</w:t>
        <w:br/>
        <w:t>notice from IDSI of any termination of the license granted pursuant to this</w:t>
        <w:br/>
        <w:t>paragraph 7 and, in accordance with any more specific directions from IDSI, to</w:t>
        <w:br/>
        <w:t>deliver immediately to IDSI all Software and copies thereof, and all Firmware</w:t>
        <w:br/>
        <w:t>chips and printed circuit boards and other tangible items and materials in the</w:t>
        <w:br/>
        <w:t>possession or custody of DISTRIBUTOR/PURCHASER embodying the Programs. As used</w:t>
        <w:br/>
        <w:t>herein, the word "Programs" shall include IDSI' Firmware and Software, each of</w:t>
        <w:br/>
        <w:t>which is defined as follows: (a) "Firmware" shall mean all fixed electrical</w:t>
        <w:br/>
        <w:br/>
        <w:t xml:space="preserve">                                       21</w:t>
        <w:br/>
        <w:br/>
        <w:br/>
        <w:t>circuits (including printed circuit boards and chips embodying such circuits)</w:t>
        <w:br/>
        <w:t>placed in the EQUIPMENT by IDSI that perform predetermined programs and routines</w:t>
        <w:br/>
        <w:t>in the EQUIPMENT in response to specific inputs. (b) "Software" shall mean all</w:t>
        <w:br/>
        <w:t>alterable programs and routines for the internal operation of the EQUIPMENT</w:t>
        <w:br/>
        <w:t>placed in the EQUIPMENT by IDSI, or furnished with or for the EQUIPMENT by IDSI.</w:t>
        <w:br/>
        <w:t>IDSI retains all ownership rights to the Software. The license to the Software</w:t>
        <w:br/>
        <w:t>is sold with the Equipment.</w:t>
        <w:br/>
        <w:br/>
        <w:t>8. PROPRIETARY TECHNICAL MATERIALS. Documentation, maintenance manuals and</w:t>
        <w:br/>
        <w:t>drawings relating to the Equipment or the Programs (collectively, "Proprietary</w:t>
        <w:br/>
        <w:t>Technical Material") that IDSI may furnish shall be in DISTRIBUTOR/PURCHASER's</w:t>
        <w:br/>
        <w:t>or customer's possession pursuant only to a restrictive, nonexclusive license</w:t>
        <w:br/>
        <w:t>under which DISTRIBUTOR/PURCHASER or customer may use such Proprietary Technical</w:t>
        <w:br/>
        <w:t>Materials solely for the purpose of operating, servicing and repairing the</w:t>
        <w:br/>
        <w:t>Equipment and the Programs and for no other purpose. One installation,</w:t>
        <w:br/>
        <w:t>maintenance and operation manual will be provided with each system purchased</w:t>
        <w:br/>
        <w:t>hereunder. DISTRIBUTOR/PURCHASER agrees to maintain the confidentially of all</w:t>
        <w:br/>
        <w:t>Proprietary Technical Materials and to instruct and obligate its employees and</w:t>
        <w:br/>
        <w:t>agents to do the same. Without limiting the generality of the foregoing,</w:t>
        <w:br/>
        <w:t>DISTRIBUTOR/PURCHASER may not reproduce or copy any Proprietary Technical</w:t>
        <w:br/>
        <w:t>Material or transfer, assign, sublicense, loan, disclose or otherwise make</w:t>
        <w:br/>
        <w:t>available all or any portion of such Proprietary Technical Materials to any</w:t>
        <w:br/>
        <w:t>other person or entity, without prior express written consent of IDSI. Title to</w:t>
        <w:br/>
        <w:t>and ownership of the Proprietary Technical Materials shall at all time remain in</w:t>
        <w:br/>
        <w:t>IDSI. In addition to any other remedy IDSI may have, IDSI reserves the right to</w:t>
        <w:br/>
        <w:t>terminate DISTRIBUTOR/PURCHASER's license granted pursuant to this paragraph 8</w:t>
        <w:br/>
        <w:t>if DISTRIBUTOR/PURCHASER fails to comply with any term or condition hereof.</w:t>
        <w:br/>
        <w:t>DISTRIBUTOR/PURCHASER's license granted pursuant to this paragraph 8 shall also</w:t>
        <w:br/>
        <w:t>terminate at such time as DISTRIBUTOR/PURCHASER shall permanently cease to use</w:t>
        <w:br/>
        <w:t>the Equipment. DISTRIBUTOR/PURCHASER agrees, upon notice from IDSI of any</w:t>
        <w:br/>
        <w:t>termination of the license granted pursuant to this paragraph 8 and, in</w:t>
        <w:br/>
        <w:t>accordance with any more specific directions from IDSI, to deliver immediately</w:t>
        <w:br/>
        <w:t>to IDSI all Proprietary Technical Material and all copies thereof.</w:t>
        <w:br/>
        <w:t>9. LIMITED WARRANTY. With respect to Equipment for which IDSI is the original</w:t>
        <w:br/>
        <w:t>IDSI, IDSI warrants to DISTRIBUTOR/PURCHASER that, for a period of twelve (12)</w:t>
        <w:br/>
        <w:t>months from installation each item of Equipment will conform in all materials</w:t>
        <w:br/>
        <w:t>and workmanship. A Certificate of Acceptance must be signed by the</w:t>
        <w:br/>
        <w:t>DISTRIBUTOR/PURCHASER for the warranty to be effective. IDSI's obligation under</w:t>
        <w:br/>
        <w:t>this warranty is limited to, at IDSI's option, repairing or replacing, at IDSI's</w:t>
        <w:br/>
        <w:t>facility or at the location of the Equipment, any Equipment or parts thereof</w:t>
        <w:br/>
        <w:t>that do not conform to this warranty. DISTRIBUTOR/PURCHASER shall promptly</w:t>
        <w:br/>
        <w:t>notify IDSI in writing of any alleged defects in the Equipment and specifically</w:t>
        <w:br/>
        <w:t>describe the problem. Upon receipt of such notice, IDSI shall either advise</w:t>
        <w:br/>
        <w:t>DISTRIBUTOR/PURCHASER that warranty service shall be provided at the location of</w:t>
        <w:br/>
        <w:t>the Equipment or shall instruct DISTRIBUTOR/PURCHASER as to the part or parts of</w:t>
        <w:br/>
        <w:t>the Equipment that DISTRIBUTOR/PURCHASER shall ship back to IDSI for repair or</w:t>
        <w:br/>
        <w:t>replacement. IDSI will pay the costs of transporting Equipment to IDSI which to</w:t>
        <w:br/>
        <w:t>have been defective; otherwise, DISTRIBUTOR/PURCHASER shall pay all costs of</w:t>
        <w:br/>
        <w:t>transportation in both directions. With respect to Equipment for which IDSI is</w:t>
        <w:br/>
        <w:t>the original manufacturer, IDSI warrants to DISTRIBUTOR/PURCHASER that the</w:t>
        <w:br/>
        <w:t>Programs provided to DISTRIBUTOR/PURCHASER in connection with such Equipment</w:t>
        <w:br/>
        <w:t>will conform to and perform in accordance with the then existing Equipment</w:t>
        <w:br/>
        <w:t>documentation for a period of one (1) year from shipment of the last item of</w:t>
        <w:br/>
        <w:t>Equipment in conjunction with which the Programs are to be used if properly used</w:t>
        <w:br/>
        <w:t>on the Equipment. IDSI's obligation under this warranty is limited to, at IDSI's</w:t>
        <w:br/>
        <w:t>option, correcting, repairing or replacing, at IDSI's option, at IDSI's facility</w:t>
        <w:br/>
        <w:t>or the location of the Programs, any Program or parts thereof that do not</w:t>
        <w:br/>
        <w:t>conform to this warranty.</w:t>
        <w:br/>
        <w:br/>
        <w:t xml:space="preserve">                                       22</w:t>
        <w:br/>
        <w:br/>
        <w:br/>
        <w:t>With respect to Equipment for which IDSI is not the original manufacture, the</w:t>
        <w:br/>
        <w:t>sole warranties provided by IDSI to DISTRIBUTOR/PURCHASER shall be equivalent to</w:t>
        <w:br/>
        <w:t>the sole warranties provided by the original manufacturer to IDSI (current</w:t>
        <w:br/>
        <w:t>original manufacturer warranties and the identification of Equipment to which</w:t>
        <w:br/>
        <w:t>they pertain shall be provided to DISTRIBUTOR/PURCHASER upon request). The</w:t>
        <w:br/>
        <w:t>foregoing warranties shall not apply to any Equipment or Programs which have</w:t>
        <w:br/>
        <w:t>been (i) used or operated in a manner inconsistent with the license granted by</w:t>
        <w:br/>
        <w:t>IDSI, (ii) modified or repaired by anyone other than IDSI personnel or IDSI's</w:t>
        <w:br/>
        <w:t>authorized service representatives in a manner which adversely affects their</w:t>
        <w:br/>
        <w:t>operations or reliability, or (iii) damaged because of accident, neglect or</w:t>
        <w:br/>
        <w:t>misuse by anyone other than IDSI personnel, failure or surge of electrical</w:t>
        <w:br/>
        <w:t>power, air conditioning or humidity control, transportation, or other than</w:t>
        <w:br/>
        <w:t>ordinary use. THE FOREGOING WARRANTIES APPLY ONLY TO THE ORIGINAL</w:t>
        <w:br/>
        <w:t>DISTRIBUTOR/PURCHASER AND ARE IN LIEU OF ALL OTHER WARRANTIES, EXPRESS, IMPLIED</w:t>
        <w:br/>
        <w:t>OR STATUTORY, INCLUDING WITHOUT LIMITATION IMPLIED WARRANTIES OF TITLE,</w:t>
        <w:br/>
        <w:t>MERCHANTABILITY UPON THE RIGHTFUL CLAIM OF ANY THIRD PERSON.</w:t>
        <w:br/>
        <w:t>10. LIMITATION OF LIABILITY. IDSI shall in no event have obligations or</w:t>
        <w:br/>
        <w:t>liabilities to DISTRIBUTOR/PURCHASER or any other person for loss of profits,</w:t>
        <w:br/>
        <w:t>loss of use or incidental, special or consequential damages, whether based on</w:t>
        <w:br/>
        <w:t>contract, tort (including negligence), strict liability, or any other theory or</w:t>
        <w:br/>
        <w:t>form of action, even if IDSI has been advised of the possibility thereof,</w:t>
        <w:br/>
        <w:t>arising out of, or in connection with, the sale, delivery, use, repair or</w:t>
        <w:br/>
        <w:t>performance of the Equipment or the Programs, or any failure or delay in</w:t>
        <w:br/>
        <w:t>connection with any of the foregoing, which resulted from unauthorized use of</w:t>
        <w:br/>
        <w:t>the EQUIPMENT.</w:t>
        <w:br/>
        <w:t>11. PATENTS AND TRADEMARK INDEMNITY. IDSI will defend, at its own expense, any</w:t>
        <w:br/>
        <w:t>suit or proceeding against DISTRIBUTOR/PURCHASER in a court of the United States</w:t>
        <w:br/>
        <w:t>for the direct infringement of United States patents and trademarks by Equipment</w:t>
        <w:br/>
        <w:t>from which IDSI is the original IDSI purchased from IDSI hereunder. IDSI shall</w:t>
        <w:br/>
        <w:t>pay all damages and costs finally awarded against DISTRIBUTOR/PURCHASER because</w:t>
        <w:br/>
        <w:t>of direct infringement; provided, however, that IDSI shall not be obligated to</w:t>
        <w:br/>
        <w:t>defend or be liable for costs or damages awarded in any suit or proceeding for</w:t>
        <w:br/>
        <w:t>infringement of patents by any other products, or any completed equipment,</w:t>
        <w:br/>
        <w:t>system, assembly, combination, method or process, in which, or in the</w:t>
        <w:br/>
        <w:t>manufacture or testing of which, any Equipment purchased from IDSI may be used;</w:t>
        <w:br/>
        <w:t>and provided further that IDSI's obligations to pay such damages and costs shall</w:t>
        <w:br/>
        <w:t>not apply to any alleged infringement occurring after DISTRIBUTOR/PURCHASER has</w:t>
        <w:br/>
        <w:t>received notice of such alleged infringement unless IDSI thereafter gives to</w:t>
        <w:br/>
        <w:t>DISTRIBUTOR/PURCHASER written consent for such continuing alleged infringement.</w:t>
        <w:br/>
        <w:t>IDSI's liability hereunder shall not exceed the purchase price paid by</w:t>
        <w:br/>
        <w:t>DISTRIBUTOR/PURCHASER for the infringing Equipment, and IDSI shall not be liable</w:t>
        <w:br/>
        <w:t>for any collateral, incidental, or consequential damages awarded against</w:t>
        <w:br/>
        <w:t>DISTRIBUTOR/PURCHASER. IDSI's duties under this paragraph 11 are conditioned</w:t>
        <w:br/>
        <w:t>upon DISTRIBUTOR/PURCHASER giving IDSI prompt written notice of commencement of</w:t>
        <w:br/>
        <w:t>any suit or proceeding or any claim of infringement and furnishing to IDSI a</w:t>
        <w:br/>
        <w:t>copy of each communication relating to the alleged infringement and giving to</w:t>
        <w:br/>
        <w:t>IDSI all authority (including the right to exclusive control of the defense of</w:t>
        <w:br/>
        <w:t>any such suit or proceeding), information and assistance (at IDSI's expense)</w:t>
        <w:br/>
        <w:t>necessary to defend or settle such suit or proceeding. IDSI shall not be bound</w:t>
        <w:br/>
        <w:t>by any settlement made without IDSI's prior written consent.</w:t>
        <w:br/>
        <w:t>If in any such suit or proceeding, DISTRIBUTOR/PURCHASER's continued use of any</w:t>
        <w:br/>
        <w:t>item Equipment is enjoined or, if by reason of any claim of infringement, IDSI</w:t>
        <w:br/>
        <w:t>deems it advisable to do so, IDSI may, at its option and expense, (i) procure</w:t>
        <w:br/>
        <w:t>for DISTRIBUTOR/PURCHASER the right to continue using such Equipment, (ii)</w:t>
        <w:br/>
        <w:t>modify or replace such Equipment with non-infringing Equipment, provided that</w:t>
        <w:br/>
        <w:t>such modification does not materially affect performance, or (iii) remove such</w:t>
        <w:br/>
        <w:t>Equipment, grant DISTRIBUTOR/PURCHASER a credit thereon as depreciated on a</w:t>
        <w:br/>
        <w:t>straight-line-3-year basis and accept its return. If an infringement is alleged</w:t>
        <w:br/>
        <w:br/>
        <w:t xml:space="preserve">                                       23</w:t>
        <w:br/>
        <w:br/>
        <w:br/>
        <w:t>prior to completion of deliveries of the Equipment, IDSI may decline to make</w:t>
        <w:br/>
        <w:t>further shipments without being in breach hereunder.</w:t>
        <w:br/>
        <w:t>IDSI shall not be obligated to defend any suit or proceeding, or be liable for</w:t>
        <w:br/>
        <w:t>any costs or damages, if the infringement arises out of compliance with</w:t>
        <w:br/>
        <w:t>DISTRIBUTOR/PURCHASER's specifications or any marking or branding applied at the</w:t>
        <w:br/>
        <w:t>request of DISTRIBUTOR/PURCHASER. DISTRIBUTOR/PURCHASER agrees, at its own</w:t>
        <w:br/>
        <w:t>expense, to defend and to pay costs and damages finally awarded in any suit or</w:t>
        <w:br/>
        <w:t>proceeding against IDSI based on any such infringement, provided that</w:t>
        <w:br/>
        <w:t>DISTRIBUTOR/PURCHASER is promptly notified by IDSI in writing of the</w:t>
        <w:br/>
        <w:t>commencement or threat of such suit or proceeding or claim of infringement and</w:t>
        <w:br/>
        <w:t>is given all authority (including the right to exclusive control of the defense</w:t>
        <w:br/>
        <w:t>of any such suit or proceeding), information and assistance (at</w:t>
        <w:br/>
        <w:t>DISTRIBUTOR/PURCHASER's expense) necessary to defend or settle such suit</w:t>
        <w:br/>
        <w:t>proceeding.</w:t>
        <w:br/>
        <w:t>12. COMPLIANCE WITH LAWS. PURCHASER shall comply with all applicable present and</w:t>
        <w:br/>
        <w:t>future federal, state, county, local and foreign laws, ordinances, and</w:t>
        <w:br/>
        <w:t>regulations relating to the importation and sale of the EQUIPMENT.</w:t>
        <w:br/>
        <w:t>DISTRIBUTOR/PURCHASER will take all steps necessary to obtain the proper import</w:t>
        <w:br/>
        <w:t>licenses, if applicable and DISTRIBUTORURCHASER shall be solely responsible for</w:t>
        <w:br/>
        <w:t>any excise tax, duties or other costs for the importation of the EQUIPMENT.</w:t>
        <w:br/>
        <w:t>13. IMPORT/EXPORT CONTROLS. IDSI's obligations hereunder shall be at all times</w:t>
        <w:br/>
        <w:t>subject to the export administration and control laws and regulations of the</w:t>
        <w:br/>
        <w:t>United States Government, and any amendments thereof and the import</w:t>
        <w:br/>
        <w:t>administration and control laws and regulations of the country to which the</w:t>
        <w:br/>
        <w:t>EQUIPMENT is being shipped, and any amendments thereof. Purchaser shall provide</w:t>
        <w:br/>
        <w:t>IDSI with any written assurances it may reasonably request with respect to</w:t>
        <w:br/>
        <w:t>Purchaser's compliance with such laws or regulations. Purchaser agrees that,</w:t>
        <w:br/>
        <w:t>with respect to the import, resale or any other disposition of EQUIPMENT and any</w:t>
        <w:br/>
        <w:t>printed commercial and technical data and information supplied by IDSI,</w:t>
        <w:br/>
        <w:t>Purchaser will comply fully with the import/export administration and control</w:t>
        <w:br/>
        <w:t>laws and regulations of the United States of America and the Territory, and any</w:t>
        <w:br/>
        <w:t>amendments of such laws and regulations.</w:t>
        <w:br/>
        <w:t>14. FORCE MAJEURE. If the performance hereof or any obligation hereunder, except</w:t>
        <w:br/>
        <w:t>the making of payments hereunder, is prevented, restricted or interfered with by</w:t>
        <w:br/>
        <w:t>reason by fire, flood, earthquake, explosion or other casualty or accident;</w:t>
        <w:br/>
        <w:t>strikes or labor disputes; inability to procure parts, supplies or power; war or</w:t>
        <w:br/>
        <w:t>other violence; any law, order, proclamation, regulation, ordinance, demand or</w:t>
        <w:br/>
        <w:t>requirement of any government agency; or any other or condition whatsoever</w:t>
        <w:br/>
        <w:t>beyond the reasonable control of the affected party, the party so affected, upon</w:t>
        <w:br/>
        <w:t>giving prompt notice to the other party, shall be excused from such performance</w:t>
        <w:br/>
        <w:t>to the extent of such prevention, restriction or interference; provided,</w:t>
        <w:br/>
        <w:t>however, that the party so affected shall take all reasonable steps to avoid or</w:t>
        <w:br/>
        <w:t>remove such causes of nonperformance and shall resume performance hereunder with</w:t>
        <w:br/>
        <w:t>dispatch whenever such causes are removed.</w:t>
        <w:br/>
        <w:t>15. ASSIGNMENT. The rights of DISTRIBUTOR/PURCHASER hereunder may not be</w:t>
        <w:br/>
        <w:t>assigned in whole or in part, by operation of law or otherwise, without the</w:t>
        <w:br/>
        <w:t>express written consent of IDSI.</w:t>
        <w:br/>
        <w:t>16. APPLICABLE LAW. The validity, construction and effect of this Agreement and</w:t>
        <w:br/>
        <w:t>the respective rights and obligations of the parties hereunder, shall be</w:t>
        <w:br/>
        <w:t>governed by and determined in accordance with the laws of the state of Florida</w:t>
        <w:br/>
        <w:t>in the United States of America as such laws are applied to contracts between</w:t>
        <w:br/>
        <w:t>Florida residents entered into and to be performed entirely within the state of</w:t>
        <w:br/>
        <w:t>Florida, without reference to principles of conflicts of law. The parties hereby</w:t>
        <w:br/>
        <w:t>agree to opt out of coverage of the United Nations Convention on Contracts for</w:t>
        <w:br/>
        <w:t>the International Sale of Good. The parties hereby agree that this Agreement</w:t>
        <w:br/>
        <w:t>shall be governed by the Uniform Commercial Code ("UCC") as adopted by the state</w:t>
        <w:br/>
        <w:t>of Florida.</w:t>
        <w:br/>
        <w:t>17. FORUM AND SERVICE OF PROCESS. All actions and proceedings arising out of or</w:t>
        <w:br/>
        <w:t>relating to this Agreement shall be heard and determined in a state or federal</w:t>
        <w:br/>
        <w:t>court sitting in the County of Broward, State of Florida. Service of process</w:t>
        <w:br/>
        <w:br/>
        <w:t xml:space="preserve">                                       24</w:t>
        <w:br/>
        <w:br/>
        <w:br/>
        <w:t>shall be considered effective if done pursuant to any of the methods set forth</w:t>
        <w:br/>
        <w:t>in Rule 4(i), Federal Rule of Civil Procedure or pursuant to Florida law. 18.</w:t>
        <w:br/>
        <w:t>ATTORNEY'S FEES AND COSTS OF LITIGATION. If any action or proceeding arising out</w:t>
        <w:br/>
        <w:t>of or relating to this Agreement is commenced the prevailing party shall be</w:t>
        <w:br/>
        <w:t>entitled to its reasonable attorney's fees, costs, and expenses including the</w:t>
        <w:br/>
        <w:t>costs, expenses, and fees associated with the enforcement or collection of any</w:t>
        <w:br/>
        <w:t>judgment.</w:t>
        <w:br/>
        <w:br/>
        <w:br/>
        <w:br/>
        <w:t xml:space="preserve">                                       25</w:t>
        <w:br/>
        <w:br/>
        <w:br/>
        <w:br/>
        <w:br/>
        <w:br/>
        <w:br/>
        <w:t xml:space="preserve">                                   EXHIBIT "D"</w:t>
        <w:br/>
        <w:br/>
        <w:t xml:space="preserve">                                SERVICE TRAINING</w:t>
        <w:br/>
        <w:br/>
        <w:br/>
        <w:br/>
        <w:t xml:space="preserve">     Monday</w:t>
        <w:br/>
        <w:t xml:space="preserve">     9:00am-4:00pm - Terminology, Theory of Operation, IDSI Policies, CTLM</w:t>
        <w:br/>
        <w:t xml:space="preserve">     Hardware and Software</w:t>
        <w:br/>
        <w:br/>
        <w:t xml:space="preserve">     Tuesday - Thursday</w:t>
        <w:br/>
        <w:t xml:space="preserve">     9:00am-4:00pm - Installation, Servicing, Maintenance on CTLM System</w:t>
        <w:br/>
        <w:br/>
        <w:t xml:space="preserve">     Friday</w:t>
        <w:br/>
        <w:t xml:space="preserve">     9:00am-10:00am - Written Test</w:t>
        <w:br/>
        <w:t xml:space="preserve">     10:30am-12:30 pm - Demonstration of Skills Proficiency</w:t>
        <w:br/>
        <w:t xml:space="preserve">     12:30pm-1:00 pm - Wrap up and Presentation of Certificates</w:t>
        <w:br/>
        <w:br/>
        <w:br/>
        <w:br/>
        <w:t xml:space="preserve">                                       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