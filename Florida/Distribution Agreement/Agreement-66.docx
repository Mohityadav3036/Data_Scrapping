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IMAGING DIAGNOSTIC SYSTEMS, INC.</w:t>
        <w:br/>
        <w:t xml:space="preserve">                             DISTRIBUTION AGREEMENT</w:t>
        <w:br/>
        <w:br/>
        <w:t xml:space="preserve">         This Distribution Agreement ("Agreement") is made and entered into as</w:t>
        <w:br/>
        <w:t>of Dec 3, 1998, by and between Consultronix, SA, a corporation organized and</w:t>
        <w:br/>
        <w:t>existing under the laws of above (the "Distributor"), and Imaging Diagnostic</w:t>
        <w:br/>
        <w:t>Systems, Inc., a corporation organized and existing under the laws of the State</w:t>
        <w:br/>
        <w:t>of Florida ("IDSI").</w:t>
        <w:br/>
        <w:br/>
        <w:t xml:space="preserve">                                   WITNESSETH:</w:t>
        <w:br/>
        <w:br/>
        <w:t xml:space="preserve">                                    RECITALS</w:t>
        <w:br/>
        <w:br/>
        <w:t xml:space="preserve">         WHEREAS, IDSI is the owner, and manufacturer of a state of the art</w:t>
        <w:br/>
        <w:t>laser imaging system for detection and analysis of masses in the breast, and</w:t>
        <w:br/>
        <w:t>ancillary equipment as more fully described on Exhibit A hereto and incorporated</w:t>
        <w:br/>
        <w:t>herein (the "Equipment").</w:t>
        <w:br/>
        <w:br/>
        <w:t xml:space="preserve">         WHEREAS, IDSI is the licensee of a certain Patent and owner of certain</w:t>
        <w:br/>
        <w:t>Patent pending and Patent applications, trade secrets and other proprietary</w:t>
        <w:br/>
        <w:t>information in connection with the Equipment and represents that it has the</w:t>
        <w:br/>
        <w:t>legal right to manufacture, sell and distribute the Equipment, either</w:t>
        <w:br/>
        <w:t>individually or through others;</w:t>
        <w:br/>
        <w:br/>
        <w:t xml:space="preserve">         WHEREAS, IDSI wishes to grant to Distributor and Distributor wishes to</w:t>
        <w:br/>
        <w:t>obtain the exclusive right to be supplied with, sell, distribute and market the</w:t>
        <w:br/>
        <w:t>Equipment, individually or through others, in the Territory.</w:t>
        <w:br/>
        <w:br/>
        <w:t xml:space="preserve">         NOW THEREFORE, in consideration of the mutual covenants and agreements</w:t>
        <w:br/>
        <w:t>herein contained, and for other good and valuable consideration, the parties</w:t>
        <w:br/>
        <w:t>hereto agree as follows:</w:t>
        <w:br/>
        <w:br/>
        <w:t>1. DEFINITIONS. For purposes of this Agreement the following terms shall have</w:t>
        <w:br/>
        <w:t>the definition set forth below.</w:t>
        <w:br/>
        <w:br/>
        <w:t xml:space="preserve">         (a) EQUIPMENT. The term "Equipment" shall mean and include only those</w:t>
        <w:br/>
        <w:t>products listed on Exhibit A, as amended from time to time. IDSI may add to,</w:t>
        <w:br/>
        <w:t>upgrade or change the Equipment from time to time by providing written notice</w:t>
        <w:br/>
        <w:t>not less than thirty (30) days prior to any such change.</w:t>
        <w:br/>
        <w:t xml:space="preserve">         (b) TERRITORY. The term "Territory" shall mean the territories set</w:t>
        <w:br/>
        <w:t>forth on Exhibit B hereto and incorporated herein.</w:t>
        <w:br/>
        <w:br/>
        <w:t>2. TERM. This Agreement shall be for a term of thirty-six (36) months from the</w:t>
        <w:br/>
        <w:t>date of its execution by Distributor. This Agreement will automatically renew</w:t>
        <w:br/>
        <w:t>for an additional one year term provided that Distributor meets the Performance</w:t>
        <w:br/>
        <w:t>Standards set forth in Section 5. and provided that Distributor satisfactorily</w:t>
        <w:br/>
        <w:t>fulfills all other terms and conditions of this Agreement.</w:t>
        <w:br/>
        <w:br/>
        <w:br/>
        <w:t>3. RIGHT TO SELL, DISTRIBUTE AND MARKET. During the term of this Agreement and</w:t>
        <w:br/>
        <w:t>any renewal hereof, IDSI hereby grants to Distributor, as its exclusive agent,</w:t>
        <w:br/>
        <w:t>the right to sell, distribute, individually or through outside distributors, and</w:t>
        <w:br/>
        <w:t>market the Equipment in the Territory. Distributor shall also have the right to</w:t>
        <w:br/>
        <w:t>use the trade names, and trademarks associated with the Equipment in connection</w:t>
        <w:br/>
        <w:t>with the promotion, sale, marketing and distribution of the Equipment.</w:t>
        <w:br/>
        <w:t>Distributor hereby acknowledges and agrees that all trade names and trademarks</w:t>
        <w:br/>
        <w:t>associated with the Equipment are the property of and proprietary to IDSI.</w:t>
        <w:br/>
        <w:br/>
        <w:t>4. DISTRIBUTOR'S DUTIES, REPRESENTATIONS AND WARRANTIES. Distributor agrees to</w:t>
        <w:br/>
        <w:t>use its best efforts to sell, market and/or distribute the Equipment in the</w:t>
        <w:br/>
        <w:t>Territory. Distributor agrees that it will perform at its expense the following</w:t>
        <w:br/>
        <w:t>duties to IDSI's reasonable satisfaction</w:t>
        <w:br/>
        <w:br/>
        <w:t xml:space="preserve">         (a) PROMOTION AND MARKETING.</w:t>
        <w:br/>
        <w:br/>
        <w:t xml:space="preserve">                  (i) Distributor will maintain a qualified sales and</w:t>
        <w:br/>
        <w:t>distribution organization which will provide sales personnel, advertisement,</w:t>
        <w:br/>
        <w:t>marketing and distribution support for the solicitation of customers and</w:t>
        <w:br/>
        <w:t>potential customers in the Territory for the sale of the Equipment.</w:t>
        <w:br/>
        <w:br/>
        <w:t xml:space="preserve">                  (ii) Any sales promotion, promotional activities, marketing or</w:t>
        <w:br/>
        <w:t>advertising strategies, pamphlets, advertisements, brochures or other</w:t>
        <w:br/>
        <w:t>promotional materials, other than those provided by IDSI, must have the prior</w:t>
        <w:br/>
        <w:t>written approval of IDSI. At least one copy of all Distributor's advertising and</w:t>
        <w:br/>
        <w:br/>
        <w:t xml:space="preserve">                                       1</w:t>
        <w:br/>
        <w:br/>
        <w:br/>
        <w:br/>
        <w:t>sales promotion materials in which the Equipment is mentioned, must be provided</w:t>
        <w:br/>
        <w:t>for IDSI's review and approval prior to the time of first use. Distributor shall</w:t>
        <w:br/>
        <w:t>not use any such advertising and sales promotion materials or translations of</w:t>
        <w:br/>
        <w:t>manuals or other materials until IDSI has approved such use in writing. All</w:t>
        <w:br/>
        <w:t>advertisements, pamphlets, brochures or other promotional materials, other than</w:t>
        <w:br/>
        <w:t>those provided by IDSI shall be at the sole cost of the Distributor. The</w:t>
        <w:br/>
        <w:t>Distributor shall have the continuing right to use any promotional materials</w:t>
        <w:br/>
        <w:t>produced by IDSI while this Agreement is in effect. (iii) DISTRIBUTOR, AT ITS</w:t>
        <w:br/>
        <w:t>SOLE COST, WILL ATTEND THE ENTIRE RSNA CONFERENCE EACH YEAR DURING THE TERM OF</w:t>
        <w:br/>
        <w:t>THIS AGREEMENT AND WILL BE PRESENT IN THE IDSI BOOTH FOR AT LEAST 4 HOURS PER</w:t>
        <w:br/>
        <w:t>DAY DURING THE RSNA CONFERENCE.</w:t>
        <w:br/>
        <w:br/>
        <w:t xml:space="preserve">                  (iv) Distributor will exhibit the CTLM(TM) in at least one</w:t>
        <w:br/>
        <w:t>major trade show or exhibit, per year during the Term of this Agreement, in the</w:t>
        <w:br/>
        <w:t>Territory or in the countries surrounding the Territory.</w:t>
        <w:br/>
        <w:t xml:space="preserve">         (b) QUARTERLY REPORTS. Distributor shall promptly prepare and deliver</w:t>
        <w:br/>
        <w:t>to IDSI, within 15 days of the end of each quarter, reports identifying each</w:t>
        <w:br/>
        <w:t>purchaser of Equipment by name, address and designation of type of business and</w:t>
        <w:br/>
        <w:t>the date of sale, model and serial number for each unit of Equipment sold during</w:t>
        <w:br/>
        <w:t>the preceding three months and a forecast of requirements for Equipment for the</w:t>
        <w:br/>
        <w:t>following six months, as well as a description of all training, support, and</w:t>
        <w:br/>
        <w:t>advertising and sales promotional activities undertaken during such period. In</w:t>
        <w:br/>
        <w:t>addition, such Report shall contain a statement of the Distributor' then current</w:t>
        <w:br/>
        <w:t>inventory of spare parts and technical literature available for customer</w:t>
        <w:br/>
        <w:t>service, maintenance and support of the Equipment. The Report shall be certified</w:t>
        <w:br/>
        <w:t>by an officer of the Distributor.</w:t>
        <w:br/>
        <w:t xml:space="preserve">         (c) GENERAL CONDUCT. Distributor shall at all times conduct its</w:t>
        <w:br/>
        <w:t>business in a manner that reflects favorably on IDSI and its Equipment and will</w:t>
        <w:br/>
        <w:t>not engage in any deceptive, misleading, illegal or unethical business</w:t>
        <w:br/>
        <w:t>practices.</w:t>
        <w:br/>
        <w:t xml:space="preserve">         (d) SERVICE AND SUPPORT. DISTRIBUTOR WILL BE REQUIRED TO PROVIDE, NO</w:t>
        <w:br/>
        <w:t>LATER THAN TWO MONTHS PRIOR TO THE FIRST INSTALLATION OF A CTLM(TM) UNIT, AT</w:t>
        <w:br/>
        <w:t>LEAST ONE FIELD SERVICE ENGINEER AND AT LEAST ONE CLINICAL APPLICATION</w:t>
        <w:br/>
        <w:t>SPECIALISTS FOR TRAINING AT IDSI HEADQUARTER FACILITIES. THESE PERSONS WILL BE</w:t>
        <w:br/>
        <w:t>TRAINED IN OPERATION, SUPPORT AND SERVICE TECHNIQUES FOR ALL OF THE EQUIPMENT</w:t>
        <w:br/>
        <w:t>AND SERVICES. IDSI WILL NOT CHARGE FOR SUCH TRAINING, HOWEVER DISTRIBUTOR SHALL</w:t>
        <w:br/>
        <w:t>BE RESPONSIBLE FOR ALL TRAVEL, ACCOMMODATION AND OTHER EXPENSES.</w:t>
        <w:br/>
        <w:br/>
        <w:t xml:space="preserve">         DISTRIBUTOR WILL PROVIDE ADEQUATE TECHNICAL TRAINING, INSTALLATION,</w:t>
        <w:br/>
        <w:t>CUSTOMER SERVICE, AND MAINTENANCE AND SUPPORT FOR THE EQUIPMENT IN THE</w:t>
        <w:br/>
        <w:t>TERRITORY. DISTRIBUTOR WILL ESTABLISH AND MAINTAIN A STAFF OF TRAINED CLINICAL</w:t>
        <w:br/>
        <w:t>AND SERVICE TECHNICIANS AND PURCHASE AND MAINTAIN STOCK OF SPARE PARTS AND</w:t>
        <w:br/>
        <w:t>TECHNICAL LITERATURE NECESSARY IN ORDER TO PROVIDE ADEQUATE TRAINING,</w:t>
        <w:br/>
        <w:t>INSTALLATION, CUSTOMER SERVICE, MAINTENANCE AND SUPPORT OF THE EQUIPMENT IN THE</w:t>
        <w:br/>
        <w:t>TERRITORY. DISTRIBUTOR HEREBY AGREES TO PROVIDE SUCH SERVICE AND SUPPORT IN A</w:t>
        <w:br/>
        <w:t>PROMPT AND WORKMANLIKE MANNER TO ANY USER OF THE EQUIPMENT IN THE TERRITORY,</w:t>
        <w:br/>
        <w:t>WHETHER OR NOT SUCH EQUIPMENT WAS PURCHASED FROM DISTRIBUTOR, PROVIDED, HOWEVER,</w:t>
        <w:br/>
        <w:t>THAT ANY SUCH USER MAY BE REQUIRED TO PAY A REASONABLE RATE OR FEE TO</w:t>
        <w:br/>
        <w:t>DISTRIBUTOR FOR SUCH SERVICE AND SUPPORT.</w:t>
        <w:br/>
        <w:t xml:space="preserve">         (e) COMPETITIVE PRODUCTS. Distributor will do everything within its</w:t>
        <w:br/>
        <w:t>power to feature, promote, and advertise, as part of its merchandising and sales</w:t>
        <w:br/>
        <w:t>policy, the Equipment and use its best efforts to stimulate and increase</w:t>
        <w:br/>
        <w:t>interest in IDSI's Equipment. IDSI understands that some existing and some new</w:t>
        <w:br/>
        <w:t>customers may request competitors' products. Distributor will use its best</w:t>
        <w:br/>
        <w:t>efforts to sell, market and distribute the IDSI Equipment to such customers.</w:t>
        <w:br/>
        <w:t>Distributor will give IDSI the opportunity to assist with these accounts.</w:t>
        <w:br/>
        <w:t xml:space="preserve">         (f) CUSTOMER REQUIREMENTS. With a view to maximizing the potential</w:t>
        <w:br/>
        <w:t>market for the Equipment within the Territory, Distributor will report to IDSI</w:t>
        <w:br/>
        <w:t>on a quarterly basis, and assist IDSI in the assessment of the needs and</w:t>
        <w:br/>
        <w:t>requirements of the potential customer base in the Territory with respect to the</w:t>
        <w:br/>
        <w:t>Equipment, including, but not limited to: (i) a rolling twelve-month quantity</w:t>
        <w:br/>
        <w:t>forecast, (ii) quality of the Equipment, (iii) design, functional capability and</w:t>
        <w:br/>
        <w:t>additional features of the Equipment and related modifications, improvements and</w:t>
        <w:br/>
        <w:t>enhancements, and (iv) general market conditions of the Territory.</w:t>
        <w:br/>
        <w:t xml:space="preserve">         (g) CO-MARKETING PROTECTION. Distributor will maintain confidentiality</w:t>
        <w:br/>
        <w:t>of IDSI supplied prospective customers and not conduct any direct efforts to</w:t>
        <w:br/>
        <w:t>persuade such clients toward competitive equipment or services.</w:t>
        <w:br/>
        <w:t xml:space="preserve">         (h) PURCHASE ORDERS. Distributor shall forward all orders promptly to</w:t>
        <w:br/>
        <w:t>IDSI. The orders shall state clearly the name of the purchaser, the quantity</w:t>
        <w:br/>
        <w:t>purchased, and the time and place of delivery.</w:t>
        <w:br/>
        <w:br/>
        <w:t xml:space="preserve">                                       2</w:t>
        <w:br/>
        <w:br/>
        <w:br/>
        <w:br/>
        <w:br/>
        <w:t xml:space="preserve">         (i) DELIVERY. Distributor shall give IDSI at least 180 days prior</w:t>
        <w:br/>
        <w:t>written notice before each shipment is required.</w:t>
        <w:br/>
        <w:t xml:space="preserve">         (j) EXPENSES AND TAXES. Distributor is an independent contractor, and</w:t>
        <w:br/>
        <w:t>as such shall pay all expenses, including compensation of salesmen, rentals,</w:t>
        <w:br/>
        <w:t>travel, and all taxes, including assessments, which may be made against the</w:t>
        <w:br/>
        <w:t>salary or wages of those directly employed by Distributor.</w:t>
        <w:br/>
        <w:t xml:space="preserve">         (k) RELATIONSHIP OF PARTIES. Except as set forth herein, Distributor</w:t>
        <w:br/>
        <w:t>shall have no right or authority to create any obligation on the part of IDSI or</w:t>
        <w:br/>
        <w:t>bind IDSI to any agreement.</w:t>
        <w:br/>
        <w:t xml:space="preserve">         (1) OFFICES. Distributor shall maintain a suitable office in Krakow</w:t>
        <w:br/>
        <w:t>with a telephone and facsimile line suitable for use for the sale of the</w:t>
        <w:br/>
        <w:t>Equipment. The office shall contain a suitable display area where the Equipment</w:t>
        <w:br/>
        <w:t>shall be prominently displayed at all times. This display area or another area</w:t>
        <w:br/>
        <w:t>shall be suitable for and used for the demonstration of and training in the use</w:t>
        <w:br/>
        <w:t>of, the Equipment. The office shall be staffed from 9:00 a.m. to 5:00 p.m.,</w:t>
        <w:br/>
        <w:t>Monday through Friday, subject to recognized national holidays.</w:t>
        <w:br/>
        <w:br/>
        <w:t>5. PERFORMANCE STANDARDS. Prior to the PMA, Distributor will purchase one</w:t>
        <w:br/>
        <w:t>clinical CTLM(TM), at IDSI's cost, for sale to a major medical facility to be</w:t>
        <w:br/>
        <w:t>used for clinical study comparisons. The sale to the medical facility shall be</w:t>
        <w:br/>
        <w:t>approved by IDSI and shall be conditioned upon and provide Distributor with the</w:t>
        <w:br/>
        <w:t>unlimited right, subject to scheduling, to use the Equipment for sale</w:t>
        <w:br/>
        <w:t>demonstrations. Demonstrations of the equipment must be complete and must show</w:t>
        <w:br/>
        <w:t>all features and functions of the Equipment.</w:t>
        <w:br/>
        <w:br/>
        <w:t>If the following performance standards (the "Minimum Performance Standards") are</w:t>
        <w:br/>
        <w:t>not met, IDSI will notify Distributor, in writing, that it is in default of this</w:t>
        <w:br/>
        <w:t>Agreement. If Distributor does not cure the deficiency within 30 days from</w:t>
        <w:br/>
        <w:t>receipt of the notice, IDSI, at its sole option, may: (i) continue this</w:t>
        <w:br/>
        <w:t>Agreement on a nonexclusive basis; (ii) continue this Agreement on a</w:t>
        <w:br/>
        <w:t>nonexclusive basis and limit the Territory; or (iii) terminate this Agreement.</w:t>
        <w:br/>
        <w:t>Any such action taken by IDSI shall be without prejudice to the rights of the</w:t>
        <w:br/>
        <w:t>parties with respect to Equipment already ordered, sold or delivered. For the</w:t>
        <w:br/>
        <w:t>purpose of this Agreement, Year 1 shall begin upon PMA acceptance.</w:t>
        <w:br/>
        <w:br/>
        <w:t>YEAR.                      NUMBER OF CTLM(TM) UNITS</w:t>
        <w:br/>
        <w:t>-----                      ------------------------</w:t>
        <w:br/>
        <w:t>1                                      1</w:t>
        <w:br/>
        <w:br/>
        <w:t>6. PURCHASE OF EQUIPMENT.</w:t>
        <w:br/>
        <w:br/>
        <w:t xml:space="preserve">         (a) ORDERS. Orders from Distributor for equipment shall be made by</w:t>
        <w:br/>
        <w:t>delivery of a purchase order to IDSI. As soon as practicable after receipt of</w:t>
        <w:br/>
        <w:t>such purchase order, IDSI will: (i) if such order is accepted, return to</w:t>
        <w:br/>
        <w:t>Distributor IDSI's standard form of Sales Acknowledgment (the "Acknowledgment")</w:t>
        <w:br/>
        <w:t>setting forth dates on which delivery will be made, or (ii) notify Distributor</w:t>
        <w:br/>
        <w:t>in writing that such order is rejected. IDSI will use its best efforts to make</w:t>
        <w:br/>
        <w:t>prompt delivery of the Equipment accepted by IDSI on the delivery dates</w:t>
        <w:br/>
        <w:t>specified in the Acknowledgment, F.O.B. Fort Lauderdale, at the time and to the</w:t>
        <w:br/>
        <w:t>entities and destinations listed in the purchase orders. IDSI shall not be</w:t>
        <w:br/>
        <w:t>liable for any failure to deliver, if such failure has been occasioned by fire,</w:t>
        <w:br/>
        <w:t>embargo, strike, failure to secure materials from a usual source of supply, or</w:t>
        <w:br/>
        <w:t>any circumstance beyond IDSI's control, which shall prevent IDSI from making</w:t>
        <w:br/>
        <w:t>deliveries in the normal course of its business. IDSI shall not, however, be</w:t>
        <w:br/>
        <w:t>relieved from making delivery when the causes interfering with deliveries shall</w:t>
        <w:br/>
        <w:t>have been removed. In particular, the Parties acknowledge that IDSI is reliant</w:t>
        <w:br/>
        <w:t>on outside suppliers, which supply the components for its Equipment. Should</w:t>
        <w:br/>
        <w:t>these suppliers fail to produce the required components in a timely manner, than</w:t>
        <w:br/>
        <w:t>IDSI shall be excused from the delivery obligations under this Agreement until</w:t>
        <w:br/>
        <w:t>such time as the components can be manufactured, delivered and installed in the</w:t>
        <w:br/>
        <w:t>Equipment. In no event shall IDSI be responsible for any loss or liability</w:t>
        <w:br/>
        <w:t>suffered by Distributor as a result of delay in delivery of any order.</w:t>
        <w:br/>
        <w:t xml:space="preserve">         (b) CANCELLATION OF ORDERS. Distributor may cancel any order (or any</w:t>
        <w:br/>
        <w:t>part thereof) for Equipment by giving IDSI written notice of such cancellation</w:t>
        <w:br/>
        <w:t>at least 15 days prior to the shipping date. If Distributor cancels an order for</w:t>
        <w:br/>
        <w:t>Equipment (or any part thereof), Distributor will be subject to a charge based</w:t>
        <w:br/>
        <w:t>upon the purchase price relating to the Equipment so affected, as set forth on</w:t>
        <w:br/>
        <w:t>Exhibit C attached hereto. In the event of such cancellation, Distributor will</w:t>
        <w:br/>
        <w:t>have no rights in partially completed goods.</w:t>
        <w:br/>
        <w:t xml:space="preserve">         (c) RESCHEDULING ORDERS. Distributor may at any time, upon not less</w:t>
        <w:br/>
        <w:t>than thirty (30) days written notice to IDSI, reschedule and/or postpone the</w:t>
        <w:br/>
        <w:t>delivery date relating to an order (or any part thereof) for up to thirty (30)</w:t>
        <w:br/>
        <w:t>days. The postponement of delivery to a date more than thirty (30) days from the</w:t>
        <w:br/>
        <w:t>delivery date specified in the initial order shall be deemed a cancellation of</w:t>
        <w:br/>
        <w:t>such order. DISTRIBUTOR MAY NOT POSTPONE THE DELIVERY DATE MORE THAN ONCE WITH</w:t>
        <w:br/>
        <w:t>RESPECT TO ANY ORDER. If Distributor cancels a previously rescheduled delivery</w:t>
        <w:br/>
        <w:t>of Equipment, the applicable cancellation charges shall be based on the delivery</w:t>
        <w:br/>
        <w:t>date specified in the initial order submitted by Distributor for such delivery.</w:t>
        <w:br/>
        <w:br/>
        <w:t xml:space="preserve">                                       3</w:t>
        <w:br/>
        <w:br/>
        <w:br/>
        <w:br/>
        <w:br/>
        <w:br/>
        <w:br/>
        <w:t>7. PRICE.</w:t>
        <w:br/>
        <w:br/>
        <w:t xml:space="preserve">         (a) PURCHASE PRICE. The purchase price for the Equipment to be sold</w:t>
        <w:br/>
        <w:t>hereunder shall initially be as set forth on IDSI's Price List attached hereto</w:t>
        <w:br/>
        <w:t>as Exhibit C and incorporated herein, which may be discounted based on the</w:t>
        <w:br/>
        <w:t>cumulative quantities of such Equipment purchased by Distributor during the term</w:t>
        <w:br/>
        <w:t>hereof or any Additional Term. Discounts shall not apply retroactively to prior</w:t>
        <w:br/>
        <w:t>purchases of Equipment. IDSI shall have the sole right to set the price and</w:t>
        <w:br/>
        <w:t>other terms of the sales of the Equipment. IDSI, at its sole discretion,</w:t>
        <w:br/>
        <w:t>reserves the right to change prices, materials used, Equipment line and the</w:t>
        <w:br/>
        <w:t>components of the Equipment. IDSI will provide reasonable notice of any price or</w:t>
        <w:br/>
        <w:t>other changes to Distributor as to not disrupt the sales and distribution of the</w:t>
        <w:br/>
        <w:t>Equipment. IDSI reserves the right to amend Exhibit C with respect to any</w:t>
        <w:br/>
        <w:t>Additional Term.</w:t>
        <w:br/>
        <w:t xml:space="preserve">         (b) PRICE CHANGES. IDSI may change the prices to be charged for</w:t>
        <w:br/>
        <w:t>Equipment sold hereunder by amending its published Price List and giving</w:t>
        <w:br/>
        <w:t>Distributor thirty (30) days prior notice. All orders received and accepted by</w:t>
        <w:br/>
        <w:t>IDSI prior to the effective date of the price increase for shipment within</w:t>
        <w:br/>
        <w:t>thirty (30) days of such effective date will be billed at the prices in effect</w:t>
        <w:br/>
        <w:t>at the time of acceptance of the order; provided, however, that if Distributor</w:t>
        <w:br/>
        <w:t>notifies IDSI in writing prior to the effective date of such price increase that</w:t>
        <w:br/>
        <w:t>it quoted the original price in an outstanding bid submitted prior to receipt of</w:t>
        <w:br/>
        <w:t>IDSI's amended Price Lists, any order relating to such bid accepted by IDSI</w:t>
        <w:br/>
        <w:t>prior to the effective date of such price increase for shipment within ninety</w:t>
        <w:br/>
        <w:t>(90) days of such effective date will be billed at the prices in effect at the</w:t>
        <w:br/>
        <w:t>time of acceptance. All other shipments after thirty (30) days (or ninety days,</w:t>
        <w:br/>
        <w:t>if applicable) of such effective date shall be billed at the prices set forth in</w:t>
        <w:br/>
        <w:t>the amended Price List.</w:t>
        <w:br/>
        <w:t xml:space="preserve">         (c) PAYMENT. All payments hereunder shall be in United States dollars</w:t>
        <w:br/>
        <w:t>and shall be effected by means of confirmed, irrevocable letters of credit on a</w:t>
        <w:br/>
        <w:t>Florida bank established, upon execution of this Agreement, to IDSI's</w:t>
        <w:br/>
        <w:t>satisfaction. All exchange, interest, banking, collection and other charges</w:t>
        <w:br/>
        <w:t>shall be the sole expense of the Distributor. Distributor shall have the option</w:t>
        <w:br/>
        <w:t>to wire transfer funds in advance of shipment to IDSI as follows:</w:t>
        <w:br/>
        <w:br/>
        <w:t xml:space="preserve">                  First Union National Bank of Florida, Jacksonville, Florida</w:t>
        <w:br/>
        <w:t xml:space="preserve">                  Account of Imaging Diagnostic Systems, Inc.</w:t>
        <w:br/>
        <w:t xml:space="preserve">                  Account Number 0000000</w:t>
        <w:br/>
        <w:t xml:space="preserve">                  ABA Number 000000000</w:t>
        <w:br/>
        <w:br/>
        <w:t>Shipment will be made upon either receipt of the letter of credit approved by</w:t>
        <w:br/>
        <w:t>IDSI or confirmation that a wire transfer has been received.</w:t>
        <w:br/>
        <w:br/>
        <w:t>8. TERMS AND CONDITIONS OF SALE. This Agreement and all sales of Equipment</w:t>
        <w:br/>
        <w:t>hereunder by IDSI to Distributor shall be subject to IDSI's standard terms and</w:t>
        <w:br/>
        <w:t>conditions of sale as set forth on the applicable Acknowledgment. A copy of</w:t>
        <w:br/>
        <w:t>IDSI's current Standard Terms and Conditions of Sale is attached hereto as</w:t>
        <w:br/>
        <w:t>Exhibit D and incorporated herein. To the extent that IDSI's standard terms and</w:t>
        <w:br/>
        <w:t>conditions are inconsistent with express provisions of this Agreement, the</w:t>
        <w:br/>
        <w:t>provisions of this Agreement shall prevail. Distributor agrees that although it</w:t>
        <w:br/>
        <w:t>may use its standard forms for others or other notices hereunder, said standard</w:t>
        <w:br/>
        <w:t>forms will be governed by the terms and conditions of this Agreement and any</w:t>
        <w:br/>
        <w:t>applicable Acknowledgment shall have no force and effect. Distributor agrees to</w:t>
        <w:br/>
        <w:t>place the following legend on its standard forms submitted to IDSI hereunder:</w:t>
        <w:br/>
        <w:br/>
        <w:t>"NOTWITHSTANDING ANY OTHER TERMS AND CONDITIONS APPEARING HEREON, THIS PURCHASE</w:t>
        <w:br/>
        <w:t>SHALL BE GOVERNED BY THE TERMS AND CONDITIONS OF SALE SET FORTH IN THE IDSI</w:t>
        <w:br/>
        <w:t>DISTRIBUTION AGREEMENT DATED APRIL_____, 1998 BETWEEN DISTRIBUTOR AND IDSI."</w:t>
        <w:br/>
        <w:br/>
        <w:t>9. PRODUCT WARRANTY.</w:t>
        <w:br/>
        <w:br/>
        <w:t xml:space="preserve">         (a) DISTRIBUTOR WARRANTY. The sole warranties provided by IDSI to</w:t>
        <w:br/>
        <w:t>Distributor with respect to the Equipment are those contained in IDSI's Standard</w:t>
        <w:br/>
        <w:t>Terms and Conditions. Notwithstanding the foregoing, with respect to Equipment</w:t>
        <w:br/>
        <w:t>for which IDSI is not the original manufacturer, the sole warranties provided by</w:t>
        <w:br/>
        <w:t>IDSI to Distributor shall be equivalent to the sole warranties provided by the</w:t>
        <w:br/>
        <w:t>original manufacturer to IDSI (current original manufacturer warranties and the</w:t>
        <w:br/>
        <w:t>Equipment to which they pertain.</w:t>
        <w:br/>
        <w:br/>
        <w:t xml:space="preserve">                                       4</w:t>
        <w:br/>
        <w:br/>
        <w:br/>
        <w:br/>
        <w:br/>
        <w:t>IDSI DISCLAIMS ALL OTHER WARRANTIES, WARRANTS OF TITLE, MERCHANTABILITY, AND</w:t>
        <w:br/>
        <w:t>FITNESS FOR A PARTICULAR PURPOSE AND AGAINST INFRINGEMENT UPON THE RIGHTFUL</w:t>
        <w:br/>
        <w:t>CLAIM OF ANY THIRD PERSON. IDSI DISCLAIMS LIABILITY FOR ALL CONSEQUENTIAL</w:t>
        <w:br/>
        <w:t>DAMAGES IN ANY FORM, EVEN THOUGH IDSI MAY HAVE BEEN ADVISED OR MAY OTHERWISE</w:t>
        <w:br/>
        <w:t>KNOW OF THE POSSIBILITY OF SUCH DAMAGES.</w:t>
        <w:br/>
        <w:br/>
        <w:t>Nothing contained in this warranty shall make IDSI liable beyond the express</w:t>
        <w:br/>
        <w:t>limitations of this warranty for loss or damage to the business of Distributor,</w:t>
        <w:br/>
        <w:t>including any claims as to breach of contract, lost receipts or profits,</w:t>
        <w:br/>
        <w:t>business interruptions or other tangible business loss.</w:t>
        <w:br/>
        <w:br/>
        <w:t xml:space="preserve">         (b) END-USER WARRANTY. Distributor is hereby authorized, subject to the</w:t>
        <w:br/>
        <w:t>succeeding sentence, to offer the warranties set forth in Section 9 (a) to</w:t>
        <w:br/>
        <w:t>customers to whom it sells the Equipment, and IDSI agrees to honor such</w:t>
        <w:br/>
        <w:t>warranties. Distributor acknowledges and agrees that the warranty period set</w:t>
        <w:br/>
        <w:t>forth in the Acknowledgment commences, with respect to both Distributor and its</w:t>
        <w:br/>
        <w:t>customers, on the date of delivery to Distributor and not the date of any</w:t>
        <w:br/>
        <w:t>subsequent delivery by Distributor to its customers. In no event however shall</w:t>
        <w:br/>
        <w:t>the warranty period exceed fifteen months. In the event that the Distributor</w:t>
        <w:br/>
        <w:t>extends or otherwise represents to a customer that the warranties are more</w:t>
        <w:br/>
        <w:t>extensive or encompassing than those set forth herein, the Distributor shall</w:t>
        <w:br/>
        <w:t>indemnify IDSI for any warranty claims made by a customer based on Distributor's</w:t>
        <w:br/>
        <w:t>representations.</w:t>
        <w:br/>
        <w:br/>
        <w:t>10. SUBLICENSES.</w:t>
        <w:br/>
        <w:br/>
        <w:t xml:space="preserve">         (a) PROGRAMS SUBLICENSE. Distributor is authorized to grant</w:t>
        <w:br/>
        <w:t>restrictive, nonexclusive, nontransferable sublicenses to customers to use the</w:t>
        <w:br/>
        <w:t>Programs (as defined in the Acknowledgment) or any portion thereof, provided</w:t>
        <w:br/>
        <w:t>that each such Customer (sublicensee) enters into an agreement with Distributor</w:t>
        <w:br/>
        <w:t>pursuant to which the sublicensee expressly accepts and agrees to the terms and</w:t>
        <w:br/>
        <w:t>conditions of the license set forth in the Acknowledgment. In addition to any</w:t>
        <w:br/>
        <w:t>other remedy IDSI may have, IDSI reserves the right to terminate any</w:t>
        <w:br/>
        <w:t>sublicensee's sublicense if said sublicensee fails to comply with any term or</w:t>
        <w:br/>
        <w:t>condition of any such sublicense. Any sublicense granted by Distributor to a</w:t>
        <w:br/>
        <w:t>sublicense hereunder shall also terminate and such sublicense shall cease to use</w:t>
        <w:br/>
        <w:t>and return the Programs.</w:t>
        <w:br/>
        <w:br/>
        <w:t xml:space="preserve">         (b) PROPRIETARY TECHNICAL MATERIALS SUBLICENSE. Distributor is</w:t>
        <w:br/>
        <w:t>authorized to grant restrictive, nonexclusive, nontransferable sublicenses to</w:t>
        <w:br/>
        <w:t>customers to use the Proprietary Technical Materials or any portion thereof,</w:t>
        <w:br/>
        <w:t>provided that each such customer (sublicensee) enters into an agreement with</w:t>
        <w:br/>
        <w:t>Distributor pursuant to which the sublicensee expressly accepts and agrees to</w:t>
        <w:br/>
        <w:t>the terms and conditions of the license set forth in the Acknowledgment. In</w:t>
        <w:br/>
        <w:t>addition to any other remedy IDSI may have, IDSI reserves the right to terminate</w:t>
        <w:br/>
        <w:t>any sublicensee's sublicense if said sublicensee fails to comply with any term</w:t>
        <w:br/>
        <w:t>or condition of any such sublicense. Any sublicense granted by Distributor to a</w:t>
        <w:br/>
        <w:t>sublicense hereunder shall also terminate and such sublicense shall cease to use</w:t>
        <w:br/>
        <w:t>and return the Proprietary Technical Materials.</w:t>
        <w:br/>
        <w:br/>
        <w:t>11. MAINTENANCE.</w:t>
        <w:br/>
        <w:br/>
        <w:t xml:space="preserve">         (a) DISTRIBUTOR'S OBLIGATION TO PROVIDE SERVICE. Distributor agrees</w:t>
        <w:br/>
        <w:t>that IDSI shall have no obligation to maintain the Equipment except for the</w:t>
        <w:br/>
        <w:t>warranty obligations specified in Section 9. Distributor acknowledges and agrees</w:t>
        <w:br/>
        <w:t>that it will perform, at no expense to IDSI, maintenance and repair of Equipment</w:t>
        <w:br/>
        <w:t>sold or leased to the Distributors customers</w:t>
        <w:br/>
        <w:t xml:space="preserve">         (b) CONSIGNMENT OF SPARES PARTS. IDSI may, at its sole discretion,</w:t>
        <w:br/>
        <w:t>consign to Distributor, from time to time, as it may deem necessary, spare parts</w:t>
        <w:br/>
        <w:t>to support warranty repair service in Distributor's Territory. The title to such</w:t>
        <w:br/>
        <w:t>parts shall at all times remain with IDSI and Distributor shall have no right,</w:t>
        <w:br/>
        <w:t>title or interest therein until such time as payment is made to IDSI as set</w:t>
        <w:br/>
        <w:t>forth below. In the event that such parts used for non-warranty repair service,</w:t>
        <w:br/>
        <w:t>Distributor will purchase the part used or to be used for non-warranty repair</w:t>
        <w:br/>
        <w:t>services at prices listed in Exhibit C, as may be amended from time to time.</w:t>
        <w:br/>
        <w:t>Distributor will provide IDSI with a monthly report, not later than 15 days</w:t>
        <w:br/>
        <w:t>after the first day of each month, which will indicate the Customers name,</w:t>
        <w:br/>
        <w:t>address and phone number, the work performed, the parts used and whether the</w:t>
        <w:br/>
        <w:t>repair was under warranty. The report shall also include a total dollar amount</w:t>
        <w:br/>
        <w:t>for parts used for non-warranty repair and be accompanied by a check for full</w:t>
        <w:br/>
        <w:t>payment therefor.</w:t>
        <w:br/>
        <w:br/>
        <w:t xml:space="preserve">                                       5</w:t>
        <w:br/>
        <w:br/>
        <w:br/>
        <w:br/>
        <w:br/>
        <w:t>12. TERMINATION.</w:t>
        <w:br/>
        <w:br/>
        <w:t xml:space="preserve">         (a) Either party may, by written notice to the other party, terminate</w:t>
        <w:br/>
        <w:t>this Agreement upon the occurrence of any one or more of the following events:</w:t>
        <w:br/>
        <w:br/>
        <w:t xml:space="preserve">                  (i) Upon the failure of the other party to pay any monies when</w:t>
        <w:br/>
        <w:t>due hereunder, if such default continues for five (5) business days or more</w:t>
        <w:br/>
        <w:t>after written notice to the defaulting party;</w:t>
        <w:br/>
        <w:t xml:space="preserve">                  (ii) Upon material failure of a party to observe, keep or</w:t>
        <w:br/>
        <w:t>perform any of the covenants, terms or conditions herein, if such default</w:t>
        <w:br/>
        <w:t>continues for twenty (20) business days or more after written notice to the</w:t>
        <w:br/>
        <w:t>defaulting party;</w:t>
        <w:br/>
        <w:t xml:space="preserve">                  (iii) In the event that (A) a party makes a general assignment</w:t>
        <w:br/>
        <w:t>for the benefit of creditors or transfers all or a substantial portion of its</w:t>
        <w:br/>
        <w:t>assets; (B) a receiver is appointed and not discharged within 30 days of</w:t>
        <w:br/>
        <w:t>appointment, or (C) the other party has become insolvent.</w:t>
        <w:br/>
        <w:br/>
        <w:t xml:space="preserve">         (b) IDSI may, by written notice to Distributor, terminate this</w:t>
        <w:br/>
        <w:t>Agreement upon occurrence of any one more of the following events:</w:t>
        <w:br/>
        <w:t xml:space="preserve">                  (i) In the event that Distributor solicits orders for</w:t>
        <w:br/>
        <w:t>Equipment outside its Territory;</w:t>
        <w:br/>
        <w:t xml:space="preserve">                  (ii) In the event of any dispute, disagreement or controversy</w:t>
        <w:br/>
        <w:t>between or among the owners, partners, managers, officers or stockholders of</w:t>
        <w:br/>
        <w:t>Distributor which in the opinion of IDSI adversely affects the ownership,</w:t>
        <w:br/>
        <w:t>operation, management, business or interests of Distributor, or in the event of</w:t>
        <w:br/>
        <w:t>a change in control or majority ownership of Distributor;</w:t>
        <w:br/>
        <w:t xml:space="preserve">                  (iii) If Distributor ceases to function as a going concern or</w:t>
        <w:br/>
        <w:t>to conduct its operations in the normal course of business, or</w:t>
        <w:br/>
        <w:t xml:space="preserve">                  (iv) If Distributor fails to meet the Minimum Performance</w:t>
        <w:br/>
        <w:t>Standards set forth in Section 5, IDSI shall have the right, upon 30 days</w:t>
        <w:br/>
        <w:t>written notice to the Distributor, to terminate this Agreement. Distributor</w:t>
        <w:br/>
        <w:t>shall have the right to cure the deficiency within such 30-day period. If</w:t>
        <w:br/>
        <w:t>Distributor does not cure the Deficiency within such 30-day period, IDSI may</w:t>
        <w:br/>
        <w:t>terminate this Agreement on the 30th day.</w:t>
        <w:br/>
        <w:br/>
        <w:t xml:space="preserve">         (c) Upon termination or expiration of this Agreement, for any reason</w:t>
        <w:br/>
        <w:t>Distributor shall discontinue the use of IDSI's name, trademarks, trade names,</w:t>
        <w:br/>
        <w:t>labels, copyrights, and other advertising media and shall remove all signs and</w:t>
        <w:br/>
        <w:t>displays relating thereto: and will no longer identify itself as a distributor</w:t>
        <w:br/>
        <w:t>of IDSI or indicate, in any way, that it is associated with IDSI. Distributor</w:t>
        <w:br/>
        <w:t>shall promptly return to IDSI all marketing and selling materials, all manuals,</w:t>
        <w:br/>
        <w:t>all technical data, all other documents and copies thereof previously supplied</w:t>
        <w:br/>
        <w:t>by IDSI and all spare parts consigned to Distributor by IDSI.</w:t>
        <w:br/>
        <w:t xml:space="preserve">         (d) Upon termination or expiration of this Agreement, for any reason,</w:t>
        <w:br/>
        <w:t>IDSI shall have the option to repurchase its Equipment and spare parts then in</w:t>
        <w:br/>
        <w:t>possession of the Distributor, at prices originally billed to the Distributor if</w:t>
        <w:br/>
        <w:t>the Equipment and spare parts are new and at an adjusted price if the Equipment</w:t>
        <w:br/>
        <w:t>is used, and with deductions for money due or to become due to IDSI under this</w:t>
        <w:br/>
        <w:t>Agreement. As to any of the IDSI's Equipment or spare parts not repurchased by</w:t>
        <w:br/>
        <w:t>IDSI, Distributor shall have the right to dispose of them in the regular course</w:t>
        <w:br/>
        <w:t>of its business and for this purpose only, the restrictions of preceding sub</w:t>
        <w:br/>
        <w:t>paragraph shall be deferred until three months after the termination of this</w:t>
        <w:br/>
        <w:t>Agreement.</w:t>
        <w:br/>
        <w:t xml:space="preserve">         (e) It is expressly understood and agreed that the rights of</w:t>
        <w:br/>
        <w:t>termination as provided in this Agreement are absolute and that both parties</w:t>
        <w:br/>
        <w:t>hereto have considered the costs and expenditures associated with the</w:t>
        <w:br/>
        <w:t>preparation and performance of this Agreement and the possible losses and</w:t>
        <w:br/>
        <w:t>damages which may be incurred by both parties in the event of its termination.</w:t>
        <w:br/>
        <w:t>The parties hereto acknowledge and agree, by execution hereof that they have</w:t>
        <w:br/>
        <w:t>entered into this Agreement with full knowledge of such possibilities, and</w:t>
        <w:br/>
        <w:t>except as provided herein neither party hereto shall be responsible to the other</w:t>
        <w:br/>
        <w:t>for compensation, damages, losses, or otherwise, for termination of this</w:t>
        <w:br/>
        <w:t>Agreement as set forth above.</w:t>
        <w:br/>
        <w:br/>
        <w:t>13. TRADEMARKS: MARKINGS.</w:t>
        <w:br/>
        <w:br/>
        <w:t xml:space="preserve">         (a) TRADEMARKS AND NAMES. Distributor is hereby granted permission to</w:t>
        <w:br/>
        <w:t>use during the term of this Agreement, and any renewal hereof, the trademarks</w:t>
        <w:br/>
        <w:t>and trade names used by IDSI in connection with the Equipment. Such permission</w:t>
        <w:br/>
        <w:t>is expressly limited to uses by Distributor necessary to performance of</w:t>
        <w:br/>
        <w:t>Distributor's obligations under this Agreement, and Distributor hereby admits</w:t>
        <w:br/>
        <w:t>and recognizes IDSI's exclusive ownership of such marks and names and the renown</w:t>
        <w:br/>
        <w:t>of IDSI's marks and names, both worldwide and specifically in the Territory.</w:t>
        <w:br/>
        <w:br/>
        <w:t xml:space="preserve">                                       6</w:t>
        <w:br/>
        <w:br/>
        <w:br/>
        <w:br/>
        <w:br/>
        <w:t>Distributor agrees not to take any action, inconsistent with such ownership and</w:t>
        <w:br/>
        <w:t>further agrees to take any action, including without limitation the conduct of</w:t>
        <w:br/>
        <w:t>legal proceedings, which IDSI deems necessary to establish and preserve IDSI's</w:t>
        <w:br/>
        <w:t>exclusive rights in and to its trademarks and trade names. Reproductions of</w:t>
        <w:br/>
        <w:t>IDSI'S trademarks, logos, symbols, etc. shall be true reproductions and shall be</w:t>
        <w:br/>
        <w:t>done photographically, in a manner, which enhances the reputation and status of</w:t>
        <w:br/>
        <w:t>IDSI.</w:t>
        <w:br/>
        <w:t xml:space="preserve">         (b) MARKINGS. Distributor will not remove or make or permit any</w:t>
        <w:br/>
        <w:t>alterations in any labels or other identifying markings placed by IDSI on any of</w:t>
        <w:br/>
        <w:t>the Equipment without written consent by IDSI.</w:t>
        <w:br/>
        <w:t xml:space="preserve">         (c) NO ADDITIONAL RIGHTS. No rights to manufacture, alter, or use the</w:t>
        <w:br/>
        <w:t>Equipment for purposes other than those contained herein are granted by this</w:t>
        <w:br/>
        <w:t>Agreement. Moreover, no licenses are granted or implied by this Agreement under</w:t>
        <w:br/>
        <w:t>any patents owned or controlled by IDSI or under which IDSI has a right, except</w:t>
        <w:br/>
        <w:t>the right to sell, market and distribute IDSI's Equipment, as contemplated</w:t>
        <w:br/>
        <w:t>herein, during the term of this Agreement.</w:t>
        <w:br/>
        <w:br/>
        <w:t>14. INDEMNIFICATION. Distributor shall indemnify and hold harmless IDSI, its</w:t>
        <w:br/>
        <w:t>officers, directors, employees, or agents (collectively referred to in this</w:t>
        <w:br/>
        <w:t>Section 14 as "IDSI") for damages or expenses resulting from any claim, suit or</w:t>
        <w:br/>
        <w:t>proceeding brought against IDSI, with regard to any untrue statement or alleged</w:t>
        <w:br/>
        <w:t>untrue statement, misrepresentation or alleged misrepresentations, promise or</w:t>
        <w:br/>
        <w:t>agreements made or allegedly made by Distributor or its sub-distributors or</w:t>
        <w:br/>
        <w:t>arising from the marketing, sale or distribution of the Product by Distributor</w:t>
        <w:br/>
        <w:t>or its sub-distributors. This provision shall not apply to Distributor or any</w:t>
        <w:br/>
        <w:t>person controlling Distributor in respect of any losses, claims, damages,</w:t>
        <w:br/>
        <w:t>liabilities or actions arising out of or based upon any untrue statement or</w:t>
        <w:br/>
        <w:t>alleged untrue statement, misrepresentation or alleged misrepresentations,</w:t>
        <w:br/>
        <w:t>promise or agreement made or allegedly made by Distributor or arising from the</w:t>
        <w:br/>
        <w:t>marketing, sale or distribution of the Product by Distributor, if such untrue</w:t>
        <w:br/>
        <w:t>statement or alleged untrue statement, misrepresentation or alleged</w:t>
        <w:br/>
        <w:t>misrepresentations, promise or agreement was made in reliance upon information</w:t>
        <w:br/>
        <w:t>furnished in writing to Distributor by IDSI specifically for use in connection</w:t>
        <w:br/>
        <w:t>with the sale, marketing or distribution of the Equipment. IDSI agrees that</w:t>
        <w:br/>
        <w:t>Distributor has the right to defend, or at its option to settle, and Distributor</w:t>
        <w:br/>
        <w:t>agrees, at its own expense, to defend or at its option to settle, any claim,</w:t>
        <w:br/>
        <w:t>suit or proceeding brought against IDSI. Distributor agrees to pay any costs of</w:t>
        <w:br/>
        <w:t>litigation, investigation or defense incurred by IDSI, including reasonable</w:t>
        <w:br/>
        <w:t>attorney fees, and final judgement, entered against IDSI on such issue in any</w:t>
        <w:br/>
        <w:t>such suit or proceeding. Distributor shall be relieved of the foregoing</w:t>
        <w:br/>
        <w:t>obligations unless IDSI notifies Distributor in writing, within fifteen days of</w:t>
        <w:br/>
        <w:t>receipt of notification of such suit, claim or proceeding, and gives Distributor</w:t>
        <w:br/>
        <w:t>authority to proceed as contemplated herein.</w:t>
        <w:br/>
        <w:br/>
        <w:t>15. RISK OF LOSS. Title to the Equipment shipped shall pass upon shipping,</w:t>
        <w:br/>
        <w:t>subject to full payment. Distributor assumes the risk of loss and damage of the</w:t>
        <w:br/>
        <w:t>Equipment in transit from IDSI's shipping point to the point of destination.</w:t>
        <w:br/>
        <w:br/>
        <w:t>16. COMPLIANCE WITH LAWS. Distributor shall comply with all material applicable</w:t>
        <w:br/>
        <w:t>present and future federal, state, county, local and foreign laws, ordinances</w:t>
        <w:br/>
        <w:t>and regulations relating to the importation and sale of the Equipment.</w:t>
        <w:br/>
        <w:t>Distributor will take all steps necessary to obtain the proper import licenses,</w:t>
        <w:br/>
        <w:t>if applicable and Distributor shall be solely responsible for any excise tax,</w:t>
        <w:br/>
        <w:t>duties or other costs for the importation of the Equipment. 17.</w:t>
        <w:br/>
        <w:t>NON-CIRCUMVENTION AGREEMENT. The respective Parties involved in this Agreement,</w:t>
        <w:br/>
        <w:t>agree not to circumvent each other. The Parties agree that they will not make</w:t>
        <w:br/>
        <w:t>any contact, directly or indirectly, written, oral, electronic or by any medium</w:t>
        <w:br/>
        <w:t>of contact whatsoever, with any Sources without the express written consent of</w:t>
        <w:br/>
        <w:t>the other introducing Party. Each of the listed Parties hereto, accepts and</w:t>
        <w:br/>
        <w:t>understands that any overt or covert action of circumvention, or unauthorized</w:t>
        <w:br/>
        <w:t>disclosure shall constitute a breach of trust and shall be considered a breach</w:t>
        <w:br/>
        <w:t>of the terms and conditions of this agreement. Such action shall be subject to</w:t>
        <w:br/>
        <w:t>judicial action, and recompense.</w:t>
        <w:br/>
        <w:br/>
        <w:t>If either Party shall bring an action to recover payment or other compensation</w:t>
        <w:br/>
        <w:t>pursuant to the terms of this Agreement, the prevailing Party shall be entitled</w:t>
        <w:br/>
        <w:t>to reasonable attorney's fees and expenses as may be awarded, including legal</w:t>
        <w:br/>
        <w:t>fees and costs, and recovery for liquidated damages and punitive damages as may</w:t>
        <w:br/>
        <w:t>be awarded by and through any legal process or jurisdiction.</w:t>
        <w:br/>
        <w:br/>
        <w:t>For the purposes of this Section 17, the term "Party" or "Parties" shall be</w:t>
        <w:br/>
        <w:t>considered to include and be binding upon the parties to this Agreement, any</w:t>
        <w:br/>
        <w:t>individual, entity or entities, including but not limited to, associates,</w:t>
        <w:br/>
        <w:t>partners, assigns, spouses, employees, agents, principals, clients,</w:t>
        <w:br/>
        <w:t>corporations, companies, subsidiaries, divisions, affiliated, associations,</w:t>
        <w:br/>
        <w:t>collateral providers or the like, which the Parties hereto may now or in the</w:t>
        <w:br/>
        <w:t>future be associated with during the term of this Agreement and any renewal</w:t>
        <w:br/>
        <w:t>thereof.</w:t>
        <w:br/>
        <w:br/>
        <w:t xml:space="preserve">                                       7</w:t>
        <w:br/>
        <w:br/>
        <w:br/>
        <w:br/>
        <w:br/>
        <w:t>For the purposes of this Section 17, the term "Sources" shall be considered to</w:t>
        <w:br/>
        <w:t>include any business opportunity, principal, individual, entity or entities,</w:t>
        <w:br/>
        <w:t>including but not limited to, customers and distributors, their associates,</w:t>
        <w:br/>
        <w:t>partners, assigns, spouses, employees, agents, principals, clients,</w:t>
        <w:br/>
        <w:t>corporations, companies, subsidiaries, divisions, affiliated partnerships,</w:t>
        <w:br/>
        <w:t>associations or the like, introduced to or brought to the attention of a Party</w:t>
        <w:br/>
        <w:t>to the other Party during the term of this Agreement or any renewal thereof.</w:t>
        <w:br/>
        <w:br/>
        <w:t>Distributor acknowledges and agrees that no separate or additional payment will</w:t>
        <w:br/>
        <w:t>be required to be made to it in consideration of its undertakings in this</w:t>
        <w:br/>
        <w:t>Section 17.</w:t>
        <w:br/>
        <w:br/>
        <w:t>18. NO COPYING. Without the prior written consent of IDSI, Distributor shall</w:t>
        <w:br/>
        <w:t>refrain from copying, reverse engineering, disassembling, translating or</w:t>
        <w:br/>
        <w:t>modifying the Equipment for its benefit, or granting any other person or entity</w:t>
        <w:br/>
        <w:t>the right to do so.</w:t>
        <w:br/>
        <w:br/>
        <w:t>19. NOTICES. Any notice required or permitted by this Agreement shall be in</w:t>
        <w:br/>
        <w:t>writing and shall be delivered by U.S. Certified Mail, return receipt requested,</w:t>
        <w:br/>
        <w:t>or by special messenger service with receipt (such as Federal Express), by</w:t>
        <w:br/>
        <w:t>facsimile delivery or by hand, to the parties at the following addresses or such</w:t>
        <w:br/>
        <w:t>substitute person or address of which notice is given in like manner:</w:t>
        <w:br/>
        <w:br/>
        <w:t>IDSI                             Imaging Diagnostics Systems, Inc.</w:t>
        <w:br/>
        <w:t>0000 XX 00 Xxxxx                          Xxxxxxxxxx, Xxxxxxx 00000</w:t>
        <w:br/>
        <w:t>Phone (000) 000-0000                               Fax (000) 000-0000</w:t>
        <w:br/>
        <w:br/>
        <w:br/>
        <w:t>Distributor                      Consultronix</w:t>
        <w:br/>
        <w:br/>
        <w:t xml:space="preserve">                                 ________________________</w:t>
        <w:br/>
        <w:t xml:space="preserve">                                 ________________________</w:t>
        <w:br/>
        <w:t xml:space="preserve">                                 Phone: _________________</w:t>
        <w:br/>
        <w:t xml:space="preserve">                                 Fax: ___________________</w:t>
        <w:br/>
        <w:br/>
        <w:t>or to such other address as either of them, by notice to the other may designate</w:t>
        <w:br/>
        <w:t>from time to time. The transmission confirmation receipt from the sender's</w:t>
        <w:br/>
        <w:t>facsimile machine shall be conclusive evidence of successful facsimile delivery.</w:t>
        <w:br/>
        <w:t>Time shall be counted to, or from, as the case may be, the delivery in person or</w:t>
        <w:br/>
        <w:t>by mailing.</w:t>
        <w:br/>
        <w:br/>
        <w:t>20. GOVERNING LAW. VENUE AND ARBITRATION. This Agreement shall be deemed to be</w:t>
        <w:br/>
        <w:t>executed in the State of Florida and governed by the laws of the State of</w:t>
        <w:br/>
        <w:t>Florida. Any controversy or claim arising out of or relating to this Agreement</w:t>
        <w:br/>
        <w:t>or to the interpretation, breach or enforcement thereof, except a claim for</w:t>
        <w:br/>
        <w:t>injunctive relief, shall be submitted to an arbitrator and settled by</w:t>
        <w:br/>
        <w:t>arbitration in Broward County, Florida, in accordance with the rules then</w:t>
        <w:br/>
        <w:t>obtaining of the American Arbitration Association. Any award made by the</w:t>
        <w:br/>
        <w:t>arbitrator shall be final, binding and conclusive on all parties hereto for all</w:t>
        <w:br/>
        <w:t>purposes, and judgement may be entered thereon in any court having jurisdiction</w:t>
        <w:br/>
        <w:t>thereof. Nothing contained herein shall serve to prohibit the parties from</w:t>
        <w:br/>
        <w:t>seeking injunctive relief in a court of competent jurisdiction.</w:t>
        <w:br/>
        <w:br/>
        <w:t>21. GENERAL.</w:t>
        <w:br/>
        <w:br/>
        <w:t xml:space="preserve">         (a) INDEPENDENT CONTRACTOR. Distributor will act as an independent</w:t>
        <w:br/>
        <w:t>contractor under the terms of this Agreement and not an agent or legal</w:t>
        <w:br/>
        <w:t>representative of IDSI for any purpose, whatsoever, and, except for the</w:t>
        <w:br/>
        <w:t>extension of the warranty set forth in Section 9, Distributor has no right or</w:t>
        <w:br/>
        <w:t>authority to assume or create any obligation of any kind, express or implied, on</w:t>
        <w:br/>
        <w:t>behalf of IDSI to Distributor's customers or to any other person.</w:t>
        <w:br/>
        <w:t xml:space="preserve">         (b) LIMITATION. Nothing in this Agreement shall be construed to</w:t>
        <w:br/>
        <w:t>preclude IDSI from selling or leasing or otherwise marketing any Equipment</w:t>
        <w:br/>
        <w:t>directly to any other customer, or through other distribution channels outside</w:t>
        <w:br/>
        <w:t>the Territory.</w:t>
        <w:br/>
        <w:br/>
        <w:t xml:space="preserve">                                       8</w:t>
        <w:br/>
        <w:br/>
        <w:br/>
        <w:br/>
        <w:br/>
        <w:t xml:space="preserve">         (c) PRODUCT CHANGES. IDSI reserves the right to make design and other</w:t>
        <w:br/>
        <w:t>modifications in the Equipment at any time but shall not be obligated to</w:t>
        <w:br/>
        <w:t>implement such modifications in Equipment that has previously been delivered.</w:t>
        <w:br/>
        <w:t xml:space="preserve">         (d) CONFIDENTIAL INFORMATION. Distributor agrees not to disclose to any</w:t>
        <w:br/>
        <w:t>person outside of its employ, and not to use for any purpose other than to</w:t>
        <w:br/>
        <w:t>fulfill its obligations under this Agreement, any information which is disclosed</w:t>
        <w:br/>
        <w:t>to Distributor by IDSI and which is not otherwise publicly available.</w:t>
        <w:br/>
        <w:t>Distributor agrees to take all preventative measures and precautions to guard</w:t>
        <w:br/>
        <w:t>against and prevent any use or disclosure of such confidential information by</w:t>
        <w:br/>
        <w:t>its partners, employees, agents, or other persons consistent with the intent of</w:t>
        <w:br/>
        <w:t>this paragraph. Distributor further agrees not to disclose to IDSI any</w:t>
        <w:br/>
        <w:t>information, which Distributor deems to be confidential, and it is understood</w:t>
        <w:br/>
        <w:t>that any information received by IDSI will not be of a confidential nature.</w:t>
        <w:br/>
        <w:t xml:space="preserve">         (e) WAIVER AND AMENDMENT. Any party shall not construe the waiver by</w:t>
        <w:br/>
        <w:t>any party to this Agreement of a breach of any provision hereof by any other</w:t>
        <w:br/>
        <w:t>party as a waiver of any subsequent breach. The failure by either party at any</w:t>
        <w:br/>
        <w:t>time to enforce the provisions of this Agreement, or to exercise any election or</w:t>
        <w:br/>
        <w:t>option provided herein, shall in no way be construed as a waiver of such</w:t>
        <w:br/>
        <w:t>provisions or options, nor in any way to affect the validity of this Agreement</w:t>
        <w:br/>
        <w:t>or any part thereof, or the right of either party thereafter to enforce each and</w:t>
        <w:br/>
        <w:t>every such provision. No provision of this Agreement may be terminated, amended,</w:t>
        <w:br/>
        <w:t>supplemented, waived or modified other than by an instrument in writing signed</w:t>
        <w:br/>
        <w:t>by the party against whom the enforcement of the termination, amendment,</w:t>
        <w:br/>
        <w:t>supplement, waiver or modification is sought.</w:t>
        <w:br/>
        <w:t xml:space="preserve">         (f) NO OTHER WARRANTY OR REPRESENTATION. Distributor hereby</w:t>
        <w:br/>
        <w:t>acknowledges that it has not entered into this Agreement in reliance upon any</w:t>
        <w:br/>
        <w:t>warranty or representation by any person or entity except for the warranties or</w:t>
        <w:br/>
        <w:t>representations specifically set forth herein.</w:t>
        <w:br/>
        <w:t xml:space="preserve">         (g) LANGUAGE. This Agreement is in the English language only, which</w:t>
        <w:br/>
        <w:t>language shall be controlling in all respects, and all versions hereof in any</w:t>
        <w:br/>
        <w:t>other language shall be for accommodation only and shall not be binding upon the</w:t>
        <w:br/>
        <w:t>parties hereto. All communications and materials made or given pursuant to this</w:t>
        <w:br/>
        <w:t>Agreement, including without limitation any operations and maintenance manuals,</w:t>
        <w:br/>
        <w:t>shall be in the English language. IDSI shall have no obligations or liabilities</w:t>
        <w:br/>
        <w:t>to Distributor or any other person for loss of profits, loss of use or</w:t>
        <w:br/>
        <w:t>incidental, special or consequential damages, even if IDSI has been advised of</w:t>
        <w:br/>
        <w:t>the possibility thereof, arising out of or in connection with the translation</w:t>
        <w:br/>
        <w:t>from English into any other language of any materials made or given pursuant to</w:t>
        <w:br/>
        <w:t>this Agreement, including without limitation any operations and maintenance</w:t>
        <w:br/>
        <w:t>manuals.</w:t>
        <w:br/>
        <w:t xml:space="preserve">         (h) LICENSES AND PERMITS. IDSI will use its best efforts to secure all</w:t>
        <w:br/>
        <w:t>export licenses and permits required by the United States government, and</w:t>
        <w:br/>
        <w:t>Distributor will secure all import licenses and permits required in connection</w:t>
        <w:br/>
        <w:t>with the importation, marketing, sale and distribution of the Equipment. Each</w:t>
        <w:br/>
        <w:t>party will furnish any information and assistance reasonably required by the</w:t>
        <w:br/>
        <w:t>other party in connection with securing any such licenses and permits.</w:t>
        <w:br/>
        <w:t xml:space="preserve">         (i) IMPORT/EXPORT CONTROLS. IDSI's obligations hereunder shall be at</w:t>
        <w:br/>
        <w:t>all times subject to the export administration and control laws and regulations</w:t>
        <w:br/>
        <w:t>of the United States Government, and any amendments thereof and the import</w:t>
        <w:br/>
        <w:t>administration and control laws and regulations of the Territory, and any</w:t>
        <w:br/>
        <w:t>amendments thereof. Distributor shall provide IDSI with any written assurances</w:t>
        <w:br/>
        <w:t>it may reasonably request with respect to Distributor's compliance with such</w:t>
        <w:br/>
        <w:t>laws or regulations. Distributor agrees that, with respect to the import, resale</w:t>
        <w:br/>
        <w:t>or any other disposition of Equipment and any printed commercial and technical</w:t>
        <w:br/>
        <w:t>data and information supplied by IDSI, Distributor will comply fully with the</w:t>
        <w:br/>
        <w:t>import/export administration and control laws and regulations of the United</w:t>
        <w:br/>
        <w:t>States of America and the Territory, and any amendments of such laws and</w:t>
        <w:br/>
        <w:t>regulations.</w:t>
        <w:br/>
        <w:t xml:space="preserve">         (j) COMPLIANCE WITH LAWS. IDSI represents that, with respect to the</w:t>
        <w:br/>
        <w:t>production of Equipment to be furnished hereunder, IDSI will fully comply with</w:t>
        <w:br/>
        <w:t>all applicable laws of the United States and the State of Florida. Distributor</w:t>
        <w:br/>
        <w:t>represents that, with respect to the purchase, marketing, sale and distribution</w:t>
        <w:br/>
        <w:t>of the Equipment furnished hereunder, Distributor will comply with all</w:t>
        <w:br/>
        <w:t>applicable laws of the Territory.</w:t>
        <w:br/>
        <w:t xml:space="preserve">         (k) ENTIRE AGREEMENT. This Agreement constitutes the entire agreement</w:t>
        <w:br/>
        <w:t>and understanding between the parties concerning the subject matter hereof and</w:t>
        <w:br/>
        <w:t>supersedes all prior agreements, negotiations and understandings of the parties</w:t>
        <w:br/>
        <w:t>with respect thereto. No representation, promise, modification or amendments</w:t>
        <w:br/>
        <w:t>shall be binding upon either party as a warranty or otherwise, unless in writing</w:t>
        <w:br/>
        <w:t>and signed on behalf of each party by a duly authorized representative. Although</w:t>
        <w:br/>
        <w:t>Distributor may use its standard purchase order form to give any order or other</w:t>
        <w:br/>
        <w:t>notice provided for hereunder, said order or notice will be governed by the</w:t>
        <w:br/>
        <w:t>terms and conditions of this Agreement any applicable Acknowledgment, and any</w:t>
        <w:br/>
        <w:t>term or condition set forth in any such standard form which is inconsistent with</w:t>
        <w:br/>
        <w:t>or in addition to the terms and conditions of this Agreement and any applicable</w:t>
        <w:br/>
        <w:t>Acknowledgment shall have no force or effort.</w:t>
        <w:br/>
        <w:t xml:space="preserve">         (l) ATTORNEY'S FEES. In the event any action is commenced with regard</w:t>
        <w:br/>
        <w:t>to this Agreement, or the terms and conditions herein, the prevailing party</w:t>
        <w:br/>
        <w:t>shall be entitled to reasonable attorney's fees, costs and expenses.</w:t>
        <w:br/>
        <w:br/>
        <w:t xml:space="preserve">                                       9</w:t>
        <w:br/>
        <w:br/>
        <w:br/>
        <w:br/>
        <w:br/>
        <w:t xml:space="preserve">         (m) SEVERABILITY CLAUSE. In the event any parts of this Agreement are</w:t>
        <w:br/>
        <w:t>found to be void, the remaining provisions of this Agreement shall nevertheless</w:t>
        <w:br/>
        <w:t>be binding with the same effect as though the void parts were deleted.</w:t>
        <w:br/>
        <w:t xml:space="preserve">         (n) SUCCESSORS. Subject to the provisions of this Agreement, this</w:t>
        <w:br/>
        <w:t>Agreement shall be binding upon and inure to the benefit of the parties hereto</w:t>
        <w:br/>
        <w:t>and their respective successors and assigns.</w:t>
        <w:br/>
        <w:t xml:space="preserve">         (o) SECTION AND PARAGRAPH HEADINGS. The section and paragraph headings</w:t>
        <w:br/>
        <w:t>in this Agreement are for reference purposes only and shall not affect the</w:t>
        <w:br/>
        <w:t>meaning or interpretation of this Agreement.</w:t>
        <w:br/>
        <w:t xml:space="preserve">         (p) COUNTERPARTS. This Agreement may be executed in one or more</w:t>
        <w:br/>
        <w:t>counterparts, each of which shall be deemed an original but all of which</w:t>
        <w:br/>
        <w:t>together shall constitute one and the same instrument. The execution of this</w:t>
        <w:br/>
        <w:t>Agreement may be by actual or facsimile signature, provided however that</w:t>
        <w:br/>
        <w:t>original signatures must be provided within ten days from the date of signing.</w:t>
        <w:br/>
        <w:t xml:space="preserve">         (q) FURTHER ASSURANCES. The Parties hereto agree to execute and deliver</w:t>
        <w:br/>
        <w:t>from time to time at the other Party's request, without further consideration,</w:t>
        <w:br/>
        <w:t>such additional documents and to take such other action necessary to consummate</w:t>
        <w:br/>
        <w:t>the transactions contemplated herein.</w:t>
        <w:br/>
        <w:br/>
        <w:t xml:space="preserve">         (r) ASSIGNMENT. This Agreement may be assigned by IDSI. Distributor</w:t>
        <w:br/>
        <w:t>will not be permitted to assign this Agreement.</w:t>
        <w:br/>
        <w:br/>
        <w:t xml:space="preserve">         IN WITNESS WHEREOF, the parties have executed this Agreement on the day</w:t>
        <w:br/>
        <w:t>and year set forth below.</w:t>
        <w:br/>
        <w:br/>
        <w:br/>
        <w:br/>
        <w:t>Dated: 12/3/1998</w:t>
        <w:br/>
        <w:br/>
        <w:t>In the presence of:                        Imaging Diagnostic Systems, Inc.</w:t>
        <w:br/>
        <w:br/>
        <w:t>______________________________             BY:/s/Xxxxx Xxxxxx, President</w:t>
        <w:br/>
        <w:br/>
        <w:br/>
        <w:br/>
        <w:t>Dated: 12/3/1998</w:t>
        <w:br/>
        <w:br/>
        <w:t>In the presence of:                        Consultronix, SA</w:t>
        <w:br/>
        <w:br/>
        <w:t>______________________________             BY: /s/Xxxxxx Xxxxxxx,</w:t>
        <w:br/>
        <w:t xml:space="preserve">                                           Special Project Manager</w:t>
        <w:br/>
        <w:br/>
        <w:br/>
        <w:t xml:space="preserve">                                       10</w:t>
        <w:br/>
        <w:br/>
        <w:br/>
        <w:br/>
        <w:br/>
        <w:br/>
        <w:br/>
        <w:t xml:space="preserve">                                    EXHIBIT A</w:t>
        <w:br/>
        <w:t xml:space="preserve">                                    TERRITORY</w:t>
        <w:br/>
        <w:br/>
        <w:t xml:space="preserve">                                     Poland</w:t>
        <w:br/>
        <w:br/>
        <w:br/>
        <w:br/>
        <w:t xml:space="preserve">                                       </w:t>
        <w:br/>
        <w:br/>
        <w:br/>
        <w:br/>
        <w:br/>
        <w:br/>
        <w:br/>
        <w:t xml:space="preserve">                                    EXHIBIT B</w:t>
        <w:br/>
        <w:t xml:space="preserve">                                    EQUIPMENT</w:t>
        <w:br/>
        <w:t xml:space="preserve">                                    CTLM(TM)</w:t>
        <w:br/>
        <w:br/>
        <w:br/>
        <w:br/>
        <w:br/>
        <w:br/>
        <w:t xml:space="preserve">                                    EXHIBIT C</w:t>
        <w:br/>
        <w:t xml:space="preserve">                                      PRICE</w:t>
        <w:br/>
        <w:br/>
        <w:br/>
        <w:br/>
        <w:br/>
        <w:br/>
        <w:t xml:space="preserve">                                    EXHIBIT D</w:t>
        <w:br/>
        <w:br/>
        <w:t xml:space="preserve">                          STANDARD TERMS AND CONDITIONS</w:t>
        <w:br/>
        <w:br/>
        <w:t>1.       PAYMENT</w:t>
        <w:br/>
        <w:br/>
        <w:t xml:space="preserve">         Payments hereunder shall be made through a confirmed, irrevocable</w:t>
        <w:br/>
        <w:t>letters of credit in U.S. dollars, opened by DISTRIBUTOR and advised through</w:t>
        <w:br/>
        <w:t>First Union National Bank of Florida, in the full amount of the Purchase Price</w:t>
        <w:br/>
        <w:t>for all Equipment, including an amount estimated for freight and insurance.</w:t>
        <w:br/>
        <w:t>DISTRIBUTOR shall open the letter of credit upon issuance of any purchase order.</w:t>
        <w:br/>
        <w:t>COMPANY shall receive disbursement under the letter of credit upon presentment</w:t>
        <w:br/>
        <w:t>to the issuing/confirming bank of (i) an airway xxxx, xxxx of lading or similar</w:t>
        <w:br/>
        <w:t>certificate issued by the transportation company, and (ii) a copy of COMPANY's</w:t>
        <w:br/>
        <w:t>invoice for goods shipped (including freight and insurance). No other documents</w:t>
        <w:br/>
        <w:t>shall be required. All interest, banking, collection, or other charges shall be</w:t>
        <w:br/>
        <w:t>at the sole expense of DISTRIBUTOR. Payment shall be made without regard to</w:t>
        <w:br/>
        <w:t>whether DISTRIBUTOR has made or may make any inspection or use of the Equipment.</w:t>
        <w:br/>
        <w:br/>
        <w:t xml:space="preserve">         Each shipment shall be treated as a separate transaction, but in the</w:t>
        <w:br/>
        <w:t>event of any default of DISTRIBUTOR, COMPANY may decline to make further</w:t>
        <w:br/>
        <w:t>shipments without in any way affecting its rights hereunder. If, despite any</w:t>
        <w:br/>
        <w:t>default by DISTRIBUTOR, COMPANY elects to continue to make shipments, COMPANY's</w:t>
        <w:br/>
        <w:t>action shall not constitute a waiver of any default by DISTRIBUTOR or in any way</w:t>
        <w:br/>
        <w:t>effect COMPANY's legal remedies for any such default.</w:t>
        <w:br/>
        <w:br/>
        <w:t>2.       TAXES</w:t>
        <w:br/>
        <w:br/>
        <w:t xml:space="preserve">         The purchase price is exclusive of any sales, use or privilege tax,</w:t>
        <w:br/>
        <w:t>customs or import duty, excise tax based on gross revenue or any similar tax or</w:t>
        <w:br/>
        <w:t>charge which might be levied as a result of the production, sale or shipment of</w:t>
        <w:br/>
        <w:t>any Equipment or the use of any Equipment by DISTRIBUTOR. DISTRIBUTOR agrees to</w:t>
        <w:br/>
        <w:t>pay and otherwise be fully responsible for any such taxes (except for taxes</w:t>
        <w:br/>
        <w:t>based on the net income of COMPANY). Any personal property taxes assessable on</w:t>
        <w:br/>
        <w:t>the Equipment after delivery shall be borne by DISTRIBUTOR. COMPANY shall have</w:t>
        <w:br/>
        <w:t>the right, but shall not be obligated, to pay any such taxes directly, in which</w:t>
        <w:br/>
        <w:t>event DISTRIBUTOR shall promptly reimburse COMPANY in the amount thereof upon</w:t>
        <w:br/>
        <w:t>presentation by COMPANY of evidence of payment.</w:t>
        <w:br/>
        <w:br/>
        <w:t>3.       DELIVERY</w:t>
        <w:br/>
        <w:br/>
        <w:t xml:space="preserve">         The Equipment shall be delivered to DISTRIBUTOR F.O.B. COMPANY's plant</w:t>
        <w:br/>
        <w:t>in Sunrise, Florida. Delivery of the Equipment to a common carrier shall be</w:t>
        <w:br/>
        <w:t>deemed a satisfactory delivery by COMPANY to DISTRIBUTOR. DISTRIBUTOR agrees to</w:t>
        <w:br/>
        <w:t>pay all freight, insurance, packing and other transportation charges related to</w:t>
        <w:br/>
        <w:t>said delivery. COMPANY shall have the right, but shall not be obligated, to</w:t>
        <w:br/>
        <w:t>prepay such charges, in which event DISTRIBUTOR shall promptly reimburse COMPANY</w:t>
        <w:br/>
        <w:t>in the amount thereof upon presentation by COMPANY of evidence of payment. In</w:t>
        <w:br/>
        <w:t>connection with the delivery of the Equipment, DISTRIBUTOR may designate in</w:t>
        <w:br/>
        <w:t>writing, not less than ten (10) business days prior to the shipment date, the</w:t>
        <w:br/>
        <w:t>carrier for shipment and the amount of insurance and nature of coverage. If</w:t>
        <w:br/>
        <w:t>DISTRIBUTOR fails to so designate any or all such items, COMPANY, at its</w:t>
        <w:br/>
        <w:t>discretion, may specify any item not so designated. COMPANY shall select, at its</w:t>
        <w:br/>
        <w:t>discretion, the types, amount of crating, and the carrier of any insurance. The</w:t>
        <w:br/>
        <w:t>purchase price does not include any maintenance, installation, or training.</w:t>
        <w:br/>
        <w:br/>
        <w:t>4.       RISK OF LOSS; SECURITY INTEREST</w:t>
        <w:br/>
        <w:br/>
        <w:t xml:space="preserve">         Title and risk of loss or damage to the Equipment shall pass to</w:t>
        <w:br/>
        <w:t>DISTRIBUTOR upon delivery by COMPANY to a common carrier for shipment.</w:t>
        <w:br/>
        <w:br/>
        <w:t xml:space="preserve">         COMPANY retains a security interest in the Equipment, any replacements</w:t>
        <w:br/>
        <w:t>of the Equipment, and all proceeds of the Equipment or its replacements,</w:t>
        <w:br/>
        <w:t>including, but not limited to, insurance proceeds, to secure performance of all</w:t>
        <w:br/>
        <w:t>Distributor's payment obligations under this Agreement. If DISTRIBUTOR shall</w:t>
        <w:br/>
        <w:t>fail to pay any portion of the purchase price or any related charges when due,</w:t>
        <w:br/>
        <w:t>COMPANY shall have the right, without liability, to repossess the Equipment and</w:t>
        <w:br/>
        <w:t>to avail itself of any legal remedy. DISTRIBUTOR agrees to execute and deliver</w:t>
        <w:br/>
        <w:t>such financing statements and other documentation as COMPANY may reasonably</w:t>
        <w:br/>
        <w:t>request to perfect and protect COMPANY's interests in the Equipment.</w:t>
        <w:br/>
        <w:br/>
        <w:t xml:space="preserve">                                       1</w:t>
        <w:br/>
        <w:br/>
        <w:br/>
        <w:br/>
        <w:t>5.       PROGRAMS</w:t>
        <w:br/>
        <w:br/>
        <w:t xml:space="preserve">         As used herein, the word "Programs" shall include COMPANY's Firmware</w:t>
        <w:br/>
        <w:t>and Software, each of which is defined as follows:</w:t>
        <w:br/>
        <w:br/>
        <w:t xml:space="preserve">         (a) "Firmware" shall mean all fixed electrical circuits (including</w:t>
        <w:br/>
        <w:t>printed circuit boards and chips embodying such circuits) placed in the</w:t>
        <w:br/>
        <w:t>Equipment by COMPANY that performs predetermined programs and routines in the</w:t>
        <w:br/>
        <w:t>Equipment in response to specific inputs.</w:t>
        <w:br/>
        <w:br/>
        <w:t xml:space="preserve">         (b) "Software" shall mean all alterable programs and routines for the</w:t>
        <w:br/>
        <w:t>internal operation of the Equipment placed in the Equipment by COMPANY, or</w:t>
        <w:br/>
        <w:t>furnished with or for the Equipment by COMPANY.</w:t>
        <w:br/>
        <w:br/>
        <w:t>6.       PROGRAMS LICENSE</w:t>
        <w:br/>
        <w:br/>
        <w:t xml:space="preserve">         COMPANY hereby grants to DISTRIBUTOR a nonexclusive license to use and</w:t>
        <w:br/>
        <w:t>sublicense to customers the Programs solely in connection with the sale and use</w:t>
        <w:br/>
        <w:t>of the Equipment as contemplated under this Agreement. Any grant of a sublicense</w:t>
        <w:br/>
        <w:t>of Programs to a Customer shall be by written sublicense agreement which</w:t>
        <w:br/>
        <w:t>provides for all terms, conditions, restrictions and requirements as to the</w:t>
        <w:br/>
        <w:t>ownership, use and confidentiality of such Programs as set forth in, and imposed</w:t>
        <w:br/>
        <w:t>upon DISTRIBUTOR by, this Agreement. DISTRIBUTOR shall obtain COMPANY'S prior</w:t>
        <w:br/>
        <w:t>approval of the form of sublicense agreement with Customers. COMPANY shall not</w:t>
        <w:br/>
        <w:t>assign, transfer, or sublicense any Programs to any third party other than as</w:t>
        <w:br/>
        <w:t>contemplated in this Agreement, without the express written consent of COMPANY.</w:t>
        <w:br/>
        <w:t>Notwithstanding any contrary provision in this or in any other agreement between</w:t>
        <w:br/>
        <w:t>COMPANY and DISTRIBUTOR, COMPANY shall retain all right, title and interest in</w:t>
        <w:br/>
        <w:t>and to any Programs provided licensed to DISTRIBUTOR or sublicensed to customers</w:t>
        <w:br/>
        <w:t>in connection with the sale and use of the Equipment being acquired by</w:t>
        <w:br/>
        <w:t>DISTRIBUTOR or customers hereunder. DISTRIBUTOR agrees to maintain the</w:t>
        <w:br/>
        <w:t>confidentiality of the Programs and to instruct and obligate its employees and</w:t>
        <w:br/>
        <w:t>agents to do the same.</w:t>
        <w:br/>
        <w:br/>
        <w:t xml:space="preserve">         Without limiting the generality of the foregoing, DISTRIBUTOR shall not</w:t>
        <w:br/>
        <w:t>reproduce or modify all or any portion of the Programs, nor shall DISTRIBUTOR</w:t>
        <w:br/>
        <w:t>disclose, sell, sublicense or otherwise transfer or make available all or any</w:t>
        <w:br/>
        <w:t>portion of the Programs to any third party, without the prior express written</w:t>
        <w:br/>
        <w:t>consent of COMPANY.</w:t>
        <w:br/>
        <w:br/>
        <w:t xml:space="preserve">         In addition to any other remedy COMPANY may have, COMPANY reserves the</w:t>
        <w:br/>
        <w:t>right to terminate Distributor's license or customers sublicense, if DISTRIBUTOR</w:t>
        <w:br/>
        <w:t>or customer fails to comply with any term or condition hereof. Distributor's</w:t>
        <w:br/>
        <w:t>license or customer's sublicense, as the case may be, granted pursuant to this</w:t>
        <w:br/>
        <w:t>paragraph 6 shall also terminate at such time as DISTRIBUTOR shall permanently</w:t>
        <w:br/>
        <w:t>cease to use the Equipment. DISTRIBUTOR agrees, upon notice from COMPANY of any</w:t>
        <w:br/>
        <w:t>termination of the license granted pursuant to this paragraph 6 and, in</w:t>
        <w:br/>
        <w:t>accordance with any more specific directions from COMPANY, to deliver</w:t>
        <w:br/>
        <w:t>immediately to COMPANY all Software and copies thereof, and all Firmware chips</w:t>
        <w:br/>
        <w:t>and printed circuit boards and other tangible items and materials in the</w:t>
        <w:br/>
        <w:t>possession or custody of DISTRIBUTOR embodying the Programs.</w:t>
        <w:br/>
        <w:br/>
        <w:t>7.       PROPRIETARY TECHNICAL MATERIALS</w:t>
        <w:br/>
        <w:br/>
        <w:t xml:space="preserve">         Documentation, maintenance manuals and drawings relating to the</w:t>
        <w:br/>
        <w:t>Equipment or the Programs (collectively, "Proprietary Technical Material") that</w:t>
        <w:br/>
        <w:t>COMPANY may furnish shall be in DISTRIBUTOR's or customer's possession pursuant</w:t>
        <w:br/>
        <w:t>only to a restrictive, nonexclusive license under which DISTRIBUTOR or customer</w:t>
        <w:br/>
        <w:t>may use such Proprietary Technical Materials solely for the purpose of</w:t>
        <w:br/>
        <w:t>operating, servicing and repairing the Equipment and the Programs and for no</w:t>
        <w:br/>
        <w:t>other purpose. One installation, maintenance and operation manual will be</w:t>
        <w:br/>
        <w:t>provided with each system purchased hereunder. DISTRIBUTOR agrees to maintain</w:t>
        <w:br/>
        <w:t>the confidentially of all Proprietary Technical Materials and to instruct and</w:t>
        <w:br/>
        <w:t>obligate its employees and agents to do the same. Without limiting the</w:t>
        <w:br/>
        <w:t>generality of the foregoing, DISTRIBUTOR may not reproduce or copy any</w:t>
        <w:br/>
        <w:t>Proprietary Technical Material or transfer, assign, sublicense, loan, disclose</w:t>
        <w:br/>
        <w:t>or otherwise make available all or any portion of such Proprietary Technical</w:t>
        <w:br/>
        <w:t>Materials to any other person or entity, without prior express written consent</w:t>
        <w:br/>
        <w:t>of COMPANY. Title to and ownership of the Proprietary Technical Materials shall</w:t>
        <w:br/>
        <w:t>at all time remain in COMPANY. In addition to any other remedy COMPANY may have,</w:t>
        <w:br/>
        <w:t>COMPANY reserves the right to terminate DISTRIBUTOR's license granted pursuant</w:t>
        <w:br/>
        <w:t>to this paragraph 7 if DISTRIBUTOR fails to comply with any term or condition</w:t>
        <w:br/>
        <w:t>hereof. DISTRIBUTOR's license granted pursuant to this paragraph 7 shall also</w:t>
        <w:br/>
        <w:t>terminate at such time as DISTRIBUTOR shall permanently cease to use the</w:t>
        <w:br/>
        <w:t>Equipment. DISTRIBUTOR agrees, upon notice from COMPANY of any termination of</w:t>
        <w:br/>
        <w:t>the license granted pursuant to this paragraph 7 and, in accordance with any</w:t>
        <w:br/>
        <w:br/>
        <w:br/>
        <w:t xml:space="preserve">                                       2</w:t>
        <w:br/>
        <w:br/>
        <w:br/>
        <w:br/>
        <w:br/>
        <w:t>more specific directions from COMPANY, to deliver immediately to COMPANY all</w:t>
        <w:br/>
        <w:t>Proprietary Technical Material and all copies thereof.</w:t>
        <w:br/>
        <w:br/>
        <w:t>8.       LIMITED WARRANTY</w:t>
        <w:br/>
        <w:br/>
        <w:t xml:space="preserve">         With respect to Equipment for which COMPANY is the original Company,</w:t>
        <w:br/>
        <w:t>COMPANY warrants to DISTRIBUTOR that, for a period of twelve (12) months from</w:t>
        <w:br/>
        <w:t>installation each item of Equipment will conform in all materials and</w:t>
        <w:br/>
        <w:t>workmanship. COMPANY's obligation under this warranty is limited to, at</w:t>
        <w:br/>
        <w:t>COMPANY's option, repairing or replacing, at COMPANY's facility or at the</w:t>
        <w:br/>
        <w:t>location of the Equipment, any Equipment or parts thereof that do not conform to</w:t>
        <w:br/>
        <w:t>this warranty. DISTRIBUTOR shall promptly notify COMPANY in writing of any</w:t>
        <w:br/>
        <w:t>alleged defects in the Equipment and specifically describe the problem. COMPANY</w:t>
        <w:br/>
        <w:t>shall have no obligations under this warranty with respect to any defect unless</w:t>
        <w:br/>
        <w:t>it receives notice and a description of such defect no later than ten (10)</w:t>
        <w:br/>
        <w:t>working days following the expiration of the warranty period. Upon receipt of</w:t>
        <w:br/>
        <w:t>such notice, COMPANY shall either advise DISTRIBUTOR that warranty service shall</w:t>
        <w:br/>
        <w:t>be provided at the location of the Equipment or shall instruct DISTRIBUTOR as to</w:t>
        <w:br/>
        <w:t>the part or parts of the Equipment that DISTRIBUTOR shall ship back to COMPANY</w:t>
        <w:br/>
        <w:t>for repair or replacement. COMPANY will pay the costs of transporting Equipment</w:t>
        <w:br/>
        <w:t>to COMPANY which to have been defective; otherwise, DISTRIBUTOR shall pay all</w:t>
        <w:br/>
        <w:t>costs of transportation in both directions.</w:t>
        <w:br/>
        <w:br/>
        <w:t xml:space="preserve">         With respect to Equipment for which COMPANY is the original Company,</w:t>
        <w:br/>
        <w:t>COMPANY warrants to DISTRIBUTOR that the Programs provided to DISTRIBUTOR in</w:t>
        <w:br/>
        <w:t>connection with such Equipment will conform to and perform in accordance with</w:t>
        <w:br/>
        <w:t>the then existing Equipment documentation for a period of one (1) year from</w:t>
        <w:br/>
        <w:t>shipment of the last item of Equipment in conjunction with which the Programs</w:t>
        <w:br/>
        <w:t>are to be used if properly used on the Equipment. COMPANY's obligation under</w:t>
        <w:br/>
        <w:t>this warranty is limited to, at COMPANY's option, correcting, repairing or</w:t>
        <w:br/>
        <w:t>replacing, at COMPANY's option, at COMPANY's facility or the location of the</w:t>
        <w:br/>
        <w:t>Programs, any Program or parts thereof that do not conform to this warranty.</w:t>
        <w:br/>
        <w:br/>
        <w:t xml:space="preserve">         With respect to Equipment for which COMPANY is not the original Company</w:t>
        <w:br/>
        <w:t>and the Programs provided to DISTRIBUTOR in connection with such Equipment, the</w:t>
        <w:br/>
        <w:t>sole warranties provided by COMPANY to DISTRIBUTOR shall be equivalent to the</w:t>
        <w:br/>
        <w:t>sole warranties provided by the original Company to COMPANY (current original</w:t>
        <w:br/>
        <w:t>Company warranties and the identification of Equipment to which they pertain</w:t>
        <w:br/>
        <w:t>shall be provided to DISTRIBUTOR upon request).</w:t>
        <w:br/>
        <w:br/>
        <w:t xml:space="preserve">         The foregoing warranties shall not apply to any Equipment or Programs</w:t>
        <w:br/>
        <w:t>which have been (i) used or operated in a manner inconsistent with the license</w:t>
        <w:br/>
        <w:t>granted by COMPANY, (ii) modified or repaired by anyone other than COMPANY</w:t>
        <w:br/>
        <w:t>personnel or COMPANY's authorized service representatives in a manner which</w:t>
        <w:br/>
        <w:t>adversely affects their operations or reliability, or (iii) damaged because of</w:t>
        <w:br/>
        <w:t>accident, neglect or misuse by anyone other than COMPANY personnel, failure or</w:t>
        <w:br/>
        <w:t>surge of electrical power, air conditioning or humidity control, transportation,</w:t>
        <w:br/>
        <w:t>or other than ordinary use.</w:t>
        <w:br/>
        <w:br/>
        <w:t>THE FOREGOING WARRANTIES APPLY ONLY TO THE ORIGINAL PURCHASER AND ARE IN LIEU OF</w:t>
        <w:br/>
        <w:t>ALL OTHER WARRANTIES, EXPRESS, IMPLIED OR STATUTORY, INCLUDING WITHOUT</w:t>
        <w:br/>
        <w:t>LIMITATION IMPLIED WARRANTIES OF TITLE, MERCHANTABILITY UPON THE RIGHTFUL CLAIM</w:t>
        <w:br/>
        <w:t>OF ANY THIRD PERSON.</w:t>
        <w:br/>
        <w:br/>
        <w:t>9.       LIMITATION OF LIABILITY</w:t>
        <w:br/>
        <w:br/>
        <w:t xml:space="preserve">         COMPANY shall in no event have obligations or liabilities to</w:t>
        <w:br/>
        <w:t>DISTRIBUTOR or any other person for loss of profits, loss of use or incidental,</w:t>
        <w:br/>
        <w:t>special or consequential damages, whether based on contract, tort (including</w:t>
        <w:br/>
        <w:t>negligence), strict liability, or any other theory or form of action, even if</w:t>
        <w:br/>
        <w:t>COMPANY has been advised of the possibility thereof, arising out of, or in</w:t>
        <w:br/>
        <w:t>connection with, the sale, delivery, use, repair or performance of the Equipment</w:t>
        <w:br/>
        <w:t>or the Programs, or any failure or delay in connection with any of the</w:t>
        <w:br/>
        <w:t>foregoing. Without limiting the generality of the preceding sentence, COMPANY</w:t>
        <w:br/>
        <w:t>shall not be liable for personal injury or property damage. In no event shall</w:t>
        <w:br/>
        <w:t>the liability of COMPANY arising in connection with any Equipment sold hereunder</w:t>
        <w:br/>
        <w:t>exceed the actual amount paid by DISTRIBUTOR to COMPANY for Equipment delivered</w:t>
        <w:br/>
        <w:t>hereunder.</w:t>
        <w:br/>
        <w:br/>
        <w:t xml:space="preserve">                                       3</w:t>
        <w:br/>
        <w:br/>
        <w:br/>
        <w:br/>
        <w:br/>
        <w:t>10.      PATENT AND TRADEMARK INDEMNITY</w:t>
        <w:br/>
        <w:br/>
        <w:t xml:space="preserve">         COMPANY will defend, at its own expense, any suit or proceeding against</w:t>
        <w:br/>
        <w:t>DISTRIBUTOR in a court of the United States for the direct infringement of</w:t>
        <w:br/>
        <w:t>United States patents and trademarks by Equipment from which COMPANY is the</w:t>
        <w:br/>
        <w:t>original Company purchased from COMPANY hereunder. COMPANY shall pay all damages</w:t>
        <w:br/>
        <w:t>and costs finally awarded against DISTRIBUTOR because of direct infringement;</w:t>
        <w:br/>
        <w:t>provided, however, that COMPANY shall not be obligated to defend or be liable</w:t>
        <w:br/>
        <w:t>for costs or damages awarded in any suit or proceeding for infringement of</w:t>
        <w:br/>
        <w:t>patents by any other products, or any completed equipment, system, assembly,</w:t>
        <w:br/>
        <w:t>combination, method or process, in which, or in the manufacture or testing of</w:t>
        <w:br/>
        <w:t>which, any Equipment purchased from COMPANY may be used; and provided further</w:t>
        <w:br/>
        <w:t>that COMPANY's obligations to pay such damages and costs shall not apply to any</w:t>
        <w:br/>
        <w:t>alleged infringement occurring after DISTRIBUTOR has received notice of such</w:t>
        <w:br/>
        <w:t>alleged infringement unless COMPANY thereafter gives to DISTRIBUTOR written</w:t>
        <w:br/>
        <w:t>consent for such continuing alleged infringement. COMPANY's liability hereunder</w:t>
        <w:br/>
        <w:t>shall not exceed the purchase price paid by DISTRIBUTOR for the infringing</w:t>
        <w:br/>
        <w:t>Equipment, and COMPANY shall not be liable for any collateral, incidental, or</w:t>
        <w:br/>
        <w:t>consequential damages awarded against DISTRIBUTOR.</w:t>
        <w:br/>
        <w:br/>
        <w:t xml:space="preserve">         COMPANY's duties under this paragraph 10 are conditioned upon</w:t>
        <w:br/>
        <w:t>DISTRIBUTOR giving COMPANY prompt written notice of commencement of any suit or</w:t>
        <w:br/>
        <w:t>proceeding or any claim of infringement and furnishing to COMPANY a copy of each</w:t>
        <w:br/>
        <w:t>communication relating to the alleged infringement and giving to COMPANY all</w:t>
        <w:br/>
        <w:t>authority (including the right to exclusive control of the defense of any such</w:t>
        <w:br/>
        <w:t>suit or proceeding), information and assistance (at COMPANY's expense) necessary</w:t>
        <w:br/>
        <w:t>to defend or settle such suit or proceeding. COMPANY shall not be bound by any</w:t>
        <w:br/>
        <w:t>settlement made without COMPANY's prior written consent.</w:t>
        <w:br/>
        <w:br/>
        <w:t xml:space="preserve">         If in any such suit or proceeding, DISTRIBUTOR's continued use of any</w:t>
        <w:br/>
        <w:t>item Equipment is enjoined or, if by reason of any claim of infringement,</w:t>
        <w:br/>
        <w:t>COMPANY deems it advisable to do so, COMPANY may, at its option and expense, (i)</w:t>
        <w:br/>
        <w:t>procure for DISTRIBUTOR the right to continue using such Equipment, (ii) modify</w:t>
        <w:br/>
        <w:t>or replace such Equipment with non-infringing Equipment, provided that such</w:t>
        <w:br/>
        <w:t>modification does not materially affect performance, or (iii) remove such</w:t>
        <w:br/>
        <w:t>Equipment, grant DISTRIBUTOR a credit thereon as depreciated on a</w:t>
        <w:br/>
        <w:t>straight-line-3-year basis and accept its return. If an infringement is alleged</w:t>
        <w:br/>
        <w:t>prior to completion of deliveries of the Equipment, COMPANY may decline to make</w:t>
        <w:br/>
        <w:t>further shipments without being in breach hereunder.</w:t>
        <w:br/>
        <w:br/>
        <w:t xml:space="preserve">         COMPANY shall not be obligated to defend any suit or proceeding, or be</w:t>
        <w:br/>
        <w:t>liable for any costs or damages, if the infringement arises out of compliance</w:t>
        <w:br/>
        <w:t>with DISTRIBUTOR's specifications or any marking or branding applied at the</w:t>
        <w:br/>
        <w:t>request of DISTRIBUTOR. DISTRIBUTOR agrees, at its own expense, to defend and to</w:t>
        <w:br/>
        <w:t>pay costs and damages finally awarded in any suit or proceeding against COMPANY</w:t>
        <w:br/>
        <w:t>based on any such infringement, provided that DISTRIBUTOR is promptly notified</w:t>
        <w:br/>
        <w:t>by COMPANY in writing of the commencement or threat of such suit or proceeding</w:t>
        <w:br/>
        <w:t>or claim of infringement and is given all authority (including the right to</w:t>
        <w:br/>
        <w:t>exclusive control of the defense of any such suit or proceeding), information</w:t>
        <w:br/>
        <w:t>and assistance (at DISTRIBUTOR's expense) necessary to defend or settle such</w:t>
        <w:br/>
        <w:t>suit proceeding.</w:t>
        <w:br/>
        <w:br/>
        <w:t>11.      FORCE MAJEURE</w:t>
        <w:br/>
        <w:br/>
        <w:t xml:space="preserve">         If the performance hereof or any obligation hereunder, except the</w:t>
        <w:br/>
        <w:t>making of payments hereunder, is prevented, restricted or interfered with by</w:t>
        <w:br/>
        <w:t>reason by fire, flood, earthquake, explosion or other casualty or accident;</w:t>
        <w:br/>
        <w:t>strikes or labor disputes; inability to procure parts, supplies or power; war or</w:t>
        <w:br/>
        <w:t>other violence; any law, order, proclamation, regulation, ordinance, demand or</w:t>
        <w:br/>
        <w:t>requirement of any government agency; or any other or condition whatsoever</w:t>
        <w:br/>
        <w:t>beyond the reasonable control of the affected party, the party so affected, upon</w:t>
        <w:br/>
        <w:t>giving prompt notice to the other party, shall be excused from such performance</w:t>
        <w:br/>
        <w:t>to the extent of such prevention, restriction or interference; provided,</w:t>
        <w:br/>
        <w:t>however, that the party so affected shall take all reasonable steps to avoid or</w:t>
        <w:br/>
        <w:t>remove such causes of nonperformance and shall resume performance hereunder with</w:t>
        <w:br/>
        <w:t>dispatch whenever such causes are removed.</w:t>
        <w:br/>
        <w:br/>
        <w:t>12.      ASSIGNMENT</w:t>
        <w:br/>
        <w:br/>
        <w:t xml:space="preserve">         The rights of DISTRIBUTOR hereunder may not be assigned in whole or in</w:t>
        <w:br/>
        <w:t>part, by operation of law or otherwise, without the express written consent of</w:t>
        <w:br/>
        <w:t>COMPANY.</w:t>
        <w:br/>
        <w:br/>
        <w:t xml:space="preserve">                                       4</w:t>
        <w:br/>
        <w:br/>
        <w:br/>
        <w:br/>
        <w:br/>
        <w:t>13.      APPLICABLE LAW</w:t>
        <w:br/>
        <w:br/>
        <w:t xml:space="preserve">         The validity, construction and effect of this Agreement and the</w:t>
        <w:br/>
        <w:t>respective rights and obligations of the parties hereunder, shall be governed by</w:t>
        <w:br/>
        <w:t>and determined in accordance with the laws of the state of Florida in the United</w:t>
        <w:br/>
        <w:t>States of America as such laws are applied to contracts between Florida</w:t>
        <w:br/>
        <w:t>residents entered into and to be performed entirely within the state of Florida,</w:t>
        <w:br/>
        <w:t>without reference to principles of conflicts of law. The parties hereby agree to</w:t>
        <w:br/>
        <w:t>opt out of coverage of the United Nations Convention on Contracts for the</w:t>
        <w:br/>
        <w:t>International Sale of Good. The parties hereby agree that this Agreement shall</w:t>
        <w:br/>
        <w:t>be governed by the Uniform Commercial Code ("UCC") as adopted by the state of</w:t>
        <w:br/>
        <w:t>Florida.</w:t>
        <w:br/>
        <w:br/>
        <w:t>14. FORUM AND SERVICE OF PROCESS</w:t>
        <w:br/>
        <w:br/>
        <w:t xml:space="preserve">         All actions and proceedings arising out of or relating to this</w:t>
        <w:br/>
        <w:t>Agreement shall be heard and determined in a state or federal court sitting in</w:t>
        <w:br/>
        <w:t>the County of Dade, State of Florida. Service of process shall be considered</w:t>
        <w:br/>
        <w:t>effective if done pursuant to any of the methods set forth in Rule 4(i), Federal</w:t>
        <w:br/>
        <w:t>Rule of Civil Procedure or pursuant to Florida law.</w:t>
        <w:br/>
        <w:br/>
        <w:t>15. ATTORNEY'S FEES AND COSTS OF LITIGATION</w:t>
        <w:br/>
        <w:br/>
        <w:t xml:space="preserve">         If any action or proceeding arising out of or relating to this</w:t>
        <w:br/>
        <w:t>Agreement is commenced the prevailing party shall be entitled to its reasonable</w:t>
        <w:br/>
        <w:t>attorney's fees, costs, and expenses including the costs, expenses, and fees</w:t>
        <w:br/>
        <w:t>associated with the enforcement or collection of any judgment.</w:t>
        <w:br/>
        <w:br/>
        <w:br/>
        <w:t xml:space="preserve">                                      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