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 EXHIBIT 10.1</w:t>
        <w:br/>
        <w:t xml:space="preserve">                                   AGREEMENT</w:t>
        <w:br/>
        <w:br/>
        <w:br/>
        <w:t xml:space="preserve">         THIS AGREEMENT, made at Sarasota, Florida, by and between SUN</w:t>
        <w:br/>
        <w:t>HYDRAULICS CORPORATION, a Florida corporation, hereinafter referred to as</w:t>
        <w:br/>
        <w:t>"SUN," and __________________________________, hereinafter referred to as the</w:t>
        <w:br/>
        <w:t>"DISTRIBUTOR," on the ______ day of _______, 19__, to become effective</w:t>
        <w:br/>
        <w:t>__________________.</w:t>
        <w:br/>
        <w:br/>
        <w:t xml:space="preserve">                              W I T N E S S E T H:</w:t>
        <w:br/>
        <w:br/>
        <w:t xml:space="preserve">         WHEREAS, SUN and the Distributor desire to enter into an agreement</w:t>
        <w:br/>
        <w:t>whereby SUN will sell and the Distributor will purchase and resell the SUN</w:t>
        <w:br/>
        <w:t>products specified herein,</w:t>
        <w:br/>
        <w:br/>
        <w:t xml:space="preserve">         NOW, THEREFORE, in consideration of the mutual covenants contained</w:t>
        <w:br/>
        <w:t>herein, and for other good and valuable considerations, the receipt and</w:t>
        <w:br/>
        <w:t>sufficiency of which is hereby acknowledged by each of the parties hereto, the</w:t>
        <w:br/>
        <w:t>parties agree as follows:</w:t>
        <w:br/>
        <w:br/>
        <w:t>1)       Appointment. SUN hereby appoints the Distributor to purchase and</w:t>
        <w:br/>
        <w:t xml:space="preserve">         resell the SUN products specified in Paragraph 2 below upon the terms</w:t>
        <w:br/>
        <w:t xml:space="preserve">         and conditions set forth hereafter.</w:t>
        <w:br/>
        <w:br/>
        <w:t>2)       Products.</w:t>
        <w:br/>
        <w:br/>
        <w:t xml:space="preserve">         a)      Standard Products. The products covered by this agreement are</w:t>
        <w:br/>
        <w:t xml:space="preserve">                 the products designated by SUN as Industrial and Mobile</w:t>
        <w:br/>
        <w:t xml:space="preserve">                 Hydraulics Components, including those currently in production</w:t>
        <w:br/>
        <w:t xml:space="preserve">                 and those which may be introduced in the future under this</w:t>
        <w:br/>
        <w:t xml:space="preserve">                 designation, hereinafter called standard "products" or</w:t>
        <w:br/>
        <w:t xml:space="preserve">                 "product." SUN shall have the right to discontinue supplying</w:t>
        <w:br/>
        <w:t xml:space="preserve">                 Distributor with any product if SUN ceases production or</w:t>
        <w:br/>
        <w:t xml:space="preserve">                 distribution of such products.</w:t>
        <w:br/>
        <w:br/>
        <w:t xml:space="preserve">         b)      Custom Manifolds - a product manufactured by SUN to meet the</w:t>
        <w:br/>
        <w:t xml:space="preserve">                 specific requirements of customer.</w:t>
        <w:br/>
        <w:br/>
        <w:t>3)       Limitations on Sales and Use of Products. Distributor and SUN mutually</w:t>
        <w:br/>
        <w:t xml:space="preserve">         agree that SUN products, as stated in SUN's product catalog, are not</w:t>
        <w:br/>
        <w:t xml:space="preserve">         suited for any of the following applications:</w:t>
        <w:br/>
        <w:br/>
        <w:t xml:space="preserve">         a)      Any product which comes under the Federal Highway Safety Act,</w:t>
        <w:br/>
        <w:t xml:space="preserve">                 namely steering or braking systems for passenger-carrying</w:t>
        <w:br/>
        <w:t xml:space="preserve">                 vehicles or on-highway trucks.</w:t>
        <w:br/>
        <w:br/>
        <w:br/>
        <w:t xml:space="preserve">   2</w:t>
        <w:br/>
        <w:br/>
        <w:br/>
        <w:t xml:space="preserve">         b)      Aircraft or space vehicles.</w:t>
        <w:br/>
        <w:br/>
        <w:t xml:space="preserve">         c)      Ordinance equipment.</w:t>
        <w:br/>
        <w:br/>
        <w:t xml:space="preserve">         d)      Life support equipment.</w:t>
        <w:br/>
        <w:br/>
        <w:t xml:space="preserve">         e)      Any end product which, when sold, comes under U.S. Nuclear</w:t>
        <w:br/>
        <w:t xml:space="preserve">                 Regulatory Commission rules and regulations.</w:t>
        <w:br/>
        <w:br/>
        <w:t xml:space="preserve">         SUN does not have any performance assurance programs for testing their</w:t>
        <w:br/>
        <w:t>products for the above applications.  SUN's products are not designed for these</w:t>
        <w:br/>
        <w:t>applications and SUN does not warrant, recommend, or approve its products for</w:t>
        <w:br/>
        <w:t>these applications. Accordingly, the Distributor is prohibited from and agrees</w:t>
        <w:br/>
        <w:t>not to solicit or sell SUN's products for any of the above uses or</w:t>
        <w:br/>
        <w:t>applications. Distributor shall be solely responsible for any loss or damages</w:t>
        <w:br/>
        <w:t>occasioned by breach of the provisions of this paragraph and shall carry</w:t>
        <w:br/>
        <w:t>product liability and liability insurance as provided for under the provisions</w:t>
        <w:br/>
        <w:t>of Paragraph 15 hereafter to insure against such loss or damages.</w:t>
        <w:br/>
        <w:br/>
        <w:t>4)       Prices. Distributor will comply with the "Sun Confidential</w:t>
        <w:br/>
        <w:t xml:space="preserve">         Distributor's Guide" and will pay SUN for its Products as follows:</w:t>
        <w:br/>
        <w:br/>
        <w:t xml:space="preserve">         a)      SUN will xxxx each of the Distributor's orders at the SUN's</w:t>
        <w:br/>
        <w:t xml:space="preserve">                 Distributor's net prices (SUN suggested U.S. list prices, less</w:t>
        <w:br/>
        <w:t xml:space="preserve">                 applicable Distributor discount) in effect at the time</w:t>
        <w:br/>
        <w:t xml:space="preserve">                 Distributor's order is accepted.</w:t>
        <w:br/>
        <w:br/>
        <w:t xml:space="preserve">         b)      All prices, discounts and allowances are subject to change</w:t>
        <w:br/>
        <w:t xml:space="preserve">                 without notice. Unshipped orders on hand at the time of a</w:t>
        <w:br/>
        <w:t xml:space="preserve">                 price change will be shipped at the lower of the old or new</w:t>
        <w:br/>
        <w:t xml:space="preserve">                 price, provided that shipment is made within sixty (60) days</w:t>
        <w:br/>
        <w:t xml:space="preserve">                 of the date of the price change.</w:t>
        <w:br/>
        <w:br/>
        <w:t xml:space="preserve">         c)      Distributor agrees to pay SUN's invoices within thirty (30)</w:t>
        <w:br/>
        <w:t xml:space="preserve">                 days subject to any and all cash discounts in effect at the</w:t>
        <w:br/>
        <w:t xml:space="preserve">                 time of billing.</w:t>
        <w:br/>
        <w:br/>
        <w:t xml:space="preserve">         d)      SUN may advise customers or others of the SUN suggested list</w:t>
        <w:br/>
        <w:t xml:space="preserve">                 prices and suggested customer quantity discounts.</w:t>
        <w:br/>
        <w:br/>
        <w:br/>
        <w:br/>
        <w:br/>
        <w:br/>
        <w:t xml:space="preserve">                                      2</w:t>
        <w:br/>
        <w:t xml:space="preserve">   3</w:t>
        <w:br/>
        <w:br/>
        <w:t>5)       Area of Primary Sales Responsibility - Territory.</w:t>
        <w:br/>
        <w:br/>
        <w:t xml:space="preserve">         a)      The Distributor is assigned primary sales responsibility for</w:t>
        <w:br/>
        <w:t xml:space="preserve">                 the territory described below, except as noted in Section 6 of</w:t>
        <w:br/>
        <w:t xml:space="preserve">                 this agreement:</w:t>
        <w:br/>
        <w:br/>
        <w:t xml:space="preserve">                                  (INSERT TERRITORY)</w:t>
        <w:br/>
        <w:br/>
        <w:t xml:space="preserve">         b)      It is SUN's basic policy to have a single appointed qualified</w:t>
        <w:br/>
        <w:t xml:space="preserve">                 Hydraulic Distributor in each trading area. However, it is</w:t>
        <w:br/>
        <w:t xml:space="preserve">                 understood that SUN cannot prevent sales by other Distributors</w:t>
        <w:br/>
        <w:t xml:space="preserve">                 within the territory assigned to Distributor.</w:t>
        <w:br/>
        <w:br/>
        <w:t xml:space="preserve">         c)      Distributor will not solicit sales in any sales area assigned</w:t>
        <w:br/>
        <w:t xml:space="preserve">                 to another Distributor.</w:t>
        <w:br/>
        <w:br/>
        <w:t xml:space="preserve">         d)      SUN shall have the right, after thirty (30) days written</w:t>
        <w:br/>
        <w:t xml:space="preserve">                 notice, to terminate this agreement if Distributor solicits</w:t>
        <w:br/>
        <w:t xml:space="preserve">                 sales in another Distributor's sales area.</w:t>
        <w:br/>
        <w:br/>
        <w:t xml:space="preserve">         e)      The Distributor agrees to actively promote sales of SUN</w:t>
        <w:br/>
        <w:t xml:space="preserve">                 products and to call on actual and potential users and</w:t>
        <w:br/>
        <w:t xml:space="preserve">                 customers of the products in this area for this purpose.</w:t>
        <w:br/>
        <w:br/>
        <w:t xml:space="preserve">         f)      If SUN is not satisfied that the Distributor can and will</w:t>
        <w:br/>
        <w:t xml:space="preserve">                 adequately solicit business for the entire range of SUN</w:t>
        <w:br/>
        <w:t xml:space="preserve">                 products among prospective customers in the entire assigned</w:t>
        <w:br/>
        <w:t xml:space="preserve">                 territory, SUN may, on thirty (30) days notification to the</w:t>
        <w:br/>
        <w:t xml:space="preserve">                 Distributor, appoint another Distributor in that part of the</w:t>
        <w:br/>
        <w:t xml:space="preserve">                 territory where sales coverage is required, or for those</w:t>
        <w:br/>
        <w:t xml:space="preserve">                 products where sales coverage is required.</w:t>
        <w:br/>
        <w:br/>
        <w:br/>
        <w:br/>
        <w:br/>
        <w:br/>
        <w:t xml:space="preserve">                                      3</w:t>
        <w:br/>
        <w:t xml:space="preserve">   4</w:t>
        <w:br/>
        <w:br/>
        <w:t>6)       Direct Sales.    IT IS SUN'S POLICY NOT TO SELL DIRECTLY TO CUSTOMERS</w:t>
        <w:br/>
        <w:t xml:space="preserve">         IN THE DISTRIBUTOR'S TERRITORY except as noted below:</w:t>
        <w:br/>
        <w:br/>
        <w:t xml:space="preserve">         a)      SUN may at its discretion sell directly to companies</w:t>
        <w:br/>
        <w:t xml:space="preserve">                 manufacturing hydraulic components who are currently or have</w:t>
        <w:br/>
        <w:t xml:space="preserve">                 been members in good standing of the National Fluid Power</w:t>
        <w:br/>
        <w:t xml:space="preserve">                 Association (NFPA).</w:t>
        <w:br/>
        <w:br/>
        <w:t xml:space="preserve">         b)      SUN may sell to customers in Distributor's territory when</w:t>
        <w:br/>
        <w:t xml:space="preserve">                 customers' purchase orders have been refused by the</w:t>
        <w:br/>
        <w:t xml:space="preserve">                 Distributor.</w:t>
        <w:br/>
        <w:br/>
        <w:t xml:space="preserve">         c)      SUN may sell to any and all customers in the Distributor's</w:t>
        <w:br/>
        <w:t xml:space="preserve">                 territory, if Distributor is delinquent in paying SUN's</w:t>
        <w:br/>
        <w:t xml:space="preserve">                 invoices.</w:t>
        <w:br/>
        <w:br/>
        <w:t xml:space="preserve">         d)      Under b) and c) above, SUN will credit commissions to</w:t>
        <w:br/>
        <w:t xml:space="preserve">                 Distributor's account, on all shipments handled in this</w:t>
        <w:br/>
        <w:t xml:space="preserve">                 manner, until Distributor's account is once again current, or</w:t>
        <w:br/>
        <w:t xml:space="preserve">                 until this agreement is cancelled.</w:t>
        <w:br/>
        <w:br/>
        <w:t xml:space="preserve">         e)      SUN may sell to any non-distributor whenever the</w:t>
        <w:br/>
        <w:t xml:space="preserve">                 non-distributor is unable to acquire the product from the</w:t>
        <w:br/>
        <w:t xml:space="preserve">                 distributor.</w:t>
        <w:br/>
        <w:br/>
        <w:t>7)       Refusal of Orders.  SUN reserves the right, at its discretion, to</w:t>
        <w:br/>
        <w:t xml:space="preserve">         refuse shipment of any Distributor's order(s) if the Distributor is</w:t>
        <w:br/>
        <w:t xml:space="preserve">         delinquent in paying SUN's invoices or is in default under any of the</w:t>
        <w:br/>
        <w:t xml:space="preserve">         other terms and conditions hereunder. Any acceptance of an order, or</w:t>
        <w:br/>
        <w:t xml:space="preserve">         shipment of a different order or any part of an order, does not waive</w:t>
        <w:br/>
        <w:t xml:space="preserve">         SUN's right to refuse to complete shipment or to refuse to ship or</w:t>
        <w:br/>
        <w:t xml:space="preserve">         accept additional orders from Distributor.</w:t>
        <w:br/>
        <w:br/>
        <w:t>8)       Shipments. All shipments to Distributor or to customers of Distributor</w:t>
        <w:br/>
        <w:t xml:space="preserve">         shall be FOB Sarasota, Florida, except certain Distributor stock</w:t>
        <w:br/>
        <w:t xml:space="preserve">         (inventory) orders which exceed a certain dollar value, the amount to</w:t>
        <w:br/>
        <w:t xml:space="preserve">         be determined by SUN and announced periodically to Distributor as part</w:t>
        <w:br/>
        <w:t xml:space="preserve">         of SUN's Distributor Policy. Distributor stock orders which qualify</w:t>
        <w:br/>
        <w:t xml:space="preserve">         will be shipped freight prepaid to Distributor's warehouse by a</w:t>
        <w:br/>
        <w:t xml:space="preserve">         carrier to be selected by SUN.</w:t>
        <w:br/>
        <w:br/>
        <w:t xml:space="preserve">         On Distributor's orders, SUN will make drop shipments to Distributor's</w:t>
        <w:br/>
        <w:t xml:space="preserve">         customers, FOB Sarasota, Florida, to any place in the continental U.S.</w:t>
        <w:br/>
        <w:t xml:space="preserve">         except Alaska.</w:t>
        <w:br/>
        <w:br/>
        <w:br/>
        <w:br/>
        <w:br/>
        <w:br/>
        <w:t xml:space="preserve">                                      4</w:t>
        <w:br/>
        <w:t xml:space="preserve">   5</w:t>
        <w:br/>
        <w:br/>
        <w:t>9)       Split Responsibility for Sale. When a customer's product engineering</w:t>
        <w:br/>
        <w:t xml:space="preserve">         (or point of specification of SUN products), purchasing (or point of</w:t>
        <w:br/>
        <w:t xml:space="preserve">         origin of customers' purchase order for SUN products) and shipping</w:t>
        <w:br/>
        <w:t xml:space="preserve">         destination (or customers' manufacturing plant where SUN products will</w:t>
        <w:br/>
        <w:t xml:space="preserve">         be installed on machinery) are in different Distributor territories,</w:t>
        <w:br/>
        <w:t xml:space="preserve">         the Distributor agrees that the gross margin on the sale (SUN's</w:t>
        <w:br/>
        <w:t xml:space="preserve">         suggested customer price including applicable quantity discounts less</w:t>
        <w:br/>
        <w:t xml:space="preserve">         Distributor price) will be retained by SUN and distributed among the</w:t>
        <w:br/>
        <w:t xml:space="preserve">         participating Distributors as follows:</w:t>
        <w:br/>
        <w:br/>
        <w:t xml:space="preserve">         a)      40% of the Distributor gross margin will be forwarded to the</w:t>
        <w:br/>
        <w:t xml:space="preserve">                 Distributor in whose territory specification of SUN products</w:t>
        <w:br/>
        <w:t xml:space="preserve">                 was obtained, providing:</w:t>
        <w:br/>
        <w:br/>
        <w:t xml:space="preserve">                 1)       SUN, or Distributor obtaining components</w:t>
        <w:br/>
        <w:t xml:space="preserve">                          specifications, provides written evidence of</w:t>
        <w:br/>
        <w:t xml:space="preserve">                          engineering work with customer resulting in</w:t>
        <w:br/>
        <w:t xml:space="preserve">                          specification of SUN's component, and:</w:t>
        <w:br/>
        <w:br/>
        <w:t xml:space="preserve">                 2)       The total Distributor gross margin to be split</w:t>
        <w:br/>
        <w:t xml:space="preserve">                          exceeds $100.00 per customer order.</w:t>
        <w:br/>
        <w:br/>
        <w:t xml:space="preserve">         b)      10% of Distributor gross margin will be forwarded to the</w:t>
        <w:br/>
        <w:t xml:space="preserve">                 Distributor into whose territory shipment is made provided</w:t>
        <w:br/>
        <w:t xml:space="preserve">                 that the full Distributor margin exceeds $100.00 per customer</w:t>
        <w:br/>
        <w:t xml:space="preserve">                 order.</w:t>
        <w:br/>
        <w:br/>
        <w:t xml:space="preserve">         c)      50% of the Distributor gross margin will be forwarded to the</w:t>
        <w:br/>
        <w:t xml:space="preserve">                 Distributor placing the order to SUN and in addition, any</w:t>
        <w:br/>
        <w:t xml:space="preserve">                 portion of the gross margin not distributed under Paragraph A)</w:t>
        <w:br/>
        <w:t xml:space="preserve">                 and B) above.</w:t>
        <w:br/>
        <w:br/>
        <w:t>10)      Distributor Stock Service. Distributor will at all times maintain an</w:t>
        <w:br/>
        <w:t xml:space="preserve">         adequate inventory of SUN products and furnish prompt, efficient and</w:t>
        <w:br/>
        <w:t xml:space="preserve">         willing service to purchasers of SUN products in the territory. The</w:t>
        <w:br/>
        <w:t xml:space="preserve">         minimum inventory to be maintained by Distributor is set by the "Sun</w:t>
        <w:br/>
        <w:t xml:space="preserve">         Confidential Distributor's Guide."</w:t>
        <w:br/>
        <w:br/>
        <w:t>11)      Sales Effort Cooperation.</w:t>
        <w:br/>
        <w:br/>
        <w:t xml:space="preserve">         a)      SUN agrees to forward directly to Distributor all sales leads</w:t>
        <w:br/>
        <w:t xml:space="preserve">                 generated within the territory from SUN's direct mail,</w:t>
        <w:br/>
        <w:t xml:space="preserve">                 advertising and publicity.</w:t>
        <w:br/>
        <w:br/>
        <w:t xml:space="preserve">         b)      In order to assist SUN in providing up-to-date market data and</w:t>
        <w:br/>
        <w:t xml:space="preserve">                 analysis to the Distributor, determine SUN's needs for future</w:t>
        <w:br/>
        <w:t xml:space="preserve">                 plant capacity, and otherwise carry out its obligations,</w:t>
        <w:br/>
        <w:t xml:space="preserve">                 Distributor agrees to provide sales and market data from time</w:t>
        <w:br/>
        <w:t xml:space="preserve">                 to time, when requested by SUN, in a form mutually agreeable</w:t>
        <w:br/>
        <w:t xml:space="preserve">                 to both parties.</w:t>
        <w:br/>
        <w:br/>
        <w:br/>
        <w:br/>
        <w:br/>
        <w:br/>
        <w:br/>
        <w:t xml:space="preserve">                                      5</w:t>
        <w:br/>
        <w:t xml:space="preserve">   6</w:t>
        <w:br/>
        <w:br/>
        <w:t>12)      Promotional Materials. SUN will provide the Distributor with a supply</w:t>
        <w:br/>
        <w:t xml:space="preserve">         of catalogs, service bulletins, technical data and other advertising</w:t>
        <w:br/>
        <w:t xml:space="preserve">         and promotional materials, some free and some at a price established</w:t>
        <w:br/>
        <w:t xml:space="preserve">         by SUN.</w:t>
        <w:br/>
        <w:br/>
        <w:t>13)      Good Will. SUN and the Distributor mutually agree that performance</w:t>
        <w:br/>
        <w:t xml:space="preserve">         under this contract will generate goodwill for both parties with</w:t>
        <w:br/>
        <w:t xml:space="preserve">         customers and prospective customers of the Distributor who are users</w:t>
        <w:br/>
        <w:t xml:space="preserve">         or prospective users of SUN products. The Distributor's contribution</w:t>
        <w:br/>
        <w:t xml:space="preserve">         to this goodwill will include, but not be limited to, active sales</w:t>
        <w:br/>
        <w:t xml:space="preserve">         effort on behalf of SUN's products and the maintenance of adequate</w:t>
        <w:br/>
        <w:t xml:space="preserve">         stock of SUN products to meet customer's needs. SUN's contribution to</w:t>
        <w:br/>
        <w:t xml:space="preserve">         this goodwill will include, but not be limited to, advertising and</w:t>
        <w:br/>
        <w:t xml:space="preserve">         promotion of SUN products, referral of sales leads to the Distributor,</w:t>
        <w:br/>
        <w:t xml:space="preserve">         training of Distributor sales personnel in the application and sale of</w:t>
        <w:br/>
        <w:t xml:space="preserve">         the products, and joint sales and service efforts with Distributor</w:t>
        <w:br/>
        <w:t xml:space="preserve">         personnel when mutually agreed upon. Both parties recognize the mutual</w:t>
        <w:br/>
        <w:t xml:space="preserve">         creation of this goodwill and their individual contributions to it and</w:t>
        <w:br/>
        <w:t xml:space="preserve">         each party agrees herewith that no future claim for goodwill will be</w:t>
        <w:br/>
        <w:t xml:space="preserve">         made against the other party under any conditions whatsoever.</w:t>
        <w:br/>
        <w:br/>
        <w:t>14)      Relationship of SUN and Distributor. The relationship created by this</w:t>
        <w:br/>
        <w:t xml:space="preserve">         agreement is that of buyer and seller, not principal and agent. SUN</w:t>
        <w:br/>
        <w:t xml:space="preserve">         may not make a binding contract on behalf of the Distributor, and may</w:t>
        <w:br/>
        <w:t xml:space="preserve">         not do any other act that would be the act of an Agent of the</w:t>
        <w:br/>
        <w:t xml:space="preserve">         Distributor. Distributor is not and shall not be the agent, employee</w:t>
        <w:br/>
        <w:t xml:space="preserve">         or partner of, or joint venturer with SUN. In no event shall SUN be</w:t>
        <w:br/>
        <w:t xml:space="preserve">         responsible for any obligation or liability of the Distributor,</w:t>
        <w:br/>
        <w:t xml:space="preserve">         whether or not the obligation or liability shall have been incurred in</w:t>
        <w:br/>
        <w:t xml:space="preserve">         connection with the sale of any products manufactured or supplied</w:t>
        <w:br/>
        <w:t xml:space="preserve">         hereunder except as described in Paragraph 15) hereafter.</w:t>
        <w:br/>
        <w:br/>
        <w:t>15)      Patent Litigation; Product Liability.</w:t>
        <w:br/>
        <w:br/>
        <w:t xml:space="preserve">         a)      SUN agrees at its sole expense to defend and hold Distributor</w:t>
        <w:br/>
        <w:t xml:space="preserve">                 harmless from any loss or liability for any patent</w:t>
        <w:br/>
        <w:t xml:space="preserve">                 infringements, patent claims or patent damages that</w:t>
        <w:br/>
        <w:t xml:space="preserve">                 Distributor incurs by reason of selling SUN products under the</w:t>
        <w:br/>
        <w:t xml:space="preserve">                 provisions hereof.</w:t>
        <w:br/>
        <w:br/>
        <w:br/>
        <w:br/>
        <w:br/>
        <w:br/>
        <w:t xml:space="preserve">                                      6</w:t>
        <w:br/>
        <w:t xml:space="preserve">   7</w:t>
        <w:br/>
        <w:br/>
        <w:t xml:space="preserve">         b)      SUN agrees to hold Distributor harmless from liability for</w:t>
        <w:br/>
        <w:t xml:space="preserve">                 failure of a SUN product to operate within specifications set</w:t>
        <w:br/>
        <w:t xml:space="preserve">                 forth for each product in SUN's catalogs, or within</w:t>
        <w:br/>
        <w:t xml:space="preserve">                 engineering specifications published by SUN for products not</w:t>
        <w:br/>
        <w:t xml:space="preserve">                 catalogued. Distributor agrees to defend and hold SUN harmless</w:t>
        <w:br/>
        <w:t xml:space="preserve">                 from any loss or liability by reason of any sale by</w:t>
        <w:br/>
        <w:t xml:space="preserve">                 Distributor of SUN products which loss or liability is caused</w:t>
        <w:br/>
        <w:t xml:space="preserve">                 by any act or failure to act, misrepresentation, or</w:t>
        <w:br/>
        <w:t xml:space="preserve">                 misapplication on the part of the Distributor. Distributor</w:t>
        <w:br/>
        <w:t xml:space="preserve">                 further acknowledges and agrees it is Distributor's</w:t>
        <w:br/>
        <w:t xml:space="preserve">                 responsibility to technically train its sales and service</w:t>
        <w:br/>
        <w:t xml:space="preserve">                 personnel and to inform its representatives of known</w:t>
        <w:br/>
        <w:t xml:space="preserve">                 characteristics of SUN products or of specific restrictions on</w:t>
        <w:br/>
        <w:t xml:space="preserve">                 use of SUN products. SUN agrees to provide technical training</w:t>
        <w:br/>
        <w:t xml:space="preserve">                 assistance to Distributor at such time and in such manner as</w:t>
        <w:br/>
        <w:t xml:space="preserve">                 is mutually agreeable to SUN and Distributor.</w:t>
        <w:br/>
        <w:br/>
        <w:t xml:space="preserve">         c)      To cover the liabilities of Distributor and SUN hereunder,</w:t>
        <w:br/>
        <w:t xml:space="preserve">                 each party shall carry, at its expense, product liability and</w:t>
        <w:br/>
        <w:t xml:space="preserve">                 liability insurance with a minimum coverage of $1,000,000.00</w:t>
        <w:br/>
        <w:t xml:space="preserve">                 and, upon request, shall furnish proof of such coverage to the</w:t>
        <w:br/>
        <w:t xml:space="preserve">                 other party.</w:t>
        <w:br/>
        <w:br/>
        <w:t xml:space="preserve">         EXCEPT as to applications prohibited under the provisions of Paragraph</w:t>
        <w:br/>
        <w:t>3) above, all SUN products shipped to Distributor hereunder shall be covered by</w:t>
        <w:br/>
        <w:t>the SUN warranty as set forth in its current Products Catalog with Suggested</w:t>
        <w:br/>
        <w:t>Prices &amp; Discounts - as from time to time revised. No other terms, including</w:t>
        <w:br/>
        <w:t>warranties, shall apply except as may be specifically agreed in writing for a</w:t>
        <w:br/>
        <w:t>particular order.</w:t>
        <w:br/>
        <w:br/>
        <w:t>16)      Taxes. SUN prices do not include applicable sales, use, excise or</w:t>
        <w:br/>
        <w:t xml:space="preserve">         similar taxes, if any. Distributor agrees to supply SUN with tax</w:t>
        <w:br/>
        <w:t xml:space="preserve">         exemption certificates and agrees to assume responsibility for all</w:t>
        <w:br/>
        <w:t xml:space="preserve">         such taxes on Distributor orders for SUN products, literature and</w:t>
        <w:br/>
        <w:t xml:space="preserve">         sales aids.</w:t>
        <w:br/>
        <w:br/>
        <w:t>17)      Excusable Delays. SUN will endeavor to deliver products of suitable</w:t>
        <w:br/>
        <w:t xml:space="preserve">         quality within agreed upon time limits, but SUN shall not be liable</w:t>
        <w:br/>
        <w:t xml:space="preserve">         for any damages resulting from failure to deliver, delay in making</w:t>
        <w:br/>
        <w:t xml:space="preserve">         deliveries or cancellation of Distributor's orders initiated by SUN,</w:t>
        <w:br/>
        <w:t xml:space="preserve">         nor for any loss of profits by Distributor or customer.</w:t>
        <w:br/>
        <w:br/>
        <w:t>18)      Terms of Sale. Except as otherwise indicated herein, SUN's standard</w:t>
        <w:br/>
        <w:t xml:space="preserve">         Terms &amp; Conditions of Sale as modified from time to time (Sun</w:t>
        <w:br/>
        <w:t xml:space="preserve">         Confidential Distributor Guide) shall be applicable to all Distributor</w:t>
        <w:br/>
        <w:t xml:space="preserve">         orders placed with SUN and to articles furnished under such orders.</w:t>
        <w:br/>
        <w:br/>
        <w:br/>
        <w:br/>
        <w:br/>
        <w:br/>
        <w:t xml:space="preserve">                                      7</w:t>
        <w:br/>
        <w:t xml:space="preserve">   8</w:t>
        <w:br/>
        <w:br/>
        <w:t>19)      Trademarks, Trade Names. Distributor shall not use, directly or</w:t>
        <w:br/>
        <w:t xml:space="preserve">         indirectly, any trademark or trade name which is now or may</w:t>
        <w:br/>
        <w:t xml:space="preserve">         hereinafter be owned by SUN as part of the Distributor's corporate or</w:t>
        <w:br/>
        <w:t xml:space="preserve">         business name, or in any way in connection with Distributor's</w:t>
        <w:br/>
        <w:t xml:space="preserve">         business, except in the manner or to the extent that SUN may</w:t>
        <w:br/>
        <w:t xml:space="preserve">         specifically consent to such use in writing.</w:t>
        <w:br/>
        <w:br/>
        <w:t>20)      Assignment. This Distribution Agreement shall be binding upon, and</w:t>
        <w:br/>
        <w:t xml:space="preserve">         inure to the benefit of, the parties hereto and their respective</w:t>
        <w:br/>
        <w:t xml:space="preserve">         heirs, successors and assigns; provided, however, that the</w:t>
        <w:br/>
        <w:t xml:space="preserve">         Distributor's rights hereunder cannot be assigned or transferred, in</w:t>
        <w:br/>
        <w:t xml:space="preserve">         whole or in part, directly or indirectly, whether by Distributor or by</w:t>
        <w:br/>
        <w:t xml:space="preserve">         operation of law or otherwise, to any person, firm or corporation, nor</w:t>
        <w:br/>
        <w:t xml:space="preserve">         shall there by a change of corporate control or ownership, without</w:t>
        <w:br/>
        <w:t xml:space="preserve">         prior written consent of SUN.</w:t>
        <w:br/>
        <w:br/>
        <w:t>21)      Entire Agreement. This Distribution Agreement constitutes the entire</w:t>
        <w:br/>
        <w:t xml:space="preserve">         Agreement between the parties, superseding all previous agreements, if</w:t>
        <w:br/>
        <w:t xml:space="preserve">         any, relating to distribution of the products whether oral or written.</w:t>
        <w:br/>
        <w:t xml:space="preserve">         No terms or provisions of this agreement may be waived, modified or</w:t>
        <w:br/>
        <w:t xml:space="preserve">         supplemented except by written consent of both parties.</w:t>
        <w:br/>
        <w:br/>
        <w:t>22)      Waiver. Failure of either party at any time to require performance by</w:t>
        <w:br/>
        <w:t xml:space="preserve">         the other party of any provision hereof shall not be deemed a</w:t>
        <w:br/>
        <w:t xml:space="preserve">         continuing waiver of the provision or waiver of any other provision of</w:t>
        <w:br/>
        <w:t xml:space="preserve">         this agreement whether or not it is of the same or similar nature.</w:t>
        <w:br/>
        <w:br/>
        <w:t>23)      Life of Agreement - Termination. This Distributor Agreement shall</w:t>
        <w:br/>
        <w:t xml:space="preserve">         remain in force until terminated. Either party may terminate, with or</w:t>
        <w:br/>
        <w:t xml:space="preserve">         without cause, by giving of at least thirty (30) days advance written</w:t>
        <w:br/>
        <w:t xml:space="preserve">         notice specifying the date of termination. Either party may also</w:t>
        <w:br/>
        <w:t xml:space="preserve">         terminate this agreement without written notice upon insolvency of,</w:t>
        <w:br/>
        <w:t xml:space="preserve">         appointment of a receiver for, or filing of a petition in bankruptcy</w:t>
        <w:br/>
        <w:t xml:space="preserve">         by or against, the other party.</w:t>
        <w:br/>
        <w:br/>
        <w:t xml:space="preserve">         a)      At termination of this agreement, Distributor agrees to return</w:t>
        <w:br/>
        <w:t xml:space="preserve">                 to SUN, freight collect, all sales literature, sales aids and</w:t>
        <w:br/>
        <w:t xml:space="preserve">                 any confidential material in the Distributor's possession.</w:t>
        <w:br/>
        <w:br/>
        <w:t xml:space="preserve">         b)      Orders on hand at termination of the agreement will be honored</w:t>
        <w:br/>
        <w:t xml:space="preserve">                 provided:</w:t>
        <w:br/>
        <w:br/>
        <w:t xml:space="preserve">                 1)       Orders are scheduled for shipment within sixty (60)</w:t>
        <w:br/>
        <w:t xml:space="preserve">                          days from termination of this agreement.</w:t>
        <w:br/>
        <w:br/>
        <w:br/>
        <w:br/>
        <w:br/>
        <w:br/>
        <w:t xml:space="preserve">                                      8</w:t>
        <w:br/>
        <w:t xml:space="preserve">   9</w:t>
        <w:br/>
        <w:br/>
        <w:t xml:space="preserve">                 2)       Payment for SUN's shipments to Distributor are made</w:t>
        <w:br/>
        <w:t xml:space="preserve">                          in advance. SUN reserves the right to waiver this</w:t>
        <w:br/>
        <w:t xml:space="preserve">                          requirement to provide continuity of service to</w:t>
        <w:br/>
        <w:t xml:space="preserve">                          customers.</w:t>
        <w:br/>
        <w:br/>
        <w:t xml:space="preserve">         c)      SUN products in Distributor's stock at termination of this</w:t>
        <w:br/>
        <w:t xml:space="preserve">                 agreement may be returned to SUN for credit under the</w:t>
        <w:br/>
        <w:t xml:space="preserve">                 following terms:</w:t>
        <w:br/>
        <w:br/>
        <w:t xml:space="preserve">                 1)       Full credit will be issued by SUN for products that</w:t>
        <w:br/>
        <w:t xml:space="preserve">                          have been in Distributor's stock for less than one</w:t>
        <w:br/>
        <w:t xml:space="preserve">                          year and which are in new condition and in factory</w:t>
        <w:br/>
        <w:t xml:space="preserve">                          boxes.</w:t>
        <w:br/>
        <w:br/>
        <w:t xml:space="preserve">                 2)       Products which have been used or have been in</w:t>
        <w:br/>
        <w:t xml:space="preserve">                          Distributor's stock for more than one year will be</w:t>
        <w:br/>
        <w:t xml:space="preserve">                          evaluated by SUN and credit determined on a piece by</w:t>
        <w:br/>
        <w:t xml:space="preserve">                          piece basis.</w:t>
        <w:br/>
        <w:br/>
        <w:t xml:space="preserve">                 3)       All products returned for credit will be shipped</w:t>
        <w:br/>
        <w:t xml:space="preserve">                          freight prepaid to SUN by the Distributor.</w:t>
        <w:br/>
        <w:br/>
        <w:t>24)      Governing Law. This Agreement shall be construed and enforced in</w:t>
        <w:br/>
        <w:t xml:space="preserve">         accordance with and governed by the laws of the State of Florida.</w:t>
        <w:br/>
        <w:t xml:space="preserve">         Distributor agrees that the venue of any legal proceedings shall be in</w:t>
        <w:br/>
        <w:t xml:space="preserve">         Sarasota County, Florida.</w:t>
        <w:br/>
        <w:br/>
        <w:t>25)      Attorney Fees. The parties agree that in the event of a breach of this</w:t>
        <w:br/>
        <w:t xml:space="preserve">         agreement by either party, and litigation ensues, that the prevailing</w:t>
        <w:br/>
        <w:t xml:space="preserve">         party shall be entitled to be reimbursed for the reasonable attorney</w:t>
        <w:br/>
        <w:t xml:space="preserve">         fees and court costs that are incurred in the litigation. This</w:t>
        <w:br/>
        <w:t xml:space="preserve">         provision shall include any attorney fees and costs that are incurred</w:t>
        <w:br/>
        <w:t xml:space="preserve">         in all appellate proceedings.</w:t>
        <w:br/>
        <w:br/>
        <w:br/>
        <w:br/>
        <w:br/>
        <w:br/>
        <w:br/>
        <w:t xml:space="preserve">                                      9</w:t>
        <w:br/>
        <w:t xml:space="preserve">   10</w:t>
        <w:br/>
        <w:br/>
        <w:t xml:space="preserve">         IN WITNESS WHEREOF, we have hereunto set our hands and seals and have</w:t>
        <w:br/>
        <w:t>caused this Agreement to be executed as of the day and year first above</w:t>
        <w:br/>
        <w:t>written.</w:t>
        <w:br/>
        <w:br/>
        <w:t>In the presence of:</w:t>
        <w:br/>
        <w:br/>
        <w:br/>
        <w:t>-----------------------------                 ------------------------------</w:t>
        <w:br/>
        <w:t>--------</w:t>
        <w:br/>
        <w:t xml:space="preserve">                                           Corporate Partnership           </w:t>
        <w:br/>
        <w:t xml:space="preserve">                                                                           </w:t>
        <w:br/>
        <w:t xml:space="preserve">                                           Individual                      </w:t>
        <w:br/>
        <w:t xml:space="preserve">                                           By:   </w:t>
        <w:br/>
        <w:t>-----------------------------                 ------------------------------</w:t>
        <w:br/>
        <w:t xml:space="preserve">                                                                           </w:t>
        <w:br/>
        <w:t xml:space="preserve">                                                                           </w:t>
        <w:br/>
        <w:t xml:space="preserve">                                           SUN HYDRAULICS CORPORATION      </w:t>
        <w:br/>
        <w:t xml:space="preserve">                                                                           </w:t>
        <w:br/>
        <w:t xml:space="preserve">--------------------------                                                    </w:t>
        <w:br/>
        <w:t>-----------------------------</w:t>
        <w:br/>
        <w:br/>
        <w:br/>
        <w:t>-----------------------------</w:t>
        <w:br/>
        <w:br/>
        <w:br/>
        <w:t xml:space="preserve">                                      </w:t>
        <w:br/>
        <w:t xml:space="preserve">                           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