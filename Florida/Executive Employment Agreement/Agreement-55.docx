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 xml:space="preserve">  THIS EXECUTIVE EMPLOYMENT AGREEMENT (this “Agreement”), dated as of January 3, 2023 (the “Effective Date”), is entered into by and between, Trulieve Cannabis Corp. (the “Company”), and Xxx Xxxxxxx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w:t>
        <w:br/>
        <w:t xml:space="preserve">Employment Term.  Unless terminated earlier in accordance with Section 4 of this Agreement, the Executive’s employment with the Company pursuant to this Agreement shall be for an initial term of three (3) years commencing on the Effective Date and ending on the third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  </w:t>
        <w:br/>
        <w:t>2.</w:t>
        <w:br/>
        <w:t xml:space="preserve">Position and Duties; Exclusive Employment; Principal Location; No Conflicts.  </w:t>
        <w:br/>
        <w:t>(a)</w:t>
        <w:br/>
        <w:t>Position and Duties.  During the Employment Term, the Executive shall serve as Vice President, Accounting of the Company.  The Executive, in carrying out his/her duties under this Agreement, shall report solely and directly to the Chief Financial Officer (“CFO”).  The Executive shall have such duties, authority, and responsibility, commensurate with the Executive’s position, as shall be assigned and determined from time to time by the CFO,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w:t>
        <w:br/>
        <w:t xml:space="preserve">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w:t>
        <w:br/>
        <w:t xml:space="preserve">    of any business other than that of the Company Group, unless the Executive receives advance written approval from the CFO.  Notwithstanding the foregoing, the Executive may manage the Executive’s personal investments and, on a non-compensated basis and with prior notice to the CFO, engage in civic and not-for-profit activities, as long as such activities do not materially interfere with the Executive’s performance of the Executive’s duties to the Company Group or the commitments made by the Executive in this Section 2(b).</w:t>
        <w:br/>
        <w:t>(c)</w:t>
        <w:br/>
        <w:t xml:space="preserve">Principal Location; Travel.  During the Employment Term, the Executive shall perform the duties and responsibilities required by this Agreement at such location as agreed upon by the Executive and the CFO, and will be required to travel to other locations, including internationally, as may be necessary to fulfill the Executive’s duties and responsibilities hereunder. </w:t>
        <w:br/>
        <w:t>(d)</w:t>
        <w:br/>
        <w:t>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w:t>
        <w:br/>
        <w:t xml:space="preserve">Compensation; Benefits. </w:t>
        <w:br/>
        <w:t>(a)</w:t>
        <w:br/>
        <w:t xml:space="preserve">Base Salary.  During the Employment Term, the Company shall pay to the Executive an annualized base salary in the gross amount of Two Hundred and Twenty-Five Thousand and 00/100 Dollars ($225,000.00) (the “Base Salary”), which shall be payable in regular installments in accordance with the Company’s customary payroll practices and procedures, but in no event less frequently than monthly, and prorated for any partial year worked.  </w:t>
        <w:br/>
        <w:t>(b)</w:t>
        <w:br/>
        <w:t>Incentive Compensation.</w:t>
        <w:br/>
        <w:t>(i)</w:t>
        <w:br/>
        <w:t xml:space="preserve">Annual Bonus. </w:t>
        <w:br/>
        <w:t>(A) Amount.  During the Employment Term, the Executive shall be eligible to receive an annual target performance-based bonus opportunity equal to Ninety Thousand and 00/100 Dollars ($90,000.00). (the “Annual Bonus”), based on the achievement of certain identified target performance goals established for the Executive by the Company.</w:t>
        <w:br/>
        <w:t xml:space="preserve">(B) Timing of Payment.  The Annual Bonus shall be paid in accordance with the terms of any plan governing Executive’s Annual Bonus then in effect, but in all events during the fiscal year following the end of the fiscal year to which the Annual Bonus relates. </w:t>
        <w:br/>
        <w:t xml:space="preserve">(C) Conditions to Payment.  To be eligible to receive such Annual Bonus, the Executive must (I) remain continuously employed with and by the Company (or any member of the Company Group) through the last day of the fiscal year to which the Annual Bonus relates, and (II) be in good standing with the Company (and all members of the Company Group) (i.e., not under any type of performance improvement plan, disciplinary suspension, final warning, or the like) as of the last day of the fiscal year to which the Annual Bonus relates. Unless otherwise provided in this Agreement, if the Executive incurs a termination of employment prior to the last </w:t>
        <w:br/>
        <w:t xml:space="preserve">   2</w:t>
        <w:br/>
        <w:t xml:space="preserve">  day of the fiscal year to which the Annual Bonus relates, the Executive shall not be entitled to any Annual Bonus for such fiscal year. </w:t>
        <w:br/>
        <w:t>(ii)</w:t>
        <w:br/>
        <w:t xml:space="preserve">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Annual Equity Awards may be in the form of stock options, restricted stock, restricted stock units, performance shares, performance units, or any other equity award that is permitted pursuant to the Equity Incentive Plan. </w:t>
        <w:br/>
        <w:t>(c)</w:t>
        <w:br/>
        <w:t>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 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w:t>
        <w:br/>
        <w:t>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w:t>
        <w:br/>
        <w:t>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w:t>
        <w:br/>
        <w:t>Paid Time Off.  During the Employment Term, the Executive shall be entitled to paid time off, to use as needed, in accordance with the plans, policies, programs, and practices of the Company applicable to its executives, and, in each case, subject to the prior written consent of the CFO.</w:t>
        <w:br/>
        <w:t>(g)</w:t>
        <w:br/>
        <w:t>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 xml:space="preserve">   3</w:t>
        <w:br/>
        <w:t xml:space="preserve">  4.</w:t>
        <w:br/>
        <w:t>Termination.  This Agreement and the Executive’s employment with the Company may be terminated in accordance with any of the following provisions.</w:t>
        <w:br/>
        <w:t>(a)</w:t>
        <w:br/>
        <w:t>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w:t>
        <w:br/>
        <w:t xml:space="preserve">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 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 </w:t>
        <w:br/>
        <w:t>(c)</w:t>
        <w:br/>
        <w:t xml:space="preserve">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  </w:t>
        <w:br/>
        <w:t>(d)</w:t>
        <w:br/>
        <w:t xml:space="preserve">Termination by the Executive for Good Reason. The Executive may terminate this Agreement and the Executive’s employment with the Company for Good Reason.  “Good Reason” shall mean the occurrence of any of the following events, without the express written </w:t>
        <w:br/>
        <w:t xml:space="preserve">   4</w:t>
        <w:br/>
        <w:t xml:space="preserve">  consent of the Executive, unless such events are fully corrected in all material respects by the Company within thirty (30) days following written notification by the Executive to the Company:</w:t>
        <w:br/>
        <w:t>(i)</w:t>
        <w:br/>
        <w:t>a material diminution in the Executive’s duties/responsibilities; or</w:t>
        <w:br/>
        <w:t>(ii)</w:t>
        <w:br/>
        <w:t>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(e)</w:t>
        <w:br/>
        <w:t xml:space="preserve">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 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  </w:t>
        <w:br/>
        <w:t>5.</w:t>
        <w:br/>
        <w:t>Obligations of the Company Upon Termination.</w:t>
        <w:br/>
        <w:t>(a)</w:t>
        <w:br/>
        <w:t>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w:t>
        <w:br/>
        <w:t>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w:t>
        <w:br/>
        <w:t xml:space="preserve">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 </w:t>
        <w:br/>
        <w:t xml:space="preserve">   5</w:t>
        <w:br/>
        <w:t xml:space="preserve">  (iii)</w:t>
        <w:br/>
        <w:t xml:space="preserve">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 </w:t>
        <w:br/>
        <w:t>1.</w:t>
        <w:br/>
        <w:t>Severance equal to the sum of: (a) one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 twelve (12) month period in accordance with the Company’s regular payroll practices and subject to all customary withholding and deductions.</w:t>
        <w:br/>
        <w:t>2.</w:t>
        <w:br/>
        <w:t>If the Executive timely and properly elects continuation coverage under the Consolidated Omnibus Budget Reconciliation Act of 1985 (“COBRA”), the Company 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twelve (12)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twelve (12) month anniversary of the Executive’s termination date; and (ii) the date on which the Executive either receives or becomes eligible to receive substantially similar coverage from another employer.</w:t>
        <w:br/>
        <w:t>3.</w:t>
        <w:br/>
        <w:t xml:space="preserve">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 </w:t>
        <w:br/>
        <w:t xml:space="preserve">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w:t>
        <w:br/>
        <w:t xml:space="preserve">   6</w:t>
        <w:br/>
        <w:t xml:space="preserve">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  </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w:t>
        <w:br/>
        <w:t xml:space="preserve">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 </w:t>
        <w:br/>
        <w:t>(c)</w:t>
        <w:br/>
        <w:t xml:space="preserve">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one and ½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eighteen (18) </w:t>
        <w:br/>
        <w:t xml:space="preserve">   7</w:t>
        <w:br/>
        <w:t xml:space="preserve">  months.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 xml:space="preserve">(e)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  </w:t>
        <w:br/>
        <w:t>6.</w:t>
        <w:br/>
        <w:t>Non-Disclosure of Confidential Information.</w:t>
        <w:br/>
        <w:t>(a)</w:t>
        <w:br/>
        <w:t xml:space="preserve">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w:t>
        <w:br/>
        <w:t xml:space="preserve">   8</w:t>
        <w:br/>
        <w:t xml:space="preserve">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  </w:t>
        <w:br/>
        <w:t>(i)</w:t>
        <w:br/>
        <w:t>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w:t>
        <w:br/>
        <w:t xml:space="preserve">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  </w:t>
        <w:br/>
        <w:t>(iii)</w:t>
        <w:br/>
        <w:t xml:space="preserve">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w:t>
        <w:br/>
        <w:t xml:space="preserve">   9</w:t>
        <w:br/>
        <w:t xml:space="preserve">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w:t>
        <w:br/>
        <w:t>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(c)</w:t>
        <w:br/>
        <w:t>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7.</w:t>
        <w:br/>
        <w:t>Non-Competition; Non-Solicitation.</w:t>
        <w:br/>
        <w:t>(a)</w:t>
        <w:br/>
        <w:t xml:space="preserve">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w:t>
        <w:br/>
        <w:t xml:space="preserve">   10</w:t>
        <w:br/>
        <w:t xml:space="preserve">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w:t>
        <w:br/>
        <w:t>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(c)</w:t>
        <w:br/>
        <w:t>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w:t>
        <w:br/>
        <w:t>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w:t>
        <w:br/>
        <w:t xml:space="preserve">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w:t>
        <w:br/>
        <w:t xml:space="preserve">   11</w:t>
        <w:br/>
        <w:t xml:space="preserv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 </w:t>
        <w:br/>
        <w:t>9.</w:t>
        <w:br/>
        <w:t xml:space="preserve">Intellectual Property.  </w:t>
        <w:br/>
        <w:t>(a)</w:t>
        <w:br/>
        <w:t xml:space="preserve">Work Product Owned By the Company.  The Executive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  </w:t>
        <w:br/>
        <w:t>(b)</w:t>
        <w:br/>
        <w:t>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w:t>
        <w:br/>
        <w:t xml:space="preserve">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w:t>
        <w:br/>
        <w:t xml:space="preserve">   12</w:t>
        <w:br/>
        <w:t xml:space="preserve">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 </w:t>
        <w:br/>
        <w:t>(d)</w:t>
        <w:br/>
        <w:t xml:space="preserve">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  </w:t>
        <w:br/>
        <w:t>(e)</w:t>
        <w:br/>
        <w:t xml:space="preserve">Maintenance; Disclosure; Execution; Attorney-In-Fact.  The Executive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 </w:t>
        <w:br/>
        <w:t>(f)</w:t>
        <w:br/>
        <w:t xml:space="preserve">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  </w:t>
        <w:br/>
        <w:t>10.</w:t>
        <w:br/>
        <w:t xml:space="preserve">Cooperation.  </w:t>
        <w:br/>
        <w:t xml:space="preserve">(a)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w:t>
        <w:br/>
        <w:t xml:space="preserve">   13</w:t>
        <w:br/>
        <w:t xml:space="preserve">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w:t>
        <w:br/>
        <w:t xml:space="preserve">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  </w:t>
        <w:br/>
        <w:t>12.</w:t>
        <w:br/>
        <w:t xml:space="preserve">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  </w:t>
        <w:br/>
        <w:t>13.</w:t>
        <w:br/>
        <w:t xml:space="preserve">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    </w:t>
        <w:br/>
        <w:t>14.</w:t>
        <w:br/>
        <w:t xml:space="preserve">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w:t>
        <w:br/>
        <w:t xml:space="preserve">   14</w:t>
        <w:br/>
        <w:t xml:space="preserve">  the restrictive covenants and other obligations in Sections 6, 7, 9, and 10 hereof, by any member of the Company Group as well as by the Company Group’s future affiliates, successors, and/or assigns.  </w:t>
        <w:br/>
        <w:t>15.</w:t>
        <w:br/>
        <w:t>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w:t>
        <w:br/>
        <w:t xml:space="preserve">Governing Law; Arbitration. </w:t>
        <w:br/>
        <w:t>(a)</w:t>
        <w:br/>
        <w:t xml:space="preserve">Governing Law. This Agreement shall be governed by the laws of the State of Florida, without regard to its choice of law principles, except where federal law applies.  </w:t>
        <w:br/>
        <w:t>(b)</w:t>
        <w:br/>
        <w:t>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Leon County, Florida for the resolution of such dispute, controversy, or claim.</w:t>
        <w:br/>
        <w:t>17.</w:t>
        <w:br/>
        <w:t xml:space="preserve">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w:t>
        <w:br/>
        <w:t xml:space="preserve">   15</w:t>
        <w:br/>
        <w:t xml:space="preserve">  REGULATION.  EACH PARTY HEREBY ACKNOWLEDGES THAT IT IS KNOWINGLY AND VOLUNTARILY WAIVING THE RIGHT TO DEMAND TRIAL BY JURY.</w:t>
        <w:br/>
        <w:t>18.</w:t>
        <w:br/>
        <w:t>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w:t>
        <w:br/>
        <w:t xml:space="preserve">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 </w:t>
        <w:br/>
        <w:t>20.</w:t>
        <w:br/>
        <w:t>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w:t>
        <w:br/>
        <w:t xml:space="preserve">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 </w:t>
        <w:br/>
        <w:t>22.</w:t>
        <w:br/>
        <w:t>Amendment.  This Agreement may not be amended, supplemented, or modified in whole or in part except by an instrument in writing signed by the Party or Parties against whom enforcement of such amendment, supplement, or modification is sought.</w:t>
        <w:br/>
        <w:t>23.</w:t>
        <w:br/>
        <w:t>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Tallahassee, FL 32312</w:t>
        <w:br/>
        <w:t xml:space="preserve">   16</w:t>
        <w:br/>
        <w:t xml:space="preserve">  24.</w:t>
        <w:br/>
        <w:t>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w:t>
        <w:br/>
        <w:t xml:space="preserve">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w:t>
        <w:br/>
        <w:t xml:space="preserve">   17</w:t>
        <w:br/>
        <w:t xml:space="preserv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 </w:t>
        <w:br/>
        <w:t>26.</w:t>
        <w:br/>
        <w:t>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t xml:space="preserve">     18</w:t>
        <w:br/>
        <w:t xml:space="preserve">  IN WITNESS WHEREOF, the Parties have executed this Agreement as of the date first above written.</w:t>
        <w:br/>
        <w:t xml:space="preserve">    COMPANY</w:t>
        <w:br/>
        <w:t xml:space="preserve"> TRULIEVE CANNABIS CORP.</w:t>
        <w:br/>
        <w:t xml:space="preserve">  By: /s/ Xxxx X’Xxxxx</w:t>
        <w:br/>
        <w:t>Xxxx: Xxxx X’Xxxxx</w:t>
        <w:br/>
        <w:t>Title: CFO</w:t>
        <w:br/>
        <w:t xml:space="preserve">     EXECUTIVE</w:t>
        <w:br/>
        <w:t xml:space="preserve"> By: /s/ Xxx Xxxxxxx</w:t>
        <w:br/>
        <w:t>Xxxx: Xxx Xxxxxxx</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