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Executive Employment Agreement</w:t>
        <w:br/>
        <w:t xml:space="preserve">  Dated as of January 22, 2024</w:t>
        <w:br/>
        <w:t xml:space="preserve">  This Executive Employment Agreement (the “Agreement”) dated as of the date first set forth above (the “Effective Date”) is entered into by and between Reliance Global Group, Inc., a Florida corporation (the “Company”) and Xxxx Xxxxxx (the “Executive”). The Company and Executive may collective be referred to as the “Parties” and each individually as a “Party”.</w:t>
        <w:br/>
        <w:t xml:space="preserve">  WHEREAS, the Company has engaged the Executive as the Chief Executive Officer of the Company, and the Parties desire to enter into this Agreement to set forth the ongoing terms of such engagement, and the Executive desires to continue to serve in such capacities on behalf of the Company, in each case subject to the terms and conditions herein;</w:t>
        <w:br/>
        <w:t xml:space="preserve">  NOW, THEREFORE, in consideration of the promises and of the mutual covenants and agreements hereinafter set forth, and for other good and valuable consideration, the receipt and sufficiency of which is hereby acknowledged, the Company and the Executive hereby agree as follows:</w:t>
        <w:br/>
        <w:t xml:space="preserve">  1. Employment.</w:t>
        <w:br/>
        <w:t xml:space="preserve">  (a) Term. The term of this Agreement (the “Initial Term”) shall begin as of the Effective Date and shall end on the earlier of (i) the second (2nd) anniversary of the Effective Date and (ii) the time of the termination of the Executive’s employment in accordance with Section 3. The Initial Term and any Renewal Term (as defined below) shall automatically be extended for one or more additional terms of two (2) years each (each a “Renewal Term” and together with the Initial Term, the “Term”), unless either the Company or Executive provides notice to the other Party of their desire to not so renew the Initial Term or Renewal Term (as applicable) at least thirty (30) days prior to the expiration of the then-current Initial Term or Renewal Term, as applicable. Executive’s employment with the Company shall be “at will,” meaning that either Executive or the Company may terminate Executive’s employment at any time and for any reason, subject to Section 3. Any contrary representations that may have been made to Executive are superseded by this Agreement.</w:t>
        <w:br/>
        <w:t xml:space="preserve">  (b) Duties. The Company has appointed the Executive, and hereby confirms the appointment of the Executive, and Executive shall serve as, the Chief Executive Officer of the Company and shall report to the Board of Directors of the Company (the “Board”). The Executive shall have such duties and responsibilities as are consistent with Executive’s position with the Company. In addition, the Executive shall perform all other duties and accept all other responsibilities incident to such position as may reasonably assigned to Executive by the Board.</w:t>
        <w:br/>
        <w:t xml:space="preserve">  2. Compensation and Other Benefits. As compensation for the services to be rendered hereunder, during the Term the Company shall pay to the Executive the salary and bonuses, and shall provide the benefits, as set forth in this Section 2.</w:t>
        <w:br/>
        <w:t xml:space="preserve">  (a) Base Salary. The Company shall pay to the Executive an annual base salary of $425,000, payable on a monthly basis commencing on the Effective Date (as the same may be adjusted herein, the “Base Salary”). The Base Salary shall be paid in accordance with the Company’s payroll policies.</w:t>
        <w:br/>
        <w:t xml:space="preserve">        (b) Equity Issuances. For each year of the Term, on the first business day of such Term, the Executive shall be issued a number of shares of common stock, par value $0.086 per share (the “Common Stock”) of the Company equal in value to 50% of the then-applicable Base Salary, with the value of a share of Common Stock to be as determined, as of the date of such issuance, by the Compensation Committee of the Board (each, an “Annual Equity Award”) pursuant to the Company’s 2023 Equity Incentive Plan, or any renewal or replacement thereof (the “Plan”), each of which Annual Equity Awards shall be fully vested on issuance. Any Annual Equity Award will only be deemed earned, due and payable pursuant to there being sufficient available share capacity (determined by the Compensation Committee) in the Plan. Notwithstanding the foregoing, the Company’s obligations to make any Annual Equity Award shall be subject to the condition that the Company shall have complied with the rules and regulations of The NASDAQ Stock Market or any other securities exchange on which the securities of the Company are listed.</w:t>
        <w:br/>
        <w:t xml:space="preserve">  (c) Bonus. The Executive shall be eligible to receive any discretionary bonuses as determined by the Board.</w:t>
        <w:br/>
        <w:t xml:space="preserve">  (d) Fringe Benefits. During the Term, the Executive shall be entitled to fringe benefits consistent with the practices of the Company, and to the extent the Company provides similar benefits to the Company’s executive officers.</w:t>
        <w:br/>
        <w:t xml:space="preserve">  (e) Business Expenses. The Executive shall be entitled to reimbursement for all reasonable and necessary out-of-pocket business, entertainment and travel expenses incurred by the Executive in connection with the performance of Executive’s duties hereunder and in accordance with the Company’s expense reimbursement policies and procedures.</w:t>
        <w:br/>
        <w:t xml:space="preserve">  3. Termination.</w:t>
        <w:br/>
        <w:t xml:space="preserve">  (a) Definition of Cause. For purposes hereof, “Cause” shall mean:</w:t>
        <w:br/>
        <w:t xml:space="preserve">  (i) a violation of any material rule or policy of the Company for which violation any employee may be terminated pursuant to the policies of the Company reasonably applicable to an executive officer;</w:t>
        <w:br/>
        <w:t xml:space="preserve">  (ii) intentional misconduct by the Executive to the material detriment of the Company;</w:t>
        <w:br/>
        <w:t xml:space="preserve">  (iii) fraud or defalcation against the Company (or a subsidiary or other Affiliate thereof);</w:t>
        <w:br/>
        <w:t xml:space="preserve">  (iv) the Executive’s conviction (by a court of competent jurisdiction, not subject to further appeal) of, or pleading guilty to, a felony;</w:t>
        <w:br/>
        <w:t xml:space="preserve">  (v) the Executive’s gross negligence in the performance of Executive’s duties and responsibilities to the Company as described in this Agreement; or</w:t>
        <w:br/>
        <w:t xml:space="preserve">        (vi) 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10 days following receipt of such notice.</w:t>
        <w:br/>
        <w:t xml:space="preserve">  (b) Definition of Good Reason. For purposes hereof, “Good Reason” shall mean:</w:t>
        <w:br/>
        <w:t xml:space="preserve">  (i) at any time following a Change of Control (as defined below), a material diminution by the Company of compensation and benefits (taken as a whole) provided to the Executive immediately prior to a Change of Control;</w:t>
        <w:br/>
        <w:t xml:space="preserve">  (ii) a reduction in Base Salary or target or maximum bonus, other than as part of an across-the-board reduction in salaries of management personnel;</w:t>
        <w:br/>
        <w:t xml:space="preserve">  (iii) the relocation of the Executive’s principal office to a location more than 50 miles further from the Executive’s principal office immediately prior to such relocation; or</w:t>
        <w:br/>
        <w:t xml:space="preserve">  (iv) a material breach by the Company of any of the terms and conditions of this Agreement which the Company fails to correct within 10 days after the Company receives written notice from Executive of such violation.</w:t>
        <w:br/>
        <w:t xml:space="preserve">  (c) Definition of Change of Control. 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w:t>
        <w:br/>
        <w:t xml:space="preserve">        (d) Termination by the Company. The Company may terminate the Term and Executive’s employment hereunder at any time, with or without Cause, subject to the terms and conditions herein.</w:t>
        <w:br/>
        <w:t xml:space="preserve">  (i) For Cause. In the event that the Company terminates the Term or Executive’s employment hereunder with Cause, then in such event, subject to Section 3(h), (i) the Company shall pay to Executive any unpaid Base Salary and benefits then owed or accrued, and any unreimbursed expenses, pursuant to the terms of Section 2(e), incurred by the Executive in each case through the termination date, and each of which shall be paid within 10 days following the termination date; (ii) any unvested portion of any equity granted to Executive hereunder or any other agreements with the Company (collectively, the “Equity Grants”) shall immediately be forfeited as of the termination date without any further action of the Parties; and (iii) all of the Parties’ rights and obligations hereunder shall thereafter cease, other than such rights or obligations which arose prior to the termination date or in connection with such termination, and subject to Section 13.</w:t>
        <w:br/>
        <w:t xml:space="preserve">  (ii) Without Cause. In the event that the Company terminates the Term or Executive’s employment hereunder without Cause, then in such event, subject to Section 3(h), (i) the Company shall pay to Executive any Base Salary, bonuses, and benefits then owed or accrued, and any unreimbursed expenses incurred by the Executive in each case through the termination date, and each of which shall be paid within 10 days following the termination date; (ii) the Company shall continue to pay to Executive, as severance pay, the Base Salary then in effect as of the termination date for the 24 months following the termination date; (iii) any Equity Grant already made to Executive shall, to the extent not already vested, be deemed automatically vested; and (iv) all of the Parties’ rights and obligations hereunder shall thereafter cease, other than such rights or obligations which arose prior to the termination date or in connection with such termination, and subject to Section 13.</w:t>
        <w:br/>
        <w:t xml:space="preserve">  (e) Termination by the Executive. The Executive may terminate the Term and resign from Executive’s employment hereunder at any time, with or without Good Reason.</w:t>
        <w:br/>
        <w:t xml:space="preserve">  (i) With Good Reason. In the event that Executive terminates the Term or resigns from Executive’s employment hereunder with Good Reason, the Company shall pay to Executive the amounts, and Executive shall, subject to Section 3(h), be entitled to such benefits (including without limitation any vesting of unvested shares under any Equity Grant), that would have been payable to Executive or which Executive would have received had the Term and Executive’s employment been terminated by the Company without Cause pursuant to Section 3(d)(ii).</w:t>
        <w:br/>
        <w:t xml:space="preserve">  (ii) Without Good Reason. In the event that Executive terminates the Term or resigns from Executive’s employment hereunder without Good Reason, the Company shall pay to Executive the amounts, and Executive shall be entitled, subject to Section 3(h), to such benefits (including without limitation any vesting of unvested shares under any Equity Grant), that would have been payable to Executive or which Executive would have received had the Term and Executive’s employment been terminated by the Company with Cause pursuant to Section 3(d)(i).</w:t>
        <w:br/>
        <w:t xml:space="preserve">        (f) Termination by Death or Disability. In the event of the Executive’s death or total disability (as defined in Section 22(e)(3) of the Internal Revenue Code of 1986, as amended) during the Term, the Term and Executive’s employment shall terminate on the date of death or total disability. In the event of such termination, the Company’s sole obligations hereunder to the Executive (or the Executive’s estate) shall be for unpaid Base Salary, accrued but unpaid bonus and benefits (then owed or accrued and owed in the future), a pro-rata bonus for the year of termination based on the Executive’s target bonus for such year and the portion of such year in which the Executive was employed, and reimbursement of expenses pursuant to the terms hereon through the effective date of termination, each of which shall be paid within 10 days following the date of the Executive’s termination, and any unvested portion of any Equity Grants shall immediately be forfeited as of the termination date without any further action of the Parties.</w:t>
        <w:br/>
        <w:t xml:space="preserve">  (g) Non-Renewal. In the event that the Term is not renewed by either Party pursuant to the provisions of Section 1(a), any unvested portion of any Equity Grants shall immediately be forfeited as of the expiration of the Term without any further action of the Parties.</w:t>
        <w:br/>
        <w:t xml:space="preserve">  (h) Conflict. In the event of a conflict between the terms and conditions herein and those in any other agreement or contract between the Company and the Executive with respect to any Equity Grants granted to Executive, the terms and conditions of such other agreement or contract shall control.</w:t>
        <w:br/>
        <w:t xml:space="preserve">  4. Post-Termination Assistance. Upon the Executive’s termination of employment with the Company, the Executive agrees to fully cooperate in all matters relating to the winding up or pending work on behalf of the Company and the orderly transfer of work to other employees of the Company following any termination of the Executives’ employment. The Executive further agrees that Executive will provide, upon reasonable notice, such information and assistance to the Company as may reasonably be requested by the Company in connection with any audit, governmental investigation, litigation, or other dispute in which the Company is or may become a party and as to which the Executive has knowledge; provided, however, that (i) the Company agrees to reimburse the Executive for any related out-of-pocket expenses, including travel expenses, and (ii) any such assistance may not unreasonably interfere with Executive’s then current employment.</w:t>
        <w:br/>
        <w:t xml:space="preserve">        5. Confidentiality</w:t>
        <w:br/>
        <w:t xml:space="preserve">  (a) Definition. For purposes of this Agreement, “Confidential Information” shall mean all Company Work Product (as hereinafter defined) and all non-public written, electronic, and oral information or materials of Company communicated to or otherwise obtained by Executive in connection with this Agreement, which is related to the products, business and activities of Company, its Affiliates (as defined below), and subsidiaries, and their respective customers, clients, suppliers, and other entities with which such party does business, including: (i) all costing, pricing, technology, software, documentation, research, techniques, procedures, processes, discoveries, inventions, methodologies, data, tools, templates, know how, intellectual property and all other proprietary information of Company; (ii) the terms of this Agreement; and (iii) any other information identified as confidential in writing by Company. Confidential Information shall not include information that: (a) was lawfully known by Executive without an obligation of confidentiality before its receipt from Company; (b) is independently developed by Executive without reliance on or use of Confidential Information; (c) is or becomes publicly available without a breach by Executive of this Agreement; or (d) is disclosed to Executive by a third party which is not required to maintain its confidentiality. An “Affiliate” of a Party shall mean any entity directly or indirectly controlling, controlled by, or under common control with, such Party at any time during the Term for so long as such control exists.</w:t>
        <w:br/>
        <w:t xml:space="preserve">  (b) Company Ownership. Company shall retain all right, title, and interest to the Confidential Information, including all copies thereof and all rights to patents, copyrights, trademarks, trade secrets and other intellectual property rights inherent therein and appurtenant thereto. Subject to the terms and conditions of this Agreement, Company hereby grants Executive a non-exclusive, non-transferable, license during the Term to use any Confidential Information solely to the extent that such Confidential Information is necessary for the performance of Executive’s duties hereunder. Executive shall not, by virtue of this Agreement or otherwise, acquire any proprietary rights whatsoever in Confidential Information, which shall be the sole and exclusive property and confidential information of Company. No identifying marks, copyright or proprietary right notices may be deleted from any copy of Confidential Information. Nothing contained herein shall be construed to limit the rights of Company from performing similar services for, or delivering the same or similar deliverable to, third parties using the Confidential Information and/or using the same personnel to provide any such services or deliverables.</w:t>
        <w:br/>
        <w:t xml:space="preserve">  (c) Confidentiality Obligations. Executive agrees to hold the Confidential Information in confidence and not to copy, reproduce, sell, assign, license, market, transfer, give or otherwise disclose such Confidential Information to any person or entity or to use the Confidential Information for any purposes whatsoever, without the express written permission of Company, other than disclosure to Executive’s, partners, principals, directors, officers, employees, subcontractors and agents on a “need-to-know” basis as reasonably required for the performance of Executive’s obligations hereunder or as otherwise agreed to herein. Executive shall be responsible to Company for any violation of this Section 5 by Executive’s employees, subcontractors, and agents. Executive shall maintain the Confidential Information with the same degree of care, but no less than a reasonable degree of care, as Executive employs concerning its own information of like kind and character.</w:t>
        <w:br/>
        <w:t xml:space="preserve">  (d) Required Disclosure. If Executive is requested to disclose any of the Confidential Information as part of an administrative or judicial proceeding, Executive shall, to the extent permitted by applicable law, promptly notify Company of that request and cooperate with Company, at Company’s expense, in seeking a protective order or similar confidential treatment for the Confidential Information. If no protective order or other confidential treatment is obtained, Executive shall disclose only that portion of Confidential Information which is legally required and will exercise all reasonable efforts to obtain reliable assurances that confidential treatment will be accorded the Confidential Information which is required to be disclosed.</w:t>
        <w:br/>
        <w:t xml:space="preserve">        (e) Enforcement. Executive acknowledges that the Confidential Information is unique and valuable, and that remedies at law will be inadequate to protect Company from any actual or threatened breach of this Section 5 by Executive and that any such breach would cause irreparable and continuing injury to Company. Therefore, Executive agrees that Company shall be entitled to seek equitable relief with respect to the enforcement of this Section 5 without any requirement to post a bond, including, without limitation, injunction and specific performance, without proof of actual damages or exhausting other remedies, in addition to all other remedies available to Company at law or in equity. For greater clarity, in the event of a breach or threatened breach by Executive of any of the provisions of this Section 5, in addition to and not in limitation of any other rights, remedies or damages available at law or in equity, Company shall be entitled to a permanent injunction or other like remedy in order to prevent or restrain any such breach or threatened breach by Executive, and Executive agrees that an interim injunction may be granted against Executive immediately on the commencement of any action, claim, suit or proceeding by Company to enforce the provisions of this Section 5, and Executive further irrevocably consents to the granting of any such interim or permanent injunction or any like remedy. If any action at law or in equity is necessary to enforce the terms of this Section 5, Executive, if it is determined to be at fault, shall pay Company’s reasonable legal fees and expenses on a substantial indemnity basis.</w:t>
        <w:br/>
        <w:t xml:space="preserve">  (f) Related Duties. Executive shall: (i) promptly deliver to Company upon Company’s request all materials in Executive’s possession which contain Confidential Information; (ii) use its best efforts to prevent any unauthorized use or disclosure of the Confidential Information; (iii) notify Company in writing immediately upon discovery of any such unauthorized use or disclosure; and (iv) cooperate in every reasonable way to regain possession of any Confidential Information and to prevent further unauthorized use and disclosure thereof.</w:t>
        <w:br/>
        <w:t xml:space="preserve">  (g) Legal Exceptions. Further notwithstanding the foregoing provisions of this Section 5, Executive may disclose confidential information as may be expressly required by law, governmental rule, regulation, executive order, court order, or in connection with a dispute between the Parties; provided that prior to making any such disclosure, subject to applicable law, Executive shall use its best efforts to: (i) provide Company with at least fifteen (15) days’ prior written notice setting forth with specificity the reason(s) for such disclosure, supporting documentation therefor, and the circumstances giving rise thereto; and (ii) limit the scope and duration of such disclosure to the strictest possible extent.</w:t>
        <w:br/>
        <w:t xml:space="preserve">  (h) Limitation. Except as specifically set forth herein, no licenses or rights under any patent, copyright, trademark, or trade secret are granted by Company to Executive hereunder, or are to be implied by this Agreement. Except for the restrictions on use and disclosure of Confidential Information imposed in this Agreement, no obligation of any kind is assumed or implied against either Party or their Affiliates by virtue of meetings or conversations between the Parties hereto with respect to the subject matter stated above or with respect to the exchange of Confidential Information. Each Party further acknowledges that this Agreement and any meetings and communications of the Parties and their affiliates relating to the same subject matter shall not: (i) constitute an offer, request, invitation or contract with the other Party to engage in any research, development or other work; (ii) constitute an offer, request, invitation or contract involving a buyer-seller relationship, joint venture, teaming or partnership relationship between the Parties and their affiliates; or (iii) constitute a representation, warranty, assurance, guarantee or inducement with respect to the accuracy or completeness of any Confidential Information or the non-infringement of the rights of third persons.</w:t>
        <w:br/>
        <w:t xml:space="preserve">        6. Intellectual Property Rights.</w:t>
        <w:br/>
        <w:t xml:space="preserve">  (a) Disclosure of Work Product. As used in this Agreement, the term “Work Product” means any invention, whether or not patentable, know-how, designs, mask works, trademarks, formulae, processes, manufacturing techniques, trade secrets, ideas, artwork, software or any copyrightable or patentable works. Executive agrees to disclose promptly in writing to Company, or any person designated by Company, all Work Product that is solely or jointly conceived, made, reduced to practice, or learned by Executive in the course of any work performed for Company (“Company Work Product”). Executive agrees (a) to use Executive’s best efforts to maintain such Company Work Product in trust and strict confidence; (b) not to use Company Work Product in any manner or for any purpose not expressly set forth in this Agreement; and (c) not to disclose any such Company Work Product to any third party without first obtaining Company’s express written consent on a case-by-case basis.</w:t>
        <w:br/>
        <w:t xml:space="preserve">  (b) Ownership of Company Work Product. Executive agrees that any and all Company Work Product conceived, written, created or first reduced to practice in the performance of work under this Agreement shall be deemed “work for hire” under applicable law and shall be the sole and exclusive property of Company.</w:t>
        <w:br/>
        <w:t xml:space="preserve">  (c) Assignment of Company Work Product. Executive irrevocably assigns to Company all right, title and interest worldwide in and to the Company Work Product and all applicable intellectual property rights related to the Company Work Product, including without limitation, copyrights, trademarks, trade secrets, patents, moral rights, contract and licensing rights (the “Proprietary Rights”). Except as set forth below, Executive retains no rights to use the Company Work Product and agrees not to challenge the validity of Company’s ownership in the Company Work Product. Executive hereby grants to Company a perpetual, non-exclusive, fully paid-up, royalty-free, irrevocable and world-wide right, with rights to sublicense through multiple tiers of sublicensees, to reproduce, make derivative works of, publicly perform, and display in any form or medium whether now known or later developed, distribute, make, use and sell any and all Executive owned or controlled Work Product or technology that Executive uses to complete the services and which is necessary for Company to use or exploit the Company Work Product.</w:t>
        <w:br/>
        <w:t xml:space="preserve">  (d) Assistance. Executive agrees to cooperate with Company or its designee(s), both during and after the Term, in the procurement and maintenance of Company’s rights in Company Work Product and to execute, when requested, any other documents deemed necessary by Company to carry out the purpose of this Agreement. Executive will assist Company in every proper way to obtain, and from time to time enforce, United States and foreign Proprietary Rights relating to Company Work Product in any and all countries. Executive’s obligation to assist Company with respect to Proprietary Rights relating to such Company Work Product in any and all countries shall continue beyond the termination of this Agreement, but Company shall compensate Executive at a reasonable rate to be mutually agreed upon after such termination for the time actually spent by Executive at Company’s request on such assistance.</w:t>
        <w:br/>
        <w:t xml:space="preserve">        (e) Execution of Documents. In the event Company is unable for any reason, after reasonable effort, to secure Executive’s signature on any document requested by Company pursuant to this Section 6 within seven (7) days of the Company’s initial request to Executive, Executive hereby irrevocably designates and appoints Company and its duly authorized officers and agents as its agent and attorney in fact, which appointment is coupled with an interest, to act for and on its behalf solely to execute, verify and file any such documents and to do all other lawfully permitted acts to further the purposes of this Section 6 with the same legal force and effect as if executed by Executive. Executive hereby waives and quitclaims to Company any and all claims, of any nature whatsoever, which Executive now or may hereafter have for infringement of any Proprietary Rights assignable hereunder to Company.</w:t>
        <w:br/>
        <w:t xml:space="preserve">  (f) Executive Representations and Warranties. Executive hereby represents and warrants that: (i) Company Work Product will be an original work of Executive or all applicable third parties will have executed assignments of rights reasonably acceptable to Company; (ii) neither the Company Work Product nor any element thereof will infringe the intellectual property rights of any third party; (iii) neither the Company Work Product nor any element thereof will be subject to any restrictions or to any mortgages, liens, pledges, security interests, encumbrances or encroachments; (iv) Executive will not grant, directly or indirectly, any rights or interest whatsoever in the Company Work Product to any third party; (v) Executive has full right and power to enter into and perform Executive’s obligations under this Agreement without the consent of any third party; (vi) Executive will use best efforts to prevent injury to any person (including employees of Company) or damage to property (including Company’s property) during the Term; and (vii) should Company permit Executive to use any of Company’s equipment, tools, or facilities during the Term, such permission shall be gratuitous and Executive shall be responsible for any injury to any person (including death) or damage to property (including Company’s property) arising out of use of such equipment, tools or facilities.</w:t>
        <w:br/>
        <w:t xml:space="preserve">  7. Non-Solicitation</w:t>
        <w:br/>
        <w:t xml:space="preserve">  (a) Existing Business Interests. The Parties acknowledge that the Company is engaged in the various business as disclosed to the Executive (together with such other activities as may be engaged in from time to time, the “Existing Business”). As part of this Existing Business, Company has developed and continues to develop Confidential Information regarding the operation of such business. In addition, Company has developed and continues to develop substantial relationships with existing and prospective clients, accounts, suppliers and others, as well as goodwill associated with these relationships and business. These relationships are a substantial business asset owned by, and proprietary to, Company and are integral to Company’s Existing Business and continued operation.</w:t>
        <w:br/>
        <w:t xml:space="preserve">        (b) Developing Business Interests. The Company also is engaged in expanding its business by developing new business concepts and services (the “Developing Business”). As part of this Developing Business, the Company has developed and continues to develop Confidential Information related thereto, valuable relationships with prospective and existing clients, accounts, suppliers and others, and continues to create goodwill associated with these relationships and business. The Developing Business is a substantial business asset owned by, and proprietary to, the Company.</w:t>
        <w:br/>
        <w:t xml:space="preserve">  (c) Other Legitimate Business Interests. In addition to the Existing Business and the Developing Business, Company has other legitimate business interests which are necessary to protect through the provisions of this Section 7, which Executive acknowledges include, but are not limited to the following (collectively the “Other Legitimate Business Interests”):</w:t>
        <w:br/>
        <w:t xml:space="preserve">  (i) The Company has expended considerable resources in developing relationships with its suppliers, clients and customers;</w:t>
        <w:br/>
        <w:t xml:space="preserve">  (ii) The Company has expended considerable resources to recruit and hire vendors and/or employees who could perform services for Company;</w:t>
        <w:br/>
        <w:t xml:space="preserve">  (iii) Executive may, through the contractual relationship set forth herein, develop a substantial relationship with Company’s existing or potential clients, including but not limited to being the sole or primary contact between Company and its clients and principals; and</w:t>
        <w:br/>
        <w:t xml:space="preserve">  (iv) The relationship between Company and its clients and principals will depend on the quality and quantity of the services Executive performs for Company.</w:t>
        <w:br/>
        <w:t xml:space="preserve">  (d) Acknowledgement of Company’s Right to Protection of Business Interests. Executive acknowledges and agrees that Company desires, is entitled to, and deserves, protection of its legitimate business interests associated with the Existing Business, the Developing Business and the Other Legitimate Business Interests. Accordingly, Executive agrees to the restrictions set forth in this Section 7 as reasonable under the circumstances.</w:t>
        <w:br/>
        <w:t xml:space="preserve">  (e) No-Solicitation. In recognition and consideration of Company’s Existing Business, Developing Business and Other Legitimate Business Interests, subject to applicable law, Executive agrees that, for the Term and for a period of three (3) years thereafter, Executive shall not, directly or indirectly solicit or discuss with any employee of Company the employment of such Company employee by any other commercial enterprise other than Company, nor recruit, attempt to recruit, hire or attempt to hire any such Company employee on behalf of any commercial enterprise other than Company. Nothing in this Section 7(e) shall prohibit Executive from undertaking a general recruitment advertisement provided that the foregoing is not targeted towards any person identified above, or from hiring, employing or engaging any such person who responds to such general recruitment advertisement.</w:t>
        <w:br/>
        <w:t xml:space="preserve">        (f) Remedies for Breach of Restrictions.</w:t>
        <w:br/>
        <w:t xml:space="preserve">  (i) Executive admits and agrees that Executive’s breach of the provisions of this Section 7 would result in irreparable harm to Company. Accordingly, in the event of Executive’s breach or threatened breach of such restrictions, Executive agrees that Company shall be entitled to an injunction restraining such breach or threatened breach without the necessity of posting a bond or other security. Further, in the event of Executive’s breach, the duration of the restrictions contained in this Section 7 shall be extended for the entire time that the breach existed so that Company is provided with the full time period provided herein.</w:t>
        <w:br/>
        <w:t xml:space="preserve">  (ii) In addition to injunctive relief, Company shall be entitled to any other remedy available in law or equity by reason of Executive’s breach or threatened breach of the restrictions contained in this Section 7.</w:t>
        <w:br/>
        <w:t xml:space="preserve">  (iii) If the Company retains an attorney to enforce the provisions of this Section 7, the Company shall be entitled to recover its reasonable attorneys’ fees and costs so incurred from Executive, both prior to filing a lawsuit, during the lawsuit and on appeal.</w:t>
        <w:br/>
        <w:t xml:space="preserve">  (g) Blue Pencil. Executive has carefully read and considered the provisions of this Section 7 and, having done so, agrees that the restrictions set forth in such Section 7 are fair and reasonable and are reasonably required for the protection of the legitimate business interests of the Company. In the event that a court of competent jurisdiction shall determine that any of the foregoing restrictions are unenforceable, the Parties hereto agree that it is their desire that such court substitute an enforceable restriction in place of any restriction deemed unenforceable, and that the substitute restriction be deemed incorporated herein and enforceable against Executive. It is the intent of the Parties hereto that the court, in so determining any such enforceable substitute restriction, recognize that it is their intent that the foregoing restrictions be imposed and maintained to the greatest extent possible.</w:t>
        <w:br/>
        <w:t xml:space="preserve">  8. Representations and Warranties Relating to Securities. The Annual Equity Awards, any shares of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8 with respect to the Securities and Executive’s receipt thereof, as of the Effective Date and as of the date of any issuance or granting of any Securities.</w:t>
        <w:br/>
        <w:t xml:space="preserve">  (a) Executive is an “accredited investor” as that term is defined in Rule 501(a) of Regulation D promulgated pursuant to the Securities Act.</w:t>
        <w:br/>
        <w:t xml:space="preserve">  (b) 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 xml:space="preserve">        (c) Executive understands that the Securities are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 xml:space="preserve">  (d) 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 xml:space="preserve">        (e) 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 xml:space="preserve">  (f) Executive understands that no United States federal or state agency or any other government or governmental agency has passed upon or made any recommendation or endorsement of the Securities.</w:t>
        <w:br/>
        <w:t xml:space="preserve">  (g) 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  “NEITHER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 xml:space="preserve">        (h) This Agreement has been duly and validly authorized by Executive. This Agreement has been duly executed and delivered on behalf of Executive, and this Agreement constitutes a valid and binding agreement of Executive enforceable in accordance with its terms, subject to the application of applicable bankruptcy, insolvency, reorganization, moratorium, fraudulent conveyance and other similar laws of general application affecting enforcement of creditors’ rights generally and general principles of equity.</w:t>
        <w:br/>
        <w:t xml:space="preserve">  9. Effect of Waiver. The waiver by either Party of a breach of any provision of this Agreement shall not operate or be construed as a waiver of any subsequent breach hereof. No waiver shall be valid unless in writing.</w:t>
        <w:br/>
        <w:t xml:space="preserve">  10. 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provided that,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w:t>
        <w:br/>
        <w:t xml:space="preserve">  11. 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12. Entire Agreement; Effectiveness of Agreement. This Agreement and any other agreement entered into between the Company and Executive with respect to the issuance of any equity securities of the Company or other equity awards relating to the Company set forth the entire agreement of the Parties hereto and shall supersede any and all prior agreements and understandings concerning the Executive’s employment by the Company. This Agreement may be changed only by a written document signed by the Executive and the Company.</w:t>
        <w:br/>
        <w:t xml:space="preserve">  13. Survival. The provisions of Section 3, Section 4, Section 5, Section 6, Section 7 and Section 11 through Section 23, inclusive, shall survive any termination or expiration of this Agreement, and provided that any expiration or termination of this Agreement shall not excuse a Party from compliance with, or fulfillment of, any obligations or conditions which arose prior to such expiration or termination.</w:t>
        <w:br/>
        <w:t xml:space="preserve">  14.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15. Governing Law and Waiver of Jury Trial.</w:t>
        <w:br/>
        <w:t xml:space="preserve">  (a) This Agreement, and any and all claims, proceedings or causes of action relating to this Agreement or arising from this Agreement or the transactions contemplated herein, including, without limitation, tort claims, statutory claims and contract claims, shall be interpreted, construed, governed and enforced under and solely in accordance with the substantive and procedural Laws of the State of Florida, in each case as in effect from time to time and as the same may be amended from time to time, and as applied to agreements performed wholly within the State of Florida.</w:t>
        <w:br/>
        <w:t xml:space="preserve">        (B) SUBJECT TO SECTION 16, EACH PARTY AGREES THAT ALL LEGAL PROCEEDINGS CONCERNING THIS AGREEMENT SHALL BE COMMENCED IN THE STATE AND FEDERAL COURTS SITTING IN OCEAN COUNTY, NEW JERSEY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15(c).</w:t>
        <w:br/>
        <w:t xml:space="preserve">  (d) Subject to the provisions of Section 16,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16. Arbitration. Any controversy, claim or dispute arising out of or relating to this Agreement or the Executive’s employment by the Company, including, but not limited to, common law and statutory claims for discrimination, wrongful discharge, and unpaid wages, shall be resolved by arbitration in Lakewood, New Jersey pursuant to then-prevailing National Rules for the Resolution of Employment Disputes of the American Arbitration Association. The arbitration shall be conducted by three arbitrators, with one arbitrator selected by each Party and the third arbitrator selected by the two arbitrators so selected by the Parties. The arbitrators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arbitrators may be entered in the Selected Courts. Subject to the provisions of Section 16, each Party will pay its own expenses of arbitration and the expenses of the arbitrators will be equally shared provided that, if in the opinion of the arbitrators any claim, defense, or argument raised in the arbitration was unreasonable, the arbitrators may assess all or part of the expenses of the other Party (including reasonable attorneys’ fees) and of the arbitrators as the arbitrators deem appropriate. The arbitrators may not award either Party punitive or consequential damages.</w:t>
        <w:br/>
        <w:t xml:space="preserve">  17.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18. Expenses. Other than as specifically set forth herein, each of the Parties will bear their own respective expenses, including legal, accounting and professional fees, incurred in connection with this Agreement and the transactions contemplated herein.</w:t>
        <w:br/>
        <w:t xml:space="preserve">  19. Notices. All notices and other communications hereunder shall be in writing and shall be given by hand delivery to the other Party, or by registered or certified mail, return receipt requested, postage prepaid, or by email with return receipt requested and received or nationally recognized overnight courier service, addressed as set forth below or to such other address as either Party shall have furnished to the other in writing in accordance herewith. All notices, requests, demands and other communications shall be deemed to have been duly given (i) when delivered by hand, if personally delivered, (ii) when delivered by courier or overnight mail, if delivered by commercial courier service or overnight mail, and (iii) on receipt of confirmed delivery, if sent by email.</w:t>
        <w:br/>
        <w:t xml:space="preserve">  If to the Company:</w:t>
        <w:br/>
        <w:t xml:space="preserve">  Reliance Global Group, Inc.</w:t>
        <w:br/>
        <w:t>Attn: Xxxx Xxxxxxxxx</w:t>
        <w:br/>
        <w:t>000 Xxxx. xx xxx Xxxxxxxx, Xxxxx 000</w:t>
        <w:br/>
        <w:t>Lakewood, NJ 08701</w:t>
        <w:br/>
        <w:t>Email: xxxxxxxxxx@xxxxxxxxxxxxxxxxxxx.xxx</w:t>
        <w:br/>
        <w:t xml:space="preserve">        With a copy, which shall not constitute notice, to:</w:t>
        <w:br/>
        <w:t xml:space="preserve">  Xxxxxxx, Xxxxxx &amp; Cacomanolis, PLLC</w:t>
        <w:br/>
        <w:t>Attn: Xxxx Xxxxxxxxxxx</w:t>
        <w:br/>
        <w:t>0000 Xxxx Xxxxx Xxxxx Xxxx, Xxxxx 000</w:t>
        <w:br/>
        <w:t>West Palm Beach, FL 33401</w:t>
        <w:br/>
        <w:t>Email: XXxxxxxxxxxx@xxxxxx.xxx</w:t>
        <w:br/>
        <w:t xml:space="preserve">  If to Executive, to:</w:t>
        <w:br/>
        <w:t xml:space="preserve">  Xxxx Xxxxxx</w:t>
        <w:br/>
        <w:t>c/o Reliance Global Group, Inc.</w:t>
        <w:br/>
        <w:t>000 Xxxx. xx xxx Xxxxxxxx, Xxxxx 000</w:t>
        <w:br/>
        <w:t>Lakewood, NJ 08701</w:t>
        <w:br/>
        <w:t>Email: XX@xxxxxxxxxx.xxx</w:t>
        <w:br/>
        <w:t xml:space="preserve">  20. Headings. The section headings contained in this Agreement are inserted for convenience only and shall not affect in any way the meaning or interpretation of this Agreement.</w:t>
        <w:br/>
        <w:t xml:space="preserve">  21. Counsel. The Parties acknowledge and agree that Xxxxxxx X.X., PLLC (“Counsel”) has acted as legal counsel to the Company, and that Counsel has prepared this Agreement at the request of the Company, and that Counsel is not legal counsel to Executive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Executive in Executive’s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22.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23. Execution in Counterparts, Electronic Transmission. This Agreement may be executed in any number of counterparts, each of which shall be deemed an original. The signature of any Party which is transmitted by any reliable electronic means such as, but not limited to, a photocopy, electronically scanned or facsimile machine, for purposes hereof, is to be considered as an original signature, and the document transmitted is to be considered to have the same binding effect as an original signature or an original document.</w:t>
        <w:br/>
        <w:t xml:space="preserve">  [Signatures appear on following page]</w:t>
        <w:br/>
        <w:t xml:space="preserve">        IN WITNESS WHEREOF, the Parties have executed this Agreement as of the Effective Date.</w:t>
        <w:br/>
        <w:t xml:space="preserve">    Reliance Global Group, Inc.</w:t>
        <w:br/>
        <w:t xml:space="preserve">      By: /s/ Xxxx Xxxxxxxxx</w:t>
        <w:br/>
        <w:t xml:space="preserve">  Name: Xxxx Xxxxxxxxx</w:t>
        <w:br/>
        <w:t xml:space="preserve">  Title: Chief Financial Officer</w:t>
        <w:br/>
        <w:t xml:space="preserve">    Executive: Xxxx Xxxxxx</w:t>
        <w:br/>
        <w:t xml:space="preserve">      By: /s/ Xxxx Xxxxxx</w:t>
        <w:br/>
        <w:t xml:space="preserve">  Name: Xxxx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