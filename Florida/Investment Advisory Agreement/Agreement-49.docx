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INVESTMENT ADVISORY AGREEMENT</w:t>
        <w:br/>
        <w:br/>
        <w:br/>
        <w:t xml:space="preserve">                  AGREEMENT made this 31st day of December, 1994, by and between</w:t>
        <w:br/>
        <w:t>Ivy Fund (the "Company") and Mackenzie Financial Corporation ("the Advisor")</w:t>
        <w:br/>
        <w:br/>
        <w:t xml:space="preserve">                  WHEREAS,  the Company is an open-end  investment  company with</w:t>
        <w:br/>
        <w:t>one or more investment portfolios, one of which is Ivy Canada Fund (the "Fund");</w:t>
        <w:br/>
        <w:t>and</w:t>
        <w:br/>
        <w:br/>
        <w:t xml:space="preserve">                  WHEREAS,  the Company  has, on behalf of the Fund entered into</w:t>
        <w:br/>
        <w:t>an agreement with Ivy Management Inc. (the "Manager") to provide  management and</w:t>
        <w:br/>
        <w:t>administrative services; and</w:t>
        <w:br/>
        <w:br/>
        <w:t xml:space="preserve">                  WHEREAS,  the Company engages in the business of investing and</w:t>
        <w:br/>
        <w:t>reinvesting  the  assets of the Fund in the manner  and in  accordance  with the</w:t>
        <w:br/>
        <w:t>investment  objective  and  restrictions  specified in the  currently  effective</w:t>
        <w:br/>
        <w:t>Prospectus (the  "Prospectus")  relating to the Company and the Fund included in</w:t>
        <w:br/>
        <w:t>the Company's Registration Statement, as amended from time to time, filed by the</w:t>
        <w:br/>
        <w:t>Company  under  the  Investment  Company  Act of 1940 (the  "1940  Act") and the</w:t>
        <w:br/>
        <w:t>Securities Act of 1933;</w:t>
        <w:br/>
        <w:br/>
        <w:br/>
        <w:br/>
        <w:br/>
        <w:br/>
        <w:br/>
        <w:t xml:space="preserve">                  NOW,  THEREFORE,  in  consideration of the premises and mutual</w:t>
        <w:br/>
        <w:t>covenants herein contained, the parties agree as follows:</w:t>
        <w:br/>
        <w:br/>
        <w:t xml:space="preserve">                  1. The  Company  hereby  appoints  the  Adviser to provide the</w:t>
        <w:br/>
        <w:t>investment advisory services specified in this Agreement with regard to the Fund</w:t>
        <w:br/>
        <w:t>and the Adviser hereby accepts such appointment.</w:t>
        <w:br/>
        <w:br/>
        <w:t xml:space="preserve">                  2. (a) The  Adviser  shall,  at its  expense,  (i)  employ  or</w:t>
        <w:br/>
        <w:t>associate  with itself such persons as it believes  appropriate  to assist it in</w:t>
        <w:br/>
        <w:t>performing its  obligations  under this Agreement and (ii) provide all services,</w:t>
        <w:br/>
        <w:t>equipment  and  facilities  necessary  to  perform  its  obligations  under this</w:t>
        <w:br/>
        <w:t>Agreement.</w:t>
        <w:br/>
        <w:br/>
        <w:t xml:space="preserve">                           (b)      The Company shall be responsible for all of</w:t>
        <w:br/>
        <w:t>its expenses and liabilities,  including:  (1) the fees and expenses of the</w:t>
        <w:br/>
        <w:t>Company's  Directors  who  are not  parties  to this  Agreement  or  "interested</w:t>
        <w:br/>
        <w:t>persons"  (as  defined  in  the  0000  Xxx)  of  any  such  party  ("Independent</w:t>
        <w:br/>
        <w:t>Directors");  (2) the salaries and expenses of any of the Company's  officers or</w:t>
        <w:br/>
        <w:t>employees who are not affiliated  with the Manager or the Adviser;  (3) interest</w:t>
        <w:br/>
        <w:t>expenses; (4) taxes and governmental fees, including any original issue taxes or</w:t>
        <w:br/>
        <w:t>transfer taxes applicable to the sale or delivery of shares or certificates</w:t>
        <w:br/>
        <w:br/>
        <w:br/>
        <w:br/>
        <w:br/>
        <w:br/>
        <w:br/>
        <w:t>therefor;  (5) brokerage commissions and other expenses incurred in acquiring or</w:t>
        <w:br/>
        <w:t>disposing  of  portfolio  securities;   (6)  the  expenses  of  registering  and</w:t>
        <w:br/>
        <w:t>qualifying shares for sale with the Securities and Exchange  Commission and with</w:t>
        <w:br/>
        <w:t>various  state  securities  commissions;  (7)  accounting  and legal costs;  (8)</w:t>
        <w:br/>
        <w:t>insurance  premiums;  (9) fees  and  expenses  of the  Company's  Custodian  and</w:t>
        <w:br/>
        <w:t>Transfer Agent and any related services;  (10) expenses of obtaining  quotations</w:t>
        <w:br/>
        <w:t>of portfolio  securities and of pricing shares; (11) expenses of maintaining the</w:t>
        <w:br/>
        <w:t>Company's  legal  existence  and of  shareholders'  meetings;  (12)  expenses of</w:t>
        <w:br/>
        <w:t>preparation and distribution to existing shareholders of periodic reports, proxy</w:t>
        <w:br/>
        <w:t>materials  and  prospectuses;  (13) fees and expenses of  membership in industry</w:t>
        <w:br/>
        <w:t>organizations;  and (14) expenses of  qualification  of the Company as a foreign</w:t>
        <w:br/>
        <w:t>corporation  authorized to do business in any  jurisdiction in which the Manager</w:t>
        <w:br/>
        <w:t>determines that such qualification is necessary or desirable.</w:t>
        <w:br/>
        <w:br/>
        <w:t xml:space="preserve">                  3. (a) As manager of the assets of the Fund, the Adviser shall</w:t>
        <w:br/>
        <w:t>make  investments  for the account of the Fund in accordance  with the Adviser's</w:t>
        <w:br/>
        <w:t>best judgment and within the investment  objective and restrictions set forth in</w:t>
        <w:br/>
        <w:t>the  Prospectus  applicable to the Fund,  the 1940 Act and the provisions of the</w:t>
        <w:br/>
        <w:t>Internal Revenue Code relating to regulated</w:t>
        <w:br/>
        <w:br/>
        <w:br/>
        <w:br/>
        <w:br/>
        <w:br/>
        <w:br/>
        <w:t xml:space="preserve">     investment companies,  subject to policy decisions adopted by the Company's</w:t>
        <w:br/>
        <w:t>Board of Directors.</w:t>
        <w:br/>
        <w:t xml:space="preserve">                           (b)      The Adviser will determine the securities to</w:t>
        <w:br/>
        <w:t>be  purchased  or sold by the Fund and will place  orders  pursuant  to its</w:t>
        <w:br/>
        <w:t>determinations  with any  broker or dealer  who  deals in such  securities.  The</w:t>
        <w:br/>
        <w:t>Adviser  also shall (i) comply with all  reasonable  requests of the Company for</w:t>
        <w:br/>
        <w:t>information,  including  information  required in connection  with the Company's</w:t>
        <w:br/>
        <w:t>filings  with the  Securities  and  Exchange  Commission  and  state  securities</w:t>
        <w:br/>
        <w:t>commissions, and (ii) provide such other services as the Adviser shall from time</w:t>
        <w:br/>
        <w:t>to time determine, upon consultation with the Manager, to be necessary or useful</w:t>
        <w:br/>
        <w:t>to the administration of the Funds.</w:t>
        <w:br/>
        <w:br/>
        <w:t xml:space="preserve">                  (c) The  Adviser  shall  furnish  to the  Company's  Board  of</w:t>
        <w:br/>
        <w:t>Directors  periodic  reports on the  investment  performance  of the Fund and on</w:t>
        <w:br/>
        <w:t>performance  of its  obligations  under this  Agreement  and shall  supply  such</w:t>
        <w:br/>
        <w:t>additional  reports  and  information  as the  Company's  officers  or  Board of</w:t>
        <w:br/>
        <w:t>Directors shall reasonably request.</w:t>
        <w:br/>
        <w:br/>
        <w:t xml:space="preserve">                  (d) On occasions  when the Adviser  deems the purchase or sale</w:t>
        <w:br/>
        <w:t>of a security to be in the best interest of the Fund as well as other customers,</w:t>
        <w:br/>
        <w:t>the Adviser, to the extent permitted by applicable law, may aggregate the</w:t>
        <w:br/>
        <w:br/>
        <w:t>securities  to be so sold or purchased in order to obtain the best  execution or</w:t>
        <w:br/>
        <w:t>lower  brokerage  commissions,  if any.  The Adviser also may purchase or sell a</w:t>
        <w:br/>
        <w:t>particular  security for one or more customers in different  amounts.  On either</w:t>
        <w:br/>
        <w:t>occasion,  and to the  extent  permitted  by  applicable  law  and  regulations,</w:t>
        <w:br/>
        <w:t>allocation  of the  securities  so  purchased  or sold,  as well as the expenses</w:t>
        <w:br/>
        <w:t>incurred  in the  transaction,  will be made by the  Adviser  in the  manner  it</w:t>
        <w:br/>
        <w:t>considers to be the most equitable and consistent with its fiduciary obligations</w:t>
        <w:br/>
        <w:t>to the Fund and to such other customers.</w:t>
        <w:br/>
        <w:br/>
        <w:t xml:space="preserve">                  4. The  Adviser  shall  give the  Company  the  benefit of the</w:t>
        <w:br/>
        <w:t>Adviser's best judgment and efforts in rendering  services under this Agreement.</w:t>
        <w:br/>
        <w:t>The Company agrees that the Adviser shall not be liable under this Agreement for</w:t>
        <w:br/>
        <w:t>any mistake in judgment or in any other event whatsoever,  provided that nothing</w:t>
        <w:br/>
        <w:t>in this  Agreement  shall be deemed to protect or purport to protect the Adviser</w:t>
        <w:br/>
        <w:t>against any  liability to the Company or its  shareholders  to which the Adviser</w:t>
        <w:br/>
        <w:t>would otherwise be subject by reason of willful misfeasance,  bad faith or gross</w:t>
        <w:br/>
        <w:t>negligence in the performance of the Adviser's duties under this Agreement or by</w:t>
        <w:br/>
        <w:t>reason  of the  Adviser's  reckless  disregard  of its  obligations  and  duties</w:t>
        <w:br/>
        <w:t>hereunder.</w:t>
        <w:br/>
        <w:br/>
        <w:br/>
        <w:br/>
        <w:br/>
        <w:br/>
        <w:br/>
        <w:t xml:space="preserve">                  5. In  consideration  of the  services  to be  rendered by the</w:t>
        <w:br/>
        <w:t>Adviser under this Agreement, the Company shall pay the Adviser a monthly fee on</w:t>
        <w:br/>
        <w:t>the first business day of each month, at the annual rate of 0.35% of the average</w:t>
        <w:br/>
        <w:t>daily value (as  determined  on each  business  day at the time set forth in the</w:t>
        <w:br/>
        <w:t>Prospectus  of the Fund for  determining  net asset  value per share) of the net</w:t>
        <w:br/>
        <w:t>assets of the Fund  during  the  preceding  month.  If the fees  payable  to the</w:t>
        <w:br/>
        <w:t>Adviser pursuant to this paragraph 5 begin to accrue before the end of any month</w:t>
        <w:br/>
        <w:t>or if this Agreement  terminates  before the end of any month,  the fees for the</w:t>
        <w:br/>
        <w:t>period  from that date to the end of that  month or from the  beginning  of that</w:t>
        <w:br/>
        <w:t>month  to the  date of  termination,  as the  case  may be,  shall  be  prorated</w:t>
        <w:br/>
        <w:t>according  to the  proportion  which the period bears to the full month in which</w:t>
        <w:br/>
        <w:t>the effectiveness or termination occurs. For purposes of calculating the monthly</w:t>
        <w:br/>
        <w:t>fees,  the value of the net assets of the Fund shall be  computed  in the manner</w:t>
        <w:br/>
        <w:t>specified in the Prospectus of the Fund for the  computation of net asset value.</w:t>
        <w:br/>
        <w:t>For  purposes of this  Agreement,  a "business  day" is any day on which the New</w:t>
        <w:br/>
        <w:t>York Stock Exchange is open for trading.</w:t>
        <w:br/>
        <w:br/>
        <w:t xml:space="preserve">                  6. (a) This Agreement  shall become  effective on November 12,</w:t>
        <w:br/>
        <w:t>1987 and shall continue in effect for a period of two years from the date of its</w:t>
        <w:br/>
        <w:t>execution, provided that the Agreement will continue in effect for more than two</w:t>
        <w:br/>
        <w:t>years</w:t>
        <w:br/>
        <w:br/>
        <w:br/>
        <w:br/>
        <w:br/>
        <w:br/>
        <w:br/>
        <w:t>only so long as the continuance is  specifically  approved at least annually (i)</w:t>
        <w:br/>
        <w:t>by the vote of a majority of the outstanding  voting  securities of the Fund (as</w:t>
        <w:br/>
        <w:t>defined in the 0000 Xxx) or by the Company's  Board of Directors and (ii) by the</w:t>
        <w:br/>
        <w:t>vote, case in person at a meeting called for that purpose,  of a majority of the</w:t>
        <w:br/>
        <w:t>Company's Independent Directors.</w:t>
        <w:br/>
        <w:br/>
        <w:t xml:space="preserve">                           (b)      This Agreement may be terminated with </w:t>
        <w:br/>
        <w:t>respect to the Fund at any time,  without the payment of any penalty,  by a</w:t>
        <w:br/>
        <w:t>vote of a majority of the outstanding  voting securities of the Fund (as defined</w:t>
        <w:br/>
        <w:t>in the 0000 Xxx) or by a vote of a majority  of the  Company's  entire  Board of</w:t>
        <w:br/>
        <w:t>Directors  on 60 days'  written  notice to the  Adviser or by the  Adviser on 60</w:t>
        <w:br/>
        <w:t>days'  written   notice  to  the  Company.   This  Agreement   shall   terminate</w:t>
        <w:br/>
        <w:t>automatically in the event of its assignment (as defined in the 1940 Act).</w:t>
        <w:br/>
        <w:br/>
        <w:t xml:space="preserve">                  7. This  Agreement  shall be construed in accordance  with the</w:t>
        <w:br/>
        <w:t>laws of the State of Florida, provided that nothing herein shall be construed in</w:t>
        <w:br/>
        <w:t>a manner inconsistent with the 1940 Act.</w:t>
        <w:br/>
        <w:br/>
        <w:br/>
        <w:br/>
        <w:br/>
        <w:br/>
        <w:br/>
        <w:t xml:space="preserve">                  IN  WITNESS  WHEREOF,  the  parties  hereto  have  caused  the</w:t>
        <w:br/>
        <w:t>Agreement to be executed as of the date first above written.</w:t>
        <w:br/>
        <w:br/>
        <w:t xml:space="preserve">                              IVY FUND on behalf of Ivy Canada Fund</w:t>
        <w:br/>
        <w:br/>
        <w:br/>
        <w:br/>
        <w:t xml:space="preserve">                              By:      /s/ Xxxxxxx X. Xxxxxx</w:t>
        <w:br/>
        <w:t xml:space="preserve">                                       TITLE:  President</w:t>
        <w:br/>
        <w:br/>
        <w:br/>
        <w:t xml:space="preserve">                              MACKENZIE FINANCIAL CORPORATION</w:t>
        <w:br/>
        <w:br/>
        <w:br/>
        <w:br/>
        <w:t xml:space="preserve">                              By:      /s/ Xxxxxxxxx Xxxxxx</w:t>
        <w:br/>
        <w:t xml:space="preserve">                                       TITLE: 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