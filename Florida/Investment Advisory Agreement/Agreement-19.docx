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(d)(1)(f)</w:t>
        <w:br/>
        <w:t>INVESTMENT ADVISORY AGREEMENT</w:t>
        <w:br/>
        <w:t>TRANSAMERICA ASSET MANAGEMENT, INC.</w:t>
        <w:br/>
        <w:t>This Agreement, entered into as of September 17, 2012 between Transamerica Series Trust,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The Trust is registered as an open-end investment company registered under the Investment Company Act of 1940, as amended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 xml:space="preserve">    1.</w:t>
        <w:br/>
        <w:t>Appointment.  The Trust hereby appoints TAM as each Fund’s investment adviser for the period and on the terms set forth in this Agreement. TAM accepts such appointment and agrees to render or cause to be rendered the services set forth for the compensation herein specified.</w:t>
        <w:br/>
        <w:t xml:space="preserve">    2.</w:t>
        <w:br/>
        <w:t>Duties. In its capacity as investment adviser to each Fund, TAM shall have the following duties:</w:t>
        <w:br/>
        <w:t xml:space="preserve">    (a)</w:t>
        <w:br/>
        <w:t>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the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w:t>
        <w:br/>
        <w:t>TAM shall, at the request of the Board, exercise voting rights, rights to consent to corporate action and any other rights pertaining to the Fund’s portfolio securities.</w:t>
        <w:br/>
        <w:t xml:space="preserve">    (e)</w:t>
        <w:br/>
        <w:t>TAM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TAM believes are appropriate or desirable in performing its duties under this Agreement.</w:t>
        <w:br/>
        <w:t xml:space="preserve">    (f)</w:t>
        <w:br/>
        <w:t>TAM shall oversee the services of the Fund’s administrator, custodian and transfer agent and supervise the performance of recordkeeping, shareholder relations, regulatory reporting and compliance functions. TAM shall, at the request of the Board, provide advice and recommendations with respect to other aspects of the business and affairs of the Fund.</w:t>
        <w:br/>
        <w:t xml:space="preserve">    3.</w:t>
        <w:br/>
        <w:t>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oversee each such investment sub-adviser and further provided that such contracts are entered into in accordance with and meet all applicable requirements of the 1940 Act.</w:t>
        <w:br/>
        <w:t xml:space="preserve">    4.</w:t>
        <w:br/>
        <w:t>Activities of TAM. Nothing in this Agreement shall limit or restrict the right of any director, officer, or employee of TAM, whether or not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5.</w:t>
        <w:br/>
        <w:t>Allocation of Charges and Expenses. During the term of this Agreement, the Funds will bear all expenses not expressly assumed by TAM incurred in the operation of each Fund and the offering of its shares. Without limiting the generality of the foregoing:</w:t>
        <w:br/>
        <w:t xml:space="preserve">    (a)</w:t>
        <w:br/>
        <w:t>Each Fund shall pay (i) fees payable to TAM pursuant to this Agreement; (ii) the cost (including brokerage commissions, transaction fees or charges, if any) incurred in connection with purchases and sales of the Fund’s portfolio securities and other investments;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and, unless otherwise determined by the Board, its allocable share of the compensation, fees and reimbursements paid to those interested Trustees who are not directors, officers or employees of TAM, a sub-adviser or principal underwriter, or affiliate of any of the foregoing, or consultants, independent contractors or other persons who receive remuneration or other benefits from any of the foregoing; (vi) fees or expenses of custodians, transfer agents, registrars, independent pricing vendors or other service providers; (vii) legal and accounting expenses allocable to the</w:t>
        <w:br/>
        <w:t xml:space="preserve">  2</w:t>
        <w:br/>
        <w:t xml:space="preserv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meetings of the Board or any committee thereof, and other meetings of the Fund; (xii) expenses of preparing, printing and distributing proxy statements (unless otherwise agreed to by the Trust and TAM); (xiii) costs of any liability, uncollectible items of deposit and other insurance or fidelity bonds; (xiv) any costs, expenses or losses arising out of any liability of or claim for damage or other relief asserted against the Trust for violation of any law; (xv) expenses of preparing and typesetting prospectuses and statements of additional information and any supplements thereto; (xvi) expenses of printing and distributing prospectuses and statements of additional information and any supplements thereto sent to existing shareholders; (xvii) expenses of preparing, typesetting, printing and distributing, as applicable, reports, statements, notices and dividends to the Fund’s shareholders; (xviii) fees and expenses in connection with membership in investment company organizations; (xix) distribution-related fees and expenses; (xx) shareholder servicing fees; (xxi) governmental fees; (xxii) costs, including interest expenses and loan commitment fees, of borrowing money; (xxiii) website costs; (xxiv) its allocable share of the compensation, fees and expenses of the Fund’s chief compliance officer and any employees of the Fund as determined by the Board; (xxv) travel expenses of officers, members of the Board and any employees of the Fund in connection with Board meetings or other Fund-related business; (xxvi) audit fees; and (xxvii) litigation expenses and any non-recurring or extraordinary expenses as may arise, including, without limitation, expenses relating to the Fund’s obligation to indemnify others.</w:t>
        <w:br/>
        <w:t xml:space="preserve">    (b)</w:t>
        <w:br/>
        <w:t>TAM shall pay all expenses incurred by it in the performance of its duties under this Agreement. TAM shall pay the Trust’s office rent and will provide investment advisory, research and statistical facilities and all clerical services relating to research, statistical and investment work. TAM shall authorize and permit any of its directors, officers and employees, who may be elected as Trustees or officers of the Trust, to serve in the capacities in which they are elected, and shall pay all compensation, fees and expenses of such Trustees and officers, with the exception of the Fund’s allocable share of the compensation, fees and expenses of the Fund’s chief compliance officer as determined by the Board.</w:t>
        <w:br/>
        <w:t xml:space="preserve">    6.</w:t>
        <w:br/>
        <w:t>Obligation to Provide Information. Each party’s obligation to provide information shall be as follows:</w:t>
        <w:br/>
        <w:t xml:space="preserve">    (a)</w:t>
        <w:br/>
        <w:t>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w:t>
        <w:br/>
        <w:t>TAM shall at all times keep the Trust fully informed with regard to each Fund’s investment performance and investment mandate compliance. TAM shall furnish the Trust with such other documents and information with regard to each Fund as the Trust may from time to time reasonably request.</w:t>
        <w:br/>
        <w:t xml:space="preserve">    7.</w:t>
        <w:br/>
        <w:t>Compensation of TAM. As compensation for the services performed by TAM, each Fund shall pay TAM, as promptly as possible after the last day of each month, a fee, computed daily at an annual rate set forth opposite the Fund’s name on Schedule A annexed hereto.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 xml:space="preserve">    8.</w:t>
        <w:br/>
        <w:t>Compensation of Trustees, Officers and Employees. No Trustee, officer or employee of the Trust or a Fund, with the exception of the Fund’s chief compliance officer, shall receive from the Trust or the Fund any salary or other compensation as such Trustee, officer or employee while he is at the same time a director, officer, or employee of TAM, a sub-adviser or principal underwriter, or affiliate of any of the foregoing, or a consultant, independent contractor or other person who receives remuneration or other benefits from any of the foregoing, except as the Board may decide.</w:t>
        <w:br/>
        <w:t xml:space="preserve">  3</w:t>
        <w:br/>
        <w:t>9. Term. This Agreement will become effective with respect to a Fund on the date set forth opposite the Fund’s name on Schedule A annexed hereto and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the outstanding voting securities of that Fund.</w:t>
        <w:br/>
        <w:t>10.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11. Use of Name. If this Agreement is terminated with respect to any Fund and TAM no longer serves as investment adviser to the Fund, TAM reserves the right to withdraw from the Trust the use of the name “Transamerica” or any derivative thereof with respect to that Fund or any name misleadingly implying a continuing relationship between the Fund and TAM or any of its affiliates.</w:t>
        <w:br/>
        <w:t>12.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12, the term “TAM” shall include any affiliates of TAM performing services for the Trust or the Fund contemplated hereby and the partners, shareholders, directors, officers and employees of TAM and such affiliates.</w:t>
        <w:br/>
        <w:t>13.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14.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of the outstanding voting securities of that Fund. Schedule A hereto may be amended at any time to add additional series of the Trust as agreed by the Trust and TAM.</w:t>
        <w:br/>
        <w:t>15.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16. Governing Law. This Agreement shall be construed and the provisions thereof interpreted under and in accordance with the laws of the State of Florida and the applicable provisions of the 1940 Act.</w:t>
        <w:br/>
        <w:t>17. Limitation of Liability. A copy of the Trust’s Certificate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 xml:space="preserve">  4</w:t>
        <w:br/>
        <w:t>The parties hereto have caused this Agreement to be executed by their duly authorized signatories as of the date and year first above written.</w:t>
        <w:br/>
        <w:t xml:space="preserve">  TRANSAMERICA ASSET MANAGEMENT, INC.</w:t>
        <w:br/>
        <w:t xml:space="preserve">By:  </w:t>
        <w:br/>
        <w:t>/s/ Xxxxxx X. Xxxxxxxxx</w:t>
        <w:br/>
        <w:t>Name:   Xxxxxx X. Xxxxxxxxx</w:t>
        <w:br/>
        <w:t>Title:   Senior Vice President, General Counsel, Secretary and Operations</w:t>
        <w:br/>
        <w:t>TRANSAMERICA SERIES TRUST</w:t>
        <w:br/>
        <w:t xml:space="preserve">By:  </w:t>
        <w:br/>
        <w:t>/s/ Xxxxxxxxxxx X. Xxxxxxx</w:t>
        <w:br/>
        <w:t>Name   Xxxxxxxxxxx X. Xxxxxxx</w:t>
        <w:br/>
        <w:t>Title:   Vice President and Chief Investment Officer, Advisory Services</w:t>
        <w:br/>
        <w:t xml:space="preserve">  5</w:t>
        <w:br/>
        <w:t>Schedule A</w:t>
        <w:br/>
        <w:t xml:space="preserve">  Portfolio</w:t>
        <w:br/>
        <w:t xml:space="preserve">   Investment Advisory Fee</w:t>
        <w:br/>
        <w:t xml:space="preserve">   Effective Date</w:t>
        <w:br/>
        <w:t xml:space="preserve">Transamerica Market Participation Strategy VP   </w:t>
        <w:br/>
        <w:t>0.65% of the first $500 million</w:t>
        <w:br/>
        <w:t>0.62% over $500 million up to $1 billion</w:t>
        <w:br/>
        <w:t>0.59% over $1 billion up to $1.5 billion</w:t>
        <w:br/>
        <w:t>0.57% in excess of $1.5 billion</w:t>
        <w:br/>
        <w:t xml:space="preserve">   September 17, 2012</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