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 OF</w:t>
        <w:br/>
        <w:t xml:space="preserve">                              GOLF ASSOCIATED FUND</w:t>
        <w:br/>
        <w:t xml:space="preserve">                         INVESTMENT ADVISORY AGREEMENT</w:t>
        <w:br/>
        <w:br/>
        <w:br/>
        <w:t xml:space="preserve">         This  Investment  Advisory  Agreement  is made as of ________ __, 1998,</w:t>
        <w:br/>
        <w:t>between the Golf Associated Fund (the "Fund"),  a business trust organized under</w:t>
        <w:br/>
        <w:t>the  laws of the  Commonwealth  of  Massachusetts  with its  principal  place of</w:t>
        <w:br/>
        <w:t>business  at 0000  Xxxxx  Xxxx  Xxxxx,  Xxxx  Xxxxx,  Xxxxxxx,  00000,  and Golf</w:t>
        <w:br/>
        <w:t>Investment Management, Inc., a Florida corporation (the "Adviser").</w:t>
        <w:br/>
        <w:br/>
        <w:t xml:space="preserve">         WHEREAS,  the Fund is registered  under the  Investment  Company Act of</w:t>
        <w:br/>
        <w:t>1940, as amended (the "1940 Act"), as an open-end management investment company;</w:t>
        <w:br/>
        <w:br/>
        <w:t xml:space="preserve">         WHEREAS,  the Adviser provides investment advice and is registered with</w:t>
        <w:br/>
        <w:t>the  Securities  and Exchange  Commission  (the "SEC") as an investment  adviser</w:t>
        <w:br/>
        <w:t>under the Investment Advisers Act of 1940, as amended; and</w:t>
        <w:br/>
        <w:br/>
        <w:t xml:space="preserve">         WHEREAS,  The Fund desires to retain the Adviser to perform  investment</w:t>
        <w:br/>
        <w:t>advisory services for it and the Adviser is willing to perform such services;</w:t>
        <w:br/>
        <w:br/>
        <w:t xml:space="preserve">         NOW,  THEREFORE,  in consideration of the premises and mutual covenants</w:t>
        <w:br/>
        <w:t>herein contained, it is agreed between the parties hereto as follows:</w:t>
        <w:br/>
        <w:br/>
        <w:t xml:space="preserve">         1.  APPOINTMENT.  The Fund hereby appoints the Adviser,  subject to the</w:t>
        <w:br/>
        <w:t>direction and control of the Fund's Board of Trustees (the  "Board"),  to manage</w:t>
        <w:br/>
        <w:t>the investment and  reinvestment  of Fund assets for the period and on the terms</w:t>
        <w:br/>
        <w:t>set forth in this Agreement.  The Adviser accepts such appointment and agrees to</w:t>
        <w:br/>
        <w:t>render  the  services  herein  set  forth for the  compensation  as set forth on</w:t>
        <w:br/>
        <w:t>Schedule A. In the  performance of its duties,  the Adviser will act in the best</w:t>
        <w:br/>
        <w:t>interests of the Fund and will comply with (a) applicable laws and  regulations,</w:t>
        <w:br/>
        <w:t>including,  but not limited to, the 1940 Act,  (b) the terms of this  Agreement,</w:t>
        <w:br/>
        <w:t>(c)  the  Fund's   Declaration  of  Trust,   By-Laws  and  currently   effective</w:t>
        <w:br/>
        <w:t>registration  statement  under the Securities  Act of 1933, as amended,  and the</w:t>
        <w:br/>
        <w:t>1940 Act,  and any  amendments  thereto,  (d) the stated  investment  objective,</w:t>
        <w:br/>
        <w:t>policies and  restrictions  of the Fund,  and (e) such other  guidelines  as the</w:t>
        <w:br/>
        <w:t>Board reasonably may establish.</w:t>
        <w:br/>
        <w:br/>
        <w:t xml:space="preserve">         2.       DUTIES AS INVESTMENT ADVISER.</w:t>
        <w:br/>
        <w:br/>
        <w:t xml:space="preserve">         (a) Subject to the supervision of the Board, the Adviser will provide a</w:t>
        <w:br/>
        <w:t>continuous  investment program for the Fund,  including  investment research and</w:t>
        <w:br/>
        <w:t>management with respect to all securities, investments and cash equivalents. The</w:t>
        <w:br/>
        <w:t>Adviser will determine from time to time what  securities and other  investments</w:t>
        <w:br/>
        <w:t>will be purchased,  retained or sold by the Fund.  To carry out such  decisions,</w:t>
        <w:br/>
        <w:t>the Adviser hereby is authorized,  as agent and  attorney-in-fact  for the Fund,</w:t>
        <w:br/>
        <w:t>for the account of, at the risk of and in the name of the Fund,  to place orders</w:t>
        <w:br/>
        <w:t>and issue  instructions  with  respect to those  transactions  of the Fund.  The</w:t>
        <w:br/>
        <w:t>Adviser will  exercise full  discretion  and act for the Fund in the same manner</w:t>
        <w:br/>
        <w:t>and with the same  force and effect as such Fund  itself  might or could do with</w:t>
        <w:br/>
        <w:t>respect to purchases,  sales, or other transactions,  as well as with respect to</w:t>
        <w:br/>
        <w:br/>
        <w:br/>
        <w:br/>
        <w:t>all other things  necessary or incidental to the  furtherance or conduct of such</w:t>
        <w:br/>
        <w:t>purchases, sales or other transactions.</w:t>
        <w:br/>
        <w:br/>
        <w:t xml:space="preserve">         (b)  The  Adviser  will  place  orders   pursuant  to  its   investment</w:t>
        <w:br/>
        <w:t>determinations  for the Fund either  directly  with the issuer or through  other</w:t>
        <w:br/>
        <w:t>brokers.  In the  selection  of  brokers  and the  placement  of orders  for the</w:t>
        <w:br/>
        <w:t>purchase and sale of portfolio  investments  for the Fund, the Adviser shall use</w:t>
        <w:br/>
        <w:t>its best efforts to obtain for the Fund the most  favorable  price and execution</w:t>
        <w:br/>
        <w:t>available,  except to the extent it may be  permitted  to pay  higher  brokerage</w:t>
        <w:br/>
        <w:t>commissions for brokerage and research services as described below. In using its</w:t>
        <w:br/>
        <w:t>best efforts to obtain the most  favorable  price and execution  available,  the</w:t>
        <w:br/>
        <w:t>Adviser,  bearing in mind the Fund's best interests at all times, shall consider</w:t>
        <w:br/>
        <w:t>all factors it deems relevant, including by way of illustration, price, the size</w:t>
        <w:br/>
        <w:t>of the transaction, the nature of the market for the security, the amount of the</w:t>
        <w:br/>
        <w:t>commission,  the timing of the transaction taking into account market prices and</w:t>
        <w:br/>
        <w:t>trends,  the  reputation,  experience  and  financial  stability  of the  broker</w:t>
        <w:br/>
        <w:t>involved   and  the  quality  of  service   rendered  by  the  broker  in  other</w:t>
        <w:br/>
        <w:t>transactions.  Subject to such policies as the Board may determine,  the Adviser</w:t>
        <w:br/>
        <w:t>shall  not be deemed  to have  acted  unlawfully  or to have  breached  any duty</w:t>
        <w:br/>
        <w:t>created by this Agreement or otherwise solely by reason of its having caused the</w:t>
        <w:br/>
        <w:t>Fund to pay a broker  that  provides  brokerage  and  research  services  to the</w:t>
        <w:br/>
        <w:t>Adviser an amount of commission for effecting a portfolio investment transaction</w:t>
        <w:br/>
        <w:t>in excess of the amount of  commission  another  broker  would have  charged for</w:t>
        <w:br/>
        <w:t>effecting  that  transaction  if the Adviser  determines in good faith that such</w:t>
        <w:br/>
        <w:t>amount of  commission  was  reasonable in relation to the value of the brokerage</w:t>
        <w:br/>
        <w:t>and research  services  provided by such broker,  viewed in terms of either that</w:t>
        <w:br/>
        <w:t>particular transaction or the Adviser's overall responsibilities with respect to</w:t>
        <w:br/>
        <w:t>the Fund and to other  clients of the Adviser as to which the Adviser  exercises</w:t>
        <w:br/>
        <w:t>investment  discretion.  In no instance will the Fund's portfolio  securities be</w:t>
        <w:br/>
        <w:t>purchased from or sold to the Adviser or any  affiliated  person of the Adviser.</w:t>
        <w:br/>
        <w:t>The Fund agrees that any entity or person  associated with the Adviser that is a</w:t>
        <w:br/>
        <w:t>member of a national securities exchange is authorized to effect any transaction</w:t>
        <w:br/>
        <w:t>on such exchange for the account of the Fund which is permitted by Section 11(a)</w:t>
        <w:br/>
        <w:t>of the Securities  Exchange Act of 1934, as amended,  and the rules  thereunder,</w:t>
        <w:br/>
        <w:t>and  the  Fund  has  consented  to  the  retention  of  compensation   for  such</w:t>
        <w:br/>
        <w:t>transactions.</w:t>
        <w:br/>
        <w:br/>
        <w:t xml:space="preserve">         (c) The Adviser  will report to the Board  periodically  all changes in</w:t>
        <w:br/>
        <w:t>the Fund  since the prior  report,  and also  will  keep the Board  informed  of</w:t>
        <w:br/>
        <w:t>important  developments  affecting  the  Fund  and the  Adviser,  and on its own</w:t>
        <w:br/>
        <w:t>initiative,  will  provide the Board from time to time such  information  as the</w:t>
        <w:br/>
        <w:t>Adviser  may  believe  appropriate  for this  purpose,  whether  concerning  the</w:t>
        <w:br/>
        <w:t>individual  companies whose securities are included in the Fund's holdings,  the</w:t>
        <w:br/>
        <w:t>industries in which they engage, or the economic, social or political conditions</w:t>
        <w:br/>
        <w:t>prevailing in each country in which the Fund maintains investments.  The Adviser</w:t>
        <w:br/>
        <w:t>also will make available to the Board upon request any economic, statistical and</w:t>
        <w:br/>
        <w:t>investment  services  normally  available to institutional or other customers of</w:t>
        <w:br/>
        <w:t>the Adviser.</w:t>
        <w:br/>
        <w:br/>
        <w:t xml:space="preserve">         (d) The Adviser  may from time to time hire  employees  or  independent</w:t>
        <w:br/>
        <w:t>contractors to assist in the performance of the Adviser's duties hereunder,  the</w:t>
        <w:br/>
        <w:t>cost of hiring such employees and  independent  contractors to be borne and paid</w:t>
        <w:br/>
        <w:t>by the Adviser.  No obligation  may be incurred on the Fund's behalf in any such</w:t>
        <w:br/>
        <w:t>respect.</w:t>
        <w:br/>
        <w:br/>
        <w:br/>
        <w:t xml:space="preserve">                                     - 2 -</w:t>
        <w:br/>
        <w:br/>
        <w:br/>
        <w:br/>
        <w:t xml:space="preserve">         (e) Any of the  foregoing  functions  with  respect  to the Fund may be</w:t>
        <w:br/>
        <w:t>delegated by the Adviser,  at the Adviser's expense,  to one or more appropriate</w:t>
        <w:br/>
        <w:t>parties, including an affiliated party ("Subadvisers"), subject to such approval</w:t>
        <w:br/>
        <w:t>by the Board and shareholders of the Fund as may be required by the 1940 Act. In</w:t>
        <w:br/>
        <w:t>connection with any such delegation, the Adviser shall:</w:t>
        <w:br/>
        <w:br/>
        <w:t xml:space="preserve">                           (i) oversee the performance of delegated functions by</w:t>
        <w:br/>
        <w:t xml:space="preserve">                  any Subadviser and furnish the Fund with quarterly evaluations</w:t>
        <w:br/>
        <w:t xml:space="preserve">                  and  analyses   concerning   the   performance   of  delegated</w:t>
        <w:br/>
        <w:t xml:space="preserve">                  responsibilities by those parties;</w:t>
        <w:br/>
        <w:br/>
        <w:t xml:space="preserve">                           (ii) if  appropriate,  allocate  the  portion  of the</w:t>
        <w:br/>
        <w:t xml:space="preserve">                  Fund's assets to be managed by a Subadviser and coordinate the</w:t>
        <w:br/>
        <w:t xml:space="preserve">                  investment activities of the Subadvisers;</w:t>
        <w:br/>
        <w:br/>
        <w:t xml:space="preserve">                           (iii)   if   appropriate,    recommend   changes   in</w:t>
        <w:br/>
        <w:t xml:space="preserve">                  Subadvisers  or the  addition of  Subadvisers,  subject to the</w:t>
        <w:br/>
        <w:t xml:space="preserve">                  necessary approvals under the 1940 Act; and</w:t>
        <w:br/>
        <w:br/>
        <w:t xml:space="preserve">                           (iv) be responsible for  compensating the Subadvisers</w:t>
        <w:br/>
        <w:t xml:space="preserve">                  in the manner  specified in its advisory  agreements  with the</w:t>
        <w:br/>
        <w:t xml:space="preserve">                  Subadvisers.</w:t>
        <w:br/>
        <w:br/>
        <w:t xml:space="preserve">         3.  SERVICES  NOT  EXCLUSIVE.  The  services  furnished  by the Adviser</w:t>
        <w:br/>
        <w:t>hereunder  are not to be  deemed  exclusive  and the  Adviser  shall  be free to</w:t>
        <w:br/>
        <w:t>furnish similar  services to others so long as its services under this Agreement</w:t>
        <w:br/>
        <w:t>are not impaired thereby.</w:t>
        <w:br/>
        <w:br/>
        <w:t xml:space="preserve">         4.  BOOKS AND RECORDS.</w:t>
        <w:br/>
        <w:br/>
        <w:t xml:space="preserve">                  (a) The Adviser shall  maintain  records for the Fund relating</w:t>
        <w:br/>
        <w:t>to portfolio  transactions and the placing and allocation of brokerage orders as</w:t>
        <w:br/>
        <w:t>are required to be  maintained by the Fund under Rule 31a-1 of the 1940 Act. The</w:t>
        <w:br/>
        <w:t>Adviser shall prepare and maintain,  or cause to be prepared and maintained,  in</w:t>
        <w:br/>
        <w:t>such form and in such  locations  as may be  required  by  applicable  law,  all</w:t>
        <w:br/>
        <w:t>documents and records relating to the services  provided by the Adviser pursuant</w:t>
        <w:br/>
        <w:t>to this Agreement required to be prepared and maintained by the Fund pursuant to</w:t>
        <w:br/>
        <w:t>the rules and regulations of any national, state or local government entity with</w:t>
        <w:br/>
        <w:t>jurisdiction over the Fund, including the Internal Revenue Service.</w:t>
        <w:br/>
        <w:br/>
        <w:t xml:space="preserve">                  (b) In compliance  with the  requirements  of Rule 31a-3 under</w:t>
        <w:br/>
        <w:t>the 1940 Act, the Adviser  hereby  agrees that all records that it maintains for</w:t>
        <w:br/>
        <w:t>the Fund are the property of the Fund and further  agrees to surrender  promptly</w:t>
        <w:br/>
        <w:t>to the Fund any of such records  upon the Fund's  request.  The Adviser  further</w:t>
        <w:br/>
        <w:t>agrees to preserve for the periods  prescribed  by Rule 31a-2 under the 1940 Act</w:t>
        <w:br/>
        <w:t>the records required to be maintained by Rule 3la-1 under the 1940 Act.</w:t>
        <w:br/>
        <w:br/>
        <w:t xml:space="preserve">         5. EXPENSES.  During the term of this  Agreement,  the Adviser will pay</w:t>
        <w:br/>
        <w:t>all  expenses  incurred  by it in  connection  with its  activities  under  this</w:t>
        <w:br/>
        <w:t>Agreement.  The Fund will bear all  expenses  not  specifically  assumed  by the</w:t>
        <w:br/>
        <w:t>Adviser  incurred in its  operations  and the  offering of its shares.  Expenses</w:t>
        <w:br/>
        <w:t>borne by the Fund will include the following: (a) brokerage commissions relating</w:t>
        <w:br/>
        <w:t>to securities purchased or sold by the Fund or any losses incurred in connection</w:t>
        <w:br/>
        <w:t>therewith;  (b) fees payable to and  expenses  incurred on behalf of the Fund by</w:t>
        <w:br/>
        <w:br/>
        <w:br/>
        <w:t xml:space="preserve">                                     - 3 -</w:t>
        <w:br/>
        <w:br/>
        <w:br/>
        <w:br/>
        <w:t>the Adviser;  (c) expenses of organizing  the Fund; (d) filing fees and expenses</w:t>
        <w:br/>
        <w:t>relating  to the  registration  and  qualification  of the Fund's  shares  under</w:t>
        <w:br/>
        <w:t>federal  or  state  securities  laws  and  maintaining  such  registrations  and</w:t>
        <w:br/>
        <w:t>qualifications;  (e)  distribution  fees;  (f) fees and salaries  payable to the</w:t>
        <w:br/>
        <w:t>members of the Board and  officers  who are not  officers  or  employees  of the</w:t>
        <w:br/>
        <w:t>Adviser or  interested  persons (as  defined in the 0000 Xxx) of any  investment</w:t>
        <w:br/>
        <w:t>adviser or distributor of the Fund; (g) taxes (including any income or franchise</w:t>
        <w:br/>
        <w:t>taxes) and governmental fees; (h) costs of any liability, uncollectible items of</w:t>
        <w:br/>
        <w:t>deposit and other insurance or fidelity bonds; (i) any costs, expenses or losses</w:t>
        <w:br/>
        <w:t>arising out of any  liability  of or claim for damage or other  relief  asserted</w:t>
        <w:br/>
        <w:t>against the Fund for  violation of any law; (j) legal,  accounting  and auditing</w:t>
        <w:br/>
        <w:t>expenses,  including legal fees of special counsel for the independent trustees;</w:t>
        <w:br/>
        <w:t>(k)  charges  of  custodians,  transfer  agents and other  agents;  (l) costs of</w:t>
        <w:br/>
        <w:t>preparing  share  certificates;  (m)  expenses  of setting in type and  printing</w:t>
        <w:br/>
        <w:t>prospectuses  and  supplements  thereto for existing  shareholders,  reports and</w:t>
        <w:br/>
        <w:t>statements to shareholders and proxy material;  (n) any  extraordinary  expenses</w:t>
        <w:br/>
        <w:t>(including fees and disbursements of counsel) incurred by the Fund; and (o) fees</w:t>
        <w:br/>
        <w:t>and other expenses incurred in connection with membership in investment  company</w:t>
        <w:br/>
        <w:t>organizations.</w:t>
        <w:br/>
        <w:br/>
        <w:t xml:space="preserve">         The Fund may pay  directly  any  expense  incurred  by it in its normal</w:t>
        <w:br/>
        <w:t>operations  and,  if  any  such  payment  is  consented  to by the  Adviser  and</w:t>
        <w:br/>
        <w:t>acknowledged as otherwise payable by the Adviser pursuant to this Agreement, the</w:t>
        <w:br/>
        <w:t>Fund may reduce the fee payable to the Adviser pursuant to paragraph 7 hereof by</w:t>
        <w:br/>
        <w:t>such amount.  To the extent that such  deductions  exceed the fee payable to the</w:t>
        <w:br/>
        <w:t>Adviser on any monthly  payment date,  such excess shall be carried  forward and</w:t>
        <w:br/>
        <w:t>deducted in the same manner from the fee payable on succeeding  monthly  payment</w:t>
        <w:br/>
        <w:t>dates.</w:t>
        <w:br/>
        <w:br/>
        <w:t xml:space="preserve">         In  addition,  if the  expenses  borne by the Fund in any  fiscal  year</w:t>
        <w:br/>
        <w:t>exceed the expense limitations  voluntarily imposed by the Adviser,  the Adviser</w:t>
        <w:br/>
        <w:t>will reimburse the Fund for any excess up to the amount of the fee payable to it</w:t>
        <w:br/>
        <w:t>during that fiscal year pursuant to paragraph 7 hereof.</w:t>
        <w:br/>
        <w:br/>
        <w:t xml:space="preserve">         6.  LIMITATION  OF LIABILITY OF THE ADVISER.  The Adviser  shall not be</w:t>
        <w:br/>
        <w:t>liable for any error of judgment  or mistake of law or for any loss  suffered by</w:t>
        <w:br/>
        <w:t>the Fund in connection with the matters to which this Agreement relates except a</w:t>
        <w:br/>
        <w:t>loss resulting from the willful  misfeasance,  bad faith or gross  negligence on</w:t>
        <w:br/>
        <w:t>its part in the  performance  of its duties or from reckless  disregard by it of</w:t>
        <w:br/>
        <w:t>its obligations and duties under this Agreement. Any person, even though also an</w:t>
        <w:br/>
        <w:t>officer,  partner,  employee,  or agent of the Adviser,  who may be or become an</w:t>
        <w:br/>
        <w:t>officer,  trustee, employee or agent of the Fund shall be deemed, when rendering</w:t>
        <w:br/>
        <w:t>services to the Fund or acting in any business of the Fund, to be rendering such</w:t>
        <w:br/>
        <w:t>services  to or  acting  solely  for the  Fund and not as an  officer,  partner,</w:t>
        <w:br/>
        <w:t>employee,  or agent or one under the control or  direction  of the Adviser  even</w:t>
        <w:br/>
        <w:t>though paid by it.</w:t>
        <w:br/>
        <w:br/>
        <w:t xml:space="preserve">         7.  COMPENSATION.  For the services  provided and the expenses  assumed</w:t>
        <w:br/>
        <w:t>pursuant to this  Agreement,  the Fund will pay the Adviser,  effective from the</w:t>
        <w:br/>
        <w:t>date of this  Agreement,  a fee that is computed daily and paid monthly from the</w:t>
        <w:br/>
        <w:t>Fund's assets at the annual rates as percentages of its average daily net assets</w:t>
        <w:br/>
        <w:t>as set forth in the attached  Schedule A, which  Schedule  can be modified  from</w:t>
        <w:br/>
        <w:t>time to time  to  reflect  changes  in  annual  rates,  subject  to  appropriate</w:t>
        <w:br/>
        <w:t>approvals  required  by the 1940 Act. If this  Agreement  becomes  effective  or</w:t>
        <w:br/>
        <w:t>terminates  before  the  end of any  month,  the fee for  the  period  from  the</w:t>
        <w:br/>
        <w:t>effective  date to the end of the month or from the  beginning  of such month to</w:t>
        <w:br/>
        <w:t>the date of termination,  as the case may be, shall be prorated according to the</w:t>
        <w:br/>
        <w:br/>
        <w:br/>
        <w:t xml:space="preserve">                                     - 4 -</w:t>
        <w:br/>
        <w:br/>
        <w:br/>
        <w:br/>
        <w:t>proportion that such period bears to the full month in which such  effectiveness</w:t>
        <w:br/>
        <w:t>or termination occurs.</w:t>
        <w:br/>
        <w:br/>
        <w:t xml:space="preserve">         8. DURATION AND TERMINATION. This Agreement shall become effective upon</w:t>
        <w:br/>
        <w:t>its execution;  provided,  that this  Agreement  shall not take effect unless it</w:t>
        <w:br/>
        <w:t>first has been  approved (i) by a vote of the majority of those  trustees of the</w:t>
        <w:br/>
        <w:t>Fund who are not parties to this Agreement or interested  persons of such party,</w:t>
        <w:br/>
        <w:t>cast in person at a meeting  called for the purpose of voting on such  approval,</w:t>
        <w:br/>
        <w:t>and (ii) by vote of a majority of the Fund's outstanding voting securities. This</w:t>
        <w:br/>
        <w:t>Agreement shall remain in full force and effect  continuously  thereafter  until</w:t>
        <w:br/>
        <w:t>terminated without the payment of any penalty as follows:</w:t>
        <w:br/>
        <w:br/>
        <w:t xml:space="preserve">                  (a)  By  vote  of a  majority  of  its  trustees,  or  by  the</w:t>
        <w:br/>
        <w:t>affirmative  vote of a majority of the outstanding  shares of the Fund, the Fund</w:t>
        <w:br/>
        <w:t>may at any time  terminate  this  Agreement by providing  not more than 60 days'</w:t>
        <w:br/>
        <w:t>written notice delivered or mailed by registered mail,  postage prepaid,  to the</w:t>
        <w:br/>
        <w:t>Adviser at its principal offices; or</w:t>
        <w:br/>
        <w:br/>
        <w:t xml:space="preserve">                  (b) This Agreement  shall be approved for an initial period of</w:t>
        <w:br/>
        <w:t>two  years  and  at  least  annually  thereafter  by  (i)  the  Trustees  or the</w:t>
        <w:br/>
        <w:t>shareholders  of  the  Fund  by  the  affirmative  vote  of a  majority  of  its</w:t>
        <w:br/>
        <w:t>outstanding  shares,  and (ii) a majority of the Trustees who are not interested</w:t>
        <w:br/>
        <w:t>persons  of the Fund or of the  Adviser  or of any  subadviser,  by vote cast in</w:t>
        <w:br/>
        <w:t>person at a meeting  called for the purpose of voting on such  approval.  If the</w:t>
        <w:br/>
        <w:t>continuance  of this  Agreement  is not  approved  at least  annually  after the</w:t>
        <w:br/>
        <w:t>initial two-year period,  then this Agreement shall  automatically  terminate at</w:t>
        <w:br/>
        <w:t>the close of business on the second  anniversary of its  execution,  or upon the</w:t>
        <w:br/>
        <w:t>expiration  of one year from the  effective  date of the last such  continuance,</w:t>
        <w:br/>
        <w:t>whichever is later; provided, however, that if the continuance of this Agreement</w:t>
        <w:br/>
        <w:t>is submitted to Fund  shareholders for their approval and such shareholders fail</w:t>
        <w:br/>
        <w:t>to approve such  continuance of this Agreement as provided  herein,  the Adviser</w:t>
        <w:br/>
        <w:t>may continue to serve hereunder in a manner consistent with the 1940 Act and the</w:t>
        <w:br/>
        <w:t>rules and regulations thereunder; or</w:t>
        <w:br/>
        <w:br/>
        <w:t xml:space="preserve">                  (c) The Adviser may at any time  terminate  this  Agreement by</w:t>
        <w:br/>
        <w:t>not less than 60 days' written  notice  delivered or mailed by registered  mail,</w:t>
        <w:br/>
        <w:t>postage prepaid, to the Fund; or</w:t>
        <w:br/>
        <w:br/>
        <w:t xml:space="preserve">                  (d)  This  Agreement   automatically   and  immediately   will</w:t>
        <w:br/>
        <w:t>terminate in the event of its assignment.</w:t>
        <w:br/>
        <w:br/>
        <w:t xml:space="preserve">         9. AMENDMENT OF THIS  AGREEMENT.  No provision of this Agreement may be</w:t>
        <w:br/>
        <w:t>changed,  waived,  discharged or terminated  orally,  except by an instrument in</w:t>
        <w:br/>
        <w:t>writing  signed by the party against which  enforcement  of the change,  waiver,</w:t>
        <w:br/>
        <w:t>discharge or  termination  is sought.  No material  amendment of this  Agreement</w:t>
        <w:br/>
        <w:t>shall be  effective  except,  if  required  by law,  by vote of the holders of a</w:t>
        <w:br/>
        <w:t>majority of the Fund's outstanding voting securities.</w:t>
        <w:br/>
        <w:br/>
        <w:t xml:space="preserve">         10. GOVERNING LAW. This Agreement shall be construed in accordance with</w:t>
        <w:br/>
        <w:t>the laws of the  Commonwealth  of  Massachusetts,  without  giving effect to the</w:t>
        <w:br/>
        <w:t>conflicts of laws  principles  thereof,  and in accordance with the 1940 Act. To</w:t>
        <w:br/>
        <w:t>the  extent  that  the  applicable  laws of the  Commonwealth  of  Massachusetts</w:t>
        <w:br/>
        <w:t>conflict  with the  applicable  provisions  of the 1940 Act,  the  latter  shall</w:t>
        <w:br/>
        <w:br/>
        <w:br/>
        <w:t xml:space="preserve">                                     - 5 -</w:t>
        <w:br/>
        <w:br/>
        <w:br/>
        <w:br/>
        <w:t>control.  The parties  hereto submit to the  non-exclusive  jurisdiction  of the</w:t>
        <w:br/>
        <w:t>State of Florida.</w:t>
        <w:br/>
        <w:br/>
        <w:t xml:space="preserve">         11. DEFINITIONS.  As used in this Agreement, the terms "majority of the</w:t>
        <w:br/>
        <w:t>outstanding  voting  securities,"  ""interested  person," and "assignment" shall</w:t>
        <w:br/>
        <w:t>have the same meanings as such terms have in the 1940 Act.</w:t>
        <w:br/>
        <w:br/>
        <w:t xml:space="preserve">         12.  SEVERABILITY.  If any provision of this Agreement shall be held or</w:t>
        <w:br/>
        <w:t>made invalid by a court decision,  statute, rule or otherwise,  the remainder of</w:t>
        <w:br/>
        <w:t>this Agreement  shall not be affected  thereby.  This Agreement shall be binding</w:t>
        <w:br/>
        <w:t>upon and shall inure to the benefit of the parties  hereto and their  respective</w:t>
        <w:br/>
        <w:t>successors.</w:t>
        <w:br/>
        <w:br/>
        <w:t xml:space="preserve">         13. DECLARATION OF TRUST. The Adviser is hereby expressly put on notice</w:t>
        <w:br/>
        <w:t>of  the  limitation  of  shareholder  liability  as  set  forth  in  the  Fund's</w:t>
        <w:br/>
        <w:t>Declaration  of Trust  and  agrees  that  the  obligations  assumed  by the Fund</w:t>
        <w:br/>
        <w:t>pursuant  to this  Agreement  shall be  limited in all cases to the Fund and its</w:t>
        <w:br/>
        <w:t>assets,  and the Adviser shall not seek satisfaction of any such obligation from</w:t>
        <w:br/>
        <w:t>the shareholders or any shareholder of the Fund. In addition,  the Adviser shall</w:t>
        <w:br/>
        <w:t>not  seek  satisfaction  of  any  such  obligations  from  the  Trustees  or any</w:t>
        <w:br/>
        <w:t>individual Trustee.</w:t>
        <w:br/>
        <w:br/>
        <w:t xml:space="preserve">         14.  MISCELLANEOUS.  The  captions in this  Agreement  are included for</w:t>
        <w:br/>
        <w:t>convenience  of  reference  only  and in no way  define  or  delimit  any of the</w:t>
        <w:br/>
        <w:t>provisions hereof or otherwise affect their construction or effect.</w:t>
        <w:br/>
        <w:br/>
        <w:br/>
        <w:br/>
        <w:t xml:space="preserve">         IN WITNESS  WHEREOF,  the parties hereto have caused this instrument to</w:t>
        <w:br/>
        <w:t>be  executed  by their  officers  designated  below as of the day and year first</w:t>
        <w:br/>
        <w:t>above written.</w:t>
        <w:br/>
        <w:br/>
        <w:br/>
        <w:br/>
        <w:t>Attest:                                 GOLF ASSOCIATED FUND</w:t>
        <w:br/>
        <w:br/>
        <w:br/>
        <w:br/>
        <w:t>By _____________________________        By: _____________________________</w:t>
        <w:br/>
        <w:br/>
        <w:br/>
        <w:br/>
        <w:t>Attest:                                 GOLF INVESTMENT MANAGEMENT, INC.</w:t>
        <w:br/>
        <w:br/>
        <w:br/>
        <w:br/>
        <w:t>By _____________________________        By: _____________________________</w:t>
        <w:br/>
        <w:br/>
        <w:br/>
        <w:t xml:space="preserve">                                     - 6 -</w:t>
        <w:br/>
        <w:br/>
        <w:br/>
        <w:br/>
        <w:br/>
        <w:t xml:space="preserve">                                   Schedule A</w:t>
        <w:br/>
        <w:t xml:space="preserve">                                     to the</w:t>
        <w:br/>
        <w:t xml:space="preserve">                         Investment Advisory Agreement</w:t>
        <w:br/>
        <w:t xml:space="preserve">                                    between</w:t>
        <w:br/>
        <w:t xml:space="preserve">                              Golf Associated Fund</w:t>
        <w:br/>
        <w:t xml:space="preserve">                                      and</w:t>
        <w:br/>
        <w:t xml:space="preserve">                        Golf Investment Management, Inc.</w:t>
        <w:br/>
        <w:br/>
        <w:br/>
        <w:t xml:space="preserve">         Pursuant to section 1 of the Investment  Advisory Agreement between the</w:t>
        <w:br/>
        <w:t>Golf  Associated  Fund (the "Fund") and Golf  Investment  Management,  Inc. (the</w:t>
        <w:br/>
        <w:t>"Adviser"),  the Fund hereby  appoints the Adviser to manage the  investment and</w:t>
        <w:br/>
        <w:t>reinvestment of the Fund listed below. As compensation  for such, the Fund shall</w:t>
        <w:br/>
        <w:t>pay to the Adviser pursuant to section 7 of the Investment  Advisory Agreement a</w:t>
        <w:br/>
        <w:t>fee,  computed  daily  and  paid  monthly,  at the  following  annual  rates  as</w:t>
        <w:br/>
        <w:t>percentages of the Fund's average daily net assets:</w:t>
        <w:br/>
        <w:br/>
        <w:br/>
        <w:t xml:space="preserve">                             Advisory Fee as a % of</w:t>
        <w:br/>
        <w:t xml:space="preserve">                               Average Daily Net</w:t>
        <w:br/>
        <w:t xml:space="preserve">                            Assets Under Management</w:t>
        <w:br/>
        <w:br/>
        <w:t xml:space="preserve">                                     1.00%</w:t>
        <w:br/>
        <w:br/>
        <w:br/>
        <w:br/>
        <w:br/>
        <w:br/>
        <w:br/>
        <w:br/>
        <w:br/>
        <w:t>Dated: ________________, 1998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