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INVESTMENT ADVISORY AGREEMENT</w:t>
        <w:br/>
        <w:t>Transamerica Fund Advisors, Inc.</w:t>
        <w:br/>
        <w:br/>
        <w:t>This Agreement, entered into as of November 1, 2007 between Diversified</w:t>
        <w:br/>
        <w:t>Investors Portfolios, a New York trust (referred to herein as the</w:t>
        <w:br/>
        <w:t>Trust), and Transamerica Fund Advisors, Inc., a Florida corporation</w:t>
        <w:br/>
        <w:t>(referred to herein as TFAI), to provide certain management and</w:t>
        <w:br/>
        <w:t>advisory services to each series of the Trust listed on Schedule A</w:t>
        <w:br/>
        <w:t>hereto (each, a Fund).</w:t>
        <w:br/>
        <w:t>The Trust is registered as an open-end investment company registered</w:t>
        <w:br/>
        <w:t>under the Investment Company Act of 1940 (collectively with the</w:t>
        <w:br/>
        <w:t>rules and regulations promulgated thereunder and any exemptive</w:t>
        <w:br/>
        <w:t>orders thereunder, the 1940 Act), and consists of more than one</w:t>
        <w:br/>
        <w:t>series, including the Funds.  In managing each of the Funds, as well</w:t>
        <w:br/>
        <w:t>as in the conduct of certain of its affairs, the Trust wishes to have</w:t>
        <w:br/>
        <w:t>the benefit of the investment advisory services of TFAI and its</w:t>
        <w:br/>
        <w:t>assistance in performing certain management functions.  TFAI</w:t>
        <w:br/>
        <w:t>desires to furnish services for the Trust and to perform the functions</w:t>
        <w:br/>
        <w:t>assigned to it under this Agreement for the considerations provided.</w:t>
        <w:br/>
        <w:t>Accordingly, the parties have agreed as follows:</w:t>
        <w:br/>
        <w:t>Appointment.  The Trust hereby appoints TFAI as each Funds</w:t>
        <w:br/>
        <w:t>investment adviser for the period and on the terms set forth in this</w:t>
        <w:br/>
        <w:t>Agreement.  TFAI accepts such appointment and agrees to render</w:t>
        <w:br/>
        <w:t>or cause to be rendered the services set forth for the compensation</w:t>
        <w:br/>
        <w:t>herein specified.</w:t>
        <w:br/>
        <w:t>Investment Advisory Services.  In its capacity as investment</w:t>
        <w:br/>
        <w:t>adviser to each Fund, TFAI shall have the following responsibilities:</w:t>
        <w:br/>
        <w:t>(a)Subject to the supervision of the Trusts Board of Trustees</w:t>
        <w:br/>
        <w:t>(the Board), TFAI shall regularly provide the Fund with investment</w:t>
        <w:br/>
        <w:t>research, advice, management and supervision and shall furnish a</w:t>
        <w:br/>
        <w:t>continuous investment program for the Funds portfolio of securities</w:t>
        <w:br/>
        <w:t xml:space="preserve"> and other investments consistent with the Funds investment</w:t>
        <w:br/>
        <w:t>objectives, policies and restrictions, as stated in the Funds current</w:t>
        <w:br/>
        <w:t>Prospectus and Statement of Additional Information.  TFAI shall</w:t>
        <w:br/>
        <w:t>determine from time to time what securities and other investments</w:t>
        <w:br/>
        <w:t>and instruments will be purchased, retained, sold or exchanged by</w:t>
        <w:br/>
        <w:t>the Fund and what portion of the assets of the Funds portfolio will</w:t>
        <w:br/>
        <w:t>be held in the various securities and other investments in which the</w:t>
        <w:br/>
        <w:t>Fund invests, and shall implement those decisions (including the</w:t>
        <w:br/>
        <w:t>execution of investment documentation and agreements), all subject</w:t>
        <w:br/>
        <w:t>to the provisions of the Trusts Declaration of Trust and By-Laws</w:t>
        <w:br/>
        <w:t>(collectively, the Governing Documents), the 1940 Act and the</w:t>
        <w:br/>
        <w:t>applicable rules and regulations promulgated thereunder by the</w:t>
        <w:br/>
        <w:t>Securities and Exchange Commission (the SEC) and interpretive</w:t>
        <w:br/>
        <w:t>guidance issued thereunder by the SEC staff and any other applicable</w:t>
        <w:br/>
        <w:t>federal and state law, as well as the investment objectives, policies</w:t>
        <w:br/>
        <w:t>and restrictions of the Fund referred to above, and any other specific</w:t>
        <w:br/>
        <w:t>policies adopted by the Board and disclosed to TFAI.  TFAI is</w:t>
        <w:br/>
        <w:t>authorized as the agent of the Trust to give instructions to the</w:t>
        <w:br/>
        <w:t>custodian of the Fund as to deliveries of securities and other</w:t>
        <w:br/>
        <w:t>investments and payments of cash for the account of the Fund.</w:t>
        <w:br/>
        <w:t>Subject to applicable provisions of the 1940 Act and direction from</w:t>
        <w:br/>
        <w:t>the Board, the investment program to be provided hereunder may</w:t>
        <w:br/>
        <w:t>entail the investment of all or substantially all of the assets of the</w:t>
        <w:br/>
        <w:t>Fund in one or more investment companies.</w:t>
        <w:br/>
        <w:t>(b)TFAI will place orders pursuant to its investment determinations</w:t>
        <w:br/>
        <w:t>for the Fund either directly with the issuer or with any broker or</w:t>
        <w:br/>
        <w:t>dealer, foreign currency dealer, futures commission merchant or</w:t>
        <w:br/>
        <w:t>others selected by it.  In connection with the selection of such</w:t>
        <w:br/>
        <w:t>brokers or dealers and the placing of such orders, subject to applicable</w:t>
        <w:br/>
        <w:t>law, brokers or dealers may be selected who also provide brokerage</w:t>
        <w:br/>
        <w:t>and research services (as those terms are defined in Section 28(e) of</w:t>
        <w:br/>
        <w:t>the Securities Exchange Act of 1934, as amended (the Exchange Act))</w:t>
        <w:br/>
        <w:t>to the Fund and/or the other accounts over which TFAI or its affiliates</w:t>
        <w:br/>
        <w:t>exercise investment discretion.  TFAI is authorized to pay a broker or</w:t>
        <w:br/>
        <w:t>dealer who provides such brokerage and research services a commission</w:t>
        <w:br/>
        <w:t>for executing a portfolio transaction for the Fund which is in excess</w:t>
        <w:br/>
        <w:t>of the amount of commission another broker or dealer would have</w:t>
        <w:br/>
        <w:t>charged for effecting that transaction if TFAI determines in good</w:t>
        <w:br/>
        <w:t>faith that such amount of commission is reasonable in relation to the</w:t>
        <w:br/>
        <w:t>value of the brokerage and research services provided by such broker</w:t>
        <w:br/>
        <w:t>or dealer.  This determination may be viewed in terms of either that</w:t>
        <w:br/>
        <w:t>particular transaction or the overall responsibilities which TFAI and</w:t>
        <w:br/>
        <w:t>its affiliates have with respect to accounts over which they exercise</w:t>
        <w:br/>
        <w:t>investment discretion.  The Board may adopt policies and procedures</w:t>
        <w:br/>
        <w:t>that modify and restrict TFAIs authority regarding the execution of</w:t>
        <w:br/>
        <w:t>the Funds portfolio transactions provided herein.</w:t>
        <w:br/>
        <w:t>(c)The Fund hereby authorizes any entity or person associated with</w:t>
        <w:br/>
        <w:t>TFAI which is a member of a national securities exchange to effect</w:t>
        <w:br/>
        <w:t>any transaction on the exchange for the account of the Fund which is</w:t>
        <w:br/>
        <w:t>permitted by Section 11(a) of the Exchange Act and Rule 11a2-2(T)</w:t>
        <w:br/>
        <w:t>thereunder, and the Fund hereby consents to the retention of</w:t>
        <w:br/>
        <w:t>compensation for such transactions in accordance with Rule 11a2-2(T)</w:t>
        <w:br/>
        <w:t>(a)(2)(iv).  Notwithstanding the foregoing, TFAI agrees that it will</w:t>
        <w:br/>
        <w:t>not deal with itself, or with Trustees of the Trust or any principal</w:t>
        <w:br/>
        <w:t>underwriter of the Fund, as principals or agents in making purchases</w:t>
        <w:br/>
        <w:t>or sales of securities or other property for the account of the Fund,</w:t>
        <w:br/>
        <w:t>nor will it purchase any securities from an underwriting or selling</w:t>
        <w:br/>
        <w:t>group in which TFAI or its affiliates is participating, or arrange for</w:t>
        <w:br/>
        <w:t>purchases and sales of securities between the Fund and another</w:t>
        <w:br/>
        <w:t>account advised by TFAI or its affiliates, except in each case as</w:t>
        <w:br/>
        <w:t>permitted by the 1940 Act and in accordance with such policies and</w:t>
        <w:br/>
        <w:t>procedures as may be adopted by the Fund from time to time, and</w:t>
        <w:br/>
        <w:t>will comply with all other provisions of the Governing Documents</w:t>
        <w:br/>
        <w:t>and the Funds then-current Prospectus and Statement of Additional</w:t>
        <w:br/>
        <w:t>Information relative to TFAI and its directors and officers.</w:t>
        <w:br/>
        <w:t>(d)TFAI shall, at the request of the Board, exercise voting rights,</w:t>
        <w:br/>
        <w:t>rights to consent to corporate action and any other rights pertaining</w:t>
        <w:br/>
        <w:t>to each Funds portfolio securities.</w:t>
        <w:br/>
        <w:t>Management Services.  TFAI shall furnish or make available to each</w:t>
        <w:br/>
        <w:t>Fund the services of executive and management personnel to supervise</w:t>
        <w:br/>
        <w:t>the performance of administrative, record-keeping, shareholder</w:t>
        <w:br/>
        <w:t>relations, regulatory reporting and compliance services, the services</w:t>
        <w:br/>
        <w:t>of the Funds custodian and transfer agent, and other functions of the</w:t>
        <w:br/>
        <w:t>Fund.  TFAI shall also assist in the preparation of reports to</w:t>
        <w:br/>
        <w:t>shareholders of each Fund as requested by the Trust.  In accordance</w:t>
        <w:br/>
        <w:t>with the foregoing, TFAI shall, at the request of the Board, provide</w:t>
        <w:br/>
        <w:t>advice and recommendations with respect to other aspects of the</w:t>
        <w:br/>
        <w:t>business and affairs of the Fund.</w:t>
        <w:br/>
        <w:t>Subadvisers.  Subject to the Boards approval, TFAI or any Fund</w:t>
        <w:br/>
        <w:t xml:space="preserve"> may enter into contracts with one or more investment subadvisers,</w:t>
        <w:br/>
        <w:t>including without limitation, affiliates of TFAI, in which TFAI</w:t>
        <w:br/>
        <w:t>delegates to such investment subadvisers any or all its duties</w:t>
        <w:br/>
        <w:t>specified hereunder, on such terms as TFAI will determine to be</w:t>
        <w:br/>
        <w:t>necessary, desirable or appropriate, provided that in each case</w:t>
        <w:br/>
        <w:t>TFAI shall supervise the activities of each such subadviser and further</w:t>
        <w:br/>
        <w:t>provided that such contracts impose on any investment subadviser bound</w:t>
        <w:br/>
        <w:t>thereby all the conditions to which TFAI is subject hereunder and that</w:t>
        <w:br/>
        <w:t>such contracts are entered into in accordance with and meet all</w:t>
        <w:br/>
        <w:t>applicable requirements of the 1940 Act.</w:t>
        <w:br/>
        <w:t>Activities of TFAI.  Nothing in this Agreement shall limit or restrict</w:t>
        <w:br/>
        <w:t xml:space="preserve"> the right of any director, officer, or employee of TFAI who may also</w:t>
        <w:br/>
        <w:t>be a Trustee, officer or employee of the Trust or a Fund, to engage in</w:t>
        <w:br/>
        <w:t>any other business or to devote his or her time and attention in part to</w:t>
        <w:br/>
        <w:t>the management or other aspects of any other business, whether of a</w:t>
        <w:br/>
        <w:t>similar nature or a dissimilar nature, nor to limit or restrict the</w:t>
        <w:br/>
        <w:t>right of TFAI to engage in any other business or to render services</w:t>
        <w:br/>
        <w:t>of any kind, including investment advisory and management services,</w:t>
        <w:br/>
        <w:t>to any other fund, firm, individual or association.  If the purchase or</w:t>
        <w:br/>
        <w:t>sale of securities for a Fund and one or more other accounts of TFAI</w:t>
        <w:br/>
        <w:t>is considered at or about the same time, transactions in such securities</w:t>
        <w:br/>
        <w:t>will be allocated among the accounts in a manner deemed equitable by</w:t>
        <w:br/>
        <w:t>TFAI.  Such transactions may be combined, in accordance with</w:t>
        <w:br/>
        <w:t>applicable laws and regulations, and consistent with TFAIs policies</w:t>
        <w:br/>
        <w:t>and procedures as presented to the Board from time to time.</w:t>
        <w:br/>
        <w:t>Allocation of Charges and Expenses.  During the term of this Agreement,</w:t>
        <w:br/>
        <w:t>the Funds will bear all expenses not expressly assumed by TFAI</w:t>
        <w:br/>
        <w:t>incurred in the operation of each Fund and the offering of its shares.</w:t>
        <w:br/>
        <w:t>Without limiting the generality of the foregoing:</w:t>
        <w:br/>
        <w:t>Each Fund shall pay (i) fees payable to TFAI pursuant to this</w:t>
        <w:br/>
        <w:t>Agreement; (ii) the cost (including brokerage commissions, if any)</w:t>
        <w:br/>
        <w:t>incurred in connection with purchases and sales of the Funds</w:t>
        <w:br/>
        <w:t>portfolio securities; (iii) expenses of organizing the Fund; (iv) filing</w:t>
        <w:br/>
        <w:t>fees and expenses relating to registering and qualifying and</w:t>
        <w:br/>
        <w:t>maintaining the registration and qualification of the Funds</w:t>
        <w:br/>
        <w:t>shares for sale under federal and state securities laws; (v) its</w:t>
        <w:br/>
        <w:t>allocable share of the compensation, fees and reimbursements</w:t>
        <w:br/>
        <w:t>paid to the Trusts non-interested Trustees; (vi) custodian and</w:t>
        <w:br/>
        <w:t>transfer agent fees; (vii) legal and accounting expenses allocable</w:t>
        <w:br/>
        <w:t>to the Fund, including costs for local representation in the Trusts</w:t>
        <w:br/>
        <w:t>jurisdiction of organization and fees and expenses of special counsel,</w:t>
        <w:br/>
        <w:t>if any, for the independent Trustees; (viii) all federal, state and</w:t>
        <w:br/>
        <w:t>local tax (including stamp, excise, income and franchise taxes)</w:t>
        <w:br/>
        <w:t>and the preparation and filing of all returns and reports in connection</w:t>
        <w:br/>
        <w:t>therewith; (ix) cost of certificates, if any, and delivery to</w:t>
        <w:br/>
        <w:t>purchasers; (x) expenses of preparing and filing reports with</w:t>
        <w:br/>
        <w:t>federal and state regulatory authorities; (xi) expenses of shareholders</w:t>
        <w:br/>
        <w:t>meetings and of preparing, printing and distributing proxy statements</w:t>
        <w:br/>
        <w:t>(unless otherwise agreed to by the Trust and TFAI); (xii) costs of</w:t>
        <w:br/>
        <w:t>any liability, uncollectible items of deposit and other insurance or</w:t>
        <w:br/>
        <w:t>fidelity bonds; (xiii) any costs, expenses or losses arising out of</w:t>
        <w:br/>
        <w:t>any liability of or claim for damage or other relief asserted against</w:t>
        <w:br/>
        <w:t>the Trust for violation of any law; (xiv) expenses of preparing,</w:t>
        <w:br/>
        <w:t>typesetting and printing prospectuses and supplements thereto for</w:t>
        <w:br/>
        <w:t>existing shareholders and of reports and statements to shareholders;</w:t>
        <w:br/>
        <w:t>(xv) fees and expenses in connection with membership in investment</w:t>
        <w:br/>
        <w:t>company organizations and 12b-1 fees; and (xvi) any extraordinary</w:t>
        <w:br/>
        <w:t>expenses incurred by the Trust on behalf of the Fund.TFAI shall pay</w:t>
        <w:br/>
        <w:t>all expenses incurred by it in the performance of its duties under</w:t>
        <w:br/>
        <w:t>this Agreement.  TFAI shall authorize and permit any of its directors,</w:t>
        <w:br/>
        <w:t>officers and employees, who may be elected as Trustees or officers</w:t>
        <w:br/>
        <w:t>of the Trust, to serve in the capacities in which they are elected, and</w:t>
        <w:br/>
        <w:t>shall pay all compensation, fees and expenses of such Trustees</w:t>
        <w:br/>
        <w:t>and officers.</w:t>
        <w:br/>
        <w:t>Obligation to Provide Information.  Each partys obligation</w:t>
        <w:br/>
        <w:t xml:space="preserve"> to provide information shall be as follows:</w:t>
        <w:br/>
        <w:t>(a)The Trust shall at all times keep TFAI fully informed with</w:t>
        <w:br/>
        <w:t>regard to the securities owned by each Fund, the Funds</w:t>
        <w:br/>
        <w:t>funds available, or to become available, for investment, and</w:t>
        <w:br/>
        <w:t>generally as to the condition of the Funds affairs. The Trust</w:t>
        <w:br/>
        <w:t>shall furnish TFAI with such other documents and information</w:t>
        <w:br/>
        <w:t>with regard to each Funds affairs as TFAI may from time to</w:t>
        <w:br/>
        <w:t>time reasonably request.</w:t>
        <w:br/>
        <w:t>(b)TFAI shall at all times keep the Trust fully informed with</w:t>
        <w:br/>
        <w:t>regard to each Funds investment performance and investment</w:t>
        <w:br/>
        <w:t>mandate compliance, and generally as to the condition of its</w:t>
        <w:br/>
        <w:t>affairs.  TFAI shall furnish the Trust with such other documents</w:t>
        <w:br/>
        <w:t>and information with regard to each Funds affairs as the Trust</w:t>
        <w:br/>
        <w:t>may from time to time reasonably request.</w:t>
        <w:br/>
        <w:t>Compensation of TFAI.  As compensation for the services</w:t>
        <w:br/>
        <w:t xml:space="preserve"> performed by TFAI, each Fund shall pay TFAI, as promptly as possible</w:t>
        <w:br/>
        <w:t>after the last day of each month, a fee, computed daily at an annual</w:t>
        <w:br/>
        <w:t>rate set forth opposite the Funds name on Schedule A annexed hereto.</w:t>
        <w:br/>
        <w:t>The first payment of the fee shall be made as promptly as possible at</w:t>
        <w:br/>
        <w:t>the end of the month succeeding the effective date of this Agreement,</w:t>
        <w:br/>
        <w:t>and shall constitute a full payment of the fee due TFAI for all services</w:t>
        <w:br/>
        <w:t>prior to that date.  If this Agreement is terminated as of any date</w:t>
        <w:br/>
        <w:t>not the last day of a month, such fee shall be paid as promptly as</w:t>
        <w:br/>
        <w:t>possible after such date of termination, shall be based on the average</w:t>
        <w:br/>
        <w:t>daily net assets of the Fund in that period from the beginning of such</w:t>
        <w:br/>
        <w:t>month to such date of termination, and shall be that proportion of such</w:t>
        <w:br/>
        <w:t>average daily net assets as the number of business days in such period</w:t>
        <w:br/>
        <w:t>bears to the number of business days in such month.  The average daily</w:t>
        <w:br/>
        <w:t>net assets of the Fund shall in all cases be based only on business</w:t>
        <w:br/>
        <w:t>days and be computed as of the time of the regular close of business</w:t>
        <w:br/>
        <w:t>of the New York Stock Exchange, or such other time as stated in</w:t>
        <w:br/>
        <w:t>the Funds then-current Prospectus or as may be determined by the Board.</w:t>
        <w:br/>
        <w:t>Compensation of Trustees, Officers and Employees.  No Trustee,</w:t>
        <w:br/>
        <w:t>officer or employee of the Trust or a Fund shall receive from the</w:t>
        <w:br/>
        <w:t>Trust or the Fund any salary or other compensation as such Trustee,</w:t>
        <w:br/>
        <w:t>officer or employee while he is at the same time a director, officer,</w:t>
        <w:br/>
        <w:t>or employee of TFAI or any affiliated company of TFAI, except</w:t>
        <w:br/>
        <w:t>as the Board may decide.  This paragraph shall not apply to Trustees,</w:t>
        <w:br/>
        <w:t>executive committee members, consultants and other persons who</w:t>
        <w:br/>
        <w:t>are not regular members of TFAIs or any affiliated companys staff.</w:t>
        <w:br/>
        <w:t>Term.  This Agreement shall continue in effect with respect to each</w:t>
        <w:br/>
        <w:t>Fund, unless sooner terminated in accordance with its terms, for two</w:t>
        <w:br/>
        <w:t>years from its effective date, and shall continue in effect from year</w:t>
        <w:br/>
        <w:t>to year thereafter, provided such continuance is specifically approved</w:t>
        <w:br/>
        <w:t>at least annually by the vote of a majority of the Trustees who are</w:t>
        <w:br/>
        <w:t>not parties hereto or interested persons of any such party, cast in</w:t>
        <w:br/>
        <w:t>person at a meeting called for the purpose of voting on the approval</w:t>
        <w:br/>
        <w:t>of the terms of such renewal, and by either the Board or the affirmative</w:t>
        <w:br/>
        <w:t>vote of a majority of outstanding voting securities of that Fund.</w:t>
        <w:br/>
        <w:t>Termination.  This Agreement may be terminated with respect to any</w:t>
        <w:br/>
        <w:t>Fund at any time, without penalty, by the Board or by the shareholders</w:t>
        <w:br/>
        <w:t>of the Fund acting by vote of at least a majority of its outstanding</w:t>
        <w:br/>
        <w:t>voting securities, provided in either case that 60 days written notice</w:t>
        <w:br/>
        <w:t>of termination be given to TFAI at its principal place of business.</w:t>
        <w:br/>
        <w:t>This Agreement may be terminated with respect to any Fund by</w:t>
        <w:br/>
        <w:t>TFAI at any time by giving 60 days written notice of termination</w:t>
        <w:br/>
        <w:t>to the Trust, addressed to its principal place of business.  This</w:t>
        <w:br/>
        <w:t>Agreement may be terminated with respect to any Fund upon the</w:t>
        <w:br/>
        <w:t>mutual written consent of TFAI and the Trust.  This Agreement</w:t>
        <w:br/>
        <w:t>shall terminate automatically in the event of its assignment by</w:t>
        <w:br/>
        <w:t>TFAI and shall not be assignable by the Trust without the consent</w:t>
        <w:br/>
        <w:t>of TFAI.  For the avoidance of doubt, it is understood that this</w:t>
        <w:br/>
        <w:t>Agreement may be amended, terminated or not renewed as to one</w:t>
        <w:br/>
        <w:t>or more Funds without affecting the other Funds hereunder.</w:t>
        <w:br/>
        <w:t>Use of Name.  If this Agreement is terminated with respect to any</w:t>
        <w:br/>
        <w:t>Fund and TFAI no longer serves as investment adviser to the Fund,</w:t>
        <w:br/>
        <w:t>TFAI reserves the right to withdraw from the Trust the use of the</w:t>
        <w:br/>
        <w:t>names Transamerica and Transamerica Partners with respect to that</w:t>
        <w:br/>
        <w:t>Fund or any name misleadingly implying a continuing relationship</w:t>
        <w:br/>
        <w:t>between the Fund and TFAI or any of its affiliates.</w:t>
        <w:br/>
        <w:t>Liability of TFAI.  TFAI may rely on information reasonably</w:t>
        <w:br/>
        <w:t>believed by it to be accurate and reliable.  TFAI assumes no</w:t>
        <w:br/>
        <w:t>responsibility under this Agreement other than to render the services</w:t>
        <w:br/>
        <w:t>called for hereunder, in good faith, and shall not be liable for any</w:t>
        <w:br/>
        <w:t>error of judgment or mistake of law, or for any loss arising out of</w:t>
        <w:br/>
        <w:t>any investment or for any act or omission in the execution of</w:t>
        <w:br/>
        <w:t>securities transactions for any Fund, provided that nothing in this</w:t>
        <w:br/>
        <w:t>Agreement shall protect TFAI against any liability to the Fund to</w:t>
        <w:br/>
        <w:t>which TFAI would otherwise be subject by reason of willful</w:t>
        <w:br/>
        <w:t>misfeasance, bad faith, or gross negligence in the performance of its</w:t>
        <w:br/>
        <w:t>duties or by reason of its reckless disregard of its obligations and</w:t>
        <w:br/>
        <w:t>duties hereunder.  As used in this Section 13, the term TFAI shall</w:t>
        <w:br/>
        <w:t>include any affiliates of TFAI performing services for the Trust or the</w:t>
        <w:br/>
        <w:t>Fund contemplated hereby and the partners, shareholders, directors,</w:t>
        <w:br/>
        <w:t>officers and employees of TFAI and such affiliates.</w:t>
        <w:br/>
        <w:t>Meanings of Certain Terms.  For the purposes of this Agreement,</w:t>
        <w:br/>
        <w:t>each Funds net assets shall be determined as provided in the Funds</w:t>
        <w:br/>
        <w:t>then-current Prospectus and Statement of Additional Information and</w:t>
        <w:br/>
        <w:t>the terms assignment, interested person, and majority of the</w:t>
        <w:br/>
        <w:t>outstanding voting securities shall have the meanings given to them</w:t>
        <w:br/>
        <w:t>by Section 2(a) of the 1940 Act, subject to such exemptions as may</w:t>
        <w:br/>
        <w:t>be granted by the SEC by any rule, regulation or order.</w:t>
        <w:br/>
        <w:t>Amendments.  No provision of this Agreement may be changed,</w:t>
        <w:br/>
        <w:t>waived, discharged or terminated orally with respect to a Fund, but</w:t>
        <w:br/>
        <w:t>only by an instrument in writing signed by the party against which</w:t>
        <w:br/>
        <w:t>enforcement of the change, waiver, discharge or termination is sought.</w:t>
        <w:br/>
        <w:t>No material amendment of the Agreement shall be effective with</w:t>
        <w:br/>
        <w:t>respect to a Fund until approved, if so required by the 1940 Act,</w:t>
        <w:br/>
        <w:t>by vote of the holders of a majority outstanding voting securities</w:t>
        <w:br/>
        <w:t>of that Fund.  Schedule A hereto may be amended at any time to add</w:t>
        <w:br/>
        <w:t>additional series of the Trust as agreed by the Trust and TFAI.</w:t>
        <w:br/>
        <w:t>Miscellaneous.  This Agreement embodies the entire agreement</w:t>
        <w:br/>
        <w:t>and understanding between the parties hereto, and supersedes all prior</w:t>
        <w:br/>
        <w:t>agreements and understandings relating to the subject matter hereof.</w:t>
        <w:br/>
        <w:t>Should any part of this Agreement be held or made invalid by a court</w:t>
        <w:br/>
        <w:t>decision, statute, rule or otherwise, the remainder of this Agreement</w:t>
        <w:br/>
        <w:t>shall not be affected thereby.  This Agreement shall be binding on</w:t>
        <w:br/>
        <w:t>and shall inure to the benefit of the parties hereto and their respective</w:t>
        <w:br/>
        <w:t>successors.  This Agreement replaces the investment advisory agreement</w:t>
        <w:br/>
        <w:t>between the Trust and Diversified Investment Advisors, Inc.</w:t>
        <w:br/>
        <w:t>(Diversified), and TFAI succeeds to all rights and obligations of</w:t>
        <w:br/>
        <w:t>Diversified under all existing subadvisory agreements for the Funds</w:t>
        <w:br/>
        <w:t>to which Diversified is a party.</w:t>
        <w:br/>
        <w:t>Governing Law.  This Agreement shall be construed and the</w:t>
        <w:br/>
        <w:t>provisions thereof interpreted under and in accordance with the</w:t>
        <w:br/>
        <w:t>laws of the State of Florida and the applicable provisions of the</w:t>
        <w:br/>
        <w:t>1940 Act.</w:t>
        <w:br/>
        <w:t>Limitation of Liability.  A copy of the Trusts Declaration of Trust</w:t>
        <w:br/>
        <w:t>is on file with the state of New York, and notice is hereby given</w:t>
        <w:br/>
        <w:t>that this Agreement is executed on behalf of the Trustees as Trustees</w:t>
        <w:br/>
        <w:t>of the Trust and not individually, and that the obligations under this</w:t>
        <w:br/>
        <w:t>Agreement are not binding upon any of the Trustees, officers,</w:t>
        <w:br/>
        <w:t>shareholders, agents or employees of the Trust individually, but binding</w:t>
        <w:br/>
        <w:t>only upon the assets and property of the applicable Fund.  TFAI agrees</w:t>
        <w:br/>
        <w:t>that for services rendered to a Fund, or for any claim by it in</w:t>
        <w:br/>
        <w:t>connection with services rendered to the Fund, it shall look only to</w:t>
        <w:br/>
        <w:t>assets of the Fund for satisfaction and that it shall have no claim</w:t>
        <w:br/>
        <w:t>against the assets of any other series of the Trust.</w:t>
        <w:br/>
        <w:br/>
        <w:t>The parties hereto have caused this Agreement to be executed</w:t>
        <w:br/>
        <w:t>by their duly authorized signatories as of the date and year first</w:t>
        <w:br/>
        <w:t>above written.</w:t>
        <w:br/>
        <w:br/>
        <w:t>TRANSAMERICA FUND ADVISORS, INC.</w:t>
        <w:br/>
        <w:t>By:  /s/T. Xxxxxxx Xxxxxxx, XX</w:t>
        <w:br/>
        <w:t>Name:  T. Xxxxxxx Xxxxxxx, XX</w:t>
        <w:br/>
        <w:t>Title:  Senior Vice President and Chief Compliance Officer</w:t>
        <w:br/>
        <w:t>DIVERSIFIED INVESTORS PORTFOLIOS</w:t>
        <w:br/>
        <w:br/>
        <w:br/>
        <w:t>By:  /s/Xxxxxx X. Xxxxxxxxx</w:t>
        <w:br/>
        <w:t>Name:  Xxxxxx X. Xxxxxxxxx</w:t>
        <w:br/>
        <w:t>Title:  Vice President, General Counsel and Secretary</w:t>
        <w:br/>
        <w:br/>
        <w:t>Schedule A</w:t>
        <w:br/>
        <w:t>Fund</w:t>
        <w:br/>
        <w:t>Investment Advisory Fee</w:t>
        <w:br/>
        <w:t>Money Market Portfolio</w:t>
        <w:br/>
        <w:t>0.25%</w:t>
        <w:br/>
        <w:t>High Quality Bond Portfolio</w:t>
        <w:br/>
        <w:t>0.35%</w:t>
        <w:br/>
        <w:t>Inflation-Protected Securities Portfolio</w:t>
        <w:br/>
        <w:t>0.35%</w:t>
        <w:br/>
        <w:t>Core Bond Portfolio</w:t>
        <w:br/>
        <w:t>0.35%</w:t>
        <w:br/>
        <w:t>Total Return Bond Portfolio</w:t>
        <w:br/>
        <w:t>0.35%</w:t>
        <w:br/>
        <w:t>High Yield Bond Portfolio</w:t>
        <w:br/>
        <w:t>0.55%</w:t>
        <w:br/>
        <w:t>Balanced Portfolio</w:t>
        <w:br/>
        <w:t>0.45%</w:t>
        <w:br/>
        <w:t>Value &amp; Income Portfolio</w:t>
        <w:br/>
        <w:t>0.45%</w:t>
        <w:br/>
        <w:t>Value Portfolio</w:t>
        <w:br/>
        <w:t>0.50%</w:t>
        <w:br/>
        <w:t>Growth &amp; Income Portfolio</w:t>
        <w:br/>
        <w:t>0.60%</w:t>
        <w:br/>
        <w:t>Equity Growth Portfolio</w:t>
        <w:br/>
        <w:t>0.62%</w:t>
        <w:br/>
        <w:t>Aggressive Equity Portfolio</w:t>
        <w:br/>
        <w:t>0.77%</w:t>
        <w:br/>
        <w:t>Mid-Cap Value Portfolio</w:t>
        <w:br/>
        <w:t>0.67%</w:t>
        <w:br/>
        <w:t>Mid-Cap Growth Portfolio</w:t>
        <w:br/>
        <w:t>0.72%</w:t>
        <w:br/>
        <w:t>Small-Cap Value Portfolio</w:t>
        <w:br/>
        <w:t>0.82%</w:t>
        <w:br/>
        <w:t>Special Equity Portfolio</w:t>
        <w:br/>
        <w:t>0.80%</w:t>
        <w:br/>
        <w:t>Small-Cap Growth Portfolio</w:t>
        <w:br/>
        <w:t>0.87%</w:t>
        <w:br/>
        <w:t>International Equity Portfolio</w:t>
        <w:br/>
        <w:t>0.75%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