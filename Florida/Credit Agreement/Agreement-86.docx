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2012 AMENDED AND RESTATED</w:t>
        <w:br/>
        <w:t xml:space="preserve">              CREDIT AGREEMENT</w:t>
        <w:br/>
        <w:br/>
        <w:t xml:space="preserve">        dated as of December 21, 2012</w:t>
        <w:br/>
        <w:br/>
        <w:t xml:space="preserve">                   among</w:t>
        <w:br/>
        <w:br/>
        <w:t xml:space="preserve">   PATRIOT TRANSPORTATION HOLDING, INC.</w:t>
        <w:br/>
        <w:t xml:space="preserve">               as Borrower</w:t>
        <w:br/>
        <w:br/>
        <w:t xml:space="preserve">                    and</w:t>
        <w:br/>
        <w:br/>
        <w:t xml:space="preserve">           XXXXX FARGO BANK, N.A.</w:t>
        <w:br/>
        <w:t xml:space="preserve">                 as Lender</w:t>
        <w:br/>
        <w:br/>
        <w:br/>
        <w:br/>
        <w:br/>
        <w:br/>
        <w:br/>
        <w:t xml:space="preserve">             TABLE OF CONTENTS</w:t>
        <w:br/>
        <w:br/>
        <w:t xml:space="preserve">                                               Page</w:t>
        <w:br/>
        <w:br/>
        <w:t>ARTICLE 1 DEFINITIONS; CONSTRUCTION              1</w:t>
        <w:br/>
        <w:t xml:space="preserve">     Section 1.1        Definitions              1</w:t>
        <w:br/>
        <w:t xml:space="preserve">     Section 1.2        Classifications of Loans</w:t>
        <w:br/>
        <w:t xml:space="preserve">                        and Borrowings          16</w:t>
        <w:br/>
        <w:t xml:space="preserve">     Section 1.3        Accounting Terms and</w:t>
        <w:br/>
        <w:t xml:space="preserve">                        Determination           16</w:t>
        <w:br/>
        <w:t xml:space="preserve">     Section 1.4        Terms Generally         16</w:t>
        <w:br/>
        <w:br/>
        <w:t>ARTICLE 2 AMOUNT AND TERMS OF THE COMMITMENTS   17</w:t>
        <w:br/>
        <w:t xml:space="preserve">     Section 2.1        General Description of</w:t>
        <w:br/>
        <w:t xml:space="preserve">                        Facility                17</w:t>
        <w:br/>
        <w:t xml:space="preserve">     Section 2.2        Revolving Loans 17</w:t>
        <w:br/>
        <w:t xml:space="preserve">     Section 2.3        Procedure for Revolving</w:t>
        <w:br/>
        <w:t xml:space="preserve">                        Loan Borrowings         17</w:t>
        <w:br/>
        <w:t xml:space="preserve">     Section 2.4        Term Loan Commitment    18</w:t>
        <w:br/>
        <w:t xml:space="preserve">     Section 2.5        Procedure for Term</w:t>
        <w:br/>
        <w:t xml:space="preserve">                        Borrowing               18</w:t>
        <w:br/>
        <w:t xml:space="preserve">     Section 2.6        Funding of Borrowings   18</w:t>
        <w:br/>
        <w:t xml:space="preserve">     Section 2.7        Interest Elections      18</w:t>
        <w:br/>
        <w:t xml:space="preserve">     Section 2.8        Optional Reduction and</w:t>
        <w:br/>
        <w:t xml:space="preserve">                        Termination of</w:t>
        <w:br/>
        <w:t xml:space="preserve">                        Commitments             19</w:t>
        <w:br/>
        <w:t xml:space="preserve">     Section 2.9        Repayment of Loans      19</w:t>
        <w:br/>
        <w:t xml:space="preserve">     Section 2.10       Evidence of</w:t>
        <w:br/>
        <w:t xml:space="preserve">                        Indebtedness            19</w:t>
        <w:br/>
        <w:t xml:space="preserve">     Section 2.11       Optional Prepayments    20</w:t>
        <w:br/>
        <w:t xml:space="preserve">     Section 2.12       Interest on Loans       20</w:t>
        <w:br/>
        <w:t xml:space="preserve">     Section 2.13       Fees                    21</w:t>
        <w:br/>
        <w:t xml:space="preserve">     Section 2.14       Computation of Interest</w:t>
        <w:br/>
        <w:t xml:space="preserve">                        and Fees                22</w:t>
        <w:br/>
        <w:t xml:space="preserve">     Section 2.15       Inability to Determine</w:t>
        <w:br/>
        <w:t xml:space="preserve">                        Interest Rates          22</w:t>
        <w:br/>
        <w:t xml:space="preserve">     Section 2.16       Illegality              23</w:t>
        <w:br/>
        <w:t xml:space="preserve">     Section 2.17       Increased Costs         23</w:t>
        <w:br/>
        <w:t xml:space="preserve">     Section 2.18       Funding Indemnity       24</w:t>
        <w:br/>
        <w:t xml:space="preserve">     Section 2.19       Taxes                   24</w:t>
        <w:br/>
        <w:t xml:space="preserve">     Section 2.20       Payments Generally      25</w:t>
        <w:br/>
        <w:t xml:space="preserve">     Section 2.21       Mitigation of</w:t>
        <w:br/>
        <w:t xml:space="preserve">                        Obligations             25</w:t>
        <w:br/>
        <w:t xml:space="preserve">     Section 2.22       Letter of Credit</w:t>
        <w:br/>
        <w:t xml:space="preserve">                        Commitment              26</w:t>
        <w:br/>
        <w:t xml:space="preserve">     Section 2.23       Procedure for Issuance</w:t>
        <w:br/>
        <w:t xml:space="preserve">                        and Reimbursement of</w:t>
        <w:br/>
        <w:t xml:space="preserve">                        Letters of Credit       26</w:t>
        <w:br/>
        <w:t xml:space="preserve">     Section 2.24       Increased Cost          26</w:t>
        <w:br/>
        <w:t xml:space="preserve">     Section 2.25       Obligations Absolute    27</w:t>
        <w:br/>
        <w:t xml:space="preserve">     Section 2.26       Letter of Credit</w:t>
        <w:br/>
        <w:t xml:space="preserve">                        Documents               27</w:t>
        <w:br/>
        <w:br/>
        <w:t>ARTICLE 3 CONDITIONS PRECEDENT TO LOANS         28</w:t>
        <w:br/>
        <w:t xml:space="preserve">     Section 3.1        Conditions To</w:t>
        <w:br/>
        <w:t xml:space="preserve">                        Effectiveness           28</w:t>
        <w:br/>
        <w:t xml:space="preserve">     Section 3.2        Each Credit Event       29</w:t>
        <w:br/>
        <w:br/>
        <w:t>ARTICLE 4 REPRESENTATIONS AND WARRANTIES        30</w:t>
        <w:br/>
        <w:br/>
        <w:t xml:space="preserve">     Section 4.1        Existence; Power        30</w:t>
        <w:br/>
        <w:t xml:space="preserve">     Section 4.2        Organizational Power;</w:t>
        <w:br/>
        <w:t xml:space="preserve">                        Authorization           30</w:t>
        <w:br/>
        <w:t xml:space="preserve">     Section 4.3        Governmental Approvals;</w:t>
        <w:br/>
        <w:t xml:space="preserve">                        No Conflicts            30</w:t>
        <w:br/>
        <w:t xml:space="preserve">     Section 4.4        Financial Statements    30</w:t>
        <w:br/>
        <w:t xml:space="preserve">     Section 4.5        Litigation and</w:t>
        <w:br/>
        <w:t xml:space="preserve">                        Environmental Matters   31</w:t>
        <w:br/>
        <w:t xml:space="preserve">     Section 4.6        Compliance with Laws</w:t>
        <w:br/>
        <w:t xml:space="preserve">                        and Agreements          31</w:t>
        <w:br/>
        <w:br/>
        <w:br/>
        <w:br/>
        <w:t xml:space="preserve">     Section 4.7        Investment Company Act,</w:t>
        <w:br/>
        <w:t xml:space="preserve">                        Etc.                    31</w:t>
        <w:br/>
        <w:t xml:space="preserve">     Section 4.8        Taxes                   31</w:t>
        <w:br/>
        <w:t xml:space="preserve">     Section 4.9        Margin Regulations      31</w:t>
        <w:br/>
        <w:t xml:space="preserve">     Section 4.10       ERISA                   32</w:t>
        <w:br/>
        <w:t xml:space="preserve">     Section 4.11       Ownership of Property   32</w:t>
        <w:br/>
        <w:t xml:space="preserve">     Section 4.12       Disclosure              32</w:t>
        <w:br/>
        <w:t xml:space="preserve">     Section 4.13       Labor Relations         32</w:t>
        <w:br/>
        <w:t xml:space="preserve">     Section 4.14       Subsidiaries            33</w:t>
        <w:br/>
        <w:t xml:space="preserve">     Section 4.15       Legal Name              33</w:t>
        <w:br/>
        <w:t xml:space="preserve">     Section 4.16       No Restrictions on</w:t>
        <w:br/>
        <w:t xml:space="preserve">                        Dividends               33</w:t>
        <w:br/>
        <w:t xml:space="preserve">     Section 4.17       Solvency                33</w:t>
        <w:br/>
        <w:t xml:space="preserve">     Section 4.18       Insurance               33</w:t>
        <w:br/>
        <w:t xml:space="preserve">     Section 4.19       Outstanding</w:t>
        <w:br/>
        <w:t xml:space="preserve">                        Indebtedness            33</w:t>
        <w:br/>
        <w:t xml:space="preserve">     Section 4.20       Letters of Credit Issued</w:t>
        <w:br/>
        <w:t xml:space="preserve">                        Outside the Provisions of</w:t>
        <w:br/>
        <w:t xml:space="preserve">                        the Agreement           33</w:t>
        <w:br/>
        <w:br/>
        <w:t>ARTICLE 5 AFFIRMATIVE COVENANTS                 33</w:t>
        <w:br/>
        <w:t xml:space="preserve">     Section 5.1        Financial Statements and</w:t>
        <w:br/>
        <w:t xml:space="preserve">                        Other Information       34</w:t>
        <w:br/>
        <w:t xml:space="preserve">     Section 5.2        Notices of Material</w:t>
        <w:br/>
        <w:t xml:space="preserve">                        Events                  35</w:t>
        <w:br/>
        <w:t xml:space="preserve">     Section 5.3        Existence; Conduct of</w:t>
        <w:br/>
        <w:t xml:space="preserve">                        Business                35</w:t>
        <w:br/>
        <w:t xml:space="preserve">     Section 5.4        Compliance with Laws,</w:t>
        <w:br/>
        <w:t xml:space="preserve">                        Etc.                    36</w:t>
        <w:br/>
        <w:t xml:space="preserve">     Section 5.5        Payment of Obligations  36</w:t>
        <w:br/>
        <w:t xml:space="preserve">     Section 5.6        Books and Records       36</w:t>
        <w:br/>
        <w:t xml:space="preserve">     Section 5.7        Visitation, Inspection,</w:t>
        <w:br/>
        <w:t xml:space="preserve">                        Etc.                    36</w:t>
        <w:br/>
        <w:t xml:space="preserve">     Section 5.8        Maintenance of Properties;</w:t>
        <w:br/>
        <w:t xml:space="preserve">                        Insurance               36</w:t>
        <w:br/>
        <w:t xml:space="preserve">     Section 5.9        Use of Proceeds         36</w:t>
        <w:br/>
        <w:t xml:space="preserve">     Section 5.10       Additional Subsidiaries 37</w:t>
        <w:br/>
        <w:t xml:space="preserve">     Section 5.11       Deposit Relationship    37</w:t>
        <w:br/>
        <w:br/>
        <w:t>ARTICLE 6 FINANCIAL COVENANTS                   37</w:t>
        <w:br/>
        <w:t xml:space="preserve">     Section 6.1        Leverage Ratio          37</w:t>
        <w:br/>
        <w:t xml:space="preserve">     Section 6.2        Fixed Charge Coverage</w:t>
        <w:br/>
        <w:t xml:space="preserve">                        Ratio                   37</w:t>
        <w:br/>
        <w:br/>
        <w:t>ARTICLE 7 NEGATIVE COVENANTS                    38</w:t>
        <w:br/>
        <w:t xml:space="preserve">     Section 7.1        Indebtedness            38</w:t>
        <w:br/>
        <w:t xml:space="preserve">     Section 7.2        Negative Pledge         39</w:t>
        <w:br/>
        <w:t xml:space="preserve">     Section 7.3        Fundamental Changes.    40</w:t>
        <w:br/>
        <w:t xml:space="preserve">     Section 7.4        Investments, Loans,</w:t>
        <w:br/>
        <w:t xml:space="preserve">                        Etc.                    41</w:t>
        <w:br/>
        <w:t xml:space="preserve">     Section 7.5        Restricted Payments     42</w:t>
        <w:br/>
        <w:t xml:space="preserve">     Section 7.6        Sale of Assets          42</w:t>
        <w:br/>
        <w:t xml:space="preserve">     Section 7.7        Transactions with</w:t>
        <w:br/>
        <w:t xml:space="preserve">                        Affiliates              42</w:t>
        <w:br/>
        <w:t xml:space="preserve">     Section 7.8        Restrictive Agreements  43</w:t>
        <w:br/>
        <w:t xml:space="preserve">     Section 7.9        Sale and Leaseback</w:t>
        <w:br/>
        <w:t xml:space="preserve">                        Transactions            43</w:t>
        <w:br/>
        <w:t xml:space="preserve">     Section 7.10       Hedging Agreements      43</w:t>
        <w:br/>
        <w:t xml:space="preserve">     Section 7.11       Amendment to Material</w:t>
        <w:br/>
        <w:t xml:space="preserve">                        Documents               43</w:t>
        <w:br/>
        <w:t xml:space="preserve">     Section 7.12       Permitted Subordinated</w:t>
        <w:br/>
        <w:t xml:space="preserve">                        Indebtedness            44</w:t>
        <w:br/>
        <w:t xml:space="preserve">     Section 7.13       Accounting Changes      44</w:t>
        <w:br/>
        <w:t xml:space="preserve">     Section 7.14       Name Changes            44</w:t>
        <w:br/>
        <w:br/>
        <w:t>ARTICLE 8 EVENTS OF DEFAULT                     44</w:t>
        <w:br/>
        <w:t xml:space="preserve">     Section 8.1        Events of Default       44</w:t>
        <w:br/>
        <w:br/>
        <w:br/>
        <w:br/>
        <w:t>ARTICLE 9 RESERVED                              47</w:t>
        <w:br/>
        <w:br/>
        <w:t>ARTICLE 10 MISCELLANEOUS                        47</w:t>
        <w:br/>
        <w:t xml:space="preserve">     Section 10.1       Notices                 47</w:t>
        <w:br/>
        <w:t xml:space="preserve">     Section 10.2       Waiver; Amendments.     48</w:t>
        <w:br/>
        <w:t xml:space="preserve">     Section 10.3       Expenses;</w:t>
        <w:br/>
        <w:t xml:space="preserve">                        Indemnification         49</w:t>
        <w:br/>
        <w:t xml:space="preserve">     Section 10.4       Successors and Assigns  50</w:t>
        <w:br/>
        <w:t xml:space="preserve">     Section 10.5       Governing Law;</w:t>
        <w:br/>
        <w:t xml:space="preserve">                        Jurisdiction; Consent to</w:t>
        <w:br/>
        <w:t xml:space="preserve">                        Service of Process      51</w:t>
        <w:br/>
        <w:t xml:space="preserve">     Section 10.6       ARBITRATION             51</w:t>
        <w:br/>
        <w:t xml:space="preserve">     Section 10.7       Right of Setoff         53</w:t>
        <w:br/>
        <w:t xml:space="preserve">     Section 10.8       Counterparts;</w:t>
        <w:br/>
        <w:t xml:space="preserve">                        Integration             53</w:t>
        <w:br/>
        <w:t xml:space="preserve">     Section 10.9       Survival                54</w:t>
        <w:br/>
        <w:t xml:space="preserve">     Section 10.10      Severability            54</w:t>
        <w:br/>
        <w:t xml:space="preserve">     Section 10.11      Confidentiality         54</w:t>
        <w:br/>
        <w:t xml:space="preserve">     Section 10.12      Interest Rate</w:t>
        <w:br/>
        <w:t xml:space="preserve">                        Limitation              54</w:t>
        <w:br/>
        <w:t xml:space="preserve">     Section 10.13      US PATRIOT Act Notice   55</w:t>
        <w:br/>
        <w:br/>
        <w:br/>
        <w:t>Schedules</w:t>
        <w:br/>
        <w:br/>
        <w:t>Schedule 4.5    -       Environmental Matters</w:t>
        <w:br/>
        <w:t>Schedule 4.14   -       Subsidiaries</w:t>
        <w:br/>
        <w:t>Schedule 7.4    -       Existing Investments</w:t>
        <w:br/>
        <w:br/>
        <w:t>Exhibits</w:t>
        <w:br/>
        <w:br/>
        <w:t>Exhibit A        -      Revolving Credit Note</w:t>
        <w:br/>
        <w:t>Exhibit B               Form of Term Note</w:t>
        <w:br/>
        <w:t>Exhibit C        -      Form of Subsidiary</w:t>
        <w:br/>
        <w:t xml:space="preserve">                        Guarantee Agreement</w:t>
        <w:br/>
        <w:t xml:space="preserve">                        with Schedule I and</w:t>
        <w:br/>
        <w:t xml:space="preserve">                        Annex I thereto</w:t>
        <w:br/>
        <w:t>Exhibit D        -      Form of Indemnity,</w:t>
        <w:br/>
        <w:t xml:space="preserve">                        Subrogation and</w:t>
        <w:br/>
        <w:t xml:space="preserve">                        Contribution Agreement</w:t>
        <w:br/>
        <w:t xml:space="preserve">                        with Schedule I and Annex</w:t>
        <w:br/>
        <w:t xml:space="preserve">                        I thereto</w:t>
        <w:br/>
        <w:t>Exhibit 2.3      -      Notice of Revolving Loan</w:t>
        <w:br/>
        <w:t xml:space="preserve">                        Borrowing</w:t>
        <w:br/>
        <w:t>Exhibit 2.5             Notice of Term Loan</w:t>
        <w:br/>
        <w:t xml:space="preserve">                        Borrowing</w:t>
        <w:br/>
        <w:t>Exhibit 2.7      -      Notice of Continuation/</w:t>
        <w:br/>
        <w:t xml:space="preserve">                        Conversion</w:t>
        <w:br/>
        <w:t>Exhibit 3.1(b)(iv)       -      Form of</w:t>
        <w:br/>
        <w:t xml:space="preserve">                        Secretary's Certificate</w:t>
        <w:br/>
        <w:t>Exhibit 3.1(b)(vii) -   Form of Officer's</w:t>
        <w:br/>
        <w:t xml:space="preserve">                        Certificate</w:t>
        <w:br/>
        <w:br/>
        <w:t>Annexes</w:t>
        <w:br/>
        <w:br/>
        <w:t>Annex I                 Captive Investment</w:t>
        <w:br/>
        <w:t xml:space="preserve">                        Policy Statement</w:t>
        <w:br/>
        <w:br/>
        <w:br/>
        <w:br/>
        <w:br/>
        <w:t xml:space="preserve">       2012 AMENDED AND RESTATED CREDIT AGREEMENT</w:t>
        <w:br/>
        <w:br/>
        <w:t xml:space="preserve">      THIS 2012 AMENDED AND RESTATED CREDIT AGREEMENT</w:t>
        <w:br/>
        <w:t>(this "Agreement") is made and entered into as of</w:t>
        <w:br/>
        <w:t>December 21, 2012, by and among PATRIOT TRANSPORTATION</w:t>
        <w:br/>
        <w:t>HOLDING, INC., a Florida corporation (the "Borrower")</w:t>
        <w:br/>
        <w:t>and XXXXX FARGO BANK, N.A. (the "Lender").</w:t>
        <w:br/>
        <w:br/>
        <w:t xml:space="preserve">                  W I T N E S S E T H:</w:t>
        <w:br/>
        <w:br/>
        <w:t xml:space="preserve">      WHEREAS, the Borrower, Wachovia Bank, National</w:t>
        <w:br/>
        <w:t>Association ("Wachovia"), Bank of America, N.A. ("Bank</w:t>
        <w:br/>
        <w:t>of America"), SunTrust Bank ("SunTrust") and Compass Bank</w:t>
        <w:br/>
        <w:t>("Compass") are parties to an Amended and Restated Credit</w:t>
        <w:br/>
        <w:t>Agreement dated as of November 10, 2004, as amended (the</w:t>
        <w:br/>
        <w:t>"Original Credit Agreement"), with Wachovia named therein</w:t>
        <w:br/>
        <w:t>as Administrative Agent; and</w:t>
        <w:br/>
        <w:br/>
        <w:t xml:space="preserve">      WHEREAS, the parties wish to make certain</w:t>
        <w:br/>
        <w:t>modifications to the Original Credit Agreement, including</w:t>
        <w:br/>
        <w:t>the designation of Xxxxx Fargo Bank, N.A., as successor by</w:t>
        <w:br/>
        <w:t>merger to Wachovia, as the sole lender under the revolving</w:t>
        <w:br/>
        <w:t>credit facility contemplated for the Original Credit</w:t>
        <w:br/>
        <w:t>Agreement, to increase the principal amount of such</w:t>
        <w:br/>
        <w:t>revolving credit facility to $40,000,000, to provide for a</w:t>
        <w:br/>
        <w:t>term loan facility in the principal amount of $15,000,000,</w:t>
        <w:br/>
        <w:t>to eliminate the provisions relating to the Administrative</w:t>
        <w:br/>
        <w:t>Agent and to make other conforming changes, all as more</w:t>
        <w:br/>
        <w:t>fully set forth below; and</w:t>
        <w:br/>
        <w:br/>
        <w:t xml:space="preserve">      WHEREAS, subject to the terms and conditions of</w:t>
        <w:br/>
        <w:t>this Agreement, the Lender is willing to establish a</w:t>
        <w:br/>
        <w:t>modified revolving credit facility and a new term loan</w:t>
        <w:br/>
        <w:t>facility for the benefit of the Borrower.</w:t>
        <w:br/>
        <w:br/>
        <w:t xml:space="preserve">      NOW, THEREFORE, in consideration of the premises</w:t>
        <w:br/>
        <w:t>and the mutual covenants herein contained, the Borrower</w:t>
        <w:br/>
        <w:t>and the Lender agree that the Original Credit Agreement</w:t>
        <w:br/>
        <w:t>is amended and restated to read as follows:</w:t>
        <w:br/>
        <w:br/>
        <w:t xml:space="preserve">                      ARTICLE 1</w:t>
        <w:br/>
        <w:br/>
        <w:t xml:space="preserve">             DEFINITIONS; CONSTRUCTION</w:t>
        <w:br/>
        <w:br/>
        <w:t xml:space="preserve">      Section 1.1       Definitions.  In addition to</w:t>
        <w:br/>
        <w:t>the other terms defined herein, the following terms used</w:t>
        <w:br/>
        <w:t>herein shall have the meanings herein specified (to be</w:t>
        <w:br/>
        <w:t>equally applicable to both the singular and plural forms</w:t>
        <w:br/>
        <w:t>of the terms defined):</w:t>
        <w:br/>
        <w:br/>
        <w:t xml:space="preserve">      "Affiliate" shall mean, as to any Person, any</w:t>
        <w:br/>
        <w:t>other Person that directly, or indirectly through one or</w:t>
        <w:br/>
        <w:t>more intermediaries, Controls, is Controlled by, or is</w:t>
        <w:br/>
        <w:t>under common Control with, such Person.</w:t>
        <w:br/>
        <w:br/>
        <w:t xml:space="preserve">      "Applicable Margin" shall mean the respective number</w:t>
        <w:br/>
        <w:t>of basis points per annum designated below determined</w:t>
        <w:br/>
        <w:t>based on the Borrower's Leverage Ratio:</w:t>
        <w:br/>
        <w:br/>
        <w:br/>
        <w:br/>
        <w:t xml:space="preserve">   LEVEL     Leverage     Applicable Margin</w:t>
        <w:br/>
        <w:t xml:space="preserve">              Ratio   (basis points per annum)</w:t>
        <w:br/>
        <w:br/>
        <w:t xml:space="preserve">                      Base Rate  LIBOR(1) Commitment</w:t>
        <w:br/>
        <w:t xml:space="preserve">                                             Fee</w:t>
        <w:br/>
        <w:br/>
        <w:t xml:space="preserve">    I    &gt;=.45 to .55   100.0      150.0     25.0</w:t>
        <w:br/>
        <w:t xml:space="preserve">    II   &gt;=.35 to &lt;.45   75.0      125.0     20.0</w:t>
        <w:br/>
        <w:t xml:space="preserve">    III       &lt;.35       25.0      100.0     15.0</w:t>
        <w:br/>
        <w:br/>
        <w:t>; provided, however, that adjustments, if any, to the</w:t>
        <w:br/>
        <w:t>Applicable Margin based on changes in the Borrower's</w:t>
        <w:br/>
        <w:t>Leverage Ratio as set forth above shall be calculated</w:t>
        <w:br/>
        <w:t>by the Lender quarterly, based upon the Borrower's</w:t>
        <w:br/>
        <w:t>quarterly financial statements, on a rolling four</w:t>
        <w:br/>
        <w:t>quarter basis, beginning with the Borrower's statements</w:t>
        <w:br/>
        <w:t>for the period ended September 30, 2011, and shall</w:t>
        <w:br/>
        <w:t>become effective (each an "Interest Rate Change Date"),</w:t>
        <w:br/>
        <w:t>(i) if interest is based on the Base Rate, on the third</w:t>
        <w:br/>
        <w:t>Day after the Lender receives the Covenant Compliance</w:t>
        <w:br/>
        <w:t>Certificate and/or the financial statements reflecting</w:t>
        <w:br/>
        <w:t>such change in the Borrower's Leverage Ratio or (ii) if</w:t>
        <w:br/>
        <w:t>interest is based on LIBOR, on the first Day of the</w:t>
        <w:br/>
        <w:t>Interest Period following the Interest Period that the</w:t>
        <w:br/>
        <w:t>Lender receives the Covenant Compliance Certificate</w:t>
        <w:br/>
        <w:t>and/or the financial statements reflecting such change</w:t>
        <w:br/>
        <w:t>in the Borrower's Leverage Ratio; and provided, further,</w:t>
        <w:br/>
        <w:t>however, if the Borrower shall fail to deliver any such</w:t>
        <w:br/>
        <w:t>Covenant Compliance Certificate or financial statements</w:t>
        <w:br/>
        <w:t>within the time period required pursuant to this</w:t>
        <w:br/>
        <w:t>Agreement, then the Applicable Margin shall be at Level</w:t>
        <w:br/>
        <w:t>I until the appropriate Covenant Compliance Certificate</w:t>
        <w:br/>
        <w:t>or financial statements, as the case may be, are so</w:t>
        <w:br/>
        <w:t>delivered.  Notwithstanding the foregoing, the</w:t>
        <w:br/>
        <w:t>Applicable Margin from the Closing Date until the date</w:t>
        <w:br/>
        <w:t>that the financial statements and/or Covenant Compliance</w:t>
        <w:br/>
        <w:t>Certificate for the fiscal quarter ending September 30,</w:t>
        <w:br/>
        <w:t>2012 are required to be delivered to the Lender shall be</w:t>
        <w:br/>
        <w:t>at Level III.</w:t>
        <w:br/>
        <w:br/>
        <w:t xml:space="preserve">      "Available Amount" means on the calculation date,</w:t>
        <w:br/>
        <w:t>the maximum amount available to be drawn under any Letter</w:t>
        <w:br/>
        <w:t>of Credit.</w:t>
        <w:br/>
        <w:br/>
        <w:t xml:space="preserve">      "Availability Period" shall mean the period from</w:t>
        <w:br/>
        <w:t>the Closing Date to the Commitment Termination Date.</w:t>
        <w:br/>
        <w:br/>
        <w:t xml:space="preserve">      "Bank Products" shall mean any of the following</w:t>
        <w:br/>
        <w:t>services provided to Borrower by Lender (or any Affiliate</w:t>
        <w:br/>
        <w:t>of a Lender): (a) any treasury or other cash management</w:t>
        <w:br/>
        <w:t>services, including deposit accounts, automated clearing</w:t>
        <w:br/>
        <w:t>house (ACH) origination and other funds transfer,</w:t>
        <w:br/>
        <w:t>depository (including cash vault and check deposit), zero</w:t>
        <w:br/>
        <w:t>balance accounts and sweeps, return items processing,</w:t>
        <w:br/>
        <w:t>controlled disbursement accounts, positive pay, lockboxes</w:t>
        <w:br/>
        <w:t>and lockbox accounts, account reconciliation and</w:t>
        <w:br/>
        <w:t>information reporting, payables outsourcing, payroll</w:t>
        <w:br/>
        <w:t>processing, trade finance services, investment accounts</w:t>
        <w:br/>
        <w:t>and securities accounts, (b) card services,</w:t>
        <w:br/>
        <w:br/>
        <w:br/>
        <w:br/>
        <w:br/>
        <w:t>including credit cards (including purchasing cards</w:t>
        <w:br/>
        <w:t>and commercial cards), prepaid cards, including payroll,</w:t>
        <w:br/>
        <w:t>stored value and gift cards, merchant services</w:t>
        <w:br/>
        <w:t>processing, and debit card services and (c) Hedging</w:t>
        <w:br/>
        <w:t>Agreements entered into with Lender (or an Affiliate</w:t>
        <w:br/>
        <w:t>of Lender).</w:t>
        <w:br/>
        <w:br/>
        <w:t xml:space="preserve">      "Base Rate" shall mean at any time the Federal</w:t>
        <w:br/>
        <w:t>Funds Rate plus 0.5% per annum.</w:t>
        <w:br/>
        <w:br/>
        <w:t xml:space="preserve">      "Base Rate Loan" when used in reference to any</w:t>
        <w:br/>
        <w:t>Loan or Borrowing, refers to whether such Loan, or the</w:t>
        <w:br/>
        <w:t>Loans comprising such Borrowing, bears interest at a rate</w:t>
        <w:br/>
        <w:t>determined by reference to the Base Rate.</w:t>
        <w:br/>
        <w:br/>
        <w:t xml:space="preserve">      "Borrower" shall have the meaning in the</w:t>
        <w:br/>
        <w:t>introductory paragraph hereof.</w:t>
        <w:br/>
        <w:br/>
        <w:t xml:space="preserve">      "Borrowing" shall mean a borrowing consisting</w:t>
        <w:br/>
        <w:t>of Loans of the same Type, made, converted or</w:t>
        <w:br/>
        <w:t>continued on the same date and in the case of</w:t>
        <w:br/>
        <w:t>Eurodollar Loans, as to which a single Interest Period</w:t>
        <w:br/>
        <w:t>is in effect.</w:t>
        <w:br/>
        <w:br/>
        <w:t xml:space="preserve">      "Business Day" shall mean (i) any day other than</w:t>
        <w:br/>
        <w:t>a Saturday, Sunday or other day on which commercial</w:t>
        <w:br/>
        <w:t>banks in Jacksonville, Florida are authorized or</w:t>
        <w:br/>
        <w:t>required by law to close and (ii) if such day relates</w:t>
        <w:br/>
        <w:t>to a Borrowing of, a payment or prepayment of principal</w:t>
        <w:br/>
        <w:t>or interest on, a conversion of or into, or an Interest</w:t>
        <w:br/>
        <w:t>Period for, a Eurodollar Loan or a notice with respect</w:t>
        <w:br/>
        <w:t>to any of the foregoing, any day on which dealings in</w:t>
        <w:br/>
        <w:t>Dollars are carried on in the London interbank market.</w:t>
        <w:br/>
        <w:br/>
        <w:t xml:space="preserve">      "Capital Expenditures" shall mean for any</w:t>
        <w:br/>
        <w:t>period, without duplication, (i) the additions to</w:t>
        <w:br/>
        <w:t>property, plant and equipment and other capital</w:t>
        <w:br/>
        <w:t>expenditures of the Borrower and its Subsidiaries that</w:t>
        <w:br/>
        <w:t>are (or would be) set forth on a consolidated statement</w:t>
        <w:br/>
        <w:t>of cash flows of the Borrower for such period prepared</w:t>
        <w:br/>
        <w:t>in accordance with GAAP and (ii) Capital Lease</w:t>
        <w:br/>
        <w:t>Obligations incurred by the Borrower and its</w:t>
        <w:br/>
        <w:t>Subsidiaries during such period.</w:t>
        <w:br/>
        <w:br/>
        <w:t xml:space="preserve">      "Capital Lease Obligations" of any Person shall</w:t>
        <w:br/>
        <w:t>mean all obligations of such Person to pay rent or</w:t>
        <w:br/>
        <w:t>other amounts under any lease (or other arrangement</w:t>
        <w:br/>
        <w:t>conveying the right to use) of real or personal</w:t>
        <w:br/>
        <w:t>property, or a combination thereof, which obligations</w:t>
        <w:br/>
        <w:t>are required to be classified and accounted for as</w:t>
        <w:br/>
        <w:t>capital leases on a balance sheet of such Person</w:t>
        <w:br/>
        <w:t>under GAAP, and the amount of such obligations shall</w:t>
        <w:br/>
        <w:t>be the capitalized amount thereof determined in</w:t>
        <w:br/>
        <w:t>accordance with GAAP.</w:t>
        <w:br/>
        <w:br/>
        <w:t xml:space="preserve">      "Change in Control" shall mean the occurrence</w:t>
        <w:br/>
        <w:t>of one or more of the following events: (a) any sale,</w:t>
        <w:br/>
        <w:t>lease, exchange or other transfer (in a single</w:t>
        <w:br/>
        <w:t>transaction or a series of related transactions) of</w:t>
        <w:br/>
        <w:t>all or substantially all of the assets of the</w:t>
        <w:br/>
        <w:t>Borrower to any Person or "group" (within the</w:t>
        <w:br/>
        <w:t>meaning of the Securities Exchange Act of 1934 and</w:t>
        <w:br/>
        <w:t>the rules of the Securities and Exchange Commission</w:t>
        <w:br/>
        <w:t>thereunder in effect on the date hereof), (b) the</w:t>
        <w:br/>
        <w:t>acquisition of ownership, directly or indirectly,</w:t>
        <w:br/>
        <w:t>beneficially or of record, by any Person or "group"</w:t>
        <w:br/>
        <w:t>(within the meaning of the Securities Exchange Act</w:t>
        <w:br/>
        <w:t>of 1934 and the rules of the Securities and Exchange</w:t>
        <w:br/>
        <w:t>Commission thereunder as in effect on the date hereof)</w:t>
        <w:br/>
        <w:t>of thirty percent (30%) or more of the outstanding</w:t>
        <w:br/>
        <w:t>shares of the voting stock of the Borrower; or (c)</w:t>
        <w:br/>
        <w:t>occupation of a majority of the seats (other than</w:t>
        <w:br/>
        <w:t>vacant seats) on the board of directors of the</w:t>
        <w:br/>
        <w:t>Borrower by Persons who were neither (i) nominated</w:t>
        <w:br/>
        <w:t>by the current board of directors or (ii) appointed</w:t>
        <w:br/>
        <w:t>by directors so nominated.</w:t>
        <w:br/>
        <w:br/>
        <w:br/>
        <w:br/>
        <w:t xml:space="preserve">      "Change in Law" shall mean (i) the adoption</w:t>
        <w:br/>
        <w:t>of any applicable law, rule or regulation after</w:t>
        <w:br/>
        <w:t>the date of this Agreement, (ii) any change in any</w:t>
        <w:br/>
        <w:t>applicable law, rule or regulation, or any change</w:t>
        <w:br/>
        <w:t>in the interpretation or application thereof, by</w:t>
        <w:br/>
        <w:t>any Governmental Authority after the date of this</w:t>
        <w:br/>
        <w:t>Agreement, or (iii) compliance by the Lender (or</w:t>
        <w:br/>
        <w:t>for purposes of Section 2.17(b) or Section 2.24,</w:t>
        <w:br/>
        <w:t>by the Lender's holding company, if applicable)</w:t>
        <w:br/>
        <w:t>with any request, guideline or directive (whether</w:t>
        <w:br/>
        <w:t>or not having the force of law) of any</w:t>
        <w:br/>
        <w:t>Governmental Authority made or issued after the</w:t>
        <w:br/>
        <w:t>date of this Agreement.</w:t>
        <w:br/>
        <w:br/>
        <w:t xml:space="preserve">      "Closing Date" shall mean December 21, 2012.</w:t>
        <w:br/>
        <w:br/>
        <w:t xml:space="preserve">      "Code" shall mean the Internal Revenue Code</w:t>
        <w:br/>
        <w:t>of 1986, as amended and in effect from time to time.</w:t>
        <w:br/>
        <w:br/>
        <w:t xml:space="preserve">      "Commitment Termination Date" shall mean</w:t>
        <w:br/>
        <w:t>the earliest of (i) December 31, 2017, (ii) the</w:t>
        <w:br/>
        <w:t>date on which the Revolving Commitment is</w:t>
        <w:br/>
        <w:t>terminated pursuant to Section 2.8 or (iii) the</w:t>
        <w:br/>
        <w:t>date on which all amounts outstanding under this</w:t>
        <w:br/>
        <w:t>Agreement have been declared or have</w:t>
        <w:br/>
        <w:t>automatically become due and payable (whether</w:t>
        <w:br/>
        <w:t>by acceleration or otherwise).</w:t>
        <w:br/>
        <w:br/>
        <w:t xml:space="preserve">      "Commitments" shall mean, collectively,</w:t>
        <w:br/>
        <w:t>the Revolving Commitment and the Term</w:t>
        <w:br/>
        <w:t>Commitment.</w:t>
        <w:br/>
        <w:br/>
        <w:t xml:space="preserve">      "Consolidated Current Maturities of</w:t>
        <w:br/>
        <w:t>Long Term Debt" shall mean the portion of</w:t>
        <w:br/>
        <w:t>Consolidated Long Term Debt of the Borrower</w:t>
        <w:br/>
        <w:t>and its Subsidiaries, on a consolidated basis</w:t>
        <w:br/>
        <w:t>determined in accordance with GAAP, paid during</w:t>
        <w:br/>
        <w:t>the twelve (12) month period ending on the</w:t>
        <w:br/>
        <w:t>last day of the month prior to the date as of</w:t>
        <w:br/>
        <w:t>which said determination is to be made, but</w:t>
        <w:br/>
        <w:t>excluding any amounts paid during such period</w:t>
        <w:br/>
        <w:t>in respect of Consolidated Long Term Debt that</w:t>
        <w:br/>
        <w:t>was not in default and which was voluntarily</w:t>
        <w:br/>
        <w:t>prepaid by the Borrower and its Subsidiaries.</w:t>
        <w:br/>
        <w:br/>
        <w:t xml:space="preserve">      "Consolidated EBITDA" shall mean, for the</w:t>
        <w:br/>
        <w:t>Borrower and its Subsidiaries for any</w:t>
        <w:br/>
        <w:t>period, an amount equal to the sum of (a)</w:t>
        <w:br/>
        <w:t>Consolidated Net Income for such period plus (b)</w:t>
        <w:br/>
        <w:t>to the extent deducted in determining Consolidated</w:t>
        <w:br/>
        <w:t>Net Income for such period, (i) Consolidated</w:t>
        <w:br/>
        <w:t>Interest Expense, (ii) Consolidated Income Tax</w:t>
        <w:br/>
        <w:t>Expense, and (iii) depreciation, depletion and</w:t>
        <w:br/>
        <w:t>amortization determined on a consolidated basis</w:t>
        <w:br/>
        <w:t>in accordance with GAAP in each case for such</w:t>
        <w:br/>
        <w:t>period.</w:t>
        <w:br/>
        <w:br/>
        <w:t xml:space="preserve">      Consolidated Income Tax Expense" shall</w:t>
        <w:br/>
        <w:t>mean, for the Borrower and its Subsidiaries for</w:t>
        <w:br/>
        <w:t>any period determined on a consolidated basis in</w:t>
        <w:br/>
        <w:t>accordance with GAAP, the aggregate of all</w:t>
        <w:br/>
        <w:t>present or future taxes, levies, imposts, duties,</w:t>
        <w:br/>
        <w:t>deductions, charges or withholdings paid in cash</w:t>
        <w:br/>
        <w:t>to any Governmental Authority.</w:t>
        <w:br/>
        <w:br/>
        <w:t xml:space="preserve">      "Consolidated Interest Expense" shall mean,</w:t>
        <w:br/>
        <w:t>for the Borrower and its Subsidiaries for any</w:t>
        <w:br/>
        <w:t>period determined on a consolidated basis in</w:t>
        <w:br/>
        <w:t>accordance with GAAP, the sum of (i) total</w:t>
        <w:br/>
        <w:t>cash interest expense, including without</w:t>
        <w:br/>
        <w:t>limitation the interest component of any</w:t>
        <w:br/>
        <w:t>payments in respect of Capital Leases</w:t>
        <w:br/>
        <w:t>Obligations capitalized or expensed during</w:t>
        <w:br/>
        <w:t>such period (whether or not actually paid</w:t>
        <w:br/>
        <w:t>during such period) plus (ii) the net amount</w:t>
        <w:br/>
        <w:t>payable (or minus the net amount receivable)</w:t>
        <w:br/>
        <w:t>under Hedging Agreements during such period</w:t>
        <w:br/>
        <w:t>(whether or not actually paid or received</w:t>
        <w:br/>
        <w:t>during such period).</w:t>
        <w:br/>
        <w:br/>
        <w:t xml:space="preserve">      "Consolidated Long Term Debt" shall mean,</w:t>
        <w:br/>
        <w:t>for any period, all Indebtedness of the</w:t>
        <w:br/>
        <w:t>Borrower and its Subsidiaries, or any portion</w:t>
        <w:br/>
        <w:t>thereof, determined on a consolidated basis and</w:t>
        <w:br/>
        <w:t>in accordance with GAAP, the maturity of which</w:t>
        <w:br/>
        <w:t>extends beyond twelve (12) months from the</w:t>
        <w:br/>
        <w:t>date of calculation of Consolidated Long Term</w:t>
        <w:br/>
        <w:t>Debt.</w:t>
        <w:br/>
        <w:br/>
        <w:t xml:space="preserve">      "Consolidated Net Income" shall mean,</w:t>
        <w:br/>
        <w:t>for any period, the net income (or loss) of the</w:t>
        <w:br/>
        <w:t>Borrower and its Subsidiaries for such period</w:t>
        <w:br/>
        <w:t>determined on a consolidated basis in accordance</w:t>
        <w:br/>
        <w:t>with GAAP, but excluding therefrom (to the</w:t>
        <w:br/>
        <w:t>extent otherwise included therein) (i) any</w:t>
        <w:br/>
        <w:t>extraordinary gains or losses, (ii) any gains</w:t>
        <w:br/>
        <w:t>attributable to write-ups of assets, (iii) any</w:t>
        <w:br/>
        <w:t>equity interest of the Borrower or any</w:t>
        <w:br/>
        <w:t>Subsidiary of the Borrower in the unremitted</w:t>
        <w:br/>
        <w:t>earnings of any Person that is not a</w:t>
        <w:br/>
        <w:t>Subsidiary and (iv) any income (or loss) of</w:t>
        <w:br/>
        <w:t>any Person accrued prior to the</w:t>
        <w:br/>
        <w:t>date it becomes a Subsidiary or is merged</w:t>
        <w:br/>
        <w:t>into or consolidated with the Borrower or any</w:t>
        <w:br/>
        <w:t>Subsidiary on the date that such Person's</w:t>
        <w:br/>
        <w:t>assets are acquired by the Borrower or any</w:t>
        <w:br/>
        <w:t>Subsidiary.</w:t>
        <w:br/>
        <w:br/>
        <w:t xml:space="preserve">      "Consolidated Net Worth" shall mean,</w:t>
        <w:br/>
        <w:t>as of any date, the total assets of the Borrower</w:t>
        <w:br/>
        <w:t>and its Subsidiaries that would be reflected</w:t>
        <w:br/>
        <w:t>on the Borrower's consolidated balance sheet</w:t>
        <w:br/>
        <w:t>as of such date prepared in accordance with</w:t>
        <w:br/>
        <w:t>GAAP, after eliminating all amounts properly</w:t>
        <w:br/>
        <w:t>attributable to minority interests, if any,</w:t>
        <w:br/>
        <w:t>in the stock and surplus of Subsidiaries,</w:t>
        <w:br/>
        <w:t>minus the sum of (i) the total liabilities of</w:t>
        <w:br/>
        <w:t>the Borrower and its Subsidiaries that would</w:t>
        <w:br/>
        <w:t>be reflected on the Borrower's consolidated</w:t>
        <w:br/>
        <w:t>balance sheet as of such date prepared in</w:t>
        <w:br/>
        <w:t>accordance with GAAP and (ii) the amount of</w:t>
        <w:br/>
        <w:t>any write-up in the book value of any assets</w:t>
        <w:br/>
        <w:t>resulting from a revaluation thereof or</w:t>
        <w:br/>
        <w:t>any write-up in excess of the cost of such</w:t>
        <w:br/>
        <w:t>assets acquired reflected on the consolidated</w:t>
        <w:br/>
        <w:t>balance sheet of the Borrower as of such date</w:t>
        <w:br/>
        <w:t>prepared in accordance with GAAP.</w:t>
        <w:br/>
        <w:br/>
        <w:t xml:space="preserve">      "Consolidated Total Capital" shall mean,</w:t>
        <w:br/>
        <w:t>as of any date of determination with respect to</w:t>
        <w:br/>
        <w:t>the Borrower, the sum of (i) Consolidated Total</w:t>
        <w:br/>
        <w:t>Debt and (ii) Consolidated Net Worth.</w:t>
        <w:br/>
        <w:br/>
        <w:t xml:space="preserve">      "Consolidated Total Debt" shall mean,</w:t>
        <w:br/>
        <w:t>as of any date of determination, all Indebtedness</w:t>
        <w:br/>
        <w:t>of the Borrower and its Subsidiaries that would</w:t>
        <w:br/>
        <w:t>be reflected on a consolidated balance sheet of</w:t>
        <w:br/>
        <w:t>the Borrower prepared in accordance with GAAP as</w:t>
        <w:br/>
        <w:t>of such date.</w:t>
        <w:br/>
        <w:br/>
        <w:t xml:space="preserve">      "Control" shall mean the power, directly</w:t>
        <w:br/>
        <w:t>or indirectly, either to (i) vote five percent</w:t>
        <w:br/>
        <w:t>(5%) or more of securities having ordinary</w:t>
        <w:br/>
        <w:t>voting power for the election of directors (or</w:t>
        <w:br/>
        <w:t>persons performing similar functions) of a</w:t>
        <w:br/>
        <w:t>Person or (ii) direct or cause the direction</w:t>
        <w:br/>
        <w:t>of the management and policies of a Person,</w:t>
        <w:br/>
        <w:t>whether through the ability to exercise</w:t>
        <w:br/>
        <w:t>voting power, by contract or otherwise. The</w:t>
        <w:br/>
        <w:t>terms "Controlling," "Controlled by," and</w:t>
        <w:br/>
        <w:t>"under common Control with" have</w:t>
        <w:br/>
        <w:t>meanings correlative thereto.</w:t>
        <w:br/>
        <w:br/>
        <w:t xml:space="preserve">      "Covenant Compliance Certificate" shall</w:t>
        <w:br/>
        <w:t>mean a certificate in such form as may be</w:t>
        <w:br/>
        <w:t>acceptable to the Lender, containing all</w:t>
        <w:br/>
        <w:t>the financial covenants and ratios with which the</w:t>
        <w:br/>
        <w:t>Borrower is required to comply during the term of</w:t>
        <w:br/>
        <w:t>this Agreement and containing calculations</w:t>
        <w:br/>
        <w:t>reflecting whether or not the Borrower is in</w:t>
        <w:br/>
        <w:t>compliance with each such financial covenant or</w:t>
        <w:br/>
        <w:t>ratio.</w:t>
        <w:br/>
        <w:br/>
        <w:t xml:space="preserve">      "Daily One Month LIBOR" means for any day,</w:t>
        <w:br/>
        <w:t>the rate of interest equal to LIBOR then in</w:t>
        <w:br/>
        <w:t>effect for delivery for a one (1) month period.</w:t>
        <w:br/>
        <w:br/>
        <w:br/>
        <w:br/>
        <w:t xml:space="preserve">      "Daily One Month LIBOR Loan" when used</w:t>
        <w:br/>
        <w:t>in reference to any Loan or Borrowing, refers</w:t>
        <w:br/>
        <w:t>to whether such Loan, or the Loans comprising</w:t>
        <w:br/>
        <w:t>such Borrowing, bears interest at a rate</w:t>
        <w:br/>
        <w:t>determined by reference to Daily One Month LIBOR.</w:t>
        <w:br/>
        <w:br/>
        <w:t xml:space="preserve">      "Default" shall mean any condition or</w:t>
        <w:br/>
        <w:t>event that, with the giving of notice or the lapse</w:t>
        <w:br/>
        <w:t>of time or both, would constitute an Event of Default.</w:t>
        <w:br/>
        <w:br/>
        <w:t xml:space="preserve">      "Default Interest" shall have the meaning</w:t>
        <w:br/>
        <w:t>set forth in Section 2.12(b).</w:t>
        <w:br/>
        <w:br/>
        <w:t xml:space="preserve">      "Dollar(s)" and the sign "$" shall mean</w:t>
        <w:br/>
        <w:t>lawful money of the United States of America.</w:t>
        <w:br/>
        <w:br/>
        <w:t xml:space="preserve">      "Environmental Laws" shall mean all laws,</w:t>
        <w:br/>
        <w:t>rules, regulations, codes, ordinances, orders,</w:t>
        <w:br/>
        <w:t>decrees, judgments, injunctions, notices or</w:t>
        <w:br/>
        <w:t>binding agreements issued, promulgated or entered</w:t>
        <w:br/>
        <w:t>into by or with any Governmental Authority,</w:t>
        <w:br/>
        <w:t>relating in any way to the environment,</w:t>
        <w:br/>
        <w:t>preservation or reclamation of natural resources,</w:t>
        <w:br/>
        <w:t>the management, Release or threatened Release</w:t>
        <w:br/>
        <w:t>of any Hazardous Material or to health and</w:t>
        <w:br/>
        <w:t>safety matters.</w:t>
        <w:br/>
        <w:br/>
        <w:t xml:space="preserve">      "Environmental Liability" shall mean any</w:t>
        <w:br/>
        <w:t>liability, contingent or otherwise (including any</w:t>
        <w:br/>
        <w:t>liability for damages, costs of environmental</w:t>
        <w:br/>
        <w:t>investigation and remediation, costs of</w:t>
        <w:br/>
        <w:t>administrative oversight, fines, natural resource</w:t>
        <w:br/>
        <w:t>damages, penalties or indemnities), of the</w:t>
        <w:br/>
        <w:t>Borrower or any Subsidiary directly or indirectly</w:t>
        <w:br/>
        <w:t>resulting from or based upon (a) any actual or</w:t>
        <w:br/>
        <w:t>alleged violation of any Environmental Law, (b)</w:t>
        <w:br/>
        <w:t>the generation, use, handling, transportation,</w:t>
        <w:br/>
        <w:t>storage, treatment or disposal of any Hazardous</w:t>
        <w:br/>
        <w:t>Materials, (c) any actual or alleged exposure to</w:t>
        <w:br/>
        <w:t>any Hazardous Materials, (d) the Release or</w:t>
        <w:br/>
        <w:t>threatened Release of any Hazardous Materials</w:t>
        <w:br/>
        <w:t>or (e) any contract, agreement or other</w:t>
        <w:br/>
        <w:t>consensual arrangement pursuant to which</w:t>
        <w:br/>
        <w:t>liability is assumed or imposed with respect</w:t>
        <w:br/>
        <w:t>to any of the foregoing.</w:t>
        <w:br/>
        <w:br/>
        <w:t xml:space="preserve">      "ERISA" shall mean the Employee</w:t>
        <w:br/>
        <w:t>Retirement Income Security Act of 1974, as</w:t>
        <w:br/>
        <w:t>amended from time to time, and any successor</w:t>
        <w:br/>
        <w:t>statute.</w:t>
        <w:br/>
        <w:br/>
        <w:t xml:space="preserve">      "ERISA Affiliate" shall mean any trade</w:t>
        <w:br/>
        <w:t>or business (whether or not incorporated),</w:t>
        <w:br/>
        <w:t>which, together with the Borrower, is treated</w:t>
        <w:br/>
        <w:t>as a single employer under Section 414(b) or</w:t>
        <w:br/>
        <w:t>(c) of the Code or, solely for the purposes</w:t>
        <w:br/>
        <w:t>of Section 302 of ERISA and Section 412 of</w:t>
        <w:br/>
        <w:t>the Code, is treated as a single employer</w:t>
        <w:br/>
        <w:t>under Section 414 of the Code.</w:t>
        <w:br/>
        <w:br/>
        <w:t xml:space="preserve">      "ERISA Event" shall mean (a) any</w:t>
        <w:br/>
        <w:t>"reportable event", as defined in Section</w:t>
        <w:br/>
        <w:t>4043 of ERISA or the regulations issued</w:t>
        <w:br/>
        <w:t>thereunder with respect to a Plan (other</w:t>
        <w:br/>
        <w:t>than an event for which the 30-day notice</w:t>
        <w:br/>
        <w:t>period is waived); (b) the existence with r</w:t>
        <w:br/>
        <w:t>espect to any Plan of an "accumulated funding</w:t>
        <w:br/>
        <w:t>deficiency" (as defined in Section 412 of the</w:t>
        <w:br/>
        <w:t>Code or Section 302 of ERISA), whether or not</w:t>
        <w:br/>
        <w:t>waived; (c) the filing pursuant to Section</w:t>
        <w:br/>
        <w:t>412(d) of the Code or Section 303(d) of ERISA</w:t>
        <w:br/>
        <w:t>of an application for a waiver of the minimum</w:t>
        <w:br/>
        <w:t>funding standard with respect to any Plan; (d)</w:t>
        <w:br/>
        <w:t>the incurrence by the Borrower or any of its</w:t>
        <w:br/>
        <w:t>ERISA Affiliates of any liability under Title</w:t>
        <w:br/>
        <w:t>IV of ERISA with respect to the termination</w:t>
        <w:br/>
        <w:t>of any Plan; (e) the receipt by the</w:t>
        <w:br/>
        <w:t>Borrower or any ERISA Affiliate from the</w:t>
        <w:br/>
        <w:t>PBGC or a plan administrator appointed by</w:t>
        <w:br/>
        <w:t>the PBGC of any notice relating to an</w:t>
        <w:br/>
        <w:t>intention to terminate any Plan or Plans or</w:t>
        <w:br/>
        <w:t>to appoint a trustee to administer any Plan;</w:t>
        <w:br/>
        <w:t>(f) the incurrence by the Borrower or any of</w:t>
        <w:br/>
        <w:t>its ERISA Affiliates of any liability with</w:t>
        <w:br/>
        <w:t>respect to the withdrawal or partial</w:t>
        <w:br/>
        <w:t>withdrawal from any Plan or Multiemployer</w:t>
        <w:br/>
        <w:t>Plan; or (g) the receipt by the Borrower or</w:t>
        <w:br/>
        <w:t>any ERISA Affiliate of any notice, or the</w:t>
        <w:br/>
        <w:t>receipt by any</w:t>
        <w:br/>
        <w:br/>
        <w:br/>
        <w:br/>
        <w:t>Multiemployer Plan from the Borrower or any</w:t>
        <w:br/>
        <w:t>ERISA Affiliate of any notice, concerning the</w:t>
        <w:br/>
        <w:t>imposition of Withdrawal Liability or a</w:t>
        <w:br/>
        <w:t>determination that a Multiemployer Plan is,</w:t>
        <w:br/>
        <w:t>or is expected to be, insolvent or in</w:t>
        <w:br/>
        <w:t>reorganization, within the meaning of</w:t>
        <w:br/>
        <w:t>Title IV of ERISA.</w:t>
        <w:br/>
        <w:br/>
        <w:t xml:space="preserve">      "Eurodollar" when used in reference</w:t>
        <w:br/>
        <w:t>to any Loan or Borrowing, refers to whether</w:t>
        <w:br/>
        <w:t>such Loan, or the Loans comprising such</w:t>
        <w:br/>
        <w:t>Borrowing, bears interest at a rate</w:t>
        <w:br/>
        <w:t>determined by reference to the LIBOR.</w:t>
        <w:br/>
        <w:br/>
        <w:t xml:space="preserve">      "Event of Default" shall have the</w:t>
        <w:br/>
        <w:t>meaning provided in Article 8.</w:t>
        <w:br/>
        <w:br/>
        <w:t xml:space="preserve">      "Excluded Taxes" shall mean with</w:t>
        <w:br/>
        <w:t>respect to the Lender or any other</w:t>
        <w:br/>
        <w:t>recipient of any payment to be made by</w:t>
        <w:br/>
        <w:t>or on account of any obligation of the</w:t>
        <w:br/>
        <w:t>Borrower hereunder, (a) income or franchise</w:t>
        <w:br/>
        <w:t>taxes imposed on (or measured by) its net</w:t>
        <w:br/>
        <w:t>income by the United States of America, or</w:t>
        <w:br/>
        <w:t>by the jurisdiction under the laws of which</w:t>
        <w:br/>
        <w:t>such recipient is organized or in which its</w:t>
        <w:br/>
        <w:t>principal office is located or, in the case</w:t>
        <w:br/>
        <w:t>of the Lender, in which its applicable</w:t>
        <w:br/>
        <w:t>lending office is located and (b) any branch</w:t>
        <w:br/>
        <w:t>profits taxes imposed by the United States</w:t>
        <w:br/>
        <w:t>of America or any similar tax imposed</w:t>
        <w:br/>
        <w:t>by any other jurisdiction in which the</w:t>
        <w:br/>
        <w:t>Borrower is located.</w:t>
        <w:br/>
        <w:br/>
        <w:t xml:space="preserve">      "Federal Funds Rate" shall mean, for</w:t>
        <w:br/>
        <w:t>any day, the rate per annum (rounded upwards,</w:t>
        <w:br/>
        <w:t>if necessary, to the next 1/8th of 1%)equal</w:t>
        <w:br/>
        <w:t>to the weighted average of the rates on</w:t>
        <w:br/>
        <w:t>overnight Federal funds transactions with</w:t>
        <w:br/>
        <w:t>members of the Federal Reserve System</w:t>
        <w:br/>
        <w:t>arranged by Federal funds brokers for the</w:t>
        <w:br/>
        <w:t>immediately preceding day, as published by</w:t>
        <w:br/>
        <w:t>the Federal Reserve Bank of New York;</w:t>
        <w:br/>
        <w:t>provided that if no such rate is so published</w:t>
        <w:br/>
        <w:t>on any day, then the Federal Funds Rate</w:t>
        <w:br/>
        <w:t>for such day shall be the rate most</w:t>
        <w:br/>
        <w:t>recently published.</w:t>
        <w:br/>
        <w:br/>
        <w:t xml:space="preserve">      "Fixed Charge Coverage Ratio" shall</w:t>
        <w:br/>
        <w:t>mean, for any period of four consecutive fiscal</w:t>
        <w:br/>
        <w:t>quarters of the Borrower, the ratio of (a)</w:t>
        <w:br/>
        <w:t>Consolidated EBITDA for such period less</w:t>
        <w:br/>
        <w:t>Consolidated Income Tax Expenses to (b) the</w:t>
        <w:br/>
        <w:t>sum of Consolidated Interest Expense plus</w:t>
        <w:br/>
        <w:t>Consolidated Current Maturities of Long Term</w:t>
        <w:br/>
        <w:t>Debt for such period.</w:t>
        <w:br/>
        <w:br/>
        <w:t xml:space="preserve">      "GAAP" shall mean generally accepted</w:t>
        <w:br/>
        <w:t>accounting principles in the United States</w:t>
        <w:br/>
        <w:t>applied on a consistent basis and subject to</w:t>
        <w:br/>
        <w:t>the terms of Section 1.3.</w:t>
        <w:br/>
        <w:br/>
        <w:t xml:space="preserve">      "Governmental Authority" shall mean</w:t>
        <w:br/>
        <w:t>the government of the United States of America,</w:t>
        <w:br/>
        <w:t>any other nation or any political subdivision</w:t>
        <w:br/>
        <w:t>thereof, whether state or local, and any</w:t>
        <w:br/>
        <w:t>agency, authority, instrumentality,</w:t>
        <w:br/>
        <w:t>regulatory body, court, central bank or</w:t>
        <w:br/>
        <w:t>other entity exercising executive,</w:t>
        <w:br/>
        <w:t>legislative, judicial, taxing, regulatory or</w:t>
        <w:br/>
        <w:t>administrative powers or functions of or</w:t>
        <w:br/>
        <w:t>pertaining to government.</w:t>
        <w:br/>
        <w:br/>
        <w:t xml:space="preserve">      "Guarantee" of or by any Person (the</w:t>
        <w:br/>
        <w:t>"guarantor") shall mean any obligation,</w:t>
        <w:br/>
        <w:t>contingent or otherwise, of the guarantor</w:t>
        <w:br/>
        <w:t>guaranteeing or having the economic effect</w:t>
        <w:br/>
        <w:t>of guaranteeing any Indebtedness or other</w:t>
        <w:br/>
        <w:t>obligation of any other Person (the "primary</w:t>
        <w:br/>
        <w:t>obligor") in any manner, whether directly</w:t>
        <w:br/>
        <w:t>or indirectly and including any obligation,</w:t>
        <w:br/>
        <w:t>direct or indirect, of the guarantor (a)</w:t>
        <w:br/>
        <w:t>to purchase or pay (or advance or supply</w:t>
        <w:br/>
        <w:t>funds for the purchase or payment of) such</w:t>
        <w:br/>
        <w:t>Indebtedness or other obligation or to</w:t>
        <w:br/>
        <w:t>purchase (or to advance or supply funds</w:t>
        <w:br/>
        <w:t>for the purchase of) any security for the</w:t>
        <w:br/>
        <w:t>payment thereof, (b) to purchase or lease</w:t>
        <w:br/>
        <w:t>property, securities or services</w:t>
        <w:br/>
        <w:t>for the purpose of assuring the owner of</w:t>
        <w:br/>
        <w:t>such Indebtedness or other obligation of</w:t>
        <w:br/>
        <w:t>the payment thereof, (c) to maintain working</w:t>
        <w:br/>
        <w:t>capital, equity capital or any other</w:t>
        <w:br/>
        <w:t>financial statement</w:t>
        <w:br/>
        <w:br/>
        <w:br/>
        <w:br/>
        <w:br/>
        <w:t>condition or liquidity of the primary</w:t>
        <w:br/>
        <w:t>obligor so as to enable the primary obligor</w:t>
        <w:br/>
        <w:t>to pay such Indebtedness or other obligation</w:t>
        <w:br/>
        <w:t>or (d) as an account party in respect of any</w:t>
        <w:br/>
        <w:t>letter of credit or letter of guaranty</w:t>
        <w:br/>
        <w:t>issued in support of such Indebtedness or</w:t>
        <w:br/>
        <w:t>obligation; provided, that the term "Guarantee"</w:t>
        <w:br/>
        <w:t>shall not include endorsements for collection</w:t>
        <w:br/>
        <w:t>or deposits in the ordinary course of business.</w:t>
        <w:br/>
        <w:t>The amount of any Guarantee shall be deemed to</w:t>
        <w:br/>
        <w:t>be an amount equal to the stated or determinable</w:t>
        <w:br/>
        <w:t>amount of the primary obligation in respect of</w:t>
        <w:br/>
        <w:t>which the Guarantee is made or, if not so stated</w:t>
        <w:br/>
        <w:t>or determinable, the maximum reasonably</w:t>
        <w:br/>
        <w:t>anticipated liability in respect thereof</w:t>
        <w:br/>
        <w:t>(assuming such Person is required to perform</w:t>
        <w:br/>
        <w:t>thereunder) as determined by such Person in</w:t>
        <w:br/>
        <w:t>good faith. The term "Guarantee" used as a verb</w:t>
        <w:br/>
        <w:t>has a corresponding meaning.</w:t>
        <w:br/>
        <w:br/>
        <w:t xml:space="preserve">      "Guarantors" shall mean FRTL, Inc.,</w:t>
        <w:br/>
        <w:t>Florida Rock and Tank Lines, Inc., STI</w:t>
        <w:br/>
        <w:t>Holdings, Inc., Florida Rock Properties, Inc.,</w:t>
        <w:br/>
        <w:t>FRP Development Corp. and any future Subsidiary</w:t>
        <w:br/>
        <w:t>which is required pursuant to Section 5.10 to</w:t>
        <w:br/>
        <w:t>become a Guarantor.</w:t>
        <w:br/>
        <w:br/>
        <w:t xml:space="preserve">      "Hazardous Materials" means all explosive</w:t>
        <w:br/>
        <w:t>or radioactive substances or wastes and all</w:t>
        <w:br/>
        <w:t>hazardous or toxic substances, wastes or other</w:t>
        <w:br/>
        <w:t>pollutants, including petroleum or petroleum</w:t>
        <w:br/>
        <w:t>distillates, asbestos or asbestos containing</w:t>
        <w:br/>
        <w:t>materials, polychlorinated biphenyls, radon gas,</w:t>
        <w:br/>
        <w:t>infectious or medical wastes and all other</w:t>
        <w:br/>
        <w:t>substances or wastes of any nature regulated</w:t>
        <w:br/>
        <w:t>pursuant to any Environmental Law.</w:t>
        <w:br/>
        <w:br/>
        <w:t xml:space="preserve">      "Hedging Agreements" shall mean interest</w:t>
        <w:br/>
        <w:t>rate swap, cap or collar agreements, interest</w:t>
        <w:br/>
        <w:t>rate future or option contracts, currency</w:t>
        <w:br/>
        <w:t>swap agreements, currency future or option</w:t>
        <w:br/>
        <w:t>contracts, commodity agreements and other</w:t>
        <w:br/>
        <w:t>similar agreements or arrangements designed</w:t>
        <w:br/>
        <w:t>to protect against fluctuations in interest</w:t>
        <w:br/>
        <w:t>rates, currency values or commodity values.</w:t>
        <w:br/>
        <w:br/>
        <w:t xml:space="preserve">      "Indebtedness" of any Person shall mean,</w:t>
        <w:br/>
        <w:t>without duplication (i) all obligations of such</w:t>
        <w:br/>
        <w:t>Person for borrowed money, (ii) all obligations</w:t>
        <w:br/>
        <w:t>of such Person evidenced by bonds, debentures,</w:t>
        <w:br/>
        <w:t>notes or other similar instruments, (iii) all</w:t>
        <w:br/>
        <w:t>obligations of such Person in respect of the</w:t>
        <w:br/>
        <w:t>deferred purchase price of property or services</w:t>
        <w:br/>
        <w:t>(other than trade payables incurred in the</w:t>
        <w:br/>
        <w:t>ordinary course of business; provided, that for</w:t>
        <w:br/>
        <w:t>purposes of Section 8.1(f), trade payables</w:t>
        <w:br/>
        <w:t>overdue by more than 120 days shall be included</w:t>
        <w:br/>
        <w:t>in this definition except to the extent that</w:t>
        <w:br/>
        <w:t>any of such trade payables are being disputed</w:t>
        <w:br/>
        <w:t>in good faith and by appropriate measures),</w:t>
        <w:br/>
        <w:t>(iv) all obligations of such Person under any</w:t>
        <w:br/>
        <w:t>conditional sale or other title retention</w:t>
        <w:br/>
        <w:t>agreement(s) relating to property acquired by</w:t>
        <w:br/>
        <w:t>such Person, (v) all Capital Lease Obligations</w:t>
        <w:br/>
        <w:t>of such Person, (vi) all obligations, contingent</w:t>
        <w:br/>
        <w:t>or otherwise, of such Person in respect of</w:t>
        <w:br/>
        <w:t>letters of credit, acceptances or similar</w:t>
        <w:br/>
        <w:t>extensions of credit, (vii) all Guarantees of</w:t>
        <w:br/>
        <w:t>such Person of the type of Indebtedness</w:t>
        <w:br/>
        <w:t>described in clauses (i) through (vi) above,</w:t>
        <w:br/>
        <w:t>(viii) all Indebtedness of a third party</w:t>
        <w:br/>
        <w:t>secured by any Lien on property owned by such</w:t>
        <w:br/>
        <w:t>Person, whether or not such Indebtedness has</w:t>
        <w:br/>
        <w:t>been assumed by such Person, (ix) all</w:t>
        <w:br/>
        <w:t>obligations of such Person, contingent or</w:t>
        <w:br/>
        <w:t>otherwise, to purchase, redeem, retire or</w:t>
        <w:br/>
        <w:t>otherwise acquire for value any common stock</w:t>
        <w:br/>
        <w:t>of such Person, and (x) Off-Balance Sheet</w:t>
        <w:br/>
        <w:t>Liabilities.  The Indebtedness of any Person</w:t>
        <w:br/>
        <w:t>shall include the Indebtedness of any</w:t>
        <w:br/>
        <w:t>partnership or joint venture in which such</w:t>
        <w:br/>
        <w:t>Person is a general partner or a joint</w:t>
        <w:br/>
        <w:t>venturer, except to the extent that the</w:t>
        <w:br/>
        <w:t>terms of such Indebtedness provide that such</w:t>
        <w:br/>
        <w:t>Person is not liable therefor.</w:t>
        <w:br/>
        <w:br/>
        <w:t xml:space="preserve">      "Indemnified Taxes" shall mean Taxes</w:t>
        <w:br/>
        <w:t>other than Excluded Taxes.</w:t>
        <w:br/>
        <w:br/>
        <w:br/>
        <w:br/>
        <w:t xml:space="preserve">      "Indemnity and Contribution Agreement"</w:t>
        <w:br/>
        <w:t>shall mean the 2012 Indemnity, Subrogation</w:t>
        <w:br/>
        <w:t>and Contribution Agreement, substantially</w:t>
        <w:br/>
        <w:t>in the form of Exhibit D, among the Borrower,</w:t>
        <w:br/>
        <w:t>the Subsidiary Loan Parties and the Lender.</w:t>
        <w:br/>
        <w:br/>
        <w:t xml:space="preserve">      "Interest Period" shall mean with</w:t>
        <w:br/>
        <w:t>respect to any Eurodollar Borrowing, a period</w:t>
        <w:br/>
        <w:t>of 30, 60, 90 or 180 days, as designated by</w:t>
        <w:br/>
        <w:t>Borrower in accordance with the applicable</w:t>
        <w:br/>
        <w:t>provisions of Article 2; provided, that:</w:t>
        <w:br/>
        <w:br/>
        <w:t xml:space="preserve">      (a)       the initial Interest Period</w:t>
        <w:br/>
        <w:t>for such Borrowing shall commence on the</w:t>
        <w:br/>
        <w:t>date of such Borrowing (including the date</w:t>
        <w:br/>
        <w:t>of any conversion from a Borrowing of another</w:t>
        <w:br/>
        <w:t>Type) and each Interest Period occurring</w:t>
        <w:br/>
        <w:t>thereafter in respect of such Borrowing shall</w:t>
        <w:br/>
        <w:t>commence on the day on which the next</w:t>
        <w:br/>
        <w:t>preceding Interest Period expires;</w:t>
        <w:br/>
        <w:br/>
        <w:t xml:space="preserve">      (b)       if any Interest Period would</w:t>
        <w:br/>
        <w:t>otherwise end on a day other than a Business</w:t>
        <w:br/>
        <w:t>Day, such Interest Period shall be extended</w:t>
        <w:br/>
        <w:t>to the next succeeding Business Day;</w:t>
        <w:br/>
        <w:br/>
        <w:t xml:space="preserve">      (c)       any Interest Period in</w:t>
        <w:br/>
        <w:t>respect of a Eurodollar Borrowing which begins</w:t>
        <w:br/>
        <w:t>on the last Business Day of a calendar month</w:t>
        <w:br/>
        <w:t>or on a day for which there is no numerically</w:t>
        <w:br/>
        <w:t>corresponding day in the calendar month at the</w:t>
        <w:br/>
        <w:t>end of such Interest Period shall end on the</w:t>
        <w:br/>
        <w:t>last Business Day of such calendar month; and</w:t>
        <w:br/>
        <w:br/>
        <w:t xml:space="preserve">      (d)       no Interest Period may extend</w:t>
        <w:br/>
        <w:t>beyond the Commitment Termination Date.</w:t>
        <w:br/>
        <w:br/>
        <w:t xml:space="preserve">      "Lender" shall have the meaning assigned</w:t>
        <w:br/>
        <w:t>to such term in the opening paragraph of this</w:t>
        <w:br/>
        <w:t>Agreement.</w:t>
        <w:br/>
        <w:br/>
        <w:t xml:space="preserve">      "Letter of Credit" shall mean any standby</w:t>
        <w:br/>
        <w:t>letter of credit (or at the Lender's discretion,</w:t>
        <w:br/>
        <w:t>any documentary letter of credit) issued by the</w:t>
        <w:br/>
        <w:t>Lender pursuant to Section 2.22 hereof, as it may</w:t>
        <w:br/>
        <w:t>be modified from time to time.  The term "Letter</w:t>
        <w:br/>
        <w:t>of Credit" shall not include any letters of credit</w:t>
        <w:br/>
        <w:t>issued by the Lender other than pursuant to this</w:t>
        <w:br/>
        <w:t>Agreement.</w:t>
        <w:br/>
        <w:br/>
        <w:t xml:space="preserve">      "Letter of Credit Documents" shall mean</w:t>
        <w:br/>
        <w:t>such applications and other agreements as the</w:t>
        <w:br/>
        <w:t>Lender may require in connection with the</w:t>
        <w:br/>
        <w:t>issuance of a Letter of Credit, as they may be</w:t>
        <w:br/>
        <w:t>modified from time to time.</w:t>
        <w:br/>
        <w:br/>
        <w:t xml:space="preserve">      "Letter of Credit Exposure" shall mean</w:t>
        <w:br/>
        <w:t>the aggregate Available Amount of all</w:t>
        <w:br/>
        <w:t>outstanding Letters of Credit as to which the</w:t>
        <w:br/>
        <w:t>Lender is obligated to make Revolving Loan</w:t>
        <w:br/>
        <w:t>advances pursuant to Section 2.23.</w:t>
        <w:br/>
        <w:br/>
        <w:t xml:space="preserve">      "Letter of Credit Notice" shall have</w:t>
        <w:br/>
        <w:t>the meaning set forth in Section 2.23.</w:t>
        <w:br/>
        <w:br/>
        <w:t xml:space="preserve">      "Leverage Ratio" shall mean, as of</w:t>
        <w:br/>
        <w:t>any date of determination with respect to the</w:t>
        <w:br/>
        <w:t>Borrower, the ratio of (i) Consolidated</w:t>
        <w:br/>
        <w:t>Total Debt as of such date to (ii)</w:t>
        <w:br/>
        <w:t>Consolidated Total Capital as of such date.</w:t>
        <w:br/>
        <w:br/>
        <w:t xml:space="preserve">      "LIBOR" shall mean, for any applicable</w:t>
        <w:br/>
        <w:t>Interest Period with respect to any Eurodollar</w:t>
        <w:br/>
        <w:t>Loan, the rate per annum (rounded upward,</w:t>
        <w:br/>
        <w:t>if necessary, to the nearest whole 1/8 of 1%)</w:t>
        <w:br/>
        <w:t>and determined pursuant to the following</w:t>
        <w:br/>
        <w:t>formula:</w:t>
        <w:br/>
        <w:br/>
        <w:t xml:space="preserve"> LIBOR =          Base LIBOR</w:t>
        <w:br/>
        <w:t xml:space="preserve">         -------------------------------</w:t>
        <w:br/>
        <w:t xml:space="preserve">         100% - LIBOR Reserve Percentage</w:t>
        <w:br/>
        <w:br/>
        <w:br/>
        <w:t xml:space="preserve">        For purposes of the foregoing, (i)</w:t>
        <w:br/>
        <w:t>"LIBOR Reserve Percentage" means the</w:t>
        <w:br/>
        <w:t>reserve percentage prescribed by the Board</w:t>
        <w:br/>
        <w:t>of Governors of the Federal Reserve System</w:t>
        <w:br/>
        <w:t>(or any successor) for "Eurocurrency</w:t>
        <w:br/>
        <w:t>Liabilities" (as defined in Regulation D of</w:t>
        <w:br/>
        <w:t>the Federal Reserve Board, as amended),</w:t>
        <w:br/>
        <w:t>adjusted by the Lender for expected changes</w:t>
        <w:br/>
        <w:t>in such reserve percentage during the</w:t>
        <w:br/>
        <w:t>applicable Interest Period; and (ii) "Base</w:t>
        <w:br/>
        <w:t>LIBOR" means the rate per annum for United</w:t>
        <w:br/>
        <w:t>States dollar deposits quoted by Lender (A)</w:t>
        <w:br/>
        <w:t>for the purpose of calculating effective</w:t>
        <w:br/>
        <w:t>rates of interest for Loans making</w:t>
        <w:br/>
        <w:t>reference to LIBOR, as the Inter-Bank Market</w:t>
        <w:br/>
        <w:t>Offered Rate, with the understanding that</w:t>
        <w:br/>
        <w:t>such rate is quoted by Lender for the</w:t>
        <w:br/>
        <w:t>purpose of calculating effective</w:t>
        <w:br/>
        <w:t>rates of interest for Loans making</w:t>
        <w:br/>
        <w:t>reference thereto, on the first day of</w:t>
        <w:br/>
        <w:t>an Interest Period for delivery of funds</w:t>
        <w:br/>
        <w:t>on said date for a period of time</w:t>
        <w:br/>
        <w:t>approximately equal to the number of days</w:t>
        <w:br/>
        <w:t>in such Interest Period and in an amount</w:t>
        <w:br/>
        <w:t>approximately equal to the principal</w:t>
        <w:br/>
        <w:t>amount to which such Interest Period</w:t>
        <w:br/>
        <w:t>applies, or (B) for the purpose of</w:t>
        <w:br/>
        <w:t>calculating effective rates of interest</w:t>
        <w:br/>
        <w:t>for Loans making reference to the Daily</w:t>
        <w:br/>
        <w:t>One Month LIBOR Rate, as the Inter-Bank</w:t>
        <w:br/>
        <w:t>Market Offered Rate in effect from time</w:t>
        <w:br/>
        <w:t>to time for delivery of funds for one</w:t>
        <w:br/>
        <w:t>(1) month in amounts approximately</w:t>
        <w:br/>
        <w:t>equal to the principal amount of such</w:t>
        <w:br/>
        <w:t>Loans.  Borrower understands and agrees</w:t>
        <w:br/>
        <w:t>that Lender may base its quotation of the</w:t>
        <w:br/>
        <w:t>Inter-Bank Market Offered Rate upon such</w:t>
        <w:br/>
        <w:t>offers or other market indicators of the</w:t>
        <w:br/>
        <w:t>Inter-Bank Market as Lender in its</w:t>
        <w:br/>
        <w:t>discretion deems appropriate including,</w:t>
        <w:br/>
        <w:t>but not limited to, the rate offered for</w:t>
        <w:br/>
        <w:t>U.S. dollar deposits on the London Inter-</w:t>
        <w:br/>
        <w:t>Bank Market.</w:t>
        <w:br/>
        <w:br/>
        <w:t xml:space="preserve">      "Lien" shall mean any mortgage,</w:t>
        <w:br/>
        <w:t>pledge, security interest, lien (statutory</w:t>
        <w:br/>
        <w:t>or otherwise), charge, encumbrance,</w:t>
        <w:br/>
        <w:t>hypothecation, assignment, deposit</w:t>
        <w:br/>
        <w:t>arrangement, or other arrangement having</w:t>
        <w:br/>
        <w:t>the practical effect of the foregoing or</w:t>
        <w:br/>
        <w:t>any preference, priority or other security</w:t>
        <w:br/>
        <w:t>agreement or preferential arrangement of</w:t>
        <w:br/>
        <w:t>any kind or nature whatsoever (including</w:t>
        <w:br/>
        <w:t>any conditional sale or other title</w:t>
        <w:br/>
        <w:t>retention agreement and any capital lease</w:t>
        <w:br/>
        <w:t>having the same economic effect as any of</w:t>
        <w:br/>
        <w:t>the foregoing).</w:t>
        <w:br/>
        <w:br/>
        <w:t xml:space="preserve">      "Loan Documents" shall mean,</w:t>
        <w:br/>
        <w:t>collectively, this Agreement, the Revolving</w:t>
        <w:br/>
        <w:t>Credit Note, the Term Notes, all Notices of</w:t>
        <w:br/>
        <w:t>Borrowing, all Letter of Credit Notices,</w:t>
        <w:br/>
        <w:t>all Letter of Credit Documents, the</w:t>
        <w:br/>
        <w:t>Subsidiary Guarantee Agreement, the Indemnity</w:t>
        <w:br/>
        <w:t>and Contribution Agreement, and any and all</w:t>
        <w:br/>
        <w:t>other instruments, agreements, documents and</w:t>
        <w:br/>
        <w:t>writings executed in connection with any of</w:t>
        <w:br/>
        <w:t>the foregoing, as they may be modified from</w:t>
        <w:br/>
        <w:t>time to time.</w:t>
        <w:br/>
        <w:br/>
        <w:t xml:space="preserve">      "Loan Parties" shall mean the Borrower</w:t>
        <w:br/>
        <w:t>and the Subsidiary Loan Parties.</w:t>
        <w:br/>
        <w:br/>
        <w:t xml:space="preserve">      "Loans" shall mean Base Rate Loans,</w:t>
        <w:br/>
        <w:t>Daily One Month LIBOR Loans, Eurodollar Loans</w:t>
        <w:br/>
        <w:t>and/or LOC Loans, or any of them, as the</w:t>
        <w:br/>
        <w:t>context shall require.</w:t>
        <w:br/>
        <w:br/>
        <w:t xml:space="preserve">      "LOC Fee Payment Date" shall mean the</w:t>
        <w:br/>
        <w:t>last day of each March, June, September and</w:t>
        <w:br/>
        <w:t>December and on the Commitment Termination</w:t>
        <w:br/>
        <w:t>Date.</w:t>
        <w:br/>
        <w:br/>
        <w:t xml:space="preserve">      "LOC Loan" shall have the meaning</w:t>
        <w:br/>
        <w:t>set forth in Section 2.23.</w:t>
        <w:br/>
        <w:br/>
        <w:br/>
        <w:br/>
        <w:t xml:space="preserve">      "Material Adverse Effect" shall mean,</w:t>
        <w:br/>
        <w:t>with respect to any event, act, condition or</w:t>
        <w:br/>
        <w:t>occurrence of whatever nature (including any</w:t>
        <w:br/>
        <w:t>adverse determination in any litigation,</w:t>
        <w:br/>
        <w:t>arbitration, or governmental investigation</w:t>
        <w:br/>
        <w:t>or proceeding), whether individually or in</w:t>
        <w:br/>
        <w:t>conjunction with any other event or events,</w:t>
        <w:br/>
        <w:t>act or acts, condition or conditions,</w:t>
        <w:br/>
        <w:t>occurrence or occurrences whether or</w:t>
        <w:br/>
        <w:t>not related, a material adverse change in,</w:t>
        <w:br/>
        <w:t>or a material adverse effect on, (i) the</w:t>
        <w:br/>
        <w:t>business, results of operations, financial</w:t>
        <w:br/>
        <w:t>condition, assets, liabilities or prospects</w:t>
        <w:br/>
        <w:t>of the Borrower and of the Borrower and its</w:t>
        <w:br/>
        <w:t>Subsidiaries taken as a whole, (ii) the</w:t>
        <w:br/>
        <w:t>ability of the Loan Parties to perform any</w:t>
        <w:br/>
        <w:t>of their respective obligations under the</w:t>
        <w:br/>
        <w:t>Loan Documents, (iii) the rights and</w:t>
        <w:br/>
        <w:t>remedies of the Lender under any of the</w:t>
        <w:br/>
        <w:t>Loan Documents or (iv) the legality,</w:t>
        <w:br/>
        <w:t>validity or enforceability of any of</w:t>
        <w:br/>
        <w:t>the Loan Documents.</w:t>
        <w:br/>
        <w:br/>
        <w:t xml:space="preserve">      "Material Contract" shall mean (a)</w:t>
        <w:br/>
        <w:t>any contract or other agreement, written</w:t>
        <w:br/>
        <w:t>or oral, of the Borrower or any of its</w:t>
        <w:br/>
        <w:t>Subsidiaries involving monetary liability</w:t>
        <w:br/>
        <w:t>of or to any such Person in an amount in</w:t>
        <w:br/>
        <w:t>excess of $1,000,000.00 in the aggregate</w:t>
        <w:br/>
        <w:t>and (b) any other contract, agreement,</w:t>
        <w:br/>
        <w:t>permit or license, written or oral, of the</w:t>
        <w:br/>
        <w:t>Borrower or any of its Subsidiaries the</w:t>
        <w:br/>
        <w:t>failure to comply with which could</w:t>
        <w:br/>
        <w:t>reasonably be expected to have a Material</w:t>
        <w:br/>
        <w:t>Adverse Effect.</w:t>
        <w:br/>
        <w:br/>
        <w:t xml:space="preserve">      "Material Indebtedness" shall mean</w:t>
        <w:br/>
        <w:t>Indebtedness (other than the Loans) or</w:t>
        <w:br/>
        <w:t>obligations in respect of one or more</w:t>
        <w:br/>
        <w:t>Hedging Agreements, of any one or more</w:t>
        <w:br/>
        <w:t>of the Borrower and the Subsidiaries in</w:t>
        <w:br/>
        <w:t>an aggregate principal amount exceeding</w:t>
        <w:br/>
        <w:t>$3,500,000.00.  For purposes of</w:t>
        <w:br/>
        <w:t>determining Material Indebtedness, the</w:t>
        <w:br/>
        <w:t>"principal amount" of the obligations</w:t>
        <w:br/>
        <w:t>of the Borrower or any Subsidiary in</w:t>
        <w:br/>
        <w:t>respect to any Hedging Agreement at any</w:t>
        <w:br/>
        <w:t>time shall be the maximum aggregate</w:t>
        <w:br/>
        <w:t>amount (giving effect to any netting</w:t>
        <w:br/>
        <w:t>agreements) that the Borrower or such</w:t>
        <w:br/>
        <w:t>Subsidiary would be required to pay if</w:t>
        <w:br/>
        <w:t>such Hedging Agreement were terminated</w:t>
        <w:br/>
        <w:t>at such time.</w:t>
        <w:br/>
        <w:br/>
        <w:t xml:space="preserve">      "Material Subsidiary" shall mean</w:t>
        <w:br/>
        <w:t>at any time any direct or indirect</w:t>
        <w:br/>
        <w:t>Subsidiary of the Borrower having: (a)</w:t>
        <w:br/>
        <w:t>assets in an amount equal to at least</w:t>
        <w:br/>
        <w:t>five percent (5%) of the total assets of</w:t>
        <w:br/>
        <w:t>the Borrower and its Subsidiaries</w:t>
        <w:br/>
        <w:t>determined on a consolidated basis as</w:t>
        <w:br/>
        <w:t>of the last day of the most recent fiscal</w:t>
        <w:br/>
        <w:t>quarter of the Borrower at such time;</w:t>
        <w:br/>
        <w:t>or (b) revenues or net income (losses) in</w:t>
        <w:br/>
        <w:t>an amount equal to at least ten percent</w:t>
        <w:br/>
        <w:t>(10%) of the total revenues or net income</w:t>
        <w:br/>
        <w:t>(losses) of the Borrower and its</w:t>
        <w:br/>
        <w:t>Subsidiaries on a consolidated basis</w:t>
        <w:br/>
        <w:t>for the 12-month period ending on the</w:t>
        <w:br/>
        <w:t>last day of the most recent fiscal quarter</w:t>
        <w:br/>
        <w:t>of the Borrower at such time.</w:t>
        <w:br/>
        <w:br/>
        <w:t xml:space="preserve">      "Moody's" shall mean Xxxxx'x</w:t>
        <w:br/>
        <w:t>Investors Service, Inc.</w:t>
        <w:br/>
        <w:br/>
        <w:t xml:space="preserve">      "Multiemployer Plan" shall have</w:t>
        <w:br/>
        <w:t>the meaning set forth in Section 4001(a)</w:t>
        <w:br/>
        <w:t>(3) of ERISA.</w:t>
        <w:br/>
        <w:br/>
        <w:t xml:space="preserve">      "Notices of Borrowing" shall mean</w:t>
        <w:br/>
        <w:t>a Notice of Revolving Borrowing and/or a</w:t>
        <w:br/>
        <w:t>Notice of Term Borrowing.</w:t>
        <w:br/>
        <w:br/>
        <w:t xml:space="preserve">      "Notice of Revolving Borrowing"</w:t>
        <w:br/>
        <w:t>shall have the meaning set forth in Section</w:t>
        <w:br/>
        <w:t>2.3.</w:t>
        <w:br/>
        <w:br/>
        <w:t xml:space="preserve">      "Notice of Term Borrowing" shall</w:t>
        <w:br/>
        <w:t>have the meaning set forth in Section 2.5.</w:t>
        <w:br/>
        <w:br/>
        <w:t xml:space="preserve">      "Notice of Conversion/Continuation"</w:t>
        <w:br/>
        <w:t>shall mean the notice given by the Borrower</w:t>
        <w:br/>
        <w:t>to the Lender in respect of the conversion</w:t>
        <w:br/>
        <w:t>or continuation of an outstanding Borrowing</w:t>
        <w:br/>
        <w:t>as provided in Section 2.7(b) hereof.</w:t>
        <w:br/>
        <w:br/>
        <w:br/>
        <w:br/>
        <w:br/>
        <w:t xml:space="preserve">      "Obligations" shall mean all amounts</w:t>
        <w:br/>
        <w:t>owing by the Borrower to the Lender pursuant</w:t>
        <w:br/>
        <w:t>to or in connection with this Agreement, any</w:t>
        <w:br/>
        <w:t>other Loan Document or any Bank Products,</w:t>
        <w:br/>
        <w:t>including without limitation, all principal,</w:t>
        <w:br/>
        <w:t>interest (including any interest accruing</w:t>
        <w:br/>
        <w:t>after the filing of any petition in</w:t>
        <w:br/>
        <w:t>bankruptcy or the commencement of any</w:t>
        <w:br/>
        <w:t>insolvency, reorganization or like proceeding</w:t>
        <w:br/>
        <w:t>relating to the Borrower, whether or not a</w:t>
        <w:br/>
        <w:t>claim for post-filing or post-petition</w:t>
        <w:br/>
        <w:t>interest is allowed in such proceeding),</w:t>
        <w:br/>
        <w:t>all reimbursement obligations under the</w:t>
        <w:br/>
        <w:t>Letter of Credit Documents, fees,</w:t>
        <w:br/>
        <w:t>expenses, indemnification and reimbursement</w:t>
        <w:br/>
        <w:t>payments, costs and expenses (including all</w:t>
        <w:br/>
        <w:t>reasonable fees and expenses of counsel to</w:t>
        <w:br/>
        <w:t>the Lender incurred pursuant to this</w:t>
        <w:br/>
        <w:t>Agreement or any other Loan Document),</w:t>
        <w:br/>
        <w:t>whether direct or indirect, absolute or</w:t>
        <w:br/>
        <w:t>contingent, liquidated or unliquidated,</w:t>
        <w:br/>
        <w:t>now existing or hereafter arising</w:t>
        <w:br/>
        <w:t>hereunder or thereunder, together with all</w:t>
        <w:br/>
        <w:t>renewals, extensions, modifications or</w:t>
        <w:br/>
        <w:t>refinancings thereof.</w:t>
        <w:br/>
        <w:br/>
        <w:t xml:space="preserve">      "Off-Balance Sheet Liabilities" of</w:t>
        <w:br/>
        <w:t>any Person shall mean (i) any repurchase</w:t>
        <w:br/>
        <w:t>obligation or liability of such Person</w:t>
        <w:br/>
        <w:t>with respect to accounts or notes</w:t>
        <w:br/>
        <w:t>receivable sold by such Person, (ii) any</w:t>
        <w:br/>
        <w:t>liability of such Person under any sale</w:t>
        <w:br/>
        <w:t>and leaseback transactions which do not</w:t>
        <w:br/>
        <w:t>create a liability on the balance sheet</w:t>
        <w:br/>
        <w:t>of such Person, (iii) any liability of</w:t>
        <w:br/>
        <w:t>such Person under any so-called</w:t>
        <w:br/>
        <w:t>"synthetic" lease transaction or (iv)</w:t>
        <w:br/>
        <w:t>any obligation arising with respect to</w:t>
        <w:br/>
        <w:t>any other transaction which is the</w:t>
        <w:br/>
        <w:t>functional equivalent of or takes the</w:t>
        <w:br/>
        <w:t>place of borrowing but which does not</w:t>
        <w:br/>
        <w:t>constitute a liability on the balance</w:t>
        <w:br/>
        <w:t>sheet of such Person.</w:t>
        <w:br/>
        <w:br/>
        <w:t xml:space="preserve">      "Other Taxes" shall mean any and</w:t>
        <w:br/>
        <w:t>all present or future stamp or</w:t>
        <w:br/>
        <w:t>documentary taxes or any other excise or</w:t>
        <w:br/>
        <w:t>property taxes, charges or similar</w:t>
        <w:br/>
        <w:t>levies arising from any payment made</w:t>
        <w:br/>
        <w:t>hereunder or from the execution,</w:t>
        <w:br/>
        <w:t>delivery or enforcement of, or otherwise</w:t>
        <w:br/>
        <w:t>with respect to, this Agreement or any</w:t>
        <w:br/>
        <w:t>other Loan Document.</w:t>
        <w:br/>
        <w:br/>
        <w:t xml:space="preserve">      "Participant" shall have the</w:t>
        <w:br/>
        <w:t>meaning set forth in Section 10.4(b).</w:t>
        <w:br/>
        <w:br/>
        <w:t xml:space="preserve">      "Payment Office" shall mean the</w:t>
        <w:br/>
        <w:t>office of the Lender located at One</w:t>
        <w:br/>
        <w:t>Independent Drive, 25th Floor,</w:t>
        <w:br/>
        <w:t>Xxxxxxxxxxxx, Xxxxxxx 00000, or such</w:t>
        <w:br/>
        <w:t>other location as to which the Lender</w:t>
        <w:br/>
        <w:t>shall have given written notice to</w:t>
        <w:br/>
        <w:t>the Borrower.</w:t>
        <w:br/>
        <w:br/>
        <w:t xml:space="preserve">      "PBGC" shall mean the Pension</w:t>
        <w:br/>
        <w:t>Benefit Guaranty Corporation referred</w:t>
        <w:br/>
        <w:t>to and defined in ERISA, and any</w:t>
        <w:br/>
        <w:t>successor entity performing similar</w:t>
        <w:br/>
        <w:t>functions.</w:t>
        <w:br/>
        <w:br/>
        <w:t xml:space="preserve">      "Permitted Encumbrances" shall</w:t>
        <w:br/>
        <w:t>mean</w:t>
        <w:br/>
        <w:br/>
        <w:t xml:space="preserve">      (a)       Liens imposed by law</w:t>
        <w:br/>
        <w:t>for taxes not yet delinquent or which</w:t>
        <w:br/>
        <w:t>are being contested in good faith by</w:t>
        <w:br/>
        <w:t>appropriate proceedings and with</w:t>
        <w:br/>
        <w:t>respect to which adequate reserves</w:t>
        <w:br/>
        <w:t>are being maintained in accordance</w:t>
        <w:br/>
        <w:t>with GAAP;</w:t>
        <w:br/>
        <w:br/>
        <w:t xml:space="preserve">      (b)       statutory Liens of</w:t>
        <w:br/>
        <w:t>landlords and Liens of carriers,</w:t>
        <w:br/>
        <w:t>warehousemen, mechanics, materialmen</w:t>
        <w:br/>
        <w:t>and other Liens imposed by law</w:t>
        <w:br/>
        <w:t>created in the ordinary course of</w:t>
        <w:br/>
        <w:t>business for amounts not yet due or</w:t>
        <w:br/>
        <w:t>which are being contested in good</w:t>
        <w:br/>
        <w:t>faith by appropriate proceedings and</w:t>
        <w:br/>
        <w:t>with respect to which adequate</w:t>
        <w:br/>
        <w:t>reserves are being maintained in</w:t>
        <w:br/>
        <w:t>accordance with GAAP;</w:t>
        <w:br/>
        <w:br/>
        <w:t xml:space="preserve">      (c)       pledges and deposits</w:t>
        <w:br/>
        <w:t>made in the ordinary course of business</w:t>
        <w:br/>
        <w:t>in compliance with workers'</w:t>
        <w:br/>
        <w:t>compensation, unemployment insurance</w:t>
        <w:br/>
        <w:t>and other social security laws or</w:t>
        <w:br/>
        <w:t>regulations;</w:t>
        <w:br/>
        <w:br/>
        <w:br/>
        <w:br/>
        <w:br/>
        <w:t xml:space="preserve">      (d)       deposits to secure</w:t>
        <w:br/>
        <w:t>the performance of bids, trade</w:t>
        <w:br/>
        <w:t>contracts, leases, statutory</w:t>
        <w:br/>
        <w:t>obligations, surety and appeal bonds,</w:t>
        <w:br/>
        <w:t>performance bonds and other</w:t>
        <w:br/>
        <w:t>obligations of a like nature, in</w:t>
        <w:br/>
        <w:t>each case in the ordinary course</w:t>
        <w:br/>
        <w:t>of business;</w:t>
        <w:br/>
        <w:br/>
        <w:t xml:space="preserve">      (e)       judgment and</w:t>
        <w:br/>
        <w:t>attachment Liens not giving rise to</w:t>
        <w:br/>
        <w:t>an Event of Default or Liens</w:t>
        <w:br/>
        <w:t>created by or existing from any</w:t>
        <w:br/>
        <w:t>litigation or legal proceeding that</w:t>
        <w:br/>
        <w:t>are currently being contested in</w:t>
        <w:br/>
        <w:t>good faith by appropriate proceedings</w:t>
        <w:br/>
        <w:t>and with respect to which adequate</w:t>
        <w:br/>
        <w:t>reserves are being</w:t>
        <w:br/>
        <w:t>maintained in accordance with GAAP;</w:t>
        <w:br/>
        <w:br/>
        <w:t xml:space="preserve">      (f)       easements, zoning</w:t>
        <w:br/>
        <w:t>restrictions, rights-of-way and similar</w:t>
        <w:br/>
        <w:t>encumbrances on real property imposed</w:t>
        <w:br/>
        <w:t>by law or arising in the ordinary</w:t>
        <w:br/>
        <w:t>course of business that do not secure</w:t>
        <w:br/>
        <w:t>any monetary obligations and do not</w:t>
        <w:br/>
        <w:t>materially detract from the value of</w:t>
        <w:br/>
        <w:t>the affected property or materially</w:t>
        <w:br/>
        <w:t>interfere with the ordinary conduct</w:t>
        <w:br/>
        <w:t>of business of the Borrower and its</w:t>
        <w:br/>
        <w:t>Subsidiaries taken as a whole; and</w:t>
        <w:br/>
        <w:br/>
        <w:t xml:space="preserve">      (g)       Liens arising under</w:t>
        <w:br/>
        <w:t>ERISA which could not reasonably be</w:t>
        <w:br/>
        <w:t>expected to have a Material Adverse</w:t>
        <w:br/>
        <w:t>Effect; provided, that the term</w:t>
        <w:br/>
        <w:t>"Permitted Encumbrances" shall not</w:t>
        <w:br/>
        <w:t>include any Lien securing Indebtedness.</w:t>
        <w:br/>
        <w:br/>
        <w:t xml:space="preserve">      "Permitted Investments" shall</w:t>
        <w:br/>
        <w:t>mean:</w:t>
        <w:br/>
        <w:br/>
        <w:t xml:space="preserve">      (a)       direct obligations of,</w:t>
        <w:br/>
        <w:t>or obligations the principal of and</w:t>
        <w:br/>
        <w:t>interest on which are unconditionally</w:t>
        <w:br/>
        <w:t>guaranteed by, the United States (or</w:t>
        <w:br/>
        <w:t>by any agency thereof to the extent such</w:t>
        <w:br/>
        <w:t>obligations are backed by the full faith</w:t>
        <w:br/>
        <w:t>and credit of the United States), in</w:t>
        <w:br/>
        <w:t>each case maturing within one year from</w:t>
        <w:br/>
        <w:t>the date of acquisition thereof;</w:t>
        <w:br/>
        <w:br/>
        <w:t xml:space="preserve">      (b)       commercial paper</w:t>
        <w:br/>
        <w:t>having the highest rating, at the time</w:t>
        <w:br/>
        <w:t>of acquisition thereof, of S&amp;P or Moody's</w:t>
        <w:br/>
        <w:t>and in either case maturing within six</w:t>
        <w:br/>
        <w:t>months from the date of acquisition</w:t>
        <w:br/>
        <w:t>thereof;</w:t>
        <w:br/>
        <w:br/>
        <w:t xml:space="preserve">      (c)       certificates of deposit,</w:t>
        <w:br/>
        <w:t>bankers' acceptances and time deposits</w:t>
        <w:br/>
        <w:t>maturing within 180 days of the date of</w:t>
        <w:br/>
        <w:t>acquisition thereof issued or guaranteed</w:t>
        <w:br/>
        <w:t>by or placed with, and money market</w:t>
        <w:br/>
        <w:t>deposit accounts issued or offered by,</w:t>
        <w:br/>
        <w:t>any domestic office of any commercial</w:t>
        <w:br/>
        <w:t>bank organized under the laws of the</w:t>
        <w:br/>
        <w:t>United States or any state thereof</w:t>
        <w:br/>
        <w:t>which has a combined capital and</w:t>
        <w:br/>
        <w:t>surplus and undivided profits of not</w:t>
        <w:br/>
        <w:t>less than $500,000,000.00;</w:t>
        <w:br/>
        <w:br/>
        <w:t xml:space="preserve">      (d)       fully collateralized</w:t>
        <w:br/>
        <w:t>repurchase agreements with a term of</w:t>
        <w:br/>
        <w:t>not more than 30 days for securities</w:t>
        <w:br/>
        <w:t>described in clause (i) above and</w:t>
        <w:br/>
        <w:t>entered into with a financial</w:t>
        <w:br/>
        <w:t>institution satisfying the criteria</w:t>
        <w:br/>
        <w:t>described in clause (iii) above;</w:t>
        <w:br/>
        <w:br/>
        <w:t xml:space="preserve">      (e)       investments in money</w:t>
        <w:br/>
        <w:t>market mutual funds that are</w:t>
        <w:br/>
        <w:t>registered with the SEC and</w:t>
        <w:br/>
        <w:t>subject to Rule 2a-7 of  the</w:t>
        <w:br/>
        <w:t>Investment Company Act of 1940 and</w:t>
        <w:br/>
        <w:t>have a net asset value of $1.00;</w:t>
        <w:br/>
        <w:br/>
        <w:t xml:space="preserve">      (f)       municipal obligations</w:t>
        <w:br/>
        <w:t>issued by  any state of the United</w:t>
        <w:br/>
        <w:t>States of America or any municipality</w:t>
        <w:br/>
        <w:t>or other  political  subdivision of</w:t>
        <w:br/>
        <w:t>any such state rated at least AAA by</w:t>
        <w:br/>
        <w:t>S&amp;P, Aaa by</w:t>
        <w:br/>
        <w:br/>
        <w:br/>
        <w:br/>
        <w:t>Moody's or AAA by Fitch</w:t>
        <w:br/>
        <w:t>at the time of purchase; in each case</w:t>
        <w:br/>
        <w:t>maturing within one year from</w:t>
        <w:br/>
        <w:t>the date of acquisition thereof;</w:t>
        <w:br/>
        <w:br/>
        <w:t xml:space="preserve">      (g)       fixed income mutual</w:t>
        <w:br/>
        <w:t>funds that provide next day liquidity</w:t>
        <w:br/>
        <w:t>and have a duration of one year or less;</w:t>
        <w:br/>
        <w:t>and</w:t>
        <w:br/>
        <w:br/>
        <w:t xml:space="preserve">      (h)       with respect to the</w:t>
        <w:br/>
        <w:t>investments of captive loss funds,</w:t>
        <w:br/>
        <w:t>investments in accordance with the</w:t>
        <w:br/>
        <w:t>investment policy set forth on Annex I.</w:t>
        <w:br/>
        <w:br/>
        <w:t xml:space="preserve">      "Permitted Subordinated Debt"</w:t>
        <w:br/>
        <w:t>shall mean any Indebtedness of the</w:t>
        <w:br/>
        <w:t>Borrower or any Subsidiary (i) that is</w:t>
        <w:br/>
        <w:t>expressly subordinated to the</w:t>
        <w:br/>
        <w:t>Obligations on terms reasonably</w:t>
        <w:br/>
        <w:t>satisfactory to the Lender, and (ii)</w:t>
        <w:br/>
        <w:t>that is evidenced by an indenture or</w:t>
        <w:br/>
        <w:t>other similar agreement that is in a</w:t>
        <w:br/>
        <w:t>form reasonably satisfactory to the</w:t>
        <w:br/>
        <w:t>Lender.</w:t>
        <w:br/>
        <w:br/>
        <w:t xml:space="preserve">      "Person" shall mean any</w:t>
        <w:br/>
        <w:t>individual, partnership, firm,</w:t>
        <w:br/>
        <w:t>corporation, association, joint</w:t>
        <w:br/>
        <w:t>venture, limited liability company,</w:t>
        <w:br/>
        <w:t>trust or other entity, or any</w:t>
        <w:br/>
        <w:t>Governmental Authority.</w:t>
        <w:br/>
        <w:br/>
        <w:t xml:space="preserve">      "Plan" means any employee</w:t>
        <w:br/>
        <w:t>pension benefit plan (other than a</w:t>
        <w:br/>
        <w:t>Multiemployer Plan) subject to the</w:t>
        <w:br/>
        <w:t>provisions of Title IV of ERISA or</w:t>
        <w:br/>
        <w:t>Section 412 of the Code or Section</w:t>
        <w:br/>
        <w:t>302 of ERISA, and in respect of</w:t>
        <w:br/>
        <w:t>which the Borrower or any ERISA</w:t>
        <w:br/>
        <w:t>Affiliate is (or, if such plan were</w:t>
        <w:br/>
        <w:t>terminated, would under Section</w:t>
        <w:br/>
        <w:t>4069 of ERISA be deemed to be) an</w:t>
        <w:br/>
        <w:t>"employer" as defined in Section</w:t>
        <w:br/>
        <w:t>3(5) of ERISA.</w:t>
        <w:br/>
        <w:br/>
        <w:t xml:space="preserve">      "Regulation D" shall mean</w:t>
        <w:br/>
        <w:t>Regulation D of the Board of</w:t>
        <w:br/>
        <w:t>Governors of the Federal Reserve</w:t>
        <w:br/>
        <w:t>System, as the same may be in</w:t>
        <w:br/>
        <w:t>effect from time to time, and any</w:t>
        <w:br/>
        <w:t>successor regulations.</w:t>
        <w:br/>
        <w:br/>
        <w:t xml:space="preserve">      "Related Parties" shall mean,</w:t>
        <w:br/>
        <w:t>with respect to any specified Person,</w:t>
        <w:br/>
        <w:t>such Person's Affiliates and the</w:t>
        <w:br/>
        <w:t>respective directors, officers,</w:t>
        <w:br/>
        <w:t>employees, agents and advisors of</w:t>
        <w:br/>
        <w:t>such Person and such Person's</w:t>
        <w:br/>
        <w:t>Affiliates.</w:t>
        <w:br/>
        <w:br/>
        <w:t xml:space="preserve">      "Release" means any release,</w:t>
        <w:br/>
        <w:t>spill, emission, leaking, dumping,</w:t>
        <w:br/>
        <w:t>injection, pouring, deposit,</w:t>
        <w:br/>
        <w:t>disposal, discharge, dispersal,</w:t>
        <w:br/>
        <w:t>leaching or migration into the</w:t>
        <w:br/>
        <w:t>environment (including ambient air,</w:t>
        <w:br/>
        <w:t>surface water, groundwater, land</w:t>
        <w:br/>
        <w:t>surface or subsurface strata) or</w:t>
        <w:br/>
        <w:t>within any building, structure,</w:t>
        <w:br/>
        <w:t>facility or fixture.</w:t>
        <w:br/>
        <w:br/>
        <w:t xml:space="preserve">      "Responsible Officer" shall</w:t>
        <w:br/>
        <w:t>mean any of the president, the</w:t>
        <w:br/>
        <w:t>chief executive officer, the</w:t>
        <w:br/>
        <w:t>chief operating officer, the chief</w:t>
        <w:br/>
        <w:t>financial officer, the treasurer or</w:t>
        <w:br/>
        <w:t>a vice president of the</w:t>
        <w:br/>
        <w:t>Borrower or such other representative</w:t>
        <w:br/>
        <w:t>of the Borrower as may be designated</w:t>
        <w:br/>
        <w:t>in writing by any one of the foregoing</w:t>
        <w:br/>
        <w:t>with the consent of the Lender; and,</w:t>
        <w:br/>
        <w:t>with respect to the financial covenants</w:t>
        <w:br/>
        <w:t>only, the chief financial officer or</w:t>
        <w:br/>
        <w:t>the treasurer of the Borrower.</w:t>
        <w:br/>
        <w:br/>
        <w:t xml:space="preserve">      "Restricted Payment" shall have</w:t>
        <w:br/>
        <w:t>the meaning set forth in Section 7.5.</w:t>
        <w:br/>
        <w:br/>
        <w:t xml:space="preserve">      "Revolving Commitment" shall mean</w:t>
        <w:br/>
        <w:t>the obligation of the Lender to make</w:t>
        <w:br/>
        <w:t>Revolving</w:t>
        <w:br/>
        <w:t>Loans to or for the account of the</w:t>
        <w:br/>
        <w:t>Borrower in an aggregate principal</w:t>
        <w:br/>
        <w:t>amount not exceeding $40,000,000.</w:t>
        <w:br/>
        <w:br/>
        <w:t xml:space="preserve">      "Revolving Credit Exposure" shall</w:t>
        <w:br/>
        <w:t>mean, at any time, the sum of the</w:t>
        <w:br/>
        <w:t>outstanding principal amount of</w:t>
        <w:br/>
        <w:t>Revolving Loan plus the Letter of</w:t>
        <w:br/>
        <w:t>Credit Exposure.</w:t>
        <w:br/>
        <w:br/>
        <w:t xml:space="preserve">      "Revolving Credit Note" shall</w:t>
        <w:br/>
        <w:t>mean a promissory note of the Borrower</w:t>
        <w:br/>
        <w:t>payable to the order of the Lender</w:t>
        <w:br/>
        <w:t>in the principal amount of the</w:t>
        <w:br/>
        <w:t>Revolving Commitment, in substantially</w:t>
        <w:br/>
        <w:t>the form of Exhibit A, as it may be</w:t>
        <w:br/>
        <w:t>modified from time to time.</w:t>
        <w:br/>
        <w:br/>
        <w:t xml:space="preserve">      "Revolving Loan" shall mean a</w:t>
        <w:br/>
        <w:t>loan made by the Lender to the Borrower</w:t>
        <w:br/>
        <w:t>under its Revolving Commitment, which</w:t>
        <w:br/>
        <w:t>may either be a Daily One Month LIBOR</w:t>
        <w:br/>
        <w:t>Loan or a Eurodollar Loan.</w:t>
        <w:br/>
        <w:br/>
        <w:t xml:space="preserve">      "S&amp;P" shall mean Standard &amp; Poor's.</w:t>
        <w:br/>
        <w:br/>
        <w:t xml:space="preserve">      "SPE Subsidiary" shall mean a</w:t>
        <w:br/>
        <w:t>special purpose Subsidiary of the</w:t>
        <w:br/>
        <w:t>Borrower established solely for the</w:t>
        <w:br/>
        <w:t>purpose of owning a parcel of real</w:t>
        <w:br/>
        <w:t>property for permanent financing purposes.</w:t>
        <w:br/>
        <w:br/>
        <w:t xml:space="preserve">      "Subordinated Debt Documents" shall</w:t>
        <w:br/>
        <w:t>mean any indenture, agreement or similar</w:t>
        <w:br/>
        <w:t>instrument governing any Permitted</w:t>
        <w:br/>
        <w:t>Subordinated Debt.</w:t>
        <w:br/>
        <w:br/>
        <w:t xml:space="preserve">      "Subsidiary" shall mean, with</w:t>
        <w:br/>
        <w:t>respect to any Person (the "parent"),</w:t>
        <w:br/>
        <w:t>any corporation, partnership, joint</w:t>
        <w:br/>
        <w:t>venture, limited liability company,</w:t>
        <w:br/>
        <w:t>association or other entity the accounts</w:t>
        <w:br/>
        <w:t>of which would be consolidated with</w:t>
        <w:br/>
        <w:t>those of the parent in the parent's</w:t>
        <w:br/>
        <w:t>consolidated financial statements if</w:t>
        <w:br/>
        <w:t>such financial statements were</w:t>
        <w:br/>
        <w:t>prepared in accordance with GAAP as</w:t>
        <w:br/>
        <w:t>of such date, as well as any other</w:t>
        <w:br/>
        <w:t>corporation, partnership, joint</w:t>
        <w:br/>
        <w:t>venture, limited liability company,</w:t>
        <w:br/>
        <w:t>association or other entity (i) of</w:t>
        <w:br/>
        <w:t>which securities or other ownership</w:t>
        <w:br/>
        <w:t>interests representing more than 50% of</w:t>
        <w:br/>
        <w:t>the equity or more than 50% of the</w:t>
        <w:br/>
        <w:t>ordinary voting power, or in the case</w:t>
        <w:br/>
        <w:t>of a partnership, more than 50% of the</w:t>
        <w:br/>
        <w:t>general partnership interests are, as</w:t>
        <w:br/>
        <w:t>of such date, owned, Controlled or held,</w:t>
        <w:br/>
        <w:t>or (ii) that is, as of such date,</w:t>
        <w:br/>
        <w:t>otherwise Controlled, by the parent or</w:t>
        <w:br/>
        <w:t>one or more subsidiaries of the parent</w:t>
        <w:br/>
        <w:t>or by the parent and one or more</w:t>
        <w:br/>
        <w:t>subsidiaries of the parent. Unless</w:t>
        <w:br/>
        <w:t>otherwise indicated, all references</w:t>
        <w:br/>
        <w:t>to "Subsidiary" hereunder shall mean</w:t>
        <w:br/>
        <w:t>a Subsidiary of the Borrower.</w:t>
        <w:br/>
        <w:br/>
        <w:t xml:space="preserve">      "Subsidiary Guarantee Agreement"</w:t>
        <w:br/>
        <w:t>shall mean the Subsidiary Guarantee</w:t>
        <w:br/>
        <w:t>Agreement, substantially in the form</w:t>
        <w:br/>
        <w:t>of Exhibit C attached hereto, made</w:t>
        <w:br/>
        <w:t>by the Subsidiary Loan Parties in</w:t>
        <w:br/>
        <w:t>favor of the Lender.</w:t>
        <w:br/>
        <w:br/>
        <w:t xml:space="preserve">      "Subsidiary Loan Party" shall</w:t>
        <w:br/>
        <w:t>mean any Subsidiary that is not a</w:t>
        <w:br/>
        <w:t>Foreign Subsidiary or a SPE Subsidiary.</w:t>
        <w:br/>
        <w:br/>
        <w:t xml:space="preserve">      "Taxes" shall mean any and all</w:t>
        <w:br/>
        <w:t>present or future taxes, levies,</w:t>
        <w:br/>
        <w:t>imposts, duties, deductions,</w:t>
        <w:br/>
        <w:t>charges or withholdings imposed by</w:t>
        <w:br/>
        <w:t>any Governmental Authority.</w:t>
        <w:br/>
        <w:br/>
        <w:t xml:space="preserve">      "Term Commitment" shall mean the</w:t>
        <w:br/>
        <w:t>obligation of the Lender to make Term</w:t>
        <w:br/>
        <w:t>Loans to or for the account of the</w:t>
        <w:br/>
        <w:t>Borrower in an aggregate principal</w:t>
        <w:br/>
        <w:t>amount not exceeding $15,000,000.</w:t>
        <w:br/>
        <w:br/>
        <w:t xml:space="preserve">      "Term Note" shall mean a</w:t>
        <w:br/>
        <w:t>promissory note of the Borrower</w:t>
        <w:br/>
        <w:t>payable to the order of the Lender,</w:t>
        <w:br/>
        <w:t>in substantially the form of Exhibit</w:t>
        <w:br/>
        <w:t>B, as it may be modified from time</w:t>
        <w:br/>
        <w:t>to time.</w:t>
        <w:br/>
        <w:br/>
        <w:br/>
        <w:br/>
        <w:t xml:space="preserve">      "Term Loan" shall mean a loan</w:t>
        <w:br/>
        <w:t>made by the Lender to the Borrower</w:t>
        <w:br/>
        <w:t>under its Term Commitment, which may</w:t>
        <w:br/>
        <w:t>either be a Daily One Month LIBOR</w:t>
        <w:br/>
        <w:t>Loan or a Eurodollar Loan.</w:t>
        <w:br/>
        <w:br/>
        <w:t xml:space="preserve">      "Type," when used in reference</w:t>
        <w:br/>
        <w:t>to a Loan or Borrowing, refers to</w:t>
        <w:br/>
        <w:t>whether the rate of interest on such</w:t>
        <w:br/>
        <w:t>Loan, or on the Loans comprising such</w:t>
        <w:br/>
        <w:t>Borrowing, is determined by reference to</w:t>
        <w:br/>
        <w:t>the LIBOR or the Base Rate.</w:t>
        <w:br/>
        <w:br/>
        <w:t xml:space="preserve">      "Withdrawal Liability" shall mean</w:t>
        <w:br/>
        <w:t>liability to a Multiemployer Plan as a</w:t>
        <w:br/>
        <w:t>result of a complete or partial withdrawal</w:t>
        <w:br/>
        <w:t>from such Multiemployer Plan, as such</w:t>
        <w:br/>
        <w:t>terms are defined in Part I of Subtitle</w:t>
        <w:br/>
        <w:t>E of Title IV of ERISA.</w:t>
        <w:br/>
        <w:br/>
        <w:t xml:space="preserve">      Section 1.2       Classifications</w:t>
        <w:br/>
        <w:t>of Loans and Borrowings.  For purposes of</w:t>
        <w:br/>
        <w:t>this Agreement, Loans may be classified</w:t>
        <w:br/>
        <w:t>and referred to by Type (e.g. a "Eurodollar</w:t>
        <w:br/>
        <w:t>Loan" or "Base Rate Loan" or "Daily One</w:t>
        <w:br/>
        <w:t>Month LIBOR Loan").  Borrowings also may</w:t>
        <w:br/>
        <w:t>be classified and referred to by Type</w:t>
        <w:br/>
        <w:t>(e.g. "Eurodollar Borrowing").</w:t>
        <w:br/>
        <w:br/>
        <w:t xml:space="preserve">      Section 1.3       Accounting</w:t>
        <w:br/>
        <w:t>Terms and Determination.  Unless otherwise</w:t>
        <w:br/>
        <w:t>defined or specified herein, all accounting</w:t>
        <w:br/>
        <w:t>terms used herein shall be interpreted, all</w:t>
        <w:br/>
        <w:t>accounting determinations hereunder shall</w:t>
        <w:br/>
        <w:t>be made, and all financial statements</w:t>
        <w:br/>
        <w:t>required to be delivered hereunder shall</w:t>
        <w:br/>
        <w:t>be prepared, in accordance with GAAP as in</w:t>
        <w:br/>
        <w:t>effect from time to time, applied on a basis</w:t>
        <w:br/>
        <w:t>consistent (except for such changes approved</w:t>
        <w:br/>
        <w:t>by the Borrower's independent public</w:t>
        <w:br/>
        <w:t>accountants) with the most recent audited</w:t>
        <w:br/>
        <w:t>consolidated financial statement of the</w:t>
        <w:br/>
        <w:t>Borrower delivered pursuant to Section</w:t>
        <w:br/>
        <w:t>5.1(a); provided, that if the Borrower</w:t>
        <w:br/>
        <w:t>notifies the Lender that the Borrower wishes</w:t>
        <w:br/>
        <w:t>to amend any covenant in Article 6 to</w:t>
        <w:br/>
        <w:t>eliminate the effect of any change in</w:t>
        <w:br/>
        <w:t>GAAP on the operation of such covenant</w:t>
        <w:br/>
        <w:t>(or if the Lender notifies the Borrower</w:t>
        <w:br/>
        <w:t>that the Lender wishes to amend Article 6</w:t>
        <w:br/>
        <w:t>for such purpose), then the Borrower's</w:t>
        <w:br/>
        <w:t>compliance with such covenant shall be</w:t>
        <w:br/>
        <w:t>determined on the basis of GAAP in effect</w:t>
        <w:br/>
        <w:t>immediately before the relevant change in</w:t>
        <w:br/>
        <w:t>GAAP became effective, until either such</w:t>
        <w:br/>
        <w:t>notice is withdrawn or such covenant is</w:t>
        <w:br/>
        <w:t>amended in a manner satisfactory to the</w:t>
        <w:br/>
        <w:t>Borrower and the Lender.</w:t>
        <w:br/>
        <w:br/>
        <w:t xml:space="preserve">      Section 1.4       Terms Generally.</w:t>
        <w:br/>
        <w:t>The definitions of terms herein shall apply</w:t>
        <w:br/>
        <w:t>equally to the singular and plural forms of</w:t>
        <w:br/>
        <w:t>the terms defined.  Whenever the context may</w:t>
        <w:br/>
        <w:t>require, any pronoun shall include the</w:t>
        <w:br/>
        <w:t>corresponding masculine, feminine and neuter</w:t>
        <w:br/>
        <w:t>forms.  The words "include", "includes" and</w:t>
        <w:br/>
        <w:t>"including" shall be deemed to be followed</w:t>
        <w:br/>
        <w:t>by the phrase "without limitation".  The</w:t>
        <w:br/>
        <w:t>word "will" shall be construed to have the</w:t>
        <w:br/>
        <w:t>same meaning and effect as the word "shall".</w:t>
        <w:br/>
        <w:t>In the computation of periods of time from</w:t>
        <w:br/>
        <w:t>a specified date to a later specified date,</w:t>
        <w:br/>
        <w:t>the word "from" means "from and including"</w:t>
        <w:br/>
        <w:t>and the word "to" means "to but excluding".</w:t>
        <w:br/>
        <w:t>Unless the context requires otherwise (i)</w:t>
        <w:br/>
        <w:t>any definition of or reference to any</w:t>
        <w:br/>
        <w:t>agreement, instrument or other document</w:t>
        <w:br/>
        <w:t>herein shall be construed as referring to</w:t>
        <w:br/>
        <w:t>such agreement, instrument or other</w:t>
        <w:br/>
        <w:t>document as it was originally executed or</w:t>
        <w:br/>
        <w:t>as it may from time to time be amended,</w:t>
        <w:br/>
        <w:t>supplemented or otherwise modified</w:t>
        <w:br/>
        <w:t>(subject to any restrictions on such</w:t>
        <w:br/>
        <w:t>amendments, supplements or modifications</w:t>
        <w:br/>
        <w:t>set forth herein), (ii) any reference</w:t>
        <w:br/>
        <w:t>herein to any Person shall be construed to</w:t>
        <w:br/>
        <w:t>include such Person's successors and</w:t>
        <w:br/>
        <w:t>permitted assigns, (iii) the words "hereof",</w:t>
        <w:br/>
        <w:t>"herein" and "hereunder" and words of</w:t>
        <w:br/>
        <w:t>similar import shall be construed to refer</w:t>
        <w:br/>
        <w:t>to this Agreement as a whole and not to any</w:t>
        <w:br/>
        <w:t>particular provision hereof, (iv) all</w:t>
        <w:br/>
        <w:t>references to Articles, Sections, Exhibits</w:t>
        <w:br/>
        <w:t>and Schedules shall be construed to refer</w:t>
        <w:br/>
        <w:t>to Articles, Sections, Exhibits and</w:t>
        <w:br/>
        <w:t>Schedules to this</w:t>
        <w:br/>
        <w:br/>
        <w:br/>
        <w:br/>
        <w:t>Agreement and (v) all references to a</w:t>
        <w:br/>
        <w:t>specific time shall be construed to refer</w:t>
        <w:br/>
        <w:t>to the time in the city and state of the</w:t>
        <w:br/>
        <w:t>Lender's principal office, unless</w:t>
        <w:br/>
        <w:t>otherwise indicated.</w:t>
        <w:br/>
        <w:br/>
        <w:t xml:space="preserve">              ARTICLE 2</w:t>
        <w:br/>
        <w:br/>
        <w:t>AMOUNT AND TERMS OF THE COMMITMENTS</w:t>
        <w:br/>
        <w:br/>
        <w:t xml:space="preserve">      Section 2.1       General Description</w:t>
        <w:br/>
        <w:t xml:space="preserve"> of Facility.  Subject to and upon the terms</w:t>
        <w:br/>
        <w:t>and conditions herein set forth, (i) the</w:t>
        <w:br/>
        <w:t>Lender hereby establishes in favor of the</w:t>
        <w:br/>
        <w:t>Borrower a revolving credit facility pursuant</w:t>
        <w:br/>
        <w:t>to which the Lender agrees (up to the</w:t>
        <w:br/>
        <w:t>Revolving Commitment) to make Revolving</w:t>
        <w:br/>
        <w:t>Loans to the Borrower in accordance with</w:t>
        <w:br/>
        <w:t>Section 2.2, (ii) the Lender hereby establishes</w:t>
        <w:br/>
        <w:t>in favor of the Borrower a term credit facility</w:t>
        <w:br/>
        <w:t>pursuant to which the Lender agrees (up to the</w:t>
        <w:br/>
        <w:t>Term Commitment) to make Term Loans to the</w:t>
        <w:br/>
        <w:t>Borrower in accordance with Section</w:t>
        <w:br/>
        <w:t>2.4, and (iii) the Lender agrees to issue</w:t>
        <w:br/>
        <w:t>Letters of Credit in accordance with Section</w:t>
        <w:br/>
        <w:t>2.22 hereof; provided, that in no event shall</w:t>
        <w:br/>
        <w:t>the aggregate principal amount of all</w:t>
        <w:br/>
        <w:t>outstanding Revolving Loans plus the</w:t>
        <w:br/>
        <w:t>aggregate Available Amounts of all</w:t>
        <w:br/>
        <w:t>outstanding Letters of Credit exceed at</w:t>
        <w:br/>
        <w:t>any time the Revolving Commitment from</w:t>
        <w:br/>
        <w:t>time to time in effect.</w:t>
        <w:br/>
        <w:br/>
        <w:t xml:space="preserve">      Section 2.2       Revolving Loans.</w:t>
        <w:br/>
        <w:t>Subject to the terms and conditions set forth</w:t>
        <w:br/>
        <w:t>herein, the Lender agrees to make Revolving</w:t>
        <w:br/>
        <w:t>Loans to or for the account of the Borrower,</w:t>
        <w:br/>
        <w:t>from time to time during the Availability</w:t>
        <w:br/>
        <w:t>Period, in an aggregate principal amount</w:t>
        <w:br/>
        <w:t>outstanding at any time that will not result</w:t>
        <w:br/>
        <w:t>in the Lender's Revolving Credit Exposure</w:t>
        <w:br/>
        <w:t>exceeding the Revolving Commitment.  During</w:t>
        <w:br/>
        <w:t>the Availability Period, the Borrower shall</w:t>
        <w:br/>
        <w:t>be entitled to borrow, prepay and reborrow</w:t>
        <w:br/>
        <w:t>Revolving Loans in accordance with the</w:t>
        <w:br/>
        <w:t>terms and conditions of this Agreement;</w:t>
        <w:br/>
        <w:t>provided, that the Borrower may not borrow</w:t>
        <w:br/>
        <w:t>or reborrow should there exist a Default or</w:t>
        <w:br/>
        <w:t>Event of Default.</w:t>
        <w:br/>
        <w:br/>
        <w:t xml:space="preserve">      Section 2.3       Procedure for</w:t>
        <w:br/>
        <w:t>Revolving Loan Borrowings.  The Borrower shall</w:t>
        <w:br/>
        <w:t>give the Lender written notice (or telephonic</w:t>
        <w:br/>
        <w:t>notice promptly confirmed in writing) of each</w:t>
        <w:br/>
        <w:t>Revolving Loan Borrowing substantially in the</w:t>
        <w:br/>
        <w:t>form of Exhibit 2.3 attached hereto (a "Notice</w:t>
        <w:br/>
        <w:t>of Revolving Borrowing") (x) prior to 11:00</w:t>
        <w:br/>
        <w:t>a.m. one (1) Business Day prior to the</w:t>
        <w:br/>
        <w:t>requested date of each Daily One Month LIBOR</w:t>
        <w:br/>
        <w:t>Borrowing, and (y) prior to 11:00 a.m. three</w:t>
        <w:br/>
        <w:t>(3) Business Days prior to the requested date</w:t>
        <w:br/>
        <w:t>of each Eurodollar Borrowing.  Each Notice of</w:t>
        <w:br/>
        <w:t>Revolving Borrowing shall be irrevocable and</w:t>
        <w:br/>
        <w:t>shall specify: (i) the aggregate principal</w:t>
        <w:br/>
        <w:t>amount of such Borrowing, (ii) the date of</w:t>
        <w:br/>
        <w:t>such Borrowing (which shall be a Business</w:t>
        <w:br/>
        <w:t>Day), (iii) the Type of such Loan</w:t>
        <w:br/>
        <w:t>comprising such Borrowing, and (iv) in the</w:t>
        <w:br/>
        <w:t>case of a Eurodollar Borrowing, the duration</w:t>
        <w:br/>
        <w:t>of the initial Interest Period applicable</w:t>
        <w:br/>
        <w:t>thereto (subject to the provisions of the</w:t>
        <w:br/>
        <w:t>definition of Interest Period).  Each</w:t>
        <w:br/>
        <w:t>Revolving Loan Borrowing shall consist</w:t>
        <w:br/>
        <w:t>entirely of Daily One Month LIBOR Loans</w:t>
        <w:br/>
        <w:t>or Eurodollar Loans, as the Borrower may</w:t>
        <w:br/>
        <w:t>request.  The aggregate principal amount of</w:t>
        <w:br/>
        <w:t>each Eurodollar Borrowing and each Daily</w:t>
        <w:br/>
        <w:t>One Month LIBOR Borrowing shall be not less</w:t>
        <w:br/>
        <w:t>than $100,000.00 or a larger multiple of</w:t>
        <w:br/>
        <w:t>$50,000.00.  At no time shall the total</w:t>
        <w:br/>
        <w:t>number of outstanding Revolving Loan</w:t>
        <w:br/>
        <w:t>Borrowings which consist of Eurodollar</w:t>
        <w:br/>
        <w:t>Borrowings exceed seven (7).  If</w:t>
        <w:br/>
        <w:t>Borrower subscribes to Bank's cash</w:t>
        <w:br/>
        <w:t>management services and such services</w:t>
        <w:br/>
        <w:t>are applicable to the Revolving Loans,</w:t>
        <w:br/>
        <w:t>the terms of such service shall control</w:t>
        <w:br/>
        <w:t>the manner in which funds are transferred</w:t>
        <w:br/>
        <w:t>between the applicable demand deposit</w:t>
        <w:br/>
        <w:t>account and the Revolving Loan for</w:t>
        <w:br/>
        <w:t>credit or debit to the Revolving Loan.</w:t>
        <w:br/>
        <w:br/>
        <w:br/>
        <w:br/>
        <w:t xml:space="preserve">      Section 2.4       Term Loan</w:t>
        <w:br/>
        <w:t>Commitment..  Subject to the terms and</w:t>
        <w:br/>
        <w:t>conditions set forth herein, the Lender</w:t>
        <w:br/>
        <w:t>agrees to make Term Loans to the Borrower,</w:t>
        <w:br/>
        <w:t>from time to time from the Closing Date</w:t>
        <w:br/>
        <w:t>to the Commitment Termination Date, in</w:t>
        <w:br/>
        <w:t>an aggregate principal amount outstanding</w:t>
        <w:br/>
        <w:t>at any time not to exceed the Term</w:t>
        <w:br/>
        <w:t>Commitment.  Each Term Loan shall be in a</w:t>
        <w:br/>
        <w:t>principal amount of not less than</w:t>
        <w:br/>
        <w:t>$1,000,000 or a larger multiple of</w:t>
        <w:br/>
        <w:t>$500,000.  The Borrower shall be entitled</w:t>
        <w:br/>
        <w:t>to borrow, repay and reborrow Term Loans</w:t>
        <w:br/>
        <w:t>in accordance with the terms and conditions</w:t>
        <w:br/>
        <w:t>of this Agreement, provided that in no</w:t>
        <w:br/>
        <w:t>event shall the aggregate principal amount</w:t>
        <w:br/>
        <w:t>of all outstanding Term Loans exceed at</w:t>
        <w:br/>
        <w:t>any time the Term Commitment.</w:t>
        <w:br/>
        <w:br/>
        <w:t xml:space="preserve">      Section 2.5       Procedure for Term</w:t>
        <w:br/>
        <w:t>Borrowing..  The Borrower shall give the</w:t>
        <w:br/>
        <w:t>Lender written notice (or telephonic</w:t>
        <w:br/>
        <w:t>notice promptly confirmed in writing) of</w:t>
        <w:br/>
        <w:t>each Term Loan substantially in the form</w:t>
        <w:br/>
        <w:t>of Exhibit 2.5 attached hereto (a</w:t>
        <w:br/>
        <w:t>"Notice of Term Borrowing") (x) prior</w:t>
        <w:br/>
        <w:t>to 11:00 a.m. one (1) Business Day</w:t>
        <w:br/>
        <w:t>prior to the requested date of each Daily</w:t>
        <w:br/>
        <w:t>One Month LIBOR Borrowing, and (y) prior</w:t>
        <w:br/>
        <w:t>to 11:00 a.m. three (3) Business Days</w:t>
        <w:br/>
        <w:t>prior to the requested date of each</w:t>
        <w:br/>
        <w:t>Eurodollar Borrowing.  Each Notice of</w:t>
        <w:br/>
        <w:t>Term Borrowing shall be irrevocable and</w:t>
        <w:br/>
        <w:t>shall specify: (i) the aggregate</w:t>
        <w:br/>
        <w:t>principal amount of such Borrowing,</w:t>
        <w:br/>
        <w:t>(ii) the date of such Borrowing (which</w:t>
        <w:br/>
        <w:t>shall be a Business Day), (iii) the</w:t>
        <w:br/>
        <w:t>Type of Loan comprising such Borrowing</w:t>
        <w:br/>
        <w:t>and (iv) in the case of a Eurodollar</w:t>
        <w:br/>
        <w:t>Borrowing, the duration of the initial</w:t>
        <w:br/>
        <w:t>Interest Period applicable thereto</w:t>
        <w:br/>
        <w:t>(subject to the provisions of the</w:t>
        <w:br/>
        <w:t>definition of Interest Period).  Each</w:t>
        <w:br/>
        <w:t>Term Loan Borrowing shall consist entirely</w:t>
        <w:br/>
        <w:t>of Daily One Month LIBOR Loans or</w:t>
        <w:br/>
        <w:t>Eurodollar Loans, as the Borrower may</w:t>
        <w:br/>
        <w:t>request.  The aggregate principal amount</w:t>
        <w:br/>
        <w:t>of each Eurodollar Borrowing and each</w:t>
        <w:br/>
        <w:t>Daily One Month LIBOR Borrowing shall</w:t>
        <w:br/>
        <w:t>be not less than $100,000.00 or a</w:t>
        <w:br/>
        <w:t>larger multiple of $50,000.00.  At</w:t>
        <w:br/>
        <w:t>no time shall the total number of</w:t>
        <w:br/>
        <w:t>outstanding Term Loan Borrowings</w:t>
        <w:br/>
        <w:t>which consist of Eurodollar Borrowings</w:t>
        <w:br/>
        <w:t>exceed three (3).</w:t>
        <w:br/>
        <w:br/>
        <w:t xml:space="preserve">      Section 2.6       Funding of</w:t>
        <w:br/>
        <w:t>Borrowings.  The Lender will make</w:t>
        <w:br/>
        <w:t>available each Loan to be made by it</w:t>
        <w:br/>
        <w:t>hereunder on the proposed date thereof</w:t>
        <w:br/>
        <w:t>by crediting the amount of such Loan,</w:t>
        <w:br/>
        <w:t>in immediately available funds, by the</w:t>
        <w:br/>
        <w:t>close of business on such proposed date,</w:t>
        <w:br/>
        <w:t>to an account maintained by the</w:t>
        <w:br/>
        <w:t>Borrower with the Lender or at the</w:t>
        <w:br/>
        <w:t>Borrower's option, by effecting a</w:t>
        <w:br/>
        <w:t>wire transfer of such amounts to an</w:t>
        <w:br/>
        <w:t>account designated by the Borrower to</w:t>
        <w:br/>
        <w:t>the Lender.</w:t>
        <w:br/>
        <w:br/>
        <w:t xml:space="preserve">      Section 2.7       Interest Elections.</w:t>
        <w:br/>
        <w:br/>
        <w:t xml:space="preserve">            (a) Each Borrowing initially</w:t>
        <w:br/>
        <w:t>shall be of the Type specified in the</w:t>
        <w:br/>
        <w:t>applicable Notice of Borrowing, and in the</w:t>
        <w:br/>
        <w:t>case of a Eurodollar Borrowing, shall</w:t>
        <w:br/>
        <w:t>have an initial Interest Period as</w:t>
        <w:br/>
        <w:t>specified in such Notice of Borrowing.</w:t>
        <w:br/>
        <w:t>Thereafter, the Borrower may elect to convert</w:t>
        <w:br/>
        <w:t>such Borrowing into a different Type or to</w:t>
        <w:br/>
        <w:t>continue such Borrowing, and in the case</w:t>
        <w:br/>
        <w:t>of a Eurodollar Borrowing, may elect</w:t>
        <w:br/>
        <w:t>Interest Periods therefor, all as provided</w:t>
        <w:br/>
        <w:t>in this Section.  The Borrower may elect</w:t>
        <w:br/>
        <w:t>different options with respect to different</w:t>
        <w:br/>
        <w:t>portions of the affected Borrowing, and the</w:t>
        <w:br/>
        <w:t>Loans comprising each such portion shall be</w:t>
        <w:br/>
        <w:t>considered a separate Borrowing.</w:t>
        <w:br/>
        <w:br/>
        <w:t xml:space="preserve">            (b) To make an election pursuant</w:t>
        <w:br/>
        <w:t>to this Section, the Borrower shall give the</w:t>
        <w:br/>
        <w:t>Lender prior written notice (or telephonic</w:t>
        <w:br/>
        <w:t>notice promptly confirmed in writing) of each</w:t>
        <w:br/>
        <w:t>Borrowing (a "Notice of Conversion/</w:t>
        <w:br/>
        <w:t>Continuation") that is to be converted or</w:t>
        <w:br/>
        <w:t>continued, as the case may be, (x) prior to</w:t>
        <w:br/>
        <w:t>10:00 a.m. one (1) Business Day prior to the</w:t>
        <w:br/>
        <w:t>requested date of a conversion into a Daily</w:t>
        <w:br/>
        <w:t>One Month LIBOR Borrowing, and (y) prior to</w:t>
        <w:br/>
        <w:t>11:00 a.m. three (3)</w:t>
        <w:br/>
        <w:br/>
        <w:br/>
        <w:br/>
        <w:t>Business Days prior to a continuation of</w:t>
        <w:br/>
        <w:t>or conversion into a Eurodollar Borrowing.</w:t>
        <w:br/>
        <w:t>Each such Notice of Conversion/Continuation</w:t>
        <w:br/>
        <w:t>shall be irrevocable and shall specify (i)</w:t>
        <w:br/>
        <w:t>the Borrowing to which such Notice of</w:t>
        <w:br/>
        <w:t>Continuation/Conversion applies and if</w:t>
        <w:br/>
        <w:t>different options are being elected</w:t>
        <w:br/>
        <w:t>with respect to different portions thereof,</w:t>
        <w:br/>
        <w:t>the portions thereof that are to be</w:t>
        <w:br/>
        <w:t>allocated to each resulting Borrowing (in</w:t>
        <w:br/>
        <w:t>which case the information to be specified</w:t>
        <w:br/>
        <w:t>pursuant to clauses (iii) and (iv) shall</w:t>
        <w:br/>
        <w:t>be specified for each resulting Borrowing);</w:t>
        <w:br/>
        <w:t>(ii) the effective date of the election made</w:t>
        <w:br/>
        <w:t>pursuant to such Notice of Continuation/</w:t>
        <w:br/>
        <w:t>Conversion, which shall be a Business Day,</w:t>
        <w:br/>
        <w:t>(iii) whether the resulting Borrowing is</w:t>
        <w:br/>
        <w:t>to be a Daily One Month LIBOR Borrowing or</w:t>
        <w:br/>
        <w:t>a Eurodollar Borrowing; and (iv) if the</w:t>
        <w:br/>
        <w:t>resulting Borrowing is to be a Eurodollar</w:t>
        <w:br/>
        <w:t>Borrowing, the Interest Period applicable</w:t>
        <w:br/>
        <w:t>thereto after giving effect to such</w:t>
        <w:br/>
        <w:t>election, which shall be a period contemplated</w:t>
        <w:br/>
        <w:t>by the definition of "Interest Period."  If</w:t>
        <w:br/>
        <w:t>any such Notice of Continuation/Conversion</w:t>
        <w:br/>
        <w:t>requests a Eurodollar Borrowing but does not</w:t>
        <w:br/>
        <w:t>specify an Interest Period, the Borrower shall</w:t>
        <w:br/>
        <w:t>be deemed to have selected an Interest Period</w:t>
        <w:br/>
        <w:t>of one month.  The principal amount of any</w:t>
        <w:br/>
        <w:t>resulting Borrowing shall satisfy the minimum</w:t>
        <w:br/>
        <w:t>borrowing amount for Eurodollar Borrowings</w:t>
        <w:br/>
        <w:t>and Daily One Month LIBOR Borrowings set</w:t>
        <w:br/>
        <w:t>forth in Section 2.3 and Section 2.5, as</w:t>
        <w:br/>
        <w:t>applicable.</w:t>
        <w:br/>
        <w:br/>
        <w:t xml:space="preserve">            (c) If, on the expiration of</w:t>
        <w:br/>
        <w:t>any Interest Period in respect of any</w:t>
        <w:br/>
        <w:t>Eurodollar Borrowing, the Borrower shall</w:t>
        <w:br/>
        <w:t>have failed to deliver a Notice of</w:t>
        <w:br/>
        <w:t>Conversion/Continuation, then,</w:t>
        <w:br/>
        <w:t>unless such Borrowing is repaid as</w:t>
        <w:br/>
        <w:t>provided herein, the Borrower shall be</w:t>
        <w:br/>
        <w:t>deemed to have elected to convert such</w:t>
        <w:br/>
        <w:t>Borrowing to a Daily One Month LIBOR</w:t>
        <w:br/>
        <w:t>Borrowing.  No Borrowing may be converted</w:t>
        <w:br/>
        <w:t>into, or continued as, a Eurodollar Borrowing</w:t>
        <w:br/>
        <w:t>if a Default or an Event of Default exists,</w:t>
        <w:br/>
        <w:t>unless the Lender shall have otherwise</w:t>
        <w:br/>
        <w:t>consented in writing.  No conversion of</w:t>
        <w:br/>
        <w:t>any Eurodollar Loans shall be permitted</w:t>
        <w:br/>
        <w:t>except on the last day of the Interest</w:t>
        <w:br/>
        <w:t>Period in respect thereof.  Any Borrowing</w:t>
        <w:br/>
        <w:t>for which the Borrower has not made an</w:t>
        <w:br/>
        <w:t>election, including Borrowings made on</w:t>
        <w:br/>
        <w:t>the Borrower's behalf pursuant to Section</w:t>
        <w:br/>
        <w:t>2.23(b), shall be a Daily One Month LIBOR</w:t>
        <w:br/>
        <w:t>Borrowing.</w:t>
        <w:br/>
        <w:br/>
        <w:t xml:space="preserve">      Section 2.8       Optional Reduction</w:t>
        <w:br/>
        <w:t>and Termination of Commitments.</w:t>
        <w:br/>
        <w:br/>
        <w:t xml:space="preserve">            (a) Unless previously terminated,</w:t>
        <w:br/>
        <w:t>the Revolving Commitment and the Term</w:t>
        <w:br/>
        <w:t>Commitment shall terminate on the Commitment</w:t>
        <w:br/>
        <w:t>Termination Date.</w:t>
        <w:br/>
        <w:br/>
        <w:t xml:space="preserve">            (b) Upon at least three (3)</w:t>
        <w:br/>
        <w:t>Business Days prior written notice (or</w:t>
        <w:br/>
        <w:t>telephonic notice promptly confirmed in</w:t>
        <w:br/>
        <w:t>writing) to the Lender (which notice shall</w:t>
        <w:br/>
        <w:t>be irrevocable), the Borrower may reduce</w:t>
        <w:br/>
        <w:t>the Revolving Commitment in part or terminate</w:t>
        <w:br/>
        <w:t>the Revolving Commitment in whole; provided,</w:t>
        <w:br/>
        <w:t>that (i) any partial reduction pursuant to this</w:t>
        <w:br/>
        <w:t>Section 2.8 shall be in an amount of at least</w:t>
        <w:br/>
        <w:t>$1,000,000.00 and any larger multiple of</w:t>
        <w:br/>
        <w:t>$500,000.00, and (ii) no such reduction shall</w:t>
        <w:br/>
        <w:t>be permitted which would reduce the Revolving</w:t>
        <w:br/>
        <w:t>Commitment to an amount less than the</w:t>
        <w:br/>
        <w:t>outstanding Revolving Credit Exposure of</w:t>
        <w:br/>
        <w:t>the Lender.</w:t>
        <w:br/>
        <w:br/>
        <w:t xml:space="preserve">      Section 2.9       Repayment of Loans.</w:t>
        <w:br/>
        <w:t>The outstanding principal amount of all</w:t>
        <w:br/>
        <w:t>Revolving Loans and all Term Loan shall</w:t>
        <w:br/>
        <w:t>be due and payable (together with accrued and</w:t>
        <w:br/>
        <w:t>unpaid interest thereon) on the Commitment</w:t>
        <w:br/>
        <w:t>Termination Date.</w:t>
        <w:br/>
        <w:br/>
        <w:t xml:space="preserve">      Section 2.10      Evidence of</w:t>
        <w:br/>
        <w:t>Indebtedness.</w:t>
        <w:br/>
        <w:br/>
        <w:br/>
        <w:br/>
        <w:br/>
        <w:br/>
        <w:t xml:space="preserve">            (a) The Lender shall maintain</w:t>
        <w:br/>
        <w:t>in accordance with its usual practice</w:t>
        <w:br/>
        <w:t>appropriate records evidencing the</w:t>
        <w:br/>
        <w:t>indebtedness of the Borrower to the Lender</w:t>
        <w:br/>
        <w:t>resulting from each Loan made by the Lender</w:t>
        <w:br/>
        <w:t>from time to time, including (i) the amounts</w:t>
        <w:br/>
        <w:t>of principal and interest payable thereon</w:t>
        <w:br/>
        <w:t>and paid to the Lender from time to time</w:t>
        <w:br/>
        <w:t>under this Agreement, (ii) the Revolving</w:t>
        <w:br/>
        <w:t>Commitment of the Lender, (iii) the amount</w:t>
        <w:br/>
        <w:t>of each Loan made hereunder by the Lender,</w:t>
        <w:br/>
        <w:t>the Type thereof and the Interest Period</w:t>
        <w:br/>
        <w:t>applicable thereto, (iv) the date of each</w:t>
        <w:br/>
        <w:t>continuation thereof pursuant to Section</w:t>
        <w:br/>
        <w:t>2.7, (v) the date of each conversion of</w:t>
        <w:br/>
        <w:t>all or a portion thereof to another Type</w:t>
        <w:br/>
        <w:t>pursuant to Section 2.7, (vi) the date</w:t>
        <w:br/>
        <w:t>and amount of any principal or interest</w:t>
        <w:br/>
        <w:t>due and payable or to become due and</w:t>
        <w:br/>
        <w:t>payable from the Borrower to the Lender</w:t>
        <w:br/>
        <w:t>hereunder in respect of such Loans,</w:t>
        <w:br/>
        <w:t>(vii) the date, stated amount, Available</w:t>
        <w:br/>
        <w:t>Amount and expiration or termination of each</w:t>
        <w:br/>
        <w:t>outstanding Letter of Credit, and (viii)</w:t>
        <w:br/>
        <w:t>both the date and amount of any sum</w:t>
        <w:br/>
        <w:t>received by the Lender hereunder from the</w:t>
        <w:br/>
        <w:t>Borrower in respect of the Loans. The</w:t>
        <w:br/>
        <w:t>entries made in such records shall be</w:t>
        <w:br/>
        <w:t>prima facie evidence of the existence</w:t>
        <w:br/>
        <w:t>and amounts of the obligations of the</w:t>
        <w:br/>
        <w:t>Borrower therein recorded; provided,</w:t>
        <w:br/>
        <w:t>that the failure or delay of the Lender</w:t>
        <w:br/>
        <w:t>in maintaining or making entries into</w:t>
        <w:br/>
        <w:t>any such record or any error therein</w:t>
        <w:br/>
        <w:t>shall not in any manner affect the</w:t>
        <w:br/>
        <w:t>obligation of the Borrower to repay the</w:t>
        <w:br/>
        <w:t>Loans (both principal and unpaid</w:t>
        <w:br/>
        <w:t>accrued interest) in accordance with</w:t>
        <w:br/>
        <w:t>the terms of this Agreement.</w:t>
        <w:br/>
        <w:br/>
        <w:t xml:space="preserve">            (b) The Borrower agrees</w:t>
        <w:br/>
        <w:t>that it will execute and deliver to</w:t>
        <w:br/>
        <w:t>the Lender a Revolving Credit Note,</w:t>
        <w:br/>
        <w:t>payable to the order of the Lender.</w:t>
        <w:br/>
        <w:t>Prior to the funding of each Term</w:t>
        <w:br/>
        <w:t>Loan, the Borrower agrees to execute</w:t>
        <w:br/>
        <w:t>and deliver to the Lender a Term Note</w:t>
        <w:br/>
        <w:t>evidencing each Term Loan Borrowing,</w:t>
        <w:br/>
        <w:t>payable to the order of the Lender.</w:t>
        <w:br/>
        <w:br/>
        <w:t xml:space="preserve">      Section 2.11      Optional</w:t>
        <w:br/>
        <w:t>Prepayments.  The Borrower shall have</w:t>
        <w:br/>
        <w:t>the right at any time and from time</w:t>
        <w:br/>
        <w:t>to time to prepay any Borrowing, in</w:t>
        <w:br/>
        <w:t>whole or in part, without premium or</w:t>
        <w:br/>
        <w:t>penalty, by giving irrevocable written</w:t>
        <w:br/>
        <w:t>notice (or telephonic notice promptly</w:t>
        <w:br/>
        <w:t>confirmed in writing) to the Lender</w:t>
        <w:br/>
        <w:t>no later than (i) in the case of</w:t>
        <w:br/>
        <w:t>prepayment of any Eurodollar</w:t>
        <w:br/>
        <w:t>Borrowing, 11:00 a.m. not less than</w:t>
        <w:br/>
        <w:t>three (3) Business Days prior to any</w:t>
        <w:br/>
        <w:t>such prepayment and (ii) in the case</w:t>
        <w:br/>
        <w:t>of any prepayment of any Daily One</w:t>
        <w:br/>
        <w:t>Month LIBOR Borrowing, not less than</w:t>
        <w:br/>
        <w:t>one (1) Business Day prior to the</w:t>
        <w:br/>
        <w:t>date of such prepayment; provided,</w:t>
        <w:br/>
        <w:t>however, that any prepayment of</w:t>
        <w:br/>
        <w:t>Eurodollar Borrowings shall be in a</w:t>
        <w:br/>
        <w:t>minimum amount of $1,000,000.00 and</w:t>
        <w:br/>
        <w:t>any larger multiple of $500,000.00</w:t>
        <w:br/>
        <w:t>and any prepayment of Daily One Month</w:t>
        <w:br/>
        <w:t>LIBOR Borrowings shall be in a</w:t>
        <w:br/>
        <w:t>minimum amount of $500,000.00 and</w:t>
        <w:br/>
        <w:t>larger multiples of $100,000.00.</w:t>
        <w:br/>
        <w:t>Each such notice shall be irrevocable</w:t>
        <w:br/>
        <w:t>and shall specify the proposed date</w:t>
        <w:br/>
        <w:t>of such prepayment and the principal</w:t>
        <w:br/>
        <w:t>amount of each Borrowing or portion</w:t>
        <w:br/>
        <w:t>thereof to be prepaid.  If such notice</w:t>
        <w:br/>
        <w:t>is given, the aggregate amount specified</w:t>
        <w:br/>
        <w:t>in such notice shall be due and payable</w:t>
        <w:br/>
        <w:t>on the date designated in such notice,</w:t>
        <w:br/>
        <w:t>together with accrued interest to such</w:t>
        <w:br/>
        <w:t>date on the amount so prepaid in</w:t>
        <w:br/>
        <w:t>accordance with Section 2.12(c);</w:t>
        <w:br/>
        <w:t>provided, that if a Eurodollar Borrowing</w:t>
        <w:br/>
        <w:t>is prepaid on a date other than the last</w:t>
        <w:br/>
        <w:t>day of an Interest Period applicable</w:t>
        <w:br/>
        <w:t>thereto, the Borrower shall also pay</w:t>
        <w:br/>
        <w:t>all amounts required pursuant to</w:t>
        <w:br/>
        <w:t>Section 2.18.  Each partial prepayment</w:t>
        <w:br/>
        <w:t>of any Loan shall be in an amount that</w:t>
        <w:br/>
        <w:t>would be permitted in the case of an</w:t>
        <w:br/>
        <w:t>advance of a Revolving Borrowing of the</w:t>
        <w:br/>
        <w:t>same Type pursuant to Section 2.3. Each</w:t>
        <w:br/>
        <w:t>prepayment of a Borrowing shall be applied</w:t>
        <w:br/>
        <w:t>ratably to the Loans comprising such</w:t>
        <w:br/>
        <w:t>Borrowing.</w:t>
        <w:br/>
        <w:br/>
        <w:t xml:space="preserve">      Section 2.12      Interest on Loans.</w:t>
        <w:br/>
        <w:br/>
        <w:t xml:space="preserve">            (a) The Borrower shall pay</w:t>
        <w:br/>
        <w:t>interest (i) on each Daily One Month LIBOR</w:t>
        <w:br/>
        <w:t>Loan at the Daily One Month LIBOR rate in</w:t>
        <w:br/>
        <w:t>effect from time to time, plus the Applicable</w:t>
        <w:br/>
        <w:t>Margin in effect from time to time, and</w:t>
        <w:br/>
        <w:t>(ii) on each Eurodollar Loan at LIBOR for</w:t>
        <w:br/>
        <w:t>the applicable Interest Period in effect</w:t>
        <w:br/>
        <w:t>for such Loan, plus the Applicable</w:t>
        <w:br/>
        <w:br/>
        <w:br/>
        <w:br/>
        <w:t>Margin in effect from time to time.  In the</w:t>
        <w:br/>
        <w:t>event that any Loans shall from time to</w:t>
        <w:br/>
        <w:t>time be Base Rate Loans, the Borrower shall</w:t>
        <w:br/>
        <w:t>pay interest on each Base Rate Loan at the</w:t>
        <w:br/>
        <w:t>Base Rate in effect from time to time, plus</w:t>
        <w:br/>
        <w:t>the Applicable Margin in effect from time</w:t>
        <w:br/>
        <w:t>to time.</w:t>
        <w:br/>
        <w:br/>
        <w:t xml:space="preserve">            (b) While an Event of Default</w:t>
        <w:br/>
        <w:t>exists or after acceleration, at the</w:t>
        <w:br/>
        <w:t>option of the Lender, the Borrower shall</w:t>
        <w:br/>
        <w:t>pay interest ("Default Interest") with</w:t>
        <w:br/>
        <w:t>respect to all Eurodollar Loans</w:t>
        <w:br/>
        <w:t>at the rate otherwise applicable for</w:t>
        <w:br/>
        <w:t>the then-current Interest Period plus</w:t>
        <w:br/>
        <w:t>an additional 2% per annum until the</w:t>
        <w:br/>
        <w:t>last day of such Interest Period, and</w:t>
        <w:br/>
        <w:t>thereafter, and with respect to all Base</w:t>
        <w:br/>
        <w:t>Rate Loans, all Daily One Month LIBOR</w:t>
        <w:br/>
        <w:t>Loans, and all other Obligations</w:t>
        <w:br/>
        <w:t>hereunder (other than Loans), at an</w:t>
        <w:br/>
        <w:t>all-in rate in effect for Base Rate</w:t>
        <w:br/>
        <w:t>Loans, plus an additional 2% per annum.</w:t>
        <w:br/>
        <w:br/>
        <w:t xml:space="preserve">            (c) Interest on the principal</w:t>
        <w:br/>
        <w:t>amount of all Loans shall accrue from and</w:t>
        <w:br/>
        <w:t>including the date such Loans are made to</w:t>
        <w:br/>
        <w:t>but excluding the date of any repayment</w:t>
        <w:br/>
        <w:t>thereof. Interest on all outstanding Daily</w:t>
        <w:br/>
        <w:t>One Month LIBOR Loans and Base Rate Loans</w:t>
        <w:br/>
        <w:t>shall be payable quarterly in arrears on</w:t>
        <w:br/>
        <w:t>the last day of each March, June, September</w:t>
        <w:br/>
        <w:t>and December and on the Commitment</w:t>
        <w:br/>
        <w:t>Termination Date. Interest on all</w:t>
        <w:br/>
        <w:t>outstanding Eurodollar Loans shall be</w:t>
        <w:br/>
        <w:t>payable on the last day of each Interest</w:t>
        <w:br/>
        <w:t>Period applicable thereto, and, in the</w:t>
        <w:br/>
        <w:t>case of any Eurodollar Loans having an</w:t>
        <w:br/>
        <w:t>Interest Period in excess of 90 days,</w:t>
        <w:br/>
        <w:t>on each day which occurs every 90 days</w:t>
        <w:br/>
        <w:t>after the initial date of such Interest</w:t>
        <w:br/>
        <w:t>Period, and on the Commitment Termination</w:t>
        <w:br/>
        <w:t>Date.  Interest on any Loan which is</w:t>
        <w:br/>
        <w:t>converted into a Loan of another Type or</w:t>
        <w:br/>
        <w:t>which is repaid or prepaid shall be</w:t>
        <w:br/>
        <w:t>payable on the date of such conversion or</w:t>
        <w:br/>
        <w:t>on the date of any such repayment or</w:t>
        <w:br/>
        <w:t>prepayment (on the amount repaid or</w:t>
        <w:br/>
        <w:t>prepaid) thereof.  All Default Interest</w:t>
        <w:br/>
        <w:t>shall be payable on demand.</w:t>
        <w:br/>
        <w:br/>
        <w:t xml:space="preserve">            (d) The Lender shall determine</w:t>
        <w:br/>
        <w:t>each interest rate applicable to the Loans</w:t>
        <w:br/>
        <w:t>hereunder and shall promptly notify the</w:t>
        <w:br/>
        <w:t>Borrower of such rate in writing (or by</w:t>
        <w:br/>
        <w:t>telephone, promptly confirmed in writing).</w:t>
        <w:br/>
        <w:t>Any such determination shall be conclusive</w:t>
        <w:br/>
        <w:t>and binding for all purposes, absent</w:t>
        <w:br/>
        <w:t>manifest error.</w:t>
        <w:br/>
        <w:br/>
        <w:t xml:space="preserve">      Section 2.13      Fees.</w:t>
        <w:br/>
        <w:br/>
        <w:t xml:space="preserve">            (a) Intentionally omitted.</w:t>
        <w:br/>
        <w:br/>
        <w:t xml:space="preserve">            (b) Commitment Fee.  The</w:t>
        <w:br/>
        <w:t>Borrower agrees to pay to the Lender a</w:t>
        <w:br/>
        <w:t>commitment fee, which shall accrue at</w:t>
        <w:br/>
        <w:t>the Applicable Margin (determined daily) on</w:t>
        <w:br/>
        <w:t>the daily amount of the unused Revolving</w:t>
        <w:br/>
        <w:t>Loan portion of the Revolving Commitment</w:t>
        <w:br/>
        <w:t>of the Lender during the Availability</w:t>
        <w:br/>
        <w:t>Period; provided, that if the Lender</w:t>
        <w:br/>
        <w:t>continues to have any Revolving</w:t>
        <w:br/>
        <w:t>Credit Exposure after the Commitment</w:t>
        <w:br/>
        <w:t>Termination Date, then the commitment</w:t>
        <w:br/>
        <w:t>fee shall continue to accrue on the</w:t>
        <w:br/>
        <w:t>amount of the Lender's unused Revolving</w:t>
        <w:br/>
        <w:t>Loan portion of the Revolving Commitment</w:t>
        <w:br/>
        <w:t>from and after the Commitment Termination</w:t>
        <w:br/>
        <w:t>Date to the date that all of</w:t>
        <w:br/>
        <w:t>the Lender's Revolving Credit Exposure</w:t>
        <w:br/>
        <w:t>has been paid in full.  Accrued commitment</w:t>
        <w:br/>
        <w:t>fees shall be payable quarterly, in arrears</w:t>
        <w:br/>
        <w:t>on the last day of each March, June,</w:t>
        <w:br/>
        <w:t>September and December of each year and on</w:t>
        <w:br/>
        <w:t>the Commitment Termination Date, commencing</w:t>
        <w:br/>
        <w:t>on the first such date after the Closing</w:t>
        <w:br/>
        <w:t>Date; provided further, that any commitment</w:t>
        <w:br/>
        <w:t>fees accruing after the Commitment</w:t>
        <w:br/>
        <w:t>Termination Date shall be payable on demand.</w:t>
        <w:br/>
        <w:t>For purposes of computing commitment fees</w:t>
        <w:br/>
        <w:br/>
        <w:br/>
        <w:br/>
        <w:t>with respect to the Revolving Commitment,</w:t>
        <w:br/>
        <w:t>the Revolving Commitment shall be deemed</w:t>
        <w:br/>
        <w:t>used to the extent of the outstanding</w:t>
        <w:br/>
        <w:t>Revolving Loans.</w:t>
        <w:br/>
        <w:br/>
        <w:t xml:space="preserve">            (c) Upfront Fee.  The Borrower</w:t>
        <w:br/>
        <w:t>shall pay to the Lender a one-time upfront</w:t>
        <w:br/>
        <w:t>fee equal to $41,250.  The upfront fee</w:t>
        <w:br/>
        <w:t>shall be due and payable on the Closing Date.</w:t>
        <w:br/>
        <w:br/>
        <w:t xml:space="preserve">            (d) Letter of Credit Fee.  On</w:t>
        <w:br/>
        <w:t>each LOC Fee Payment Date, the Borrower</w:t>
        <w:br/>
        <w:t>shall pay, in arrears, to the Lender, a</w:t>
        <w:br/>
        <w:t>Letter of Credit fee for each Letter of</w:t>
        <w:br/>
        <w:t>Credit equal to (i) the average daily</w:t>
        <w:br/>
        <w:t>outstanding Available Amount of such</w:t>
        <w:br/>
        <w:t>Letter of Credit since the most recent</w:t>
        <w:br/>
        <w:t>LOC Fee Payment Date (or the date of</w:t>
        <w:br/>
        <w:t>issuance if later) times (ii) the</w:t>
        <w:br/>
        <w:t>Applicable Margin for LIBOR on a per</w:t>
        <w:br/>
        <w:t>annum basis.  In addition to the</w:t>
        <w:br/>
        <w:t>foregoing Letter of Credit fees, the</w:t>
        <w:br/>
        <w:t>Lender may charge for its own account,</w:t>
        <w:br/>
        <w:t>fees for drawings, transfers, amendments</w:t>
        <w:br/>
        <w:t>and other fees and charges as may</w:t>
        <w:br/>
        <w:t>be required under the Letter of Credit</w:t>
        <w:br/>
        <w:t>Documents.</w:t>
        <w:br/>
        <w:br/>
        <w:t xml:space="preserve">      Section 2.14      Computation of</w:t>
        <w:br/>
        <w:t>Interest and Fees.  All computations of</w:t>
        <w:br/>
        <w:t>interest and fees hereunder shall be</w:t>
        <w:br/>
        <w:t>made on the basis of a year of 360 days</w:t>
        <w:br/>
        <w:t>for the actual number of days (including</w:t>
        <w:br/>
        <w:t>the first day but excluding the last</w:t>
        <w:br/>
        <w:t>day) occurring in the period for which</w:t>
        <w:br/>
        <w:t>such interest or fees are payable (to</w:t>
        <w:br/>
        <w:t>the extent computed on the basis of</w:t>
        <w:br/>
        <w:t>days elapsed) except that Letter of</w:t>
        <w:br/>
        <w:t>Credit Fees shall be calculated in</w:t>
        <w:br/>
        <w:t>accordance with the Letter of Credit</w:t>
        <w:br/>
        <w:t>Documents. Each determination by the</w:t>
        <w:br/>
        <w:t>Lender of an interest amount or fee</w:t>
        <w:br/>
        <w:t>hereunder shall be made in good faith</w:t>
        <w:br/>
        <w:t>and, except for manifest error, shall</w:t>
        <w:br/>
        <w:t>be final, conclusive and binding for</w:t>
        <w:br/>
        <w:t>all purposes.</w:t>
        <w:br/>
        <w:br/>
        <w:t xml:space="preserve">      Section 2.15      Inability to</w:t>
        <w:br/>
        <w:t>Determine Interest Rates.  If prior to</w:t>
        <w:br/>
        <w:t>the commencement of any Interest Period</w:t>
        <w:br/>
        <w:t>for any Eurodollar Borrowing,</w:t>
        <w:br/>
        <w:br/>
        <w:t xml:space="preserve">            (a) the Lender shall have</w:t>
        <w:br/>
        <w:t>determined (which determination shall</w:t>
        <w:br/>
        <w:t>be conclusive and binding upon the</w:t>
        <w:br/>
        <w:t>Borrower) that, by reason of</w:t>
        <w:br/>
        <w:t>circumstances affecting the relevant</w:t>
        <w:br/>
        <w:t>interbank market, adequate means do</w:t>
        <w:br/>
        <w:t>not exist for ascertaining LIBOR for</w:t>
        <w:br/>
        <w:t>such Interest Period, or</w:t>
        <w:br/>
        <w:br/>
        <w:t xml:space="preserve">            (b) the Lender shall have</w:t>
        <w:br/>
        <w:t>determined that the LIBOR does not</w:t>
        <w:br/>
        <w:t>adequately and fairly reflect the cost</w:t>
        <w:br/>
        <w:t>to the Lender of making, funding or</w:t>
        <w:br/>
        <w:t>maintaining the Eurodollar Loans</w:t>
        <w:br/>
        <w:t>for such Interest Period, the Lender</w:t>
        <w:br/>
        <w:t>shall give written notice (or telephonic</w:t>
        <w:br/>
        <w:t>notice, promptly confirmed in writing)</w:t>
        <w:br/>
        <w:t>to the Borrower as soon as practicable</w:t>
        <w:br/>
        <w:t>thereafter.  In the case of Eurodollar</w:t>
        <w:br/>
        <w:t>Loans and Daily One Month LIBOR Loans,</w:t>
        <w:br/>
        <w:t>until the Lender shall notify the</w:t>
        <w:br/>
        <w:t>Borrower that the circumstances giving</w:t>
        <w:br/>
        <w:t>rise to such notice no longer exist, (i)</w:t>
        <w:br/>
        <w:t>the obligations of the Lender to make</w:t>
        <w:br/>
        <w:t>Eurodollar Loans or Daily One Month LIBOR</w:t>
        <w:br/>
        <w:t>Loans or to continue or convert outstanding</w:t>
        <w:br/>
        <w:t>Loans as or into Eurodollar Loans or Daily</w:t>
        <w:br/>
        <w:t>One Month LIBOR Loans shall be suspended</w:t>
        <w:br/>
        <w:t>and (ii) all such affected Daily One Month</w:t>
        <w:br/>
        <w:t>LIBOR Loans shall be immediately converted</w:t>
        <w:br/>
        <w:t>into Base Rate Loans and all such affect</w:t>
        <w:br/>
        <w:t>Eurodollar Loans shall be converted into</w:t>
        <w:br/>
        <w:t>Base Rate Loans on the last day of the</w:t>
        <w:br/>
        <w:t>then current Interest Period applicable</w:t>
        <w:br/>
        <w:t>thereto unless the Borrower prepays such</w:t>
        <w:br/>
        <w:t>Loans in accordance with this Agreement.</w:t>
        <w:br/>
        <w:t>Unless the Borrower notifies the Lender</w:t>
        <w:br/>
        <w:t>at least one (1) Business Day before the</w:t>
        <w:br/>
        <w:t>date of any Eurodollar Revolving</w:t>
        <w:br/>
        <w:t>Borrowing for which a Notice of Revolving</w:t>
        <w:br/>
        <w:t>Borrowing has previously been given that</w:t>
        <w:br/>
        <w:t>it elects not to borrow on such date, then</w:t>
        <w:br/>
        <w:t>such Revolving Borrowing shall be made as</w:t>
        <w:br/>
        <w:t>a Base Rate Borrowing.</w:t>
        <w:br/>
        <w:br/>
        <w:br/>
        <w:br/>
        <w:t xml:space="preserve">      Section 2.16      Illegality.  If</w:t>
        <w:br/>
        <w:t>any Change in Law shall make it unlawful or</w:t>
        <w:br/>
        <w:t>impossible for the Lender to make, maintain</w:t>
        <w:br/>
        <w:t>or fund any Eurodollar Loan, the Lender</w:t>
        <w:br/>
        <w:t>shall promptly give notice thereof to the</w:t>
        <w:br/>
        <w:t>Borrower, whereupon until the Lender</w:t>
        <w:br/>
        <w:t>notifies the Borrower that the</w:t>
        <w:br/>
        <w:t>circumstances giving rise to such suspension</w:t>
        <w:br/>
        <w:t>no longer exist, the obligation of the Lender</w:t>
        <w:br/>
        <w:t>to make Eurodollar Loans or Daily One Month</w:t>
        <w:br/>
        <w:t>LIBOR Loans, or to continue or convert</w:t>
        <w:br/>
        <w:t>outstanding Loans as or into Eurodollar</w:t>
        <w:br/>
        <w:t>Loans or Daily One Month LIBOR Loans,</w:t>
        <w:br/>
        <w:t>shall be suspended.  In the case of the</w:t>
        <w:br/>
        <w:t>making of a Eurodollar Borrowing, such</w:t>
        <w:br/>
        <w:t>Eurodollar Borrowing shall be made as a</w:t>
        <w:br/>
        <w:t>Base Rate Loan as part of the same</w:t>
        <w:br/>
        <w:t>Borrowing for the same Interest Period</w:t>
        <w:br/>
        <w:t>and if the affected Eurodollar Loan is</w:t>
        <w:br/>
        <w:t>then outstanding, such Loan shall be</w:t>
        <w:br/>
        <w:t>converted to a Base Rate Loan either</w:t>
        <w:br/>
        <w:t>(i) on the last day of the then current</w:t>
        <w:br/>
        <w:t>Interest Period applicable to such</w:t>
        <w:br/>
        <w:t>Eurodollar Loan if the Lender may</w:t>
        <w:br/>
        <w:t>lawfully continue to maintain such</w:t>
        <w:br/>
        <w:t>Loan to such date or (ii) immediately</w:t>
        <w:br/>
        <w:t>if the Lender shall determine that it</w:t>
        <w:br/>
        <w:t>may not lawfully continue to maintain</w:t>
        <w:br/>
        <w:t>such Eurodollar Loan to such date.</w:t>
        <w:br/>
        <w:t>Requests for Base Rate Borrowings shall</w:t>
        <w:br/>
        <w:t>be made prior to 11:00 a.m. one (1)</w:t>
        <w:br/>
        <w:t>Business Day prior to the requested</w:t>
        <w:br/>
        <w:t>date of each Base Rate Borrowing.</w:t>
        <w:br/>
        <w:br/>
        <w:t xml:space="preserve">      Section 2.17      Increased Costs.</w:t>
        <w:br/>
        <w:br/>
        <w:t xml:space="preserve">            (a) If any Change in Law</w:t>
        <w:br/>
        <w:t>shall:</w:t>
        <w:br/>
        <w:br/>
        <w:t xml:space="preserve">                  (i)   impose, modify</w:t>
        <w:br/>
        <w:t>or deem applicable any reserve, special</w:t>
        <w:br/>
        <w:t>deposit, capital adequacy or similar</w:t>
        <w:br/>
        <w:t>requirement that is not otherwise included</w:t>
        <w:br/>
        <w:t>in the determination of LIBOR hereunder</w:t>
        <w:br/>
        <w:t>against assets of, deposits with or for</w:t>
        <w:br/>
        <w:t>the account of, or credit extended by,</w:t>
        <w:br/>
        <w:t>the Lender; or</w:t>
        <w:br/>
        <w:t xml:space="preserve">                  (ii)  impose on the</w:t>
        <w:br/>
        <w:t>Lender or the Eurodollar interbank</w:t>
        <w:br/>
        <w:t>market any other condition affecting</w:t>
        <w:br/>
        <w:t>this Agreement or any Eurodollar Loans</w:t>
        <w:br/>
        <w:t>made by the Lender; and the result of</w:t>
        <w:br/>
        <w:t>the foregoing is to increase the cost to</w:t>
        <w:br/>
        <w:t>the Lender of making, converting into,</w:t>
        <w:br/>
        <w:t>continuing or maintaining a Eurodollar</w:t>
        <w:br/>
        <w:t>Loan or to reduce the amount received or</w:t>
        <w:br/>
        <w:t>receivable by the Lender hereunder</w:t>
        <w:br/>
        <w:t>(whether of principal, interest or any</w:t>
        <w:br/>
        <w:t>other amount), then the Borrower</w:t>
        <w:br/>
        <w:t>shall promptly pay, upon written notice</w:t>
        <w:br/>
        <w:t>from and demand by the Lender on the</w:t>
        <w:br/>
        <w:t>Borrower, to the Lender, within five</w:t>
        <w:br/>
        <w:t>(5) Business Days after the date of</w:t>
        <w:br/>
        <w:t>such notice and demand, additional</w:t>
        <w:br/>
        <w:t>amount or amounts sufficient to</w:t>
        <w:br/>
        <w:t>compensate the Lender for such additional</w:t>
        <w:br/>
        <w:t>costs incurred or reduction suffered.</w:t>
        <w:br/>
        <w:br/>
        <w:t xml:space="preserve">            (b) If the Lender shall have</w:t>
        <w:br/>
        <w:t>determined that on or after the date of</w:t>
        <w:br/>
        <w:t>this Agreement any Change in Law regarding</w:t>
        <w:br/>
        <w:t>capital requirements has or would have the</w:t>
        <w:br/>
        <w:t>effect of reducing the rate of return on</w:t>
        <w:br/>
        <w:t>the Lender's capital (or on the capital</w:t>
        <w:br/>
        <w:t>of the Lender's parent corporation) as a</w:t>
        <w:br/>
        <w:t>consequence of its obligations hereunder</w:t>
        <w:br/>
        <w:t>to a level below that which the Lender</w:t>
        <w:br/>
        <w:t>or the Lender's parent corporation could</w:t>
        <w:br/>
        <w:t>have achieved but for such Change in Law</w:t>
        <w:br/>
        <w:t>(taking into consideration the Lender's</w:t>
        <w:br/>
        <w:t>policies or the policies of the Lender's</w:t>
        <w:br/>
        <w:t>parent corporation with respect to capital</w:t>
        <w:br/>
        <w:t>adequacy) then, from time to time, within</w:t>
        <w:br/>
        <w:t>five (5) Business Days after receipt by the</w:t>
        <w:br/>
        <w:t>Borrower of written demand by the Lender,</w:t>
        <w:br/>
        <w:t>the Borrower shall pay to the Lender such</w:t>
        <w:br/>
        <w:t>additional amounts as will compensate the</w:t>
        <w:br/>
        <w:t>Lender or the Lender's parent corporation</w:t>
        <w:br/>
        <w:t>for any such reduction suffered.</w:t>
        <w:br/>
        <w:br/>
        <w:br/>
        <w:br/>
        <w:br/>
        <w:t xml:space="preserve">            (c) A certificate of the</w:t>
        <w:br/>
        <w:t>Lender setting forth the amount or</w:t>
        <w:br/>
        <w:t>amounts necessary to compensate the Lender</w:t>
        <w:br/>
        <w:t>or the Lender's parent corporation, as the</w:t>
        <w:br/>
        <w:t>case may be, specified in paragraph (a) or</w:t>
        <w:br/>
        <w:t>(b) of this Section shall be delivered to</w:t>
        <w:br/>
        <w:t>the Borrower and shall be conclusive,</w:t>
        <w:br/>
        <w:t>absent manifest error.  The Borrower shall</w:t>
        <w:br/>
        <w:t>pay any the Lender such amount or amounts</w:t>
        <w:br/>
        <w:t>within 10 days after receipt thereof.</w:t>
        <w:br/>
        <w:br/>
        <w:t xml:space="preserve">            (d) Failure or delay on the</w:t>
        <w:br/>
        <w:t>part of the Lender to demand compensation</w:t>
        <w:br/>
        <w:t>pursuant to this Section shall not</w:t>
        <w:br/>
        <w:t>constitute a waiver of the Lender's</w:t>
        <w:br/>
        <w:t>right to demand such compensation.</w:t>
        <w:br/>
        <w:br/>
        <w:t xml:space="preserve">      Section 2.18      Funding Indemnity.</w:t>
        <w:br/>
        <w:t>In the event of (a) the payment of any</w:t>
        <w:br/>
        <w:t>principal of a Eurodollar Loan other than</w:t>
        <w:br/>
        <w:t>on the last day of the Interest Period</w:t>
        <w:br/>
        <w:t>applicable thereto (including as a result</w:t>
        <w:br/>
        <w:t>of an Event of Default), (b) the</w:t>
        <w:br/>
        <w:t>conversion or continuation of a</w:t>
        <w:br/>
        <w:t>Eurodollar Loan other than on the last</w:t>
        <w:br/>
        <w:t>day of the Interest Period applicable</w:t>
        <w:br/>
        <w:t>thereto or (c) the failure by the</w:t>
        <w:br/>
        <w:t>Borrower to borrow, prepay, convert or</w:t>
        <w:br/>
        <w:t>continue any Eurodollar Loan on the date</w:t>
        <w:br/>
        <w:t>specified in any applicable notice</w:t>
        <w:br/>
        <w:t>(regardless of whether such notice is</w:t>
        <w:br/>
        <w:t>withdrawn or revoked), in any such</w:t>
        <w:br/>
        <w:t>event, the Borrower shall compensate</w:t>
        <w:br/>
        <w:t>the Lender, within five (5) Business</w:t>
        <w:br/>
        <w:t>Days after written demand from the</w:t>
        <w:br/>
        <w:t>Lender, for any loss, cost or expense</w:t>
        <w:br/>
        <w:t>attributable to such event. In the case</w:t>
        <w:br/>
        <w:t>of a Eurodollar Loan, such loss, cost or</w:t>
        <w:br/>
        <w:t>expense shall be deemed to include an</w:t>
        <w:br/>
        <w:t>amount determined by the Lender to be the</w:t>
        <w:br/>
        <w:t>excess, if any, of (A) the amount of</w:t>
        <w:br/>
        <w:t>interest that would have accrued on the</w:t>
        <w:br/>
        <w:t>principal amount of such Eurodollar Loan</w:t>
        <w:br/>
        <w:t>if such event had not occurred at LIBOR</w:t>
        <w:br/>
        <w:t>applicable to such Eurodollar Loan for the</w:t>
        <w:br/>
        <w:t>period from the date of such event to the</w:t>
        <w:br/>
        <w:t>last day of the then current Interest</w:t>
        <w:br/>
        <w:t>Period therefor (or in the case of a</w:t>
        <w:br/>
        <w:t>failure to borrow, convert or continue,</w:t>
        <w:br/>
        <w:t>for the period that would have been the</w:t>
        <w:br/>
        <w:t>Interest Period for such Eurodollar Loan)</w:t>
        <w:br/>
        <w:t>over (B) the amount of interest that would</w:t>
        <w:br/>
        <w:t>accrue on the principal amount of such</w:t>
        <w:br/>
        <w:t>Eurodollar Loan for the same period if</w:t>
        <w:br/>
        <w:t>LIBOR were set on the date such Eurodollar</w:t>
        <w:br/>
        <w:t>Loan was prepaid or converted or the date</w:t>
        <w:br/>
        <w:t>on which the Borrower failed to borrow,</w:t>
        <w:br/>
        <w:t>convert or continue such Eurodollar Loan.</w:t>
        <w:br/>
        <w:t>A certificate as to any additional</w:t>
        <w:br/>
        <w:t>amount payable under this Section 2.18</w:t>
        <w:br/>
        <w:t>submitted to the Borrower by the Lender</w:t>
        <w:br/>
        <w:t>shall be conclusive, absent manifest error.</w:t>
        <w:br/>
        <w:br/>
        <w:t xml:space="preserve">      Section 2.19      Taxes.</w:t>
        <w:br/>
        <w:br/>
        <w:t xml:space="preserve">            (a) Any and all payments by or</w:t>
        <w:br/>
        <w:t>on account of any obligation of the Borrower</w:t>
        <w:br/>
        <w:t>hereunder shall be made free and clear of</w:t>
        <w:br/>
        <w:t>and without deduction for any Indemnified</w:t>
        <w:br/>
        <w:t>Taxes or Other Taxes; provided, that if the</w:t>
        <w:br/>
        <w:t>Borrower shall be required to deduct any</w:t>
        <w:br/>
        <w:t>Indemnified Taxes or Other Taxes from such</w:t>
        <w:br/>
        <w:t>payments, then (i) the sum payable shall</w:t>
        <w:br/>
        <w:t>be increased as necessary so that after</w:t>
        <w:br/>
        <w:t>making all required deductions (including</w:t>
        <w:br/>
        <w:t>deductions applicable to additional sums</w:t>
        <w:br/>
        <w:t>payable under this Section) the Lender</w:t>
        <w:br/>
        <w:t>shall receive an amount equal to the sum</w:t>
        <w:br/>
        <w:t>it would have received had no such</w:t>
        <w:br/>
        <w:t>deductions been made, (ii) the Borrower</w:t>
        <w:br/>
        <w:t>shall make such deductions, and (iii) the</w:t>
        <w:br/>
        <w:t>Borrower shall pay the full amount</w:t>
        <w:br/>
        <w:t>deducted to the relevant Governmental</w:t>
        <w:br/>
        <w:t>Authority in accordance with applicable law.</w:t>
        <w:br/>
        <w:br/>
        <w:t xml:space="preserve">            (b) In addition, the Borrower</w:t>
        <w:br/>
        <w:t>shall pay any Other Taxes to the relevant</w:t>
        <w:br/>
        <w:t>Governmental Authority in accordance with</w:t>
        <w:br/>
        <w:t>applicable law.</w:t>
        <w:br/>
        <w:br/>
        <w:t xml:space="preserve">            (c) The Borrower shall indemnify</w:t>
        <w:br/>
        <w:t>the Lender, within five (5) Business Days</w:t>
        <w:br/>
        <w:t>after written demand therefor, for the full</w:t>
        <w:br/>
        <w:t>amount of any Indemnified Taxes or Other</w:t>
        <w:br/>
        <w:t>Taxes paid</w:t>
        <w:br/>
        <w:br/>
        <w:br/>
        <w:br/>
        <w:br/>
        <w:t>by the Lender on or with respect to any</w:t>
        <w:br/>
        <w:t>payment by or on account of any obligation</w:t>
        <w:br/>
        <w:t>of the Borrower hereunder (including</w:t>
        <w:br/>
        <w:t>Indemnified Taxes or Other Taxes imposed</w:t>
        <w:br/>
        <w:t>or asserted on or attributable to amounts</w:t>
        <w:br/>
        <w:t>payable under this Section) and any</w:t>
        <w:br/>
        <w:t>penalties, interest and reasonable</w:t>
        <w:br/>
        <w:t>expenses arising therefrom or with</w:t>
        <w:br/>
        <w:t>respect thereto, whether or not such</w:t>
        <w:br/>
        <w:t>Indemnified Taxes or Other Taxes were</w:t>
        <w:br/>
        <w:t>correctly or legally imposed or asserted</w:t>
        <w:br/>
        <w:t>by the relevant Governmental Authority.</w:t>
        <w:br/>
        <w:t>A certificate as to the amount of such</w:t>
        <w:br/>
        <w:t>payment or liability delivered to the</w:t>
        <w:br/>
        <w:t>Borrower by the Lender shall be</w:t>
        <w:br/>
        <w:t>conclusive absent manifest error.</w:t>
        <w:br/>
        <w:br/>
        <w:t xml:space="preserve">            (d) As soon as practicable</w:t>
        <w:br/>
        <w:t>after any payment of Indemnified Taxes or</w:t>
        <w:br/>
        <w:t>Other Taxes by the Borrower to a</w:t>
        <w:br/>
        <w:t>Governmental Authority, the Borrower</w:t>
        <w:br/>
        <w:t>shall deliver to the Lender the original</w:t>
        <w:br/>
        <w:t>or a certified copy of a receipt issued</w:t>
        <w:br/>
        <w:t>by such Governmental Authority evidencing</w:t>
        <w:br/>
        <w:t>such payment, a copy of the return</w:t>
        <w:br/>
        <w:t>reporting such payment or other evidence</w:t>
        <w:br/>
        <w:t>of such payment reasonably satisfactory</w:t>
        <w:br/>
        <w:t>to the Lender.</w:t>
        <w:br/>
        <w:br/>
        <w:t xml:space="preserve">      Section 2.20      Payments Generally.</w:t>
        <w:br/>
        <w:br/>
        <w:t xml:space="preserve">            (a) The Borrower shall make</w:t>
        <w:br/>
        <w:t>each payment required to be made by it</w:t>
        <w:br/>
        <w:t>hereunder (whether of principal, interest,</w:t>
        <w:br/>
        <w:t>fees, or of amounts payable under Section</w:t>
        <w:br/>
        <w:t>2.17, Section 2.18 or Section 2.19, or</w:t>
        <w:br/>
        <w:t>otherwise) prior to 11:00 a.m.,</w:t>
        <w:br/>
        <w:t>Jacksonville, Florida time, on the</w:t>
        <w:br/>
        <w:t>date when due, in immediately available</w:t>
        <w:br/>
        <w:t>funds, without set-off or counterclaim.</w:t>
        <w:br/>
        <w:t>Any amounts received after such time on</w:t>
        <w:br/>
        <w:t>any date may, in the discretion of the</w:t>
        <w:br/>
        <w:t>Lender, be deemed to have been received</w:t>
        <w:br/>
        <w:t>on the next succeeding Business Day for</w:t>
        <w:br/>
        <w:t>purposes of calculating interest thereon.</w:t>
        <w:br/>
        <w:t>All such payments shall be made to the</w:t>
        <w:br/>
        <w:t>Lender at the Payment Office.  If any</w:t>
        <w:br/>
        <w:t>payment hereunder shall be due on a day</w:t>
        <w:br/>
        <w:t>that is not a Business Day, the date</w:t>
        <w:br/>
        <w:t>for payment shall be extended to the</w:t>
        <w:br/>
        <w:t>next succeeding Business Day, and, in</w:t>
        <w:br/>
        <w:t>the case of any payment accruing</w:t>
        <w:br/>
        <w:t>interest, interest thereon shall be</w:t>
        <w:br/>
        <w:t>made payable for the period of such</w:t>
        <w:br/>
        <w:t>extension.  All payments hereunder</w:t>
        <w:br/>
        <w:t>shall be made in Dollars.</w:t>
        <w:br/>
        <w:br/>
        <w:t xml:space="preserve">            (b) If at any time</w:t>
        <w:br/>
        <w:t>insufficient funds are received by</w:t>
        <w:br/>
        <w:t>and available to the Lender to pay</w:t>
        <w:br/>
        <w:t>fully all amounts of principal,</w:t>
        <w:br/>
        <w:t>interest and fees then due hereunder,</w:t>
        <w:br/>
        <w:t>such funds shall be applied (i) first,</w:t>
        <w:br/>
        <w:t>towards payment of interest and fees</w:t>
        <w:br/>
        <w:t>then due hereunder, ratably among</w:t>
        <w:br/>
        <w:t>the parties entitled thereto in</w:t>
        <w:br/>
        <w:t>accordance with the amounts of</w:t>
        <w:br/>
        <w:t>interest and fees then due to such</w:t>
        <w:br/>
        <w:t>parties, and (ii) second, towards</w:t>
        <w:br/>
        <w:t>payment of principal then due</w:t>
        <w:br/>
        <w:t>hereunder, ratably among the</w:t>
        <w:br/>
        <w:t>parties entitled thereto in accordance</w:t>
        <w:br/>
        <w:t>with the amounts of principal then</w:t>
        <w:br/>
        <w:t>due to such parties.</w:t>
        <w:br/>
        <w:br/>
        <w:t xml:space="preserve">      Section 2.21      Mitigation of</w:t>
        <w:br/>
        <w:t>Obligations.  If the Lender requests</w:t>
        <w:br/>
        <w:t>compensation under Section 2.17, or</w:t>
        <w:br/>
        <w:t>if the Borrower is required to pay</w:t>
        <w:br/>
        <w:t>any additional amount to the Lender</w:t>
        <w:br/>
        <w:t>or any Governmental Authority for the</w:t>
        <w:br/>
        <w:t>account of the Lender pursuant to</w:t>
        <w:br/>
        <w:t>Section 2.19, then the Lender shall</w:t>
        <w:br/>
        <w:t>use reasonable efforts to designate</w:t>
        <w:br/>
        <w:t>a different lending office for</w:t>
        <w:br/>
        <w:t>funding or booking its Loans hereunder</w:t>
        <w:br/>
        <w:t>or to assign its rights and obligations</w:t>
        <w:br/>
        <w:t>hereunder to another of its offices,</w:t>
        <w:br/>
        <w:t>branches or affiliates, if, in the</w:t>
        <w:br/>
        <w:t>sole judgment of the Lender, such</w:t>
        <w:br/>
        <w:t>designation or assignment (i)</w:t>
        <w:br/>
        <w:t>would eliminate or reduce amounts</w:t>
        <w:br/>
        <w:t>payable under Section 2.17 or</w:t>
        <w:br/>
        <w:t>Section 2.19, as the case may</w:t>
        <w:br/>
        <w:t>be, in the future and (ii) would</w:t>
        <w:br/>
        <w:t>not subject the Lender to any</w:t>
        <w:br/>
        <w:t>unreimbursed cost or expense and</w:t>
        <w:br/>
        <w:t>would not otherwise be disadvantageous</w:t>
        <w:br/>
        <w:t>to the Lender.  The Borrower hereby</w:t>
        <w:br/>
        <w:t>agrees to pay all costs and expenses</w:t>
        <w:br/>
        <w:t>incurred by the Lender in connection</w:t>
        <w:br/>
        <w:t>with such designation or assignment.</w:t>
        <w:br/>
        <w:br/>
        <w:br/>
        <w:br/>
        <w:br/>
        <w:t xml:space="preserve">      Section 2.22      Letter of</w:t>
        <w:br/>
        <w:t>Credit Commitment.  Subject to the</w:t>
        <w:br/>
        <w:t>terms and conditions set forth herein</w:t>
        <w:br/>
        <w:t>and provided no Default exists, the</w:t>
        <w:br/>
        <w:t>Lender agrees to issue Letters of</w:t>
        <w:br/>
        <w:t>Credit from time to time during the</w:t>
        <w:br/>
        <w:t>Availability Period; provided,</w:t>
        <w:br/>
        <w:t>however, that (a) no Letter of</w:t>
        <w:br/>
        <w:t>Credit shall have a stated</w:t>
        <w:br/>
        <w:t>expiration date later than five (5)</w:t>
        <w:br/>
        <w:t>Business Days prior to the</w:t>
        <w:br/>
        <w:t>Commitment Termination Date, as it</w:t>
        <w:br/>
        <w:t>may be extended, (b) the aggregate</w:t>
        <w:br/>
        <w:t>Available Amount of all</w:t>
        <w:br/>
        <w:t>Letters of Credit outstanding at any</w:t>
        <w:br/>
        <w:t>time shall not exceed the lesser of</w:t>
        <w:br/>
        <w:t>(i) $20,000,000 and (ii)</w:t>
        <w:br/>
        <w:t>the difference between the Revolving</w:t>
        <w:br/>
        <w:t>Commitment and the Revolving Credit</w:t>
        <w:br/>
        <w:t>Exposures of the Lender.</w:t>
        <w:br/>
        <w:br/>
        <w:t xml:space="preserve">      Section 2.23      Procedure</w:t>
        <w:br/>
        <w:t>for Issuance and Reimbursement of</w:t>
        <w:br/>
        <w:t>Letters of Credit.</w:t>
        <w:br/>
        <w:br/>
        <w:t xml:space="preserve">            (a) The Borrower shall</w:t>
        <w:br/>
        <w:t>give the Lender a written request</w:t>
        <w:br/>
        <w:t>for the issuance of a Letter of</w:t>
        <w:br/>
        <w:t>Credit (a "Letter of Credit</w:t>
        <w:br/>
        <w:t>Notice"), and shall provide to</w:t>
        <w:br/>
        <w:t>the Lender such Letter of</w:t>
        <w:br/>
        <w:t>Credit Documents as it may require.</w:t>
        <w:br/>
        <w:br/>
        <w:t xml:space="preserve">            (b) Should there occur</w:t>
        <w:br/>
        <w:t>any drawing under a Letter of Credit,</w:t>
        <w:br/>
        <w:t>such drawing shall constitute a</w:t>
        <w:br/>
        <w:t>Notice of Revolving Borrowing from</w:t>
        <w:br/>
        <w:t>the Borrower (which the Borrower</w:t>
        <w:br/>
        <w:t>hereby irrevocably authorizes)</w:t>
        <w:br/>
        <w:t>requesting the Lender to make a</w:t>
        <w:br/>
        <w:t>Revolving Loan on the date of such</w:t>
        <w:br/>
        <w:t>drawing in an amount equal to the</w:t>
        <w:br/>
        <w:t>amount of such drawing.  The</w:t>
        <w:br/>
        <w:t>proceeds of such Revolving</w:t>
        <w:br/>
        <w:t>Loan, to be funded in accordance</w:t>
        <w:br/>
        <w:t>with Section 2.6, shall be used</w:t>
        <w:br/>
        <w:t>exclusively for the reimbursement</w:t>
        <w:br/>
        <w:t xml:space="preserve"> of such drawing.</w:t>
        <w:br/>
        <w:br/>
        <w:t xml:space="preserve">            (c) If for any reason,</w:t>
        <w:br/>
        <w:t>a Revolving Loan may not be (as</w:t>
        <w:br/>
        <w:t>determined in the sole discretion</w:t>
        <w:br/>
        <w:t>of the Lender) or is not, made in</w:t>
        <w:br/>
        <w:t>accordance with the provisions of</w:t>
        <w:br/>
        <w:t>Subsection (b) above, then the</w:t>
        <w:br/>
        <w:t>Lender shall be considered to have</w:t>
        <w:br/>
        <w:t>made a loan (the "LOC Loan") to the</w:t>
        <w:br/>
        <w:t>Borrower in the amount of such</w:t>
        <w:br/>
        <w:t>drawing.  The LOC Loan shall be</w:t>
        <w:br/>
        <w:t>payable on demand, shall be a</w:t>
        <w:br/>
        <w:t>Base Rate Loan, and shall be an</w:t>
        <w:br/>
        <w:t>Obligation hereunder.</w:t>
        <w:br/>
        <w:br/>
        <w:t xml:space="preserve">      Section 2.24      Increased</w:t>
        <w:br/>
        <w:t>Cost.</w:t>
        <w:br/>
        <w:br/>
        <w:t xml:space="preserve">            (a) If a Change of Law</w:t>
        <w:br/>
        <w:t>or compliance by the Lender with</w:t>
        <w:br/>
        <w:t>any request or directive (whether</w:t>
        <w:br/>
        <w:t>or not having the force of law) of</w:t>
        <w:br/>
        <w:t>any Governmental Authority either:</w:t>
        <w:br/>
        <w:t>(i) shall subject the Lender to</w:t>
        <w:br/>
        <w:t>any tax, duty or other charge with</w:t>
        <w:br/>
        <w:t>respect to any Letter of Credit or</w:t>
        <w:br/>
        <w:t>its obligations hereunder or under</w:t>
        <w:br/>
        <w:t>any Letter of Credit Documents, or</w:t>
        <w:br/>
        <w:t>(ii) shall impose, modify or</w:t>
        <w:br/>
        <w:t>deem applicable any reserve,</w:t>
        <w:br/>
        <w:t>special deposit insurance or similar</w:t>
        <w:br/>
        <w:t>requirement (including, without</w:t>
        <w:br/>
        <w:t>limitation, any such requirements</w:t>
        <w:br/>
        <w:t>imposed by the Board of Governors</w:t>
        <w:br/>
        <w:t>of the Federal Reserve System)</w:t>
        <w:br/>
        <w:t>against assets of, deposits with</w:t>
        <w:br/>
        <w:t>or for the account of, or credit</w:t>
        <w:br/>
        <w:t>extended by, the Lender</w:t>
        <w:br/>
        <w:t>or its parent; or (iii) shall</w:t>
        <w:br/>
        <w:t>impose on the Lender or its parent</w:t>
        <w:br/>
        <w:t>any other similar condition relating</w:t>
        <w:br/>
        <w:t>to the Letter of Credit or its</w:t>
        <w:br/>
        <w:t>obligations hereunder or under any</w:t>
        <w:br/>
        <w:t>Letter of Credit Documents; and</w:t>
        <w:br/>
        <w:t>the result of any of the foregoing</w:t>
        <w:br/>
        <w:t>is to increase the cost to the Lender</w:t>
        <w:br/>
        <w:t>or its parent of making or</w:t>
        <w:br/>
        <w:t>maintaining the Letter of Credit or</w:t>
        <w:br/>
        <w:t>its obligations hereunder or under</w:t>
        <w:br/>
        <w:t>any Letter of Credit Documents, or</w:t>
        <w:br/>
        <w:t>to reduce the amount received or</w:t>
        <w:br/>
        <w:t>receivable by the Lender or its</w:t>
        <w:br/>
        <w:t>parent under this Agreement, under</w:t>
        <w:br/>
        <w:t>the Letter of Credit or hereunder</w:t>
        <w:br/>
        <w:t>or under the other Loan Documents</w:t>
        <w:br/>
        <w:t>with respect thereto, by an amount</w:t>
        <w:br/>
        <w:t>deemed by the Lender to be</w:t>
        <w:br/>
        <w:t>material, the Lender shall notify</w:t>
        <w:br/>
        <w:t>the Borrower in writing describing</w:t>
        <w:br/>
        <w:t>such circumstances and the amount</w:t>
        <w:br/>
        <w:t>needed to compensate the Lender or</w:t>
        <w:br/>
        <w:t>its parent.  Within ten (10) days</w:t>
        <w:br/>
        <w:t>after demand by the Lender,</w:t>
        <w:br/>
        <w:t>Borrower shall pay to the</w:t>
        <w:br/>
        <w:br/>
        <w:br/>
        <w:br/>
        <w:t>Lender such additional amount or</w:t>
        <w:br/>
        <w:t>amounts as will compensate the</w:t>
        <w:br/>
        <w:t>Lender or its parent for such</w:t>
        <w:br/>
        <w:t>increased cost or reduction.</w:t>
        <w:br/>
        <w:br/>
        <w:t xml:space="preserve">            (b) If the Lender</w:t>
        <w:br/>
        <w:t>shall have determined that a</w:t>
        <w:br/>
        <w:t>Change of Law or compliance</w:t>
        <w:br/>
        <w:t>by the Lender with any request or</w:t>
        <w:br/>
        <w:t>directive regarding capital</w:t>
        <w:br/>
        <w:t>adequacy (whether or not having</w:t>
        <w:br/>
        <w:t>the force of law) of any Authority,</w:t>
        <w:br/>
        <w:t>has or would have the effect of</w:t>
        <w:br/>
        <w:t>reducing the rate of return on</w:t>
        <w:br/>
        <w:t>the Lender's (or its parent's)</w:t>
        <w:br/>
        <w:t>capital as a consequence of the</w:t>
        <w:br/>
        <w:t>issuance or continuance of any</w:t>
        <w:br/>
        <w:t>Letter of Credit or its ability</w:t>
        <w:br/>
        <w:t>to make Loans or LOC Loans upon</w:t>
        <w:br/>
        <w:t>the occurrence of draws under</w:t>
        <w:br/>
        <w:t>any Letter of Credit (taking into</w:t>
        <w:br/>
        <w:t>consideration the Lender's (or its</w:t>
        <w:br/>
        <w:t>parent's) policies with respect</w:t>
        <w:br/>
        <w:t>to capital adequacy), by an amount</w:t>
        <w:br/>
        <w:t>deemed by the Lender to be material,</w:t>
        <w:br/>
        <w:t>then from time to time, the Lender</w:t>
        <w:br/>
        <w:t>shall notify the Borrower in</w:t>
        <w:br/>
        <w:t>writing describing such</w:t>
        <w:br/>
        <w:t>circumstances and the amount</w:t>
        <w:br/>
        <w:t>needed to compensate the Lender</w:t>
        <w:br/>
        <w:t>or its parent.  Within ten (10)</w:t>
        <w:br/>
        <w:t>days after demand by the</w:t>
        <w:br/>
        <w:t>Lender, Borrower shall pay to</w:t>
        <w:br/>
        <w:t>the Lender such additional</w:t>
        <w:br/>
        <w:t>amount or amounts as will</w:t>
        <w:br/>
        <w:t>compensate the Lender (or its</w:t>
        <w:br/>
        <w:t>parent's) for such reduction.</w:t>
        <w:br/>
        <w:br/>
        <w:t xml:space="preserve">            (c) In determining</w:t>
        <w:br/>
        <w:t>amounts owing pursuant to</w:t>
        <w:br/>
        <w:t>Subsections (a) and (b), the</w:t>
        <w:br/>
        <w:t>Lender may use any reasonable</w:t>
        <w:br/>
        <w:t>averaging, allocation and</w:t>
        <w:br/>
        <w:t>attribution methods.</w:t>
        <w:br/>
        <w:br/>
        <w:t xml:space="preserve">      Section 2.25      Obligations</w:t>
        <w:br/>
        <w:t xml:space="preserve"> Absolute.  The obligations of</w:t>
        <w:br/>
        <w:t>Borrower under the Letter of Credit</w:t>
        <w:br/>
        <w:t>Documents and this Agreement with</w:t>
        <w:br/>
        <w:t>respect to reimbursement for drawings</w:t>
        <w:br/>
        <w:t>under Letters of Credit shall be</w:t>
        <w:br/>
        <w:t>absolute, unconditional and</w:t>
        <w:br/>
        <w:t>irrevocable, and shall be paid</w:t>
        <w:br/>
        <w:t>strictly in accordance with the</w:t>
        <w:br/>
        <w:t>terms of this Agreement and the</w:t>
        <w:br/>
        <w:t>Letter of Credit Documents,</w:t>
        <w:br/>
        <w:t>under all circumstances</w:t>
        <w:br/>
        <w:t>whatsoever, including, without</w:t>
        <w:br/>
        <w:t>limitation, the following</w:t>
        <w:br/>
        <w:t>circumstances:</w:t>
        <w:br/>
        <w:br/>
        <w:t xml:space="preserve">            (a) any lack of</w:t>
        <w:br/>
        <w:t>validity or enforceability of</w:t>
        <w:br/>
        <w:t>the Letter of Credit, any of the</w:t>
        <w:br/>
        <w:t>Loan Documents or any other</w:t>
        <w:br/>
        <w:t>agreement or instrument related</w:t>
        <w:br/>
        <w:t>thereto;</w:t>
        <w:br/>
        <w:br/>
        <w:t xml:space="preserve">            (b) any amendment</w:t>
        <w:br/>
        <w:t>or waiver of or any consent to</w:t>
        <w:br/>
        <w:t>departure from the terms of</w:t>
        <w:br/>
        <w:t>the Letter of Credit, any of</w:t>
        <w:br/>
        <w:t>the Loan Documents or any other</w:t>
        <w:br/>
        <w:t>agreement or instrument related</w:t>
        <w:br/>
        <w:t>thereto;</w:t>
        <w:br/>
        <w:br/>
        <w:t xml:space="preserve">            (c) the existence</w:t>
        <w:br/>
        <w:t>of any claim, setoff, defense</w:t>
        <w:br/>
        <w:t>or other right which Borrower</w:t>
        <w:br/>
        <w:t>may have at any time against</w:t>
        <w:br/>
        <w:t>the Lender, any beneficiary or</w:t>
        <w:br/>
        <w:t>any transferee of the Letter</w:t>
        <w:br/>
        <w:t>of Credit (or any Person for</w:t>
        <w:br/>
        <w:t>whom the Lender, any such</w:t>
        <w:br/>
        <w:t>beneficiary or any such</w:t>
        <w:br/>
        <w:t>transferee may be acting),</w:t>
        <w:br/>
        <w:t>or any other Person, whether</w:t>
        <w:br/>
        <w:t>in connection with this</w:t>
        <w:br/>
        <w:t>Agreement, the Loan Documents,</w:t>
        <w:br/>
        <w:t>the Letter of Credit, or any</w:t>
        <w:br/>
        <w:t>unrelated transaction;</w:t>
        <w:br/>
        <w:br/>
        <w:t xml:space="preserve">            (d) any statement,</w:t>
        <w:br/>
        <w:t>draft or other document presented</w:t>
        <w:br/>
        <w:t>under the Letter of Credit</w:t>
        <w:br/>
        <w:t>proving to be forged, fraudulent,</w:t>
        <w:br/>
        <w:t>invalid or insufficient in any</w:t>
        <w:br/>
        <w:t>respect, or any statement</w:t>
        <w:br/>
        <w:t>therein being untrue or</w:t>
        <w:br/>
        <w:t>inaccurate in any respect</w:t>
        <w:br/>
        <w:t>whatsoever; or</w:t>
        <w:br/>
        <w:br/>
        <w:t xml:space="preserve">            (e) the surrender</w:t>
        <w:br/>
        <w:t>or impairment of any security</w:t>
        <w:br/>
        <w:t>for the performance or</w:t>
        <w:br/>
        <w:t>observance of any of the terms</w:t>
        <w:br/>
        <w:t>of this Agreement, or any of the</w:t>
        <w:br/>
        <w:t>other Loan Documents.</w:t>
        <w:br/>
        <w:br/>
        <w:t xml:space="preserve">      Section 2.26      Letter</w:t>
        <w:br/>
        <w:t>of Credit Documents.  The</w:t>
        <w:br/>
        <w:t>obligations of the Borrower</w:t>
        <w:br/>
        <w:t>and rights of the Lender</w:t>
        <w:br/>
        <w:t>herein with respect to Letters</w:t>
        <w:br/>
        <w:t>of Credit shall be in addition</w:t>
        <w:br/>
        <w:t>to the obligations of the</w:t>
        <w:br/>
        <w:t>Borrower and rights of the Lender</w:t>
        <w:br/>
        <w:t>under the Letter of Credit Documents.</w:t>
        <w:br/>
        <w:br/>
        <w:br/>
        <w:br/>
        <w:br/>
        <w:t xml:space="preserve">            ARTICLE 3</w:t>
        <w:br/>
        <w:br/>
        <w:t xml:space="preserve">   CONDITIONS PRECEDENT TO LOANS</w:t>
        <w:br/>
        <w:br/>
        <w:t xml:space="preserve">      Section 3.1       Conditions</w:t>
        <w:br/>
        <w:t>To Effectiveness.  The obligation</w:t>
        <w:br/>
        <w:t>of the Lender to make Loans and/or</w:t>
        <w:br/>
        <w:t>issue Letters of Credit hereunder</w:t>
        <w:br/>
        <w:t>shall not become effective until</w:t>
        <w:br/>
        <w:t>the date on which each of the</w:t>
        <w:br/>
        <w:t>following conditions is satisfied</w:t>
        <w:br/>
        <w:t>(or waived in accordance with</w:t>
        <w:br/>
        <w:t>Section 10.2).</w:t>
        <w:br/>
        <w:br/>
        <w:t xml:space="preserve">            (a) The Lender shall</w:t>
        <w:br/>
        <w:t>have received all fees and other</w:t>
        <w:br/>
        <w:t>amounts due and payable on or prior</w:t>
        <w:br/>
        <w:t>to the Closing Date, including</w:t>
        <w:br/>
        <w:t>reimbursement or payment of all</w:t>
        <w:br/>
        <w:t>out-of-pocket expenses (including</w:t>
        <w:br/>
        <w:t>reasonable fees, charges and</w:t>
        <w:br/>
        <w:t>disbursements of counsel to the</w:t>
        <w:br/>
        <w:t>Lender) required to be reimbursed</w:t>
        <w:br/>
        <w:t>or paid by the Borrower hereunder,</w:t>
        <w:br/>
        <w:t>under any other Loan Document</w:t>
        <w:br/>
        <w:t>and under any agreement with the</w:t>
        <w:br/>
        <w:t>Lender.</w:t>
        <w:br/>
        <w:br/>
        <w:t xml:space="preserve">            (b) The Lender (or</w:t>
        <w:br/>
        <w:t>its counsel) shall have received</w:t>
        <w:br/>
        <w:t>the following:</w:t>
        <w:br/>
        <w:br/>
        <w:t xml:space="preserve">                  (i)   a</w:t>
        <w:br/>
        <w:t>counterpart of this Agreement</w:t>
        <w:br/>
        <w:t>signed by or on behalf of each</w:t>
        <w:br/>
        <w:t>party thereto or written evidence</w:t>
        <w:br/>
        <w:t>satisfactory to the Lender (which</w:t>
        <w:br/>
        <w:t xml:space="preserve"> may include telecopy</w:t>
        <w:br/>
        <w:t>transmission of a signed</w:t>
        <w:br/>
        <w:t>signature page of this Agreement)</w:t>
        <w:br/>
        <w:t xml:space="preserve"> that such party has signed a</w:t>
        <w:br/>
        <w:t>counterpart of this Agreement;</w:t>
        <w:br/>
        <w:br/>
        <w:t xml:space="preserve">                  (ii)  a duly</w:t>
        <w:br/>
        <w:t>executed Revolving Credit Note</w:t>
        <w:br/>
        <w:t>payable to the Lender;</w:t>
        <w:br/>
        <w:br/>
        <w:t xml:space="preserve">                  (iii) a duly</w:t>
        <w:br/>
        <w:t>executed Subsidiary Guarantee</w:t>
        <w:br/>
        <w:t>Agreement and Indemnity</w:t>
        <w:br/>
        <w:t>and Contribution Agreement;</w:t>
        <w:br/>
        <w:br/>
        <w:t xml:space="preserve">                  (iv)  a</w:t>
        <w:br/>
        <w:t>certificate of the Secretary</w:t>
        <w:br/>
        <w:t>or Assistant Secretary of each</w:t>
        <w:br/>
        <w:t>Loan Party in the form of</w:t>
        <w:br/>
        <w:t>Exhibit 3.1(b)(iv), attaching</w:t>
        <w:br/>
        <w:t>and certifying copies of its</w:t>
        <w:br/>
        <w:t>bylaws and of the resolutions</w:t>
        <w:br/>
        <w:t>of its boards of directors,</w:t>
        <w:br/>
        <w:t>authorizing the execution,</w:t>
        <w:br/>
        <w:t>delivery and performance of the</w:t>
        <w:br/>
        <w:t>Loan Documents to which it is</w:t>
        <w:br/>
        <w:t>a party and certifying the name,</w:t>
        <w:br/>
        <w:t>title and true signature of each</w:t>
        <w:br/>
        <w:t>officer of such Loan Party</w:t>
        <w:br/>
        <w:t>executing the Loan Documents to</w:t>
        <w:br/>
        <w:t>which it is a party;</w:t>
        <w:br/>
        <w:br/>
        <w:t xml:space="preserve">                  (v)   certified</w:t>
        <w:br/>
        <w:t xml:space="preserve"> copies of the articles of</w:t>
        <w:br/>
        <w:t>incorporation or other charter</w:t>
        <w:br/>
        <w:t>documents of each Loan Party,</w:t>
        <w:br/>
        <w:t>together with certificates of</w:t>
        <w:br/>
        <w:t>good standing or existence</w:t>
        <w:br/>
        <w:t>from the Secretary of State of</w:t>
        <w:br/>
        <w:t>the jurisdiction of</w:t>
        <w:br/>
        <w:t>incorporation of such Loan</w:t>
        <w:br/>
        <w:t>Party and each other</w:t>
        <w:br/>
        <w:t>jurisdiction where such Loan</w:t>
        <w:br/>
        <w:t>Party is required to be</w:t>
        <w:br/>
        <w:t>qualified to do business as</w:t>
        <w:br/>
        <w:t>a foreign corporation;</w:t>
        <w:br/>
        <w:br/>
        <w:t xml:space="preserve">                  (vi)  a</w:t>
        <w:br/>
        <w:t>favorable written opinion of</w:t>
        <w:br/>
        <w:t>counsel to the Loan Parties,</w:t>
        <w:br/>
        <w:t>addressed to the Lender, and</w:t>
        <w:br/>
        <w:t>covering such matters relating</w:t>
        <w:br/>
        <w:t>to the Loan Parties, the Loan</w:t>
        <w:br/>
        <w:t>Documents and the transactions</w:t>
        <w:br/>
        <w:t>contemplated therein as the</w:t>
        <w:br/>
        <w:t>Lender shall reasonably request;</w:t>
        <w:br/>
        <w:br/>
        <w:t xml:space="preserve">                  (vii) a</w:t>
        <w:br/>
        <w:t>certificate in the form of</w:t>
        <w:br/>
        <w:t>Exhibit 3.1(b)(vii), dated</w:t>
        <w:br/>
        <w:t>the Closing Date and signed</w:t>
        <w:br/>
        <w:t>by a Responsible Officer,</w:t>
        <w:br/>
        <w:t>confirming compliance with</w:t>
        <w:br/>
        <w:t>the conditions set forth in</w:t>
        <w:br/>
        <w:t>paragraphs (a), (b) and (c)</w:t>
        <w:br/>
        <w:t>of Section 3.2;</w:t>
        <w:br/>
        <w:br/>
        <w:t xml:space="preserve">                  (viii)</w:t>
        <w:br/>
        <w:t>duly executed Notices of</w:t>
        <w:br/>
        <w:t>Borrowing, Letter of Credit</w:t>
        <w:br/>
        <w:t>Notices and Letter of Credit</w:t>
        <w:br/>
        <w:t>Documents, if applicable;</w:t>
        <w:br/>
        <w:br/>
        <w:br/>
        <w:br/>
        <w:t xml:space="preserve">                  (ix)  a</w:t>
        <w:br/>
        <w:t>duly executed Closing</w:t>
        <w:br/>
        <w:t>Statement and Disbursement</w:t>
        <w:br/>
        <w:t>Agreement;</w:t>
        <w:br/>
        <w:br/>
        <w:t xml:space="preserve">                  (x)</w:t>
        <w:br/>
        <w:t>certified copies of all</w:t>
        <w:br/>
        <w:t>consents, approvals,</w:t>
        <w:br/>
        <w:t>authorizations,</w:t>
        <w:br/>
        <w:t>registrations or filings,</w:t>
        <w:br/>
        <w:t>if any, required to be made</w:t>
        <w:br/>
        <w:t>or obtained by each Loan</w:t>
        <w:br/>
        <w:t>Party in connection with the</w:t>
        <w:br/>
        <w:t>Loans;</w:t>
        <w:br/>
        <w:br/>
        <w:t xml:space="preserve">                  (xi)</w:t>
        <w:br/>
        <w:t>Borrower shall have delivered</w:t>
        <w:br/>
        <w:t>the notice required by Section</w:t>
        <w:br/>
        <w:t>2.8(b) of the Original Credit</w:t>
        <w:br/>
        <w:t>Agreement not less than three</w:t>
        <w:br/>
        <w:t>Business Days prior to the</w:t>
        <w:br/>
        <w:t>initial funding of Loans</w:t>
        <w:br/>
        <w:t>and/or issuance of Letters of</w:t>
        <w:br/>
        <w:t>Credit hereunder; and</w:t>
        <w:br/>
        <w:br/>
        <w:t xml:space="preserve">                  (xii) all</w:t>
        <w:br/>
        <w:t>other documents deemed</w:t>
        <w:br/>
        <w:t>reasonably necessary by the</w:t>
        <w:br/>
        <w:t>Lender. Upon the effectiveness</w:t>
        <w:br/>
        <w:t>of this Agreement, the Loans,</w:t>
        <w:br/>
        <w:t>if any, outstanding under the</w:t>
        <w:br/>
        <w:t>Original Credit Agreement will</w:t>
        <w:br/>
        <w:t>be funded hereunder, and all</w:t>
        <w:br/>
        <w:t>Letters of Credit issued and</w:t>
        <w:br/>
        <w:t>outstanding under the Original</w:t>
        <w:br/>
        <w:t>Credit Agreement shall</w:t>
        <w:br/>
        <w:t>automatically, without further</w:t>
        <w:br/>
        <w:t>action on the part of Borrower,</w:t>
        <w:br/>
        <w:t>be deemed to constitute</w:t>
        <w:br/>
        <w:t>outstanding letters of credit</w:t>
        <w:br/>
        <w:t>issued under this Agreement.</w:t>
        <w:br/>
        <w:br/>
        <w:t xml:space="preserve">            (c) Nothing has</w:t>
        <w:br/>
        <w:t>come to the attention of the</w:t>
        <w:br/>
        <w:t>Lender regarding (i) pending or</w:t>
        <w:br/>
        <w:t>threatened litigation involving</w:t>
        <w:br/>
        <w:t>the Borrower or any Subsidiary</w:t>
        <w:br/>
        <w:t>or (ii) compliance by the Borrower</w:t>
        <w:br/>
        <w:t>and each Subsidiary with</w:t>
        <w:br/>
        <w:t>environmental, OSHA and other</w:t>
        <w:br/>
        <w:t>public health, safety or welfare</w:t>
        <w:br/>
        <w:t>laws and regulations, employee</w:t>
        <w:br/>
        <w:t>benefit plans or insurance</w:t>
        <w:br/>
        <w:t>coverages that would be reasonably</w:t>
        <w:br/>
        <w:t>likely to have a Material Adverse</w:t>
        <w:br/>
        <w:t>Effect.</w:t>
        <w:br/>
        <w:br/>
        <w:t xml:space="preserve">      Section 3.2       Each</w:t>
        <w:br/>
        <w:t>Credit Event.  The obligation</w:t>
        <w:br/>
        <w:t>of the Lender to make a Loan</w:t>
        <w:br/>
        <w:t>or issue a Letter of Credit is</w:t>
        <w:br/>
        <w:t>subject to the satisfaction of</w:t>
        <w:br/>
        <w:t>the following conditions:</w:t>
        <w:br/>
        <w:br/>
        <w:t xml:space="preserve">            (a) at the time of</w:t>
        <w:br/>
        <w:t>and immediately after giving</w:t>
        <w:br/>
        <w:t>effect to such Borrowing or</w:t>
        <w:br/>
        <w:t>issuance of a Letter of Credit,</w:t>
        <w:br/>
        <w:t>no Default or Event of Default</w:t>
        <w:br/>
        <w:t>shall exist; and</w:t>
        <w:br/>
        <w:br/>
        <w:t xml:space="preserve">            (b) all</w:t>
        <w:br/>
        <w:t>representations and warranties</w:t>
        <w:br/>
        <w:t>of each Loan Party set forth</w:t>
        <w:br/>
        <w:t>in the Loan Documents shall be</w:t>
        <w:br/>
        <w:t>true and correct in all material</w:t>
        <w:br/>
        <w:t>respects on and as of the date of</w:t>
        <w:br/>
        <w:t>such Borrowing or issuance of a</w:t>
        <w:br/>
        <w:t>Letter of Credit, in each case</w:t>
        <w:br/>
        <w:t>before and after giving effect</w:t>
        <w:br/>
        <w:t>thereto;</w:t>
        <w:br/>
        <w:br/>
        <w:t xml:space="preserve">            (c) since the date</w:t>
        <w:br/>
        <w:t>of the most recent financial</w:t>
        <w:br/>
        <w:t>statements of the Borrower</w:t>
        <w:br/>
        <w:t>described in Section 5.1(a),</w:t>
        <w:br/>
        <w:t>there shall have been no</w:t>
        <w:br/>
        <w:t>change which has had or could</w:t>
        <w:br/>
        <w:t>reasonably be expected to have</w:t>
        <w:br/>
        <w:t>a Material Adverse Effect;</w:t>
        <w:br/>
        <w:br/>
        <w:t xml:space="preserve">            (d) the Lender shall</w:t>
        <w:br/>
        <w:t>have received such other</w:t>
        <w:br/>
        <w:t>documents, certificates,</w:t>
        <w:br/>
        <w:t>information or legal opinions</w:t>
        <w:br/>
        <w:t>as the Lender may reasonably</w:t>
        <w:br/>
        <w:t>request, all in form and substance</w:t>
        <w:br/>
        <w:t>reasonably satisfactory to the</w:t>
        <w:br/>
        <w:t>Lender; and</w:t>
        <w:br/>
        <w:br/>
        <w:t xml:space="preserve">            (e) with respect to</w:t>
        <w:br/>
        <w:t>each issuance of a Letter of</w:t>
        <w:br/>
        <w:t>Credit, the Lender shall have</w:t>
        <w:br/>
        <w:t>received all LOC Documents it</w:t>
        <w:br/>
        <w:t>may require.</w:t>
        <w:br/>
        <w:br/>
        <w:t xml:space="preserve">      Each Borrowing or issuance</w:t>
        <w:br/>
        <w:t>of a Letter of Credit shall be</w:t>
        <w:br/>
        <w:t>deemed to constitute a</w:t>
        <w:br/>
        <w:t>representation and warranty by</w:t>
        <w:br/>
        <w:t>the Borrower on the date thereof</w:t>
        <w:br/>
        <w:t>as to the matters specified in</w:t>
        <w:br/>
        <w:t>paragraphs (a), (b) and (c) of</w:t>
        <w:br/>
        <w:t>this Section 3.2.</w:t>
        <w:br/>
        <w:br/>
        <w:br/>
        <w:br/>
        <w:t xml:space="preserve">           ARTICLE 4</w:t>
        <w:br/>
        <w:br/>
        <w:t xml:space="preserve">  REPRESENTATIONS AND WARRANTIES</w:t>
        <w:br/>
        <w:br/>
        <w:t xml:space="preserve">      The Borrower represents and</w:t>
        <w:br/>
        <w:t>warrants to the Lender as follows:</w:t>
        <w:br/>
        <w:br/>
        <w:t xml:space="preserve">      Section 4.1       Existence;</w:t>
        <w:br/>
        <w:t>Power.  The Borrower and each of</w:t>
        <w:br/>
        <w:t>the Guarantors (i) is duly</w:t>
        <w:br/>
        <w:t>organized, validly existing and</w:t>
        <w:br/>
        <w:t>in good standing as a corporation</w:t>
        <w:br/>
        <w:t>under the laws of the</w:t>
        <w:br/>
        <w:t>jurisdiction of its organization,</w:t>
        <w:br/>
        <w:t>(ii) has all requisite power and</w:t>
        <w:br/>
        <w:t>authority to carry on its business</w:t>
        <w:br/>
        <w:t>as now conducted, and (iii) is</w:t>
        <w:br/>
        <w:t>duly qualified to do business,</w:t>
        <w:br/>
        <w:t>and is in good standing, in each</w:t>
        <w:br/>
        <w:t>jurisdiction where such</w:t>
        <w:br/>
        <w:t>qualification is required, except</w:t>
        <w:br/>
        <w:t>where a failure to be so qualified</w:t>
        <w:br/>
        <w:t>could not reasonably be expected</w:t>
        <w:br/>
        <w:t>to result in a Material Adverse</w:t>
        <w:br/>
        <w:t>Effect.</w:t>
        <w:br/>
        <w:br/>
        <w:t xml:space="preserve">      Section 4.2</w:t>
        <w:br/>
        <w:t>Organizational Power; Authorization.</w:t>
        <w:br/>
        <w:t>The execution, delivery and performance</w:t>
        <w:br/>
        <w:t>by each Loan Party of the Loan</w:t>
        <w:br/>
        <w:t>Documents to which it is a party are</w:t>
        <w:br/>
        <w:t>within such Loan Party's organizational</w:t>
        <w:br/>
        <w:t>powers and have been duly authorized by</w:t>
        <w:br/>
        <w:t>all necessary organizational, and if</w:t>
        <w:br/>
        <w:t>required, stockholder action. This</w:t>
        <w:br/>
        <w:t>Agreement has been duly executed and</w:t>
        <w:br/>
        <w:t>delivered by the Borrower, and</w:t>
        <w:br/>
        <w:t>constitutes, and each other Loan</w:t>
        <w:br/>
        <w:t>Document to which any Loan</w:t>
        <w:br/>
        <w:t>Party is a party, when executed</w:t>
        <w:br/>
        <w:t>and delivered by such Loan Party,</w:t>
        <w:br/>
        <w:t>will constitute, valid and binding</w:t>
        <w:br/>
        <w:t>obligations of the Borrower or such</w:t>
        <w:br/>
        <w:t>Loan Party (as the case may be),</w:t>
        <w:br/>
        <w:t>enforceable against it in accordance</w:t>
        <w:br/>
        <w:t>with their respective terms, except</w:t>
        <w:br/>
        <w:t>as may be limited by applicable</w:t>
        <w:br/>
        <w:t>bankruptcy, insolvency,</w:t>
        <w:br/>
        <w:t>reorganization, moratorium, or</w:t>
        <w:br/>
        <w:t>similar laws affecting the</w:t>
        <w:br/>
        <w:t>enforcement of creditors'</w:t>
        <w:br/>
        <w:t>rights generally and by general</w:t>
        <w:br/>
        <w:t>principles of equity.</w:t>
        <w:br/>
        <w:br/>
        <w:t xml:space="preserve">      Section 4.3</w:t>
        <w:br/>
        <w:t>Governmental Approvals; No</w:t>
        <w:br/>
        <w:t>Conflicts.  The execution,</w:t>
        <w:br/>
        <w:t>delivery and performance by</w:t>
        <w:br/>
        <w:t>the Borrower of this Agreement,</w:t>
        <w:br/>
        <w:t>and by each Loan Party of the</w:t>
        <w:br/>
        <w:t>other Loan Documents to which it</w:t>
        <w:br/>
        <w:t>is a party (a) do not require any</w:t>
        <w:br/>
        <w:t>consent or approval of,</w:t>
        <w:br/>
        <w:t>registration or filing with, or</w:t>
        <w:br/>
        <w:t>any action by, any Governmental</w:t>
        <w:br/>
        <w:t>Authority, except those as have</w:t>
        <w:br/>
        <w:t>been obtained or made and are in</w:t>
        <w:br/>
        <w:t>full force and effect or where</w:t>
        <w:br/>
        <w:t>the failure to do so, individually</w:t>
        <w:br/>
        <w:t>or in the aggregate, could not</w:t>
        <w:br/>
        <w:t>reasonably be expected to have a</w:t>
        <w:br/>
        <w:t>Material Adverse Effect, (b) will</w:t>
        <w:br/>
        <w:t>not violate any applicable law or</w:t>
        <w:br/>
        <w:t>regulation or the charter, bylaws</w:t>
        <w:br/>
        <w:t>or other organizational documents</w:t>
        <w:br/>
        <w:t>of the Borrower or any of its</w:t>
        <w:br/>
        <w:t>Subsidiaries or any order of any</w:t>
        <w:br/>
        <w:t>Governmental Authority, (c) will</w:t>
        <w:br/>
        <w:t>not violate or result in a default</w:t>
        <w:br/>
        <w:t>under any indenture, material</w:t>
        <w:br/>
        <w:t>agreement or other material</w:t>
        <w:br/>
        <w:t>instrument binding on the Borrower</w:t>
        <w:br/>
        <w:t>or any of its Subsidiaries or any</w:t>
        <w:br/>
        <w:t>of their assets or give rise to</w:t>
        <w:br/>
        <w:t>a right thereunder to require any</w:t>
        <w:br/>
        <w:t>payment to be made by the Borrower</w:t>
        <w:br/>
        <w:t>or any of its Subsidiaries</w:t>
        <w:br/>
        <w:t>and (d) will not result in the</w:t>
        <w:br/>
        <w:t>creation or imposition of any</w:t>
        <w:br/>
        <w:t>Lien on any asset of the Borrower</w:t>
        <w:br/>
        <w:t>or any of its Subsidiaries, except</w:t>
        <w:br/>
        <w:t>Liens (if any) created under the</w:t>
        <w:br/>
        <w:t>Loan Documents.</w:t>
        <w:br/>
        <w:br/>
        <w:t xml:space="preserve">      Section 4.4       Financial</w:t>
        <w:br/>
        <w:t>Statements.  The Borrower has</w:t>
        <w:br/>
        <w:t>furnished to the Lender</w:t>
        <w:br/>
        <w:t>the audited consolidated balance</w:t>
        <w:br/>
        <w:t>sheet of the Borrower and its</w:t>
        <w:br/>
        <w:t>Subsidiaries as of September 30,</w:t>
        <w:br/>
        <w:t>2011 and the related consolidated</w:t>
        <w:br/>
        <w:t>statements of income, shareholders'</w:t>
        <w:br/>
        <w:t>equity and cash flows for</w:t>
        <w:br/>
        <w:t>the fiscal year then ended and</w:t>
        <w:br/>
        <w:t>interim financial statements for</w:t>
        <w:br/>
        <w:t>each fiscal quarter through the</w:t>
        <w:br/>
        <w:t>fiscal quarter ended June 30, 2012.</w:t>
        <w:br/>
        <w:t>Such financial statements fairly</w:t>
        <w:br/>
        <w:t>present the consolidated</w:t>
        <w:br/>
        <w:t>financial condition of the</w:t>
        <w:br/>
        <w:t>Borrower and its Subsidiaries</w:t>
        <w:br/>
        <w:t>as of such dates and the consolidated</w:t>
        <w:br/>
        <w:t>results of operations for such</w:t>
        <w:br/>
        <w:t>periods in conformity with GAAP</w:t>
        <w:br/>
        <w:t>consistently applied, subject, in</w:t>
        <w:br/>
        <w:t>the case of interim statements,</w:t>
        <w:br/>
        <w:t>to year end audit adjustments and</w:t>
        <w:br/>
        <w:t>the absence of footnotes.  Since</w:t>
        <w:br/>
        <w:t>the date of the unaudited financial</w:t>
        <w:br/>
        <w:t>statements described above, there</w:t>
        <w:br/>
        <w:t>have been no changes with</w:t>
        <w:br/>
        <w:br/>
        <w:br/>
        <w:br/>
        <w:br/>
        <w:t>respect to the Borrower and its</w:t>
        <w:br/>
        <w:t>Subsidiaries which have had or</w:t>
        <w:br/>
        <w:t>could reasonably be expected to</w:t>
        <w:br/>
        <w:t>have, singly or in the aggregate,</w:t>
        <w:br/>
        <w:t>a Material Adverse Effect.</w:t>
        <w:br/>
        <w:br/>
        <w:t xml:space="preserve">      Section 4.5       Litigation</w:t>
        <w:br/>
        <w:t>and Environmental Matters.</w:t>
        <w:br/>
        <w:br/>
        <w:t xml:space="preserve">            (a) No litigation,</w:t>
        <w:br/>
        <w:t>investigation or proceeding of or</w:t>
        <w:br/>
        <w:t>before any arbitrators or</w:t>
        <w:br/>
        <w:t>Governmental Authorities is pending</w:t>
        <w:br/>
        <w:t>against or, to the knowledge of the</w:t>
        <w:br/>
        <w:t>Borrower, threatened against or</w:t>
        <w:br/>
        <w:t>affecting the Borrower or any of</w:t>
        <w:br/>
        <w:t>its Subsidiaries (i) as to which</w:t>
        <w:br/>
        <w:t>there is a reasonable possibility</w:t>
        <w:br/>
        <w:t>of an adverse determination that</w:t>
        <w:br/>
        <w:t>could reasonably be expected to</w:t>
        <w:br/>
        <w:t>have, either individually or in</w:t>
        <w:br/>
        <w:t>the aggregate, a Material Adverse</w:t>
        <w:br/>
        <w:t>Effect or (ii) which in any manner</w:t>
        <w:br/>
        <w:t>draws into question the validity</w:t>
        <w:br/>
        <w:t>or enforceability of this Agreement</w:t>
        <w:br/>
        <w:t>or any other Loan Document.</w:t>
        <w:br/>
        <w:br/>
        <w:t xml:space="preserve">            (b) Except for the</w:t>
        <w:br/>
        <w:t>matters set forth on Schedule 4.5,</w:t>
        <w:br/>
        <w:t>neither the Borrower nor</w:t>
        <w:br/>
        <w:t>any of its Subsidiaries (i) to the</w:t>
        <w:br/>
        <w:t>best of its actual knowledge, has</w:t>
        <w:br/>
        <w:t>failed to comply with any</w:t>
        <w:br/>
        <w:t>Environmental Law or to obtain,</w:t>
        <w:br/>
        <w:t>maintain or comply with any permit,</w:t>
        <w:br/>
        <w:t>license or other approval</w:t>
        <w:br/>
        <w:t>required under any Environmental</w:t>
        <w:br/>
        <w:t>Law, (ii) to the best of its actual</w:t>
        <w:br/>
        <w:t>knowledge, has become subject to</w:t>
        <w:br/>
        <w:t>any Environmental Liability, (iii)</w:t>
        <w:br/>
        <w:t>has received notice of any claim</w:t>
        <w:br/>
        <w:t>with respect to any Environmental</w:t>
        <w:br/>
        <w:t>Liability or (iv) knows of any</w:t>
        <w:br/>
        <w:t>basis for any Environmental</w:t>
        <w:br/>
        <w:t>Liability.</w:t>
        <w:br/>
        <w:br/>
        <w:t xml:space="preserve">      Section 4.6       Compliance</w:t>
        <w:br/>
        <w:t>with Laws and Agreements.  To the</w:t>
        <w:br/>
        <w:t>best of its actual knowledge, the</w:t>
        <w:br/>
        <w:t>Borrower and each Subsidiary is in</w:t>
        <w:br/>
        <w:t>compliance with (a) all applicable</w:t>
        <w:br/>
        <w:t>laws, rules, regulations and orders</w:t>
        <w:br/>
        <w:t>of any Governmental Authority, and</w:t>
        <w:br/>
        <w:t>(b) all indentures, agreements</w:t>
        <w:br/>
        <w:t>or other instruments binding upon</w:t>
        <w:br/>
        <w:t>it or its properties, except where</w:t>
        <w:br/>
        <w:t>non-compliance, either singly</w:t>
        <w:br/>
        <w:t>or in the aggregate, could not</w:t>
        <w:br/>
        <w:t>reasonably be expected to result</w:t>
        <w:br/>
        <w:t>in a Material Adverse Effect.</w:t>
        <w:br/>
        <w:br/>
        <w:t xml:space="preserve">      Section 4.7       Investment</w:t>
        <w:br/>
        <w:t>Company Act, Etc.  Neither the</w:t>
        <w:br/>
        <w:t>Borrower nor any of its Subsidiaries</w:t>
        <w:br/>
        <w:t>is (a) an "investment company," as</w:t>
        <w:br/>
        <w:t>defined in, or subject to regulation</w:t>
        <w:br/>
        <w:t>under, the Investment Company Act of</w:t>
        <w:br/>
        <w:t>1940, as amended, (b) a "holding</w:t>
        <w:br/>
        <w:t>company" as defined in, or subject</w:t>
        <w:br/>
        <w:t>to regulation under, the Public</w:t>
        <w:br/>
        <w:t>Utility Holding Company Act of</w:t>
        <w:br/>
        <w:t>1935, as amended or (c) otherwise</w:t>
        <w:br/>
        <w:t>subject to any other regulatory</w:t>
        <w:br/>
        <w:t>scheme limiting its ability to</w:t>
        <w:br/>
        <w:t>incur debt.</w:t>
        <w:br/>
        <w:br/>
        <w:t xml:space="preserve">      Section 4.8       Taxes.</w:t>
        <w:br/>
        <w:t>The Borrower and its Subsidiaries</w:t>
        <w:br/>
        <w:t>and each other Person for whose</w:t>
        <w:br/>
        <w:t>taxes the Borrower or any</w:t>
        <w:br/>
        <w:t>Subsidiary could become liable</w:t>
        <w:br/>
        <w:t>have timely filed or caused</w:t>
        <w:br/>
        <w:t>to be filed all Federal income</w:t>
        <w:br/>
        <w:t>tax returns and all other material</w:t>
        <w:br/>
        <w:t>tax returns that are required to be</w:t>
        <w:br/>
        <w:t>filed by them, and have paid all</w:t>
        <w:br/>
        <w:t>taxes shown to be due and payable</w:t>
        <w:br/>
        <w:t>on such returns or on any</w:t>
        <w:br/>
        <w:t>assessments made against it or its</w:t>
        <w:br/>
        <w:t>property and all other taxes, fees</w:t>
        <w:br/>
        <w:t>or other charges imposed on it</w:t>
        <w:br/>
        <w:t>or any of its property by any</w:t>
        <w:br/>
        <w:t>Governmental Authority, except (i)</w:t>
        <w:br/>
        <w:t>to the extent the failure to do so</w:t>
        <w:br/>
        <w:t>would not have a Material Adverse</w:t>
        <w:br/>
        <w:t>Effect or (ii) where the same are</w:t>
        <w:br/>
        <w:t>currently being contested in</w:t>
        <w:br/>
        <w:t>good faith by appropriate proceedings</w:t>
        <w:br/>
        <w:t>and for which the Borrower or such</w:t>
        <w:br/>
        <w:t>Subsidiary, as the case may be, has</w:t>
        <w:br/>
        <w:t>set aside on its books adequate</w:t>
        <w:br/>
        <w:t>reserves.  The charges, accruals</w:t>
        <w:br/>
        <w:t>and reserves on the books of the</w:t>
        <w:br/>
        <w:t>Borrower and its Subsidiaries in</w:t>
        <w:br/>
        <w:t>respect of such taxes are adequate,</w:t>
        <w:br/>
        <w:t>and no tax liabilities that could</w:t>
        <w:br/>
        <w:t>be materially in excess of the</w:t>
        <w:br/>
        <w:t>amount so provided are anticipated.</w:t>
        <w:br/>
        <w:br/>
        <w:t xml:space="preserve">      Section 4.9       Margin</w:t>
        <w:br/>
        <w:t>Regulations.  None of the proceeds</w:t>
        <w:br/>
        <w:t>of any of the Loans will be used</w:t>
        <w:br/>
        <w:t>for "purchasing" or "carrying"</w:t>
        <w:br/>
        <w:t>any "margin stock" with the</w:t>
        <w:br/>
        <w:t>respective meanings of</w:t>
        <w:br/>
        <w:br/>
        <w:br/>
        <w:br/>
        <w:br/>
        <w:t>each of such terms under Regulation</w:t>
        <w:br/>
        <w:t>U as now and from time to time</w:t>
        <w:br/>
        <w:t>hereafter in effect or for</w:t>
        <w:br/>
        <w:t>any purpose that violates the</w:t>
        <w:br/>
        <w:t>provisions of the applicable</w:t>
        <w:br/>
        <w:t>Margin Regulations.</w:t>
        <w:br/>
        <w:br/>
        <w:t xml:space="preserve">      Section 4.10      ERISA.</w:t>
        <w:br/>
        <w:t>No ERISA Event has occurred or is</w:t>
        <w:br/>
        <w:t>reasonably expected to occur that,</w:t>
        <w:br/>
        <w:t>when taken together with all other</w:t>
        <w:br/>
        <w:t>such ERISA Events for which</w:t>
        <w:br/>
        <w:t>liability is reasonably expected to</w:t>
        <w:br/>
        <w:t>occur, could reasonably be expected</w:t>
        <w:br/>
        <w:t>to result in a Material Adverse</w:t>
        <w:br/>
        <w:t>Effect.  The present value of all</w:t>
        <w:br/>
        <w:t>accumulated benefit obligations under</w:t>
        <w:br/>
        <w:t>each Plan (based on the assumptions</w:t>
        <w:br/>
        <w:t>used for purposes of Statement of</w:t>
        <w:br/>
        <w:t>Financial Standards No. 87) did not,</w:t>
        <w:br/>
        <w:t>as of the date of the most recent</w:t>
        <w:br/>
        <w:t>financial statements reflecting such</w:t>
        <w:br/>
        <w:t>amounts, exceed the fair market value</w:t>
        <w:br/>
        <w:t>of the assets of such Plan, and the</w:t>
        <w:br/>
        <w:t>present value of all accumulated</w:t>
        <w:br/>
        <w:t>benefit obligations of all</w:t>
        <w:br/>
        <w:t>underfunded Plans (based on the</w:t>
        <w:br/>
        <w:t>assumptions used for purposes of</w:t>
        <w:br/>
        <w:t>Statement of Financial Standards</w:t>
        <w:br/>
        <w:t>No. 87) did not, as of the date</w:t>
        <w:br/>
        <w:t>of the most recent financial</w:t>
        <w:br/>
        <w:t>statements reflecting such</w:t>
        <w:br/>
        <w:t>amounts, exceed the fair market</w:t>
        <w:br/>
        <w:t>value of the assets of all such</w:t>
        <w:br/>
        <w:t>underfunded Plans.</w:t>
        <w:br/>
        <w:br/>
        <w:t xml:space="preserve">      Section 4.11      Ownership</w:t>
        <w:br/>
        <w:t>of Property.</w:t>
        <w:br/>
        <w:br/>
        <w:t xml:space="preserve">            (a) Each of the</w:t>
        <w:br/>
        <w:t>Borrower and its Subsidiaries</w:t>
        <w:br/>
        <w:t>has good title to, or valid</w:t>
        <w:br/>
        <w:t>leasehold interests in, all</w:t>
        <w:br/>
        <w:t>of its real and personal</w:t>
        <w:br/>
        <w:t>property material to the</w:t>
        <w:br/>
        <w:t>operation of its business.</w:t>
        <w:br/>
        <w:br/>
        <w:t xml:space="preserve">            (b) Each of the Borrower</w:t>
        <w:br/>
        <w:t xml:space="preserve"> and its Subsidiaries owns, or is</w:t>
        <w:br/>
        <w:t>licensed, or otherwise has the right,</w:t>
        <w:br/>
        <w:t>to use, all patents, trademarks,</w:t>
        <w:br/>
        <w:t>service marks, trade names, copyrights</w:t>
        <w:br/>
        <w:t>and other intellectual property</w:t>
        <w:br/>
        <w:t>material to its business, and the</w:t>
        <w:br/>
        <w:t>use thereof by the Borrower and</w:t>
        <w:br/>
        <w:t>its Subsidiaries does not infringe</w:t>
        <w:br/>
        <w:t>on the rights of any other Person,</w:t>
        <w:br/>
        <w:t>except for any such infringements</w:t>
        <w:br/>
        <w:t>that, individually or in the</w:t>
        <w:br/>
        <w:t>aggregate, would not have a</w:t>
        <w:br/>
        <w:t>Material Adverse Effect.</w:t>
        <w:br/>
        <w:br/>
        <w:t xml:space="preserve">      Section 4.12      Disclosure.</w:t>
        <w:br/>
        <w:t>The Borrower has disclosed to the</w:t>
        <w:br/>
        <w:t>Lender all agreements, instruments,</w:t>
        <w:br/>
        <w:t>and corporate or other restrictions</w:t>
        <w:br/>
        <w:t>to which the Borrower or any of its</w:t>
        <w:br/>
        <w:t>Subsidiaries is subject, and all</w:t>
        <w:br/>
        <w:t>other matters known to any of them,</w:t>
        <w:br/>
        <w:t>that, individually or in the</w:t>
        <w:br/>
        <w:t>aggregate, could reasonably be</w:t>
        <w:br/>
        <w:t>expected to result in a Material</w:t>
        <w:br/>
        <w:t>Adverse Effect.  None of the</w:t>
        <w:br/>
        <w:t>reports (including without limitation</w:t>
        <w:br/>
        <w:t>all reports that the Borrower is</w:t>
        <w:br/>
        <w:t>required to file with the</w:t>
        <w:br/>
        <w:t>Securities and Exchange Commission),</w:t>
        <w:br/>
        <w:t>financial statements, certificates</w:t>
        <w:br/>
        <w:t>or other information furnished by</w:t>
        <w:br/>
        <w:t>or on behalf of the Borrower to the</w:t>
        <w:br/>
        <w:t>Lender in connection with the</w:t>
        <w:br/>
        <w:t>negotiation of this Agreement or</w:t>
        <w:br/>
        <w:t>any other Loan Document or delivered</w:t>
        <w:br/>
        <w:t>hereunder or thereunder (as modified</w:t>
        <w:br/>
        <w:t>or supplemented by any other</w:t>
        <w:br/>
        <w:t>information so furnished) contain</w:t>
        <w:br/>
        <w:t>any material misstatement of</w:t>
        <w:br/>
        <w:t>fact or omits to state any material</w:t>
        <w:br/>
        <w:t>fact necessary to make the statements</w:t>
        <w:br/>
        <w:t>therein, taken as a whole, in light</w:t>
        <w:br/>
        <w:t>of the circumstances under which they</w:t>
        <w:br/>
        <w:t>were made, not misleading.</w:t>
        <w:br/>
        <w:br/>
        <w:t xml:space="preserve">      Section 4.13      Labor</w:t>
        <w:br/>
        <w:t>Relations.  There are no strikes,</w:t>
        <w:br/>
        <w:t>lockouts or other material</w:t>
        <w:br/>
        <w:t>labor disputes or grievances</w:t>
        <w:br/>
        <w:t>against the Borrower or any of its</w:t>
        <w:br/>
        <w:t>Subsidiaries, or, to the Borrower's</w:t>
        <w:br/>
        <w:t>knowledge, threatened against or</w:t>
        <w:br/>
        <w:t>affecting the Borrower or any of its</w:t>
        <w:br/>
        <w:t>Subsidiaries, and no</w:t>
        <w:br/>
        <w:t>significant unfair labor practice,</w:t>
        <w:br/>
        <w:t>charges or grievances are pending</w:t>
        <w:br/>
        <w:t>against the Borrower or any of</w:t>
        <w:br/>
        <w:t>its Subsidiaries, or to the Borrower's</w:t>
        <w:br/>
        <w:t>knowledge, threatened against any of</w:t>
        <w:br/>
        <w:t>them before any Governmental Authority.</w:t>
        <w:br/>
        <w:t>All payments due from the Borrower or</w:t>
        <w:br/>
        <w:t>any of its Subsidiaries pursuant to</w:t>
        <w:br/>
        <w:t>the provisions of any collective</w:t>
        <w:br/>
        <w:t>bargaining agreement have been paid</w:t>
        <w:br/>
        <w:t>or accrued as a liability on the books</w:t>
        <w:br/>
        <w:t>of the Borrower or any such</w:t>
        <w:br/>
        <w:t>Subsidiary, except where the failure</w:t>
        <w:br/>
        <w:t>to do so could not reasonably be</w:t>
        <w:br/>
        <w:t>expected to have a Material Adverse</w:t>
        <w:br/>
        <w:t>Effect.</w:t>
        <w:br/>
        <w:br/>
        <w:br/>
        <w:br/>
        <w:br/>
        <w:t xml:space="preserve">      Section 4.14      Subsidiaries.</w:t>
        <w:br/>
        <w:t xml:space="preserve">  Schedule 4.14 sets forth the name</w:t>
        <w:br/>
        <w:t>of, the ownership interest of the</w:t>
        <w:br/>
        <w:t>Borrower in, the jurisdiction of</w:t>
        <w:br/>
        <w:t>incorporation of, and the type of,</w:t>
        <w:br/>
        <w:t>each Subsidiary and identifies each</w:t>
        <w:br/>
        <w:t>Subsidiary that is a Subsidiary</w:t>
        <w:br/>
        <w:t>Loan Party, in each case as of the</w:t>
        <w:br/>
        <w:t>Closing Date.</w:t>
        <w:br/>
        <w:br/>
        <w:t xml:space="preserve">      Section 4.15      Legal Name.</w:t>
        <w:br/>
        <w:t>The exact legal name of the</w:t>
        <w:br/>
        <w:t>Borrower, including spelling and</w:t>
        <w:br/>
        <w:t>punctuation, as such name appears in</w:t>
        <w:br/>
        <w:t>its articles of incorporation, is as</w:t>
        <w:br/>
        <w:t>set forth in the preamble hereof.</w:t>
        <w:br/>
        <w:t>The Borrower's state issued</w:t>
        <w:br/>
        <w:t>organizational identification number</w:t>
        <w:br/>
        <w:t>is M90326.</w:t>
        <w:br/>
        <w:br/>
        <w:t xml:space="preserve">      Section 4.16      No</w:t>
        <w:br/>
        <w:t>Restrictions on Dividends.  There</w:t>
        <w:br/>
        <w:t>are no restrictions on dividends</w:t>
        <w:br/>
        <w:t>or repayment of intercompany loans</w:t>
        <w:br/>
        <w:t>in any agreements of any Subsi</w:t>
        <w:br/>
        <w:t>diary Loan Party.</w:t>
        <w:br/>
        <w:br/>
        <w:t xml:space="preserve">      Section 4.17      Solvency.</w:t>
        <w:br/>
        <w:t>The fair saleable value of the</w:t>
        <w:br/>
        <w:t>Borrower's assets, measured on a going</w:t>
        <w:br/>
        <w:t>concern basis, exceeds all probable</w:t>
        <w:br/>
        <w:t>liabilities, including those to be</w:t>
        <w:br/>
        <w:t>incurred pursuant to this Agreement.</w:t>
        <w:br/>
        <w:t>Neither the Borrower nor any Subsidiary</w:t>
        <w:br/>
        <w:t>has incurred, or believes that it will</w:t>
        <w:br/>
        <w:t>incur after giving effect to the</w:t>
        <w:br/>
        <w:t>transactions contemplated by this</w:t>
        <w:br/>
        <w:t>Agreement, debts beyond its ability</w:t>
        <w:br/>
        <w:t>to pay such debts as they become due.</w:t>
        <w:br/>
        <w:br/>
        <w:t xml:space="preserve">      Section 4.18      Insurance.</w:t>
        <w:br/>
        <w:t>The property and liability insurance</w:t>
        <w:br/>
        <w:t>maintained by the Borrower and its</w:t>
        <w:br/>
        <w:t>Subsidiaries on and as of the date</w:t>
        <w:br/>
        <w:t>hereof complies in all respects with</w:t>
        <w:br/>
        <w:t>the requirements set forth in Section</w:t>
        <w:br/>
        <w:t>5.8.  All such insurance policies are</w:t>
        <w:br/>
        <w:t>in full force and effect.  All premiums</w:t>
        <w:br/>
        <w:t>(if any) due on such insurance policies</w:t>
        <w:br/>
        <w:t>or renewals thereof have been paid and</w:t>
        <w:br/>
        <w:t>there is no default under any of such</w:t>
        <w:br/>
        <w:t>insurance policies.  Neither the</w:t>
        <w:br/>
        <w:t>Borrower nor its Subsidiaries have</w:t>
        <w:br/>
        <w:t>received any notice or other communication</w:t>
        <w:br/>
        <w:t>from any issuer of such insurance policies</w:t>
        <w:br/>
        <w:t>canceling or materially amending any such</w:t>
        <w:br/>
        <w:t>insurance policies, any deductibles or</w:t>
        <w:br/>
        <w:t>retained amounts thereunder, or the</w:t>
        <w:br/>
        <w:t>annual or other premiums payable</w:t>
        <w:br/>
        <w:t>thereunder, and no such cancellation</w:t>
        <w:br/>
        <w:t>or material amendment is threatened.</w:t>
        <w:br/>
        <w:br/>
        <w:t xml:space="preserve">      Section 4.19      Outstanding</w:t>
        <w:br/>
        <w:t>Indebtedness.  On the date of this</w:t>
        <w:br/>
        <w:t>Agreement, the Borrower has no</w:t>
        <w:br/>
        <w:t>outstanding Indebtedness except (i)</w:t>
        <w:br/>
        <w:t>as reflected on the financial statements</w:t>
        <w:br/>
        <w:t>of the Borrower which have been provided</w:t>
        <w:br/>
        <w:t>to the Lender or disclosed in Schedule 7.1</w:t>
        <w:br/>
        <w:t>attached hereto and (ii) Indebtedness</w:t>
        <w:br/>
        <w:t>incurred in the ordinary course of business</w:t>
        <w:br/>
        <w:t>subsequent to the date of such financial</w:t>
        <w:br/>
        <w:t>statements.</w:t>
        <w:br/>
        <w:br/>
        <w:t xml:space="preserve">      Section 4.20      Letters of</w:t>
        <w:br/>
        <w:t>Credit Issued Outside the Provisions of</w:t>
        <w:br/>
        <w:t>the Agreement.  On the date of this</w:t>
        <w:br/>
        <w:t>Agreement, the Borrower has no letters</w:t>
        <w:br/>
        <w:t>of credit issued outside the provisions</w:t>
        <w:br/>
        <w:t>of this Agreement for its account except</w:t>
        <w:br/>
        <w:t>as disclosed on Schedule 4.20 attached</w:t>
        <w:br/>
        <w:t>hereto.</w:t>
        <w:br/>
        <w:br/>
        <w:t xml:space="preserve">             ARTICLE 5</w:t>
        <w:br/>
        <w:br/>
        <w:t xml:space="preserve">      AFFIRMATIVE COVENANTS</w:t>
        <w:br/>
        <w:br/>
        <w:t xml:space="preserve">      The Borrower covenants and agrees</w:t>
        <w:br/>
        <w:t>that so long as the Lender has a Revolving</w:t>
        <w:br/>
        <w:t>Commitment or Term Commitment hereunder or</w:t>
        <w:br/>
        <w:t>the principal of and interest on any Loan</w:t>
        <w:br/>
        <w:t>or any fee remains unpaid:</w:t>
        <w:br/>
        <w:br/>
        <w:br/>
        <w:br/>
        <w:br/>
        <w:t xml:space="preserve">      Section 5.1       Financial</w:t>
        <w:br/>
        <w:t>Statements and Other Information.  The</w:t>
        <w:br/>
        <w:t>Borrower will deliver to the Lender:</w:t>
        <w:br/>
        <w:br/>
        <w:t xml:space="preserve">            (a) as soon as available</w:t>
        <w:br/>
        <w:t>and in any event within 120 days after</w:t>
        <w:br/>
        <w:t>the end of each fiscal year of Borrower,</w:t>
        <w:br/>
        <w:t>(i) a copy of the annual audited report</w:t>
        <w:br/>
        <w:t>for such fiscal year for the Borrower and</w:t>
        <w:br/>
        <w:t>its Subsidiaries, containing a consolidated</w:t>
        <w:br/>
        <w:t>balance sheet of the Borrower and its</w:t>
        <w:br/>
        <w:t>Subsidiaries as of the end of such fiscal</w:t>
        <w:br/>
        <w:t>year and the related consolidated</w:t>
        <w:br/>
        <w:t>statements of income, stockholders'</w:t>
        <w:br/>
        <w:t>equity and cash flows (together with</w:t>
        <w:br/>
        <w:t>all footnotes thereto) of the Borrower</w:t>
        <w:br/>
        <w:t>and its Subsidiaries for such fiscal year,</w:t>
        <w:br/>
        <w:t>setting forth in each case in comparative</w:t>
        <w:br/>
        <w:t>form the figures for the previous fiscal</w:t>
        <w:br/>
        <w:t>year, all in reasonable detail and reported</w:t>
        <w:br/>
        <w:t>on by Xxxxxxx Xxxxx &amp; Co. LLP or</w:t>
        <w:br/>
        <w:t>other independent certified public</w:t>
        <w:br/>
        <w:t>accountants of nationally recognized</w:t>
        <w:br/>
        <w:t>standing chosen by Borrower and</w:t>
        <w:br/>
        <w:t>acceptable to the Lender, (without</w:t>
        <w:br/>
        <w:t>a "going concern" or like</w:t>
        <w:br/>
        <w:t>qualification, exception or explanation</w:t>
        <w:br/>
        <w:t>and without any qualification or</w:t>
        <w:br/>
        <w:t>exception as to scope of such audit)</w:t>
        <w:br/>
        <w:t>to the effect that such financial</w:t>
        <w:br/>
        <w:t>statements present fairly in all</w:t>
        <w:br/>
        <w:t>material respects the financial</w:t>
        <w:br/>
        <w:t>condition and the results of</w:t>
        <w:br/>
        <w:t>operations of the Borrower and its</w:t>
        <w:br/>
        <w:t>Subsidiaries for such fiscal year</w:t>
        <w:br/>
        <w:t>on a consolidated basis in accordance</w:t>
        <w:br/>
        <w:t>with GAAP and that the examination by</w:t>
        <w:br/>
        <w:t>such accountants in connection with</w:t>
        <w:br/>
        <w:t>such consolidated financial statements</w:t>
        <w:br/>
        <w:t>has been made in accordance with</w:t>
        <w:br/>
        <w:t>generally accepted auditing standards</w:t>
        <w:br/>
        <w:t>and (ii) annual unaudited consolidating</w:t>
        <w:br/>
        <w:t>balance sheets and income statements</w:t>
        <w:br/>
        <w:t>for the Borrower and its Subsidiaries;</w:t>
        <w:br/>
        <w:br/>
        <w:t xml:space="preserve">            (b) as soon as available</w:t>
        <w:br/>
        <w:t>and in any event within 60 days after</w:t>
        <w:br/>
        <w:t>the end of each of the first three</w:t>
        <w:br/>
        <w:t>fiscal quarters of each fiscal year</w:t>
        <w:br/>
        <w:t>of the Borrower, (i) an unaudited</w:t>
        <w:br/>
        <w:t>consolidated balance sheet of the</w:t>
        <w:br/>
        <w:t>Borrower and its Subsidiaries as of</w:t>
        <w:br/>
        <w:t>the end of such fiscal quarter with</w:t>
        <w:br/>
        <w:t>comparative information for the</w:t>
        <w:br/>
        <w:t>previous year end, (ii) the related</w:t>
        <w:br/>
        <w:t>unaudited consolidated statements</w:t>
        <w:br/>
        <w:t>of income of the Borrower and its</w:t>
        <w:br/>
        <w:t>Subsidiaries for such fiscal quarter</w:t>
        <w:br/>
        <w:t>and the then elapsed portion of such</w:t>
        <w:br/>
        <w:t>fiscal year, setting forth in each</w:t>
        <w:br/>
        <w:t>case in comparative form the figures for</w:t>
        <w:br/>
        <w:t>the corresponding quarter and the</w:t>
        <w:br/>
        <w:t>corresponding portion of Borrower's</w:t>
        <w:br/>
        <w:t>previous fiscal year, and</w:t>
        <w:br/>
        <w:t>(iii) consolidated statements of cash</w:t>
        <w:br/>
        <w:t>flow for the then elapsed portion of</w:t>
        <w:br/>
        <w:t>such fiscal year with</w:t>
        <w:br/>
        <w:t>comparative information for the</w:t>
        <w:br/>
        <w:t>corresponding portion of the previous</w:t>
        <w:br/>
        <w:t>fiscal year, all certified by</w:t>
        <w:br/>
        <w:t>the chief financial officer or</w:t>
        <w:br/>
        <w:t>treasurer of the Borrower as</w:t>
        <w:br/>
        <w:t>presenting fairly in all material</w:t>
        <w:br/>
        <w:t>respects the financial condition and</w:t>
        <w:br/>
        <w:t>results of operations of the Borrower</w:t>
        <w:br/>
        <w:t>and its Subsidiaries on a</w:t>
        <w:br/>
        <w:t>consolidated basis in accordance with</w:t>
        <w:br/>
        <w:t>GAAP, subject to normal year-end audit</w:t>
        <w:br/>
        <w:t>adjustments and the absence of</w:t>
        <w:br/>
        <w:t>footnotes;</w:t>
        <w:br/>
        <w:br/>
        <w:t xml:space="preserve">            (c) concurrently with the</w:t>
        <w:br/>
        <w:t>delivery of the financial statements</w:t>
        <w:br/>
        <w:t>or information referred to in clauses</w:t>
        <w:br/>
        <w:t>(a) and (b) above, (i) a certificate</w:t>
        <w:br/>
        <w:t>of a Responsible Officer, (1)</w:t>
        <w:br/>
        <w:t>certifying, to the best of his actual</w:t>
        <w:br/>
        <w:t>knowledge, as to whether there</w:t>
        <w:br/>
        <w:t>exists a Default or Event of Default</w:t>
        <w:br/>
        <w:t>on the date of such certificate, and</w:t>
        <w:br/>
        <w:t>if a Default or an Event of Default</w:t>
        <w:br/>
        <w:t>then exists, specifying the details</w:t>
        <w:br/>
        <w:t>thereof and the action which the</w:t>
        <w:br/>
        <w:t>Borrower has taken or proposes to take</w:t>
        <w:br/>
        <w:t>with respect thereto and (2) stating</w:t>
        <w:br/>
        <w:t>whether any change in GAAP or the</w:t>
        <w:br/>
        <w:t>application thereof has occurred</w:t>
        <w:br/>
        <w:t>since the date of the Borrower's</w:t>
        <w:br/>
        <w:t>audited financial statements</w:t>
        <w:br/>
        <w:t>referred to in Section 4.4 and,</w:t>
        <w:br/>
        <w:t>if any change has occurred, specifying</w:t>
        <w:br/>
        <w:t>the effect of such change on the</w:t>
        <w:br/>
        <w:t>financial statements accompanying such</w:t>
        <w:br/>
        <w:t>certificate and (ii) a Covenant</w:t>
        <w:br/>
        <w:t>Compliance Certificate;</w:t>
        <w:br/>
        <w:br/>
        <w:t xml:space="preserve">            (d) promptly after the</w:t>
        <w:br/>
        <w:t>same become publicly available,</w:t>
        <w:br/>
        <w:t>copies of all periodic and other</w:t>
        <w:br/>
        <w:t>reports, proxy statements and other</w:t>
        <w:br/>
        <w:t>materials filed with the Securities</w:t>
        <w:br/>
        <w:t>and Exchange Commission, or any</w:t>
        <w:br/>
        <w:t>Governmental Authority succeeding to</w:t>
        <w:br/>
        <w:t>any or all functions of said</w:t>
        <w:br/>
        <w:br/>
        <w:br/>
        <w:br/>
        <w:t>Commission, or with any national</w:t>
        <w:br/>
        <w:t>securities exchange, or distributed</w:t>
        <w:br/>
        <w:t>by the Borrower to its shareholders</w:t>
        <w:br/>
        <w:t>generally, as the case may be; and</w:t>
        <w:br/>
        <w:br/>
        <w:t xml:space="preserve">            (e) promptly following</w:t>
        <w:br/>
        <w:t>any request therefor, such other</w:t>
        <w:br/>
        <w:t>information regarding</w:t>
        <w:br/>
        <w:t>the results of operations, business</w:t>
        <w:br/>
        <w:t>affairs and financial condition of</w:t>
        <w:br/>
        <w:t>the Borrower or any Subsidiary as</w:t>
        <w:br/>
        <w:t>the Lender may reasonably request.</w:t>
        <w:br/>
        <w:br/>
        <w:t xml:space="preserve">      Section 5.2       Notices of</w:t>
        <w:br/>
        <w:t>Material Events.  The Borrower will</w:t>
        <w:br/>
        <w:t>furnish to the Lender prompt written</w:t>
        <w:br/>
        <w:t>notice of the following:</w:t>
        <w:br/>
        <w:br/>
        <w:t xml:space="preserve">            (a) the occurrence of</w:t>
        <w:br/>
        <w:t xml:space="preserve"> any Default or Event of Default;</w:t>
        <w:br/>
        <w:br/>
        <w:t xml:space="preserve">            (b) the filing or</w:t>
        <w:br/>
        <w:t>commencement of any action, suit</w:t>
        <w:br/>
        <w:t>or proceeding by or before</w:t>
        <w:br/>
        <w:t>any arbitrator or Governmental</w:t>
        <w:br/>
        <w:t>Authority against or, to the</w:t>
        <w:br/>
        <w:t>knowledge of the Borrower, affecting</w:t>
        <w:br/>
        <w:t>the Borrower or any Subsidiary which,</w:t>
        <w:br/>
        <w:t>if adversely determined, could</w:t>
        <w:br/>
        <w:t>reasonably be expected to</w:t>
        <w:br/>
        <w:t>result in a Material Adverse Effect;</w:t>
        <w:br/>
        <w:br/>
        <w:t xml:space="preserve">            (c) the occurrence of any</w:t>
        <w:br/>
        <w:t>event or any other development by which the</w:t>
        <w:br/>
        <w:t>Borrower or any of its Subsidiaries (i)</w:t>
        <w:br/>
        <w:t>fails to comply with any Environmental</w:t>
        <w:br/>
        <w:t>Law or to obtain, maintain or comply</w:t>
        <w:br/>
        <w:t>with any permit, license or other</w:t>
        <w:br/>
        <w:t>approval required under any</w:t>
        <w:br/>
        <w:t>Environmental Law, (ii) becomes</w:t>
        <w:br/>
        <w:t>subject to any Environmental Liability,</w:t>
        <w:br/>
        <w:t>(iii) receives notice of any claim with</w:t>
        <w:br/>
        <w:t>respect to any Environmental Liability,</w:t>
        <w:br/>
        <w:t>or (iv) becomes aware of any basis for</w:t>
        <w:br/>
        <w:t>any Environmental Liability and in each</w:t>
        <w:br/>
        <w:t>of the preceding clauses, which</w:t>
        <w:br/>
        <w:t>individually or in the aggregate, could</w:t>
        <w:br/>
        <w:t>reasonably be expected to result in a</w:t>
        <w:br/>
        <w:t>Material Adverse Effect;</w:t>
        <w:br/>
        <w:br/>
        <w:t xml:space="preserve">            (d) the occurrence of any</w:t>
        <w:br/>
        <w:t>ERISA Event that alone, or together</w:t>
        <w:br/>
        <w:t>with any other ERISA Events that have</w:t>
        <w:br/>
        <w:t>occurred, could reasonably be expected</w:t>
        <w:br/>
        <w:t>to result in a Material Adverse Effect;</w:t>
        <w:br/>
        <w:br/>
        <w:t xml:space="preserve">            (e) the acquisition or</w:t>
        <w:br/>
        <w:t>formation of a new Material Subsidiary;</w:t>
        <w:br/>
        <w:br/>
        <w:t xml:space="preserve">            (f) transfers of assets</w:t>
        <w:br/>
        <w:t>to non-Material Subsidiaries outside</w:t>
        <w:br/>
        <w:t>the ordinary course of business; and</w:t>
        <w:br/>
        <w:br/>
        <w:t xml:space="preserve">            (g) any other development</w:t>
        <w:br/>
        <w:t>that results in, or could reasonably be</w:t>
        <w:br/>
        <w:t>expected to result in, a Material</w:t>
        <w:br/>
        <w:t>Adverse Effect.</w:t>
        <w:br/>
        <w:br/>
        <w:t xml:space="preserve">      Each notice delivered under this</w:t>
        <w:br/>
        <w:t>Section shall be accompanied by a written</w:t>
        <w:br/>
        <w:t>statement of a Responsible Officer setting</w:t>
        <w:br/>
        <w:t>forth the details of the event or</w:t>
        <w:br/>
        <w:t>development requiring such notice</w:t>
        <w:br/>
        <w:t>and any action taken or proposed to be</w:t>
        <w:br/>
        <w:t>taken with respect thereto.</w:t>
        <w:br/>
        <w:br/>
        <w:t xml:space="preserve">      Section 5.3       Existence;</w:t>
        <w:br/>
        <w:t>Conduct of Business.  The Borrower will, a</w:t>
        <w:br/>
        <w:t>nd will cause each of its Subsidiaries to,</w:t>
        <w:br/>
        <w:t>do or cause to be done all things</w:t>
        <w:br/>
        <w:t>necessary to preserve, renew and maintain</w:t>
        <w:br/>
        <w:t>in full force and effect its legal</w:t>
        <w:br/>
        <w:t>existence and its respective rights,</w:t>
        <w:br/>
        <w:t>licenses, permits, privileges,</w:t>
        <w:br/>
        <w:t>franchises, patents, copyrights,</w:t>
        <w:br/>
        <w:t>trademarks and trade names material</w:t>
        <w:br/>
        <w:t>to the conduct of its business and will</w:t>
        <w:br/>
        <w:t>continue to engage in substantially the</w:t>
        <w:br/>
        <w:t>same business as presently conducted</w:t>
        <w:br/>
        <w:t>or such other businesses that are</w:t>
        <w:br/>
        <w:t>reasonably related thereto; provided,</w:t>
        <w:br/>
        <w:t>that nothing in this Section shall</w:t>
        <w:br/>
        <w:t>prohibit any merger, consolidation,</w:t>
        <w:br/>
        <w:t>liquidation or dissolution permitted</w:t>
        <w:br/>
        <w:t>under Section 7.3.</w:t>
        <w:br/>
        <w:br/>
        <w:br/>
        <w:br/>
        <w:br/>
        <w:t xml:space="preserve">      Section 5.4       Compliance with</w:t>
        <w:br/>
        <w:t>Laws, Etc.  The Borrower will, and will</w:t>
        <w:br/>
        <w:t>cause each of its Subsidiaries to,</w:t>
        <w:br/>
        <w:t>comply with all laws, rules, regulations</w:t>
        <w:br/>
        <w:t>and requirements of any Governmental</w:t>
        <w:br/>
        <w:t>Authority applicable to its properties,</w:t>
        <w:br/>
        <w:t>except where the failure to do so, either</w:t>
        <w:br/>
        <w:t>individually or in the aggregate, could</w:t>
        <w:br/>
        <w:t>not reasonably be expected to result</w:t>
        <w:br/>
        <w:t>in a Material Adverse Effect.</w:t>
        <w:br/>
        <w:br/>
        <w:t xml:space="preserve">      Section 5.5       Payment of</w:t>
        <w:br/>
        <w:t>Obligations.  The Borrower will, and</w:t>
        <w:br/>
        <w:t>will cause each of its Subsidiaries to,</w:t>
        <w:br/>
        <w:t>pay and discharge at or before maturity,</w:t>
        <w:br/>
        <w:t>all of its obligations and liabilities</w:t>
        <w:br/>
        <w:t>(including without limitation all tax</w:t>
        <w:br/>
        <w:t>liabilities and claims that could result</w:t>
        <w:br/>
        <w:t>in a statutory Lien) before the same</w:t>
        <w:br/>
        <w:t>shall become delinquent or in default,</w:t>
        <w:br/>
        <w:t>except where (a) the validity or amount</w:t>
        <w:br/>
        <w:t>thereof is being contested in good</w:t>
        <w:br/>
        <w:t>faith by appropriate proceedings, (b)</w:t>
        <w:br/>
        <w:t>the Borrower or such Subsidiary has set</w:t>
        <w:br/>
        <w:t>aside on its books adequate reserves</w:t>
        <w:br/>
        <w:t>with respect thereto in accordance with</w:t>
        <w:br/>
        <w:t>GAAP and (c) the failure to make</w:t>
        <w:br/>
        <w:t>payment pending such contest could</w:t>
        <w:br/>
        <w:t>not reasonably be expected to result</w:t>
        <w:br/>
        <w:t>in a Material Adverse Effect.</w:t>
        <w:br/>
        <w:br/>
        <w:t xml:space="preserve">      Section 5.6       Books and</w:t>
        <w:br/>
        <w:t>Records.  The Borrower will, and</w:t>
        <w:br/>
        <w:t>will cause each of its</w:t>
        <w:br/>
        <w:t>Subsidiaries to, keep proper books</w:t>
        <w:br/>
        <w:t>of record and account in which full,</w:t>
        <w:br/>
        <w:t>true and correct entries</w:t>
        <w:br/>
        <w:t>shall be made of all dealings and</w:t>
        <w:br/>
        <w:t>transactions in relation to its</w:t>
        <w:br/>
        <w:t>business and activities to the extent</w:t>
        <w:br/>
        <w:t>necessary to prepare the consolidated</w:t>
        <w:br/>
        <w:t>financial statements of Borrower in</w:t>
        <w:br/>
        <w:t>conformity with GAAP.</w:t>
        <w:br/>
        <w:br/>
        <w:t xml:space="preserve">      Section 5.7       Visitation,</w:t>
        <w:br/>
        <w:t>Inspection, Etc.  The Borrower will,</w:t>
        <w:br/>
        <w:t>and will cause each of its</w:t>
        <w:br/>
        <w:t>Subsidiaries to, permit any</w:t>
        <w:br/>
        <w:t>representative of the Lender, on</w:t>
        <w:br/>
        <w:t>reasonable advance written notice,</w:t>
        <w:br/>
        <w:t>to visit and inspect its properties,</w:t>
        <w:br/>
        <w:t>to examine its books and records and</w:t>
        <w:br/>
        <w:t>to make copies and take extracts</w:t>
        <w:br/>
        <w:t>therefrom, and to discuss its affairs,</w:t>
        <w:br/>
        <w:t>finances and accounts with any of</w:t>
        <w:br/>
        <w:t>its officers and with its independent</w:t>
        <w:br/>
        <w:t>certified public accountants, all at</w:t>
        <w:br/>
        <w:t>such reasonable times and as often as</w:t>
        <w:br/>
        <w:t>the Lender may reasonably request after</w:t>
        <w:br/>
        <w:t>reasonable prior notice to the Borrower.</w:t>
        <w:br/>
        <w:br/>
        <w:t xml:space="preserve">      Section 5.8       Maintenance of</w:t>
        <w:br/>
        <w:t>Properties; Insurance.  The Borrower</w:t>
        <w:br/>
        <w:t>will, and will cause each of its</w:t>
        <w:br/>
        <w:t>Subsidiaries to, (a) keep and maintain</w:t>
        <w:br/>
        <w:t>all property material to the conduct of</w:t>
        <w:br/>
        <w:t>its business in good working order and</w:t>
        <w:br/>
        <w:t>condition, ordinary wear and tear</w:t>
        <w:br/>
        <w:t>except where the failure to do so,</w:t>
        <w:br/>
        <w:t>either individually or it the aggregate,</w:t>
        <w:br/>
        <w:t>could not reasonably be expected to</w:t>
        <w:br/>
        <w:t>result in a Material Adverse Effect</w:t>
        <w:br/>
        <w:t>and (b) maintain with financially</w:t>
        <w:br/>
        <w:t>sound and reputable insurance</w:t>
        <w:br/>
        <w:t>companies, insurance with respect to</w:t>
        <w:br/>
        <w:t>its properties and business, and the</w:t>
        <w:br/>
        <w:t>properties and business of its</w:t>
        <w:br/>
        <w:t>Subsidiaries, against loss or damage</w:t>
        <w:br/>
        <w:t>of the kinds and at least in the amounts</w:t>
        <w:br/>
        <w:t>as maintained by the Borrower and the</w:t>
        <w:br/>
        <w:t>Subsidiaries on the date of this</w:t>
        <w:br/>
        <w:t>Agreement; provided that such amounts</w:t>
        <w:br/>
        <w:t>shall be appropriately adjusted for</w:t>
        <w:br/>
        <w:t>inflation and for changes in the nature</w:t>
        <w:br/>
        <w:t>and volume of the business conducted by</w:t>
        <w:br/>
        <w:t>the Borrower and its Subsidiaries;</w:t>
        <w:br/>
        <w:t>provided further, however, that for</w:t>
        <w:br/>
        <w:t>purposes of this Section 5.8, the</w:t>
        <w:br/>
        <w:t>self-insurance program of the Borrower</w:t>
        <w:br/>
        <w:t>and its Subsidiaries with</w:t>
        <w:br/>
        <w:t>respect to comprehensive and collision</w:t>
        <w:br/>
        <w:t>damage to its highway vehicles,</w:t>
        <w:br/>
        <w:t>comprehensive general and automotive</w:t>
        <w:br/>
        <w:t>liability and property damage and as</w:t>
        <w:br/>
        <w:t>in effect on the date hereof is hereby</w:t>
        <w:br/>
        <w:t>deemed adequate insurance against</w:t>
        <w:br/>
        <w:t>losses.</w:t>
        <w:br/>
        <w:br/>
        <w:t xml:space="preserve">      Section 5.9       Use of</w:t>
        <w:br/>
        <w:t>Proceeds.  The Borrower will use the</w:t>
        <w:br/>
        <w:t>proceeds of the Loans</w:t>
        <w:br/>
        <w:t>to repay the outstanding Loans under</w:t>
        <w:br/>
        <w:t>the Original Credit Agreement made by</w:t>
        <w:br/>
        <w:t>Bank of America and SunTrust to</w:t>
        <w:br/>
        <w:t>refinance existing debt, finance</w:t>
        <w:br/>
        <w:t>working capital needs, capital</w:t>
        <w:br/>
        <w:t>expenditures and for other general</w:t>
        <w:br/>
        <w:t>corporate purposes of the Borrower</w:t>
        <w:br/>
        <w:t>and its Subsidiaries.  No</w:t>
        <w:br/>
        <w:br/>
        <w:br/>
        <w:br/>
        <w:t>part of the proceeds of any Loan</w:t>
        <w:br/>
        <w:t>will be used, whether directly or</w:t>
        <w:br/>
        <w:t>indirectly, for any purpose that</w:t>
        <w:br/>
        <w:t>would violate any rule or regulation</w:t>
        <w:br/>
        <w:t>of the Board of Governors of the</w:t>
        <w:br/>
        <w:t>Federal Reserve System, including</w:t>
        <w:br/>
        <w:t>Regulations T, U or X.</w:t>
        <w:br/>
        <w:br/>
        <w:t xml:space="preserve">      Section 5.10      Additional</w:t>
        <w:br/>
        <w:t>Subsidiaries.  If any additional</w:t>
        <w:br/>
        <w:t>Material Subsidiary is acquired or</w:t>
        <w:br/>
        <w:t>formed after the Closing Date, the</w:t>
        <w:br/>
        <w:t>Borrower will, within ten (10)</w:t>
        <w:br/>
        <w:t>business days after such Material</w:t>
        <w:br/>
        <w:t>Subsidiary is acquired or formed,</w:t>
        <w:br/>
        <w:t>notify the Lender thereof and will,</w:t>
        <w:br/>
        <w:t>if such Subsidiary is not a Foreign</w:t>
        <w:br/>
        <w:t>Subsidiary or a SPE Subsidiary, cause</w:t>
        <w:br/>
        <w:t>such Material Subsidiary to</w:t>
        <w:br/>
        <w:t>become a Subsidiary Loan Party by</w:t>
        <w:br/>
        <w:t>executing agreements in the form of</w:t>
        <w:br/>
        <w:t>Annex I to Exhibit D and Annex I to</w:t>
        <w:br/>
        <w:t>Exhibit E in form and substance</w:t>
        <w:br/>
        <w:t>satisfactory to the Lender and will</w:t>
        <w:br/>
        <w:t>cause such Material Subsidiary to</w:t>
        <w:br/>
        <w:t>deliver simultaneously therewith</w:t>
        <w:br/>
        <w:t>similar documents applicable to such</w:t>
        <w:br/>
        <w:t>Material Subsidiary required under</w:t>
        <w:br/>
        <w:t>Section 3.1 as reasonably requested by</w:t>
        <w:br/>
        <w:t>the Lender.  If the Borrower forms or</w:t>
        <w:br/>
        <w:t>acquires additional Subsidiaries</w:t>
        <w:br/>
        <w:t>("non-Material Subsidiaries") which are</w:t>
        <w:br/>
        <w:t>neither Material Subsidiaries, Foreign</w:t>
        <w:br/>
        <w:t>Subsidiaries nor SPE Subsidiaries, at</w:t>
        <w:br/>
        <w:t>such time as the assets, revenues or</w:t>
        <w:br/>
        <w:t>income of all such non-Material</w:t>
        <w:br/>
        <w:t>Subsidiaries when considered on a</w:t>
        <w:br/>
        <w:t>consolidated basis would reach the</w:t>
        <w:br/>
        <w:t>level required for a Subsidiary to</w:t>
        <w:br/>
        <w:t>qualify as a Material Subsidiary;</w:t>
        <w:br/>
        <w:t>all then existing non-Material</w:t>
        <w:br/>
        <w:t>Subsidiaries and all subsequently</w:t>
        <w:br/>
        <w:t>formed or acquired non-Material</w:t>
        <w:br/>
        <w:t>Subsidiaries shall become Subsidiary</w:t>
        <w:br/>
        <w:t>Loan Parties by complying with the</w:t>
        <w:br/>
        <w:t>requirements set forth in this Section</w:t>
        <w:br/>
        <w:t>5.10.</w:t>
        <w:br/>
        <w:br/>
        <w:t xml:space="preserve">      Section 5.11      Deposit</w:t>
        <w:br/>
        <w:t>Relationship.  The Borrower will, and</w:t>
        <w:br/>
        <w:t>will cause each of its Subsidiaries to,</w:t>
        <w:br/>
        <w:t>maintain its primary depository and cash</w:t>
        <w:br/>
        <w:t>management accounts with the Lender.</w:t>
        <w:br/>
        <w:br/>
        <w:t xml:space="preserve">             ARTICLE 6</w:t>
        <w:br/>
        <w:br/>
        <w:t xml:space="preserve">       FINANCIAL COVENANTS</w:t>
        <w:br/>
        <w:br/>
        <w:t xml:space="preserve">      The Borrower covenants and agrees</w:t>
        <w:br/>
        <w:t>that so long as the Lender has a Revolving</w:t>
        <w:br/>
        <w:t>Commitment or Term Commitment hereunder</w:t>
        <w:br/>
        <w:t>or the principal of or interest on or</w:t>
        <w:br/>
        <w:t>any Loan remains unpaid or any fee</w:t>
        <w:br/>
        <w:t>remains unpaid:</w:t>
        <w:br/>
        <w:br/>
        <w:t xml:space="preserve">      Section 6.1       Leverage Ratio.</w:t>
        <w:br/>
        <w:t>The Borrower will have, as of the end of</w:t>
        <w:br/>
        <w:t>each fiscal quarter of the Borrower,</w:t>
        <w:br/>
        <w:t>commencing with the fiscal quarter</w:t>
        <w:br/>
        <w:t>ending September 30, 2012, a</w:t>
        <w:br/>
        <w:t>Leverage Ratio of not greater</w:t>
        <w:br/>
        <w:t>than 55%.</w:t>
        <w:br/>
        <w:br/>
        <w:t xml:space="preserve">      Section 6.2       Fixed Charge</w:t>
        <w:br/>
        <w:t>Coverage Ratio.  The Borrower will</w:t>
        <w:br/>
        <w:t>have, as of the end of each fiscal</w:t>
        <w:br/>
        <w:t>quarter of the Borrower, commencing</w:t>
        <w:br/>
        <w:t>with the fiscal quarter ending</w:t>
        <w:br/>
        <w:t>September 30, 2012, a Fixed Charge</w:t>
        <w:br/>
        <w:t>Coverage Ratio of not less than</w:t>
        <w:br/>
        <w:t>2.25:1.0, calculated based on a</w:t>
        <w:br/>
        <w:t>rolling four quarter basis.</w:t>
        <w:br/>
        <w:br/>
        <w:t>For purposes of this Article 6,</w:t>
        <w:br/>
        <w:t>notwithstanding anything in this</w:t>
        <w:br/>
        <w:t>Agreement to the contrary, for</w:t>
        <w:br/>
        <w:t>purposes of calculating the Leverage</w:t>
        <w:br/>
        <w:t>Ratio and the Fixed Charge Coverage</w:t>
        <w:br/>
        <w:t>Ratio, the Indebtedness of any Person</w:t>
        <w:br/>
        <w:t>shall include non-recourse</w:t>
        <w:br/>
        <w:t>indebtedness of such Person and</w:t>
        <w:br/>
        <w:t>of any partnership or joint venture</w:t>
        <w:br/>
        <w:t>in which such Person is a general</w:t>
        <w:br/>
        <w:t>partner or a joint venturer, except</w:t>
        <w:br/>
        <w:t>that with respect to Indebtedness</w:t>
        <w:br/>
        <w:t>of MRP SE Waterfront Residential,</w:t>
        <w:br/>
        <w:t>LLC ("Waterfront Residential"),</w:t>
        <w:br/>
        <w:t>shall only include the Borrower's</w:t>
        <w:br/>
        <w:t>pro rata share of Waterfront</w:t>
        <w:br/>
        <w:t>Residential non-</w:t>
        <w:br/>
        <w:br/>
        <w:br/>
        <w:br/>
        <w:t>recourse indebtedness based on</w:t>
        <w:br/>
        <w:t>Borrower's (or its applicable</w:t>
        <w:br/>
        <w:t>Subsidiary's) ownership percentage</w:t>
        <w:br/>
        <w:t>in such entity.</w:t>
        <w:br/>
        <w:br/>
        <w:t xml:space="preserve">            ARTICLE 7</w:t>
        <w:br/>
        <w:br/>
        <w:t xml:space="preserve">       NEGATIVE COVENANTS</w:t>
        <w:br/>
        <w:br/>
        <w:t xml:space="preserve">      The Borrower covenants and</w:t>
        <w:br/>
        <w:t>agrees that so long as the Lender</w:t>
        <w:br/>
        <w:t>has a Revolving Commitment or Term</w:t>
        <w:br/>
        <w:t>Commitment hereunder or the principal</w:t>
        <w:br/>
        <w:t>of or interest on any Loan remains</w:t>
        <w:br/>
        <w:t>unpaid or any fee remains unpaid:</w:t>
        <w:br/>
        <w:br/>
        <w:t xml:space="preserve">      Section 7.1       Indebtedness.</w:t>
        <w:br/>
        <w:t>The Borrower will not, and will not</w:t>
        <w:br/>
        <w:t>permit any of its Subsidiaries to,</w:t>
        <w:br/>
        <w:t>create, incur, assume or suffer to</w:t>
        <w:br/>
        <w:t>exist any Indebtedness, except:</w:t>
        <w:br/>
        <w:br/>
        <w:t xml:space="preserve">            (a) Indebtedness created</w:t>
        <w:br/>
        <w:t>pursuant to the Loan Documents;</w:t>
        <w:br/>
        <w:br/>
        <w:t xml:space="preserve">            (b) Indebtedness existing</w:t>
        <w:br/>
        <w:t>on the date hereof and set forth on</w:t>
        <w:br/>
        <w:t>Schedule 7.1 (including unborrowed</w:t>
        <w:br/>
        <w:t>portions of any lines of credit</w:t>
        <w:br/>
        <w:t>shown thereon) and extensions,</w:t>
        <w:br/>
        <w:t>renewals and replacements of any</w:t>
        <w:br/>
        <w:t>such Indebtedness that do not</w:t>
        <w:br/>
        <w:t>increase the outstanding principal</w:t>
        <w:br/>
        <w:t>amount thereof (immediately prior</w:t>
        <w:br/>
        <w:t>to giving effect to such extension,</w:t>
        <w:br/>
        <w:t>renewal or replacement) or shorten</w:t>
        <w:br/>
        <w:t>the maturity or the weighted</w:t>
        <w:br/>
        <w:t>average life thereof;</w:t>
        <w:br/>
        <w:br/>
        <w:t xml:space="preserve">            (c) Indebtedness of</w:t>
        <w:br/>
        <w:t>the Borrower or any Subsidiary in</w:t>
        <w:br/>
        <w:t>a principal amount which, when</w:t>
        <w:br/>
        <w:t>combined with Indebtedness permitted</w:t>
        <w:br/>
        <w:t>by Section 7.1(h) and Section 7.1(i),</w:t>
        <w:br/>
        <w:t>does not exceed $25,000,000.00 in the</w:t>
        <w:br/>
        <w:t>aggregate and which is incurred to</w:t>
        <w:br/>
        <w:t>finance the acquisition, construction</w:t>
        <w:br/>
        <w:t>or improvement of any fixed or capital</w:t>
        <w:br/>
        <w:t>assets, including Capital Lease</w:t>
        <w:br/>
        <w:t>Obligations and any Indebtedness</w:t>
        <w:br/>
        <w:t>assumed in connection with the</w:t>
        <w:br/>
        <w:t>acquisition of any such assets of</w:t>
        <w:br/>
        <w:t>secured by a Lien on any such assets</w:t>
        <w:br/>
        <w:t>prior to the acquisition thereof;</w:t>
        <w:br/>
        <w:t>provided, that such Indebtedness is</w:t>
        <w:br/>
        <w:t>incurred prior to or within 90 days</w:t>
        <w:br/>
        <w:t>after such acquisition or the</w:t>
        <w:br/>
        <w:t>completion of such construction</w:t>
        <w:br/>
        <w:t>or improvements or extensions,</w:t>
        <w:br/>
        <w:t>renewals, and replacements of any</w:t>
        <w:br/>
        <w:t>such Indebtedness that do not</w:t>
        <w:br/>
        <w:t>increase the outstanding principal</w:t>
        <w:br/>
        <w:t>amount thereof (immediately prior to</w:t>
        <w:br/>
        <w:t>giving effect to such extension,</w:t>
        <w:br/>
        <w:t>renewal or replacement) or shorten</w:t>
        <w:br/>
        <w:t>the maturity or the weighted</w:t>
        <w:br/>
        <w:t>average life thereof;</w:t>
        <w:br/>
        <w:br/>
        <w:t xml:space="preserve">            (d) Permitted</w:t>
        <w:br/>
        <w:t>Subordinated Debt;</w:t>
        <w:br/>
        <w:br/>
        <w:t xml:space="preserve">            (e) Indebtedness in</w:t>
        <w:br/>
        <w:t>respect of obligations under</w:t>
        <w:br/>
        <w:t>Hedging Agreements permitted by</w:t>
        <w:br/>
        <w:t>Section 7.10;</w:t>
        <w:br/>
        <w:br/>
        <w:t xml:space="preserve">            (f) current Indebtedness</w:t>
        <w:br/>
        <w:t>incurred in the ordinary course of</w:t>
        <w:br/>
        <w:t>business, trade letters of credit</w:t>
        <w:br/>
        <w:t>and Indebtedness arising in</w:t>
        <w:br/>
        <w:t>connection with letters of credit</w:t>
        <w:br/>
        <w:t>obtained in the ordinary course of</w:t>
        <w:br/>
        <w:t>business;</w:t>
        <w:br/>
        <w:br/>
        <w:t xml:space="preserve">            (g) Indebtedness in the</w:t>
        <w:br/>
        <w:t>form of mortgage loans in connection</w:t>
        <w:br/>
        <w:t>with permanent financing of improved</w:t>
        <w:br/>
        <w:t>commercial real properties;</w:t>
        <w:br/>
        <w:br/>
        <w:br/>
        <w:br/>
        <w:br/>
        <w:br/>
        <w:t xml:space="preserve">            (h) other unsecured</w:t>
        <w:br/>
        <w:t>Indebtedness outstanding at any</w:t>
        <w:br/>
        <w:t>time which, when added to</w:t>
        <w:br/>
        <w:t>Indebtedness permitted by Section</w:t>
        <w:br/>
        <w:t>7.1(c) and (i), does not exceed</w:t>
        <w:br/>
        <w:t>$25,000,000.00 in the aggregate; and</w:t>
        <w:br/>
        <w:br/>
        <w:t xml:space="preserve">            (i) Indebtedness of the</w:t>
        <w:br/>
        <w:t>Borrower or any Subsidiary in a</w:t>
        <w:br/>
        <w:t>principal amount which, when combined</w:t>
        <w:br/>
        <w:t>with Indebtedness permitted by Section</w:t>
        <w:br/>
        <w:t>7.1(c) and (h), does not exceed</w:t>
        <w:br/>
        <w:t>$25,000,000.00 in the aggregate, which</w:t>
        <w:br/>
        <w:t>is secured by a Lien on any fixed or</w:t>
        <w:br/>
        <w:t>capital assets, including Capital</w:t>
        <w:br/>
        <w:t>Lease Obligations, and which does</w:t>
        <w:br/>
        <w:t>not otherwise qualify as Indebtedness</w:t>
        <w:br/>
        <w:t>permitted under the terms of Section</w:t>
        <w:br/>
        <w:t>7.1(c).</w:t>
        <w:br/>
        <w:br/>
        <w:t xml:space="preserve">      Section 7.2       Negative</w:t>
        <w:br/>
        <w:t>Pledge.  The Borrower will not,</w:t>
        <w:br/>
        <w:t>and will not permit any</w:t>
        <w:br/>
        <w:t>of its Subsidiaries to, create,</w:t>
        <w:br/>
        <w:t>incur, assume or suffer to exist</w:t>
        <w:br/>
        <w:t>any Lien on any of its assets or</w:t>
        <w:br/>
        <w:t>property now owned or hereafter</w:t>
        <w:br/>
        <w:t>acquired except:</w:t>
        <w:br/>
        <w:br/>
        <w:t xml:space="preserve">            (a) Permitted</w:t>
        <w:br/>
        <w:t>Encumbrances;</w:t>
        <w:br/>
        <w:br/>
        <w:t xml:space="preserve">            (b) any Liens on any</w:t>
        <w:br/>
        <w:t>property or assets of the Borrower</w:t>
        <w:br/>
        <w:t>or any Subsidiary existing on the</w:t>
        <w:br/>
        <w:t>Closing Date set forth on Schedule</w:t>
        <w:br/>
        <w:t>7.2; provided, that such Lien shall</w:t>
        <w:br/>
        <w:t>not apply to any other property or</w:t>
        <w:br/>
        <w:t>asset of the Borrower or any</w:t>
        <w:br/>
        <w:t>Subsidiary;</w:t>
        <w:br/>
        <w:br/>
        <w:t xml:space="preserve">            (c) purchase money</w:t>
        <w:br/>
        <w:t>Liens upon or in any fixed or</w:t>
        <w:br/>
        <w:t>capital assets to secure the</w:t>
        <w:br/>
        <w:t>purchase price or the cost of</w:t>
        <w:br/>
        <w:t>construction or improvement of such</w:t>
        <w:br/>
        <w:t>fixed or capital assets or to</w:t>
        <w:br/>
        <w:t>secure Indebtedness incurred solely</w:t>
        <w:br/>
        <w:t>for the purpose of financing the</w:t>
        <w:br/>
        <w:t>acquisition, construction or improvement</w:t>
        <w:br/>
        <w:t>of such fixed or capital assets</w:t>
        <w:br/>
        <w:t>(including Liens securing any Capital</w:t>
        <w:br/>
        <w:t>Lease Obligations); provided, that (i)</w:t>
        <w:br/>
        <w:t>such Lien secures Indebtedness</w:t>
        <w:br/>
        <w:t>permitted by Section 7.1(c), (ii)</w:t>
        <w:br/>
        <w:t>such Lien attaches to such asset</w:t>
        <w:br/>
        <w:t>concurrently or within 90 days</w:t>
        <w:br/>
        <w:t>after the acquisition, improvement or</w:t>
        <w:br/>
        <w:t>completion of the construction thereof;</w:t>
        <w:br/>
        <w:t>(iii) such Lien does not extend to any</w:t>
        <w:br/>
        <w:t>other asset; and (iv) the Indebtedness</w:t>
        <w:br/>
        <w:t>secured thereby does not exceed the</w:t>
        <w:br/>
        <w:t>cost of acquiring, constructing or</w:t>
        <w:br/>
        <w:t>improving such fixed or capital assets;</w:t>
        <w:br/>
        <w:br/>
        <w:t xml:space="preserve">            (d) any Lien (i) existing</w:t>
        <w:br/>
        <w:t>on any asset of any Person at the time</w:t>
        <w:br/>
        <w:t>such Person becomes a Subsidiary of the</w:t>
        <w:br/>
        <w:t>Borrower, (ii) existing on any asset</w:t>
        <w:br/>
        <w:t>of any Person at the time such Person</w:t>
        <w:br/>
        <w:t>is merged with or into the Borrower or</w:t>
        <w:br/>
        <w:t>any Subsidiary of the Borrower or (iii)</w:t>
        <w:br/>
        <w:t>existing on any asset prior to the</w:t>
        <w:br/>
        <w:t>acquisition thereof by the Borrower</w:t>
        <w:br/>
        <w:t>or any Subsidiary of the Borrower;</w:t>
        <w:br/>
        <w:t>provided, that any such Lien was not</w:t>
        <w:br/>
        <w:t>created in the contemplation of any</w:t>
        <w:br/>
        <w:t>of the foregoing and any such Lien</w:t>
        <w:br/>
        <w:t>secures only those obligations which</w:t>
        <w:br/>
        <w:t>it secures on the date that such Person</w:t>
        <w:br/>
        <w:t>becomes a Subsidiary or the date of</w:t>
        <w:br/>
        <w:t>such merger or the date of such</w:t>
        <w:br/>
        <w:t>acquisition;</w:t>
        <w:br/>
        <w:br/>
        <w:t xml:space="preserve">            (e) Liens securing</w:t>
        <w:br/>
        <w:t>Indebtedness permitted under Section</w:t>
        <w:br/>
        <w:t>7.1;</w:t>
        <w:br/>
        <w:br/>
        <w:t xml:space="preserve">            (f) Liens or pledges of</w:t>
        <w:br/>
        <w:t>securities of the Borrower or any</w:t>
        <w:br/>
        <w:t>Subsidiary to governmental agencies</w:t>
        <w:br/>
        <w:t>pursuant to the Borrower's or any</w:t>
        <w:br/>
        <w:t>Subsidiary's insurance program;</w:t>
        <w:br/>
        <w:br/>
        <w:t xml:space="preserve">            (g) Rights reserved or</w:t>
        <w:br/>
        <w:t>vested in governmental authority</w:t>
        <w:br/>
        <w:t>which do not materially impair the</w:t>
        <w:br/>
        <w:t>use of such property;</w:t>
        <w:br/>
        <w:br/>
        <w:t xml:space="preserve">            (h) extensions,</w:t>
        <w:br/>
        <w:t>renewals, or replacements of any</w:t>
        <w:br/>
        <w:t>Lien referred to in paragraphs</w:t>
        <w:br/>
        <w:t>(a) through (g) of this Section;</w:t>
        <w:br/>
        <w:t>provided, that the principal amount</w:t>
        <w:br/>
        <w:t>of the</w:t>
        <w:br/>
        <w:br/>
        <w:br/>
        <w:br/>
        <w:t>Indebtedness secured thereby is not</w:t>
        <w:br/>
        <w:t>increased and that any such</w:t>
        <w:br/>
        <w:t>extension, renewal or replacement</w:t>
        <w:br/>
        <w:t>is limited to the assets originally</w:t>
        <w:br/>
        <w:t>encumbered thereby;</w:t>
        <w:br/>
        <w:br/>
        <w:t xml:space="preserve">            (i) Liens arising under</w:t>
        <w:br/>
        <w:t>that certain Contingent Mortgage</w:t>
        <w:br/>
        <w:t>and Security Agreement dated as of</w:t>
        <w:br/>
        <w:t>May 18, 2012, from Lake Louisa, LLC,</w:t>
        <w:br/>
        <w:t>a Florida limited liability</w:t>
        <w:br/>
        <w:t>company and a Subsidiary of Borrower,</w:t>
        <w:br/>
        <w:t>in favor of Cemex Construction</w:t>
        <w:br/>
        <w:t>Materials, LLC, a Delaware limited</w:t>
        <w:br/>
        <w:t>liability company, in connection</w:t>
        <w:br/>
        <w:t>with a Mining Lease dated May 18,</w:t>
        <w:br/>
        <w:t>2012, related to certain real</w:t>
        <w:br/>
        <w:t>property located in Lake County,</w:t>
        <w:br/>
        <w:t>Florida, as more specifically</w:t>
        <w:br/>
        <w:t>described in such mortgage; and</w:t>
        <w:br/>
        <w:br/>
        <w:t xml:space="preserve">            (j) Liens on improved</w:t>
        <w:br/>
        <w:t>commercial real properties in</w:t>
        <w:br/>
        <w:t>connection with permanent financing</w:t>
        <w:br/>
        <w:t>thereof.</w:t>
        <w:br/>
        <w:br/>
        <w:t xml:space="preserve">      Section 7.3       Fundamental</w:t>
        <w:br/>
        <w:t>Changes.</w:t>
        <w:br/>
        <w:br/>
        <w:t xml:space="preserve">            (a) Except as permitted</w:t>
        <w:br/>
        <w:t>by Section 7.6, the Borrower will</w:t>
        <w:br/>
        <w:t>not, and will not permit any</w:t>
        <w:br/>
        <w:t>Subsidiary to, merge into or</w:t>
        <w:br/>
        <w:t>consolidate into any other Person,</w:t>
        <w:br/>
        <w:t>or permit any other Person to merge</w:t>
        <w:br/>
        <w:t>into or consolidate with it, or sell,</w:t>
        <w:br/>
        <w:t>lease, transfer or otherwise dispose</w:t>
        <w:br/>
        <w:t>of (in a single transaction or a</w:t>
        <w:br/>
        <w:t>series of transactions) all or</w:t>
        <w:br/>
        <w:t>substantially all of its assets (in</w:t>
        <w:br/>
        <w:t>each case, whether now owned or</w:t>
        <w:br/>
        <w:t>hereafter acquired) or all or</w:t>
        <w:br/>
        <w:t>substantially all of the stock</w:t>
        <w:br/>
        <w:t>of any of its Subsidiaries (in</w:t>
        <w:br/>
        <w:t>each case, whether now owned or</w:t>
        <w:br/>
        <w:t>hereafter acquired) or liquidate or</w:t>
        <w:br/>
        <w:t>dissolve; provided, that if at the</w:t>
        <w:br/>
        <w:t>time thereof and immediately after</w:t>
        <w:br/>
        <w:t>giving effect thereto, no Default or</w:t>
        <w:br/>
        <w:t>Event of Default shall have occurred</w:t>
        <w:br/>
        <w:t>and be continuing (i) the Borrower</w:t>
        <w:br/>
        <w:t>or any Subsidiary may</w:t>
        <w:br/>
        <w:t>merge with a Person if the Borrower</w:t>
        <w:br/>
        <w:t>(or such Subsidiary if the Borrower</w:t>
        <w:br/>
        <w:t>is not a party to such</w:t>
        <w:br/>
        <w:t>merger) is the surviving Person,</w:t>
        <w:br/>
        <w:t>(ii) any Subsidiary may merge into</w:t>
        <w:br/>
        <w:t>another Subsidiary; provided,</w:t>
        <w:br/>
        <w:t>that if any party to such merger is</w:t>
        <w:br/>
        <w:t>a Subsidiary Loan Party, the</w:t>
        <w:br/>
        <w:t>Subsidiary Loan Party shall be</w:t>
        <w:br/>
        <w:t>the surviving Person, (iii) any</w:t>
        <w:br/>
        <w:t>Subsidiary may sell, transfer,</w:t>
        <w:br/>
        <w:t>lease or otherwise dispose of all</w:t>
        <w:br/>
        <w:t>or substantially all of its assets</w:t>
        <w:br/>
        <w:t>to the Borrower or to a Subsidiary</w:t>
        <w:br/>
        <w:t>Loan Party, and (iv) any Subsidiary</w:t>
        <w:br/>
        <w:t>(other than a Subsidiary Loan Party)</w:t>
        <w:br/>
        <w:t>may liquidate or dissolve if the</w:t>
        <w:br/>
        <w:t>Borrower determines in good faith</w:t>
        <w:br/>
        <w:t>that such liquidation or dissolution</w:t>
        <w:br/>
        <w:t>is in the best interests of the</w:t>
        <w:br/>
        <w:t>Borrower and is not materially</w:t>
        <w:br/>
        <w:t>disadvantageous to the Lender;</w:t>
        <w:br/>
        <w:t>provided, that any such merger</w:t>
        <w:br/>
        <w:t>involving a Person that is not a</w:t>
        <w:br/>
        <w:t>wholly-owned Subsidiary immediately</w:t>
        <w:br/>
        <w:t>prior to such merger shall</w:t>
        <w:br/>
        <w:t>not be permitted unless also</w:t>
        <w:br/>
        <w:t>permitted by Section 7.4.</w:t>
        <w:br/>
        <w:t>Notwithstanding the foregoing, (i)</w:t>
        <w:br/>
        <w:t>the Borrower and the Guarantors</w:t>
        <w:br/>
        <w:t>shall be permitted to transfer real</w:t>
        <w:br/>
        <w:t>properties to SPE Subsidiaries for</w:t>
        <w:br/>
        <w:t>the purpose of permanent financing</w:t>
        <w:br/>
        <w:t>of such properties, and (ii) the</w:t>
        <w:br/>
        <w:t>Borrower shall be permitted to</w:t>
        <w:br/>
        <w:t>split into two or more entities</w:t>
        <w:br/>
        <w:t>(collectively, the "Resulting</w:t>
        <w:br/>
        <w:t>Companies"), provided that (A) no</w:t>
        <w:br/>
        <w:t>Default or Event of Default shall</w:t>
        <w:br/>
        <w:t>have occurred and be continuing,</w:t>
        <w:br/>
        <w:t>(B) the Borrower shall continue</w:t>
        <w:br/>
        <w:t>in existence as one of the Resulting</w:t>
        <w:br/>
        <w:t>Companies, (C) the Resulting</w:t>
        <w:br/>
        <w:t>Companies shall execute and deliver</w:t>
        <w:br/>
        <w:t>a agreement in form and substance</w:t>
        <w:br/>
        <w:t>acceptable to the Lender in its sole</w:t>
        <w:br/>
        <w:t>discretion, pursuant to which the</w:t>
        <w:br/>
        <w:t>Resulting Companies not a party</w:t>
        <w:br/>
        <w:t>hereto agree to join in and</w:t>
        <w:br/>
        <w:t>become a party to, and subject to</w:t>
        <w:br/>
        <w:t>the terms and conditions of, this</w:t>
        <w:br/>
        <w:t>Agreement, and the Resulting</w:t>
        <w:br/>
        <w:t>Companies acknowledge, agree and</w:t>
        <w:br/>
        <w:t>confirm that the financial</w:t>
        <w:br/>
        <w:t>covenants contained herein shall</w:t>
        <w:br/>
        <w:t>thereafter be applicable to the</w:t>
        <w:br/>
        <w:t>Resulting Companies on a combined</w:t>
        <w:br/>
        <w:t>basis, (D) the Resulting</w:t>
        <w:br/>
        <w:t>Companies other than Borrower</w:t>
        <w:br/>
        <w:t>shall have delivered to Lender, in</w:t>
        <w:br/>
        <w:t>form and substance acceptable</w:t>
        <w:br/>
        <w:t>to Lender in its sole discretion,</w:t>
        <w:br/>
        <w:t>the promissory notes, contribution</w:t>
        <w:br/>
        <w:t>agreements, certificates, and</w:t>
        <w:br/>
        <w:t>other instruments contemplated by</w:t>
        <w:br/>
        <w:t>Section 3.1(b)(ii), (iv), (v), (vi),</w:t>
        <w:br/>
        <w:t>(x) and (xi) of this Agreement,</w:t>
        <w:br/>
        <w:t>(E) Lender shall have approved the</w:t>
        <w:br/>
        <w:t>form of any indemnification and/or</w:t>
        <w:br/>
        <w:br/>
        <w:br/>
        <w:br/>
        <w:br/>
        <w:t>subordination agreement by and among</w:t>
        <w:br/>
        <w:t>the Resulting Companies, or any of</w:t>
        <w:br/>
        <w:t>them, and (F) the Resulting Companies</w:t>
        <w:br/>
        <w:t>shall have reimbursed Lender for the</w:t>
        <w:br/>
        <w:t>costs and expenses incurred by Lender</w:t>
        <w:br/>
        <w:t>and its counsel in connection with</w:t>
        <w:br/>
        <w:t>such transaction.</w:t>
        <w:br/>
        <w:br/>
        <w:t xml:space="preserve">            (b) The Borrower will not,</w:t>
        <w:br/>
        <w:t>and will not permit any of its</w:t>
        <w:br/>
        <w:t>Subsidiaries to, engage to any material</w:t>
        <w:br/>
        <w:t>extent in any business other than</w:t>
        <w:br/>
        <w:t>businesses of substantially the same type</w:t>
        <w:br/>
        <w:t>conducted by the Borrower and its</w:t>
        <w:br/>
        <w:t>Subsidiaries on the date hereof and</w:t>
        <w:br/>
        <w:t>businesses reasonably related thereto.</w:t>
        <w:br/>
        <w:br/>
        <w:t xml:space="preserve">      Section 7.4       Investments,</w:t>
        <w:br/>
        <w:t>Loans, Etc.  The Borrower will not, and</w:t>
        <w:br/>
        <w:t>will not permit any of its Subsidiaries</w:t>
        <w:br/>
        <w:t>to, purchase, hold or acquire (including</w:t>
        <w:br/>
        <w:t>pursuant to any merger with</w:t>
        <w:br/>
        <w:t>any Person that was not a wholly-owned</w:t>
        <w:br/>
        <w:t>Subsidiary prior to such merger), any</w:t>
        <w:br/>
        <w:t>common stock, evidence of indebtedness</w:t>
        <w:br/>
        <w:t>or other securities (including any</w:t>
        <w:br/>
        <w:t>option, warrant, or other right to</w:t>
        <w:br/>
        <w:t>acquire any of the foregoing) of, make</w:t>
        <w:br/>
        <w:t>or permit to exist any loans or</w:t>
        <w:br/>
        <w:t>advances to, Guarantee any</w:t>
        <w:br/>
        <w:t>obligations of, or make or permit to</w:t>
        <w:br/>
        <w:t>exist any investment or any other</w:t>
        <w:br/>
        <w:t>interest in, any other Person</w:t>
        <w:br/>
        <w:t>(all of the foregoing being collectively</w:t>
        <w:br/>
        <w:t>called "Investments"), or purchase or</w:t>
        <w:br/>
        <w:t>otherwise acquire (in</w:t>
        <w:br/>
        <w:t>one transaction or a series of</w:t>
        <w:br/>
        <w:t>transactions) any assets of any other</w:t>
        <w:br/>
        <w:t>Person ("Acquisitions"), except:</w:t>
        <w:br/>
        <w:br/>
        <w:t xml:space="preserve">            (a) Investments (other</w:t>
        <w:br/>
        <w:t>than Permitted Investments) existing</w:t>
        <w:br/>
        <w:t>on the date hereof and set forth on</w:t>
        <w:br/>
        <w:t>Schedule 7.4;</w:t>
        <w:br/>
        <w:br/>
        <w:t xml:space="preserve">            (b) Permitted Investments;</w:t>
        <w:br/>
        <w:br/>
        <w:t xml:space="preserve">            (c) Guarantees constituting</w:t>
        <w:br/>
        <w:t>Indebtedness permitted by Section 7.1;</w:t>
        <w:br/>
        <w:t>provided, that the aggregate principal</w:t>
        <w:br/>
        <w:t>amount of Indebtedness of Subsidiaries</w:t>
        <w:br/>
        <w:t>that are not Subsidiary Loan</w:t>
        <w:br/>
        <w:t>Parties that is Guaranteed by any Loan</w:t>
        <w:br/>
        <w:t>Party shall be subject to the limitation</w:t>
        <w:br/>
        <w:t>set forth in clause (d) hereof;</w:t>
        <w:br/>
        <w:br/>
        <w:t xml:space="preserve">            (d) Investments made by the</w:t>
        <w:br/>
        <w:t>Borrower in or to any Subsidiary and by</w:t>
        <w:br/>
        <w:t>any Subsidiary to the Borrower or in or</w:t>
        <w:br/>
        <w:t>to another Subsidiary;</w:t>
        <w:br/>
        <w:br/>
        <w:t xml:space="preserve">            (e) loans or advances to</w:t>
        <w:br/>
        <w:t>employees, officers or directors of the</w:t>
        <w:br/>
        <w:t>Borrower or any Subsidiary in the ordinary</w:t>
        <w:br/>
        <w:t>course of business for travel, relocation</w:t>
        <w:br/>
        <w:t>and related expenses;</w:t>
        <w:br/>
        <w:br/>
        <w:t xml:space="preserve">            (f) Hedging Agreements</w:t>
        <w:br/>
        <w:t>permitted by Section 7.10;</w:t>
        <w:br/>
        <w:br/>
        <w:t xml:space="preserve">            (g) Real estate investments</w:t>
        <w:br/>
        <w:t>or joint ventures that are typical in</w:t>
        <w:br/>
        <w:t>the Borrower's ordinary course of</w:t>
        <w:br/>
        <w:t>business;</w:t>
        <w:br/>
        <w:br/>
        <w:t xml:space="preserve">            (h) Other Investments</w:t>
        <w:br/>
        <w:t>which in the aggregate do not exceed</w:t>
        <w:br/>
        <w:t>$5,000,000.00 in any fiscal year of</w:t>
        <w:br/>
        <w:t>the Borrower; and</w:t>
        <w:br/>
        <w:br/>
        <w:t xml:space="preserve">            (i) Acquisitions not to</w:t>
        <w:br/>
        <w:t>exceed in the aggregate in any fiscal</w:t>
        <w:br/>
        <w:t>year of the Borrower 15% of Consolidated</w:t>
        <w:br/>
        <w:t>Net Worth (measured at the end of the</w:t>
        <w:br/>
        <w:t>immediately preceding fiscal year);</w:t>
        <w:br/>
        <w:t>provided that Acquisitions in the</w:t>
        <w:br/>
        <w:t>aggregate in any fiscal year of the</w:t>
        <w:br/>
        <w:t>Borrower up to 20% of Consolidated</w:t>
        <w:br/>
        <w:t>Net Worth (measured at the end of</w:t>
        <w:br/>
        <w:t>the immediately preceding fiscal year)</w:t>
        <w:br/>
        <w:t>may be made after delivery to the</w:t>
        <w:br/>
        <w:t>Lender of pro forma consolidated</w:t>
        <w:br/>
        <w:t>financial statements,</w:t>
        <w:br/>
        <w:br/>
        <w:br/>
        <w:br/>
        <w:br/>
        <w:t>certified by the Borrower and reasonably</w:t>
        <w:br/>
        <w:t>acceptable to the Lender, showing that</w:t>
        <w:br/>
        <w:t>after giving effect to such Acquisitions</w:t>
        <w:br/>
        <w:t>no Default or Event of Default would exist.</w:t>
        <w:br/>
        <w:br/>
        <w:t xml:space="preserve">      Section 7.5       Restricted</w:t>
        <w:br/>
        <w:t>Payments.  After the date of this</w:t>
        <w:br/>
        <w:t>Agreement, the Borrower will not, and</w:t>
        <w:br/>
        <w:t>will not permit its Subsidiaries to,</w:t>
        <w:br/>
        <w:t>declare or make, or agree to pay or</w:t>
        <w:br/>
        <w:t>make, directly or indirectly, any</w:t>
        <w:br/>
        <w:t>dividend on any class of its stock, or</w:t>
        <w:br/>
        <w:t>make any payment on account of, or set</w:t>
        <w:br/>
        <w:t>apart assets for a sinking or other</w:t>
        <w:br/>
        <w:t>analogous fund for, the purchase,</w:t>
        <w:br/>
        <w:t>redemption, retirement, defeasance or</w:t>
        <w:br/>
        <w:t>other acquisition of, any Indebtedness</w:t>
        <w:br/>
        <w:t>subordinated to the Obligations of the</w:t>
        <w:br/>
        <w:t>Borrower or any options, warrants, or</w:t>
        <w:br/>
        <w:t>other rights to purchase such</w:t>
        <w:br/>
        <w:t>Indebtedness, whether now or hereafter</w:t>
        <w:br/>
        <w:t>outstanding (each, a "Restricted Payment"),</w:t>
        <w:br/>
        <w:t>except for (i) dividends not exceeding</w:t>
        <w:br/>
        <w:t>66.6% of Consolidated Net Income</w:t>
        <w:br/>
        <w:t>subsequent to September 30,</w:t>
        <w:br/>
        <w:t>2003, (ii) dividends payable by the</w:t>
        <w:br/>
        <w:t>Borrower solely in shares of any</w:t>
        <w:br/>
        <w:t>class of its common stock,</w:t>
        <w:br/>
        <w:t>(iii) Restricted Payments made by any</w:t>
        <w:br/>
        <w:t>Subsidiary to the Borrower or to</w:t>
        <w:br/>
        <w:t>another Subsidiary Loan Party and</w:t>
        <w:br/>
        <w:t>(iv) cash redemptions of the common</w:t>
        <w:br/>
        <w:t>stock of the Borrower; provided,</w:t>
        <w:br/>
        <w:t>that the exceptions permitted</w:t>
        <w:br/>
        <w:t>pursuant to clauses (i) through (iv)</w:t>
        <w:br/>
        <w:t>shall apply only if no Default or</w:t>
        <w:br/>
        <w:t>Event of Default has occurred and is</w:t>
        <w:br/>
        <w:t>continuing at the time such dividend</w:t>
        <w:br/>
        <w:t>or other payment is paid or redemption</w:t>
        <w:br/>
        <w:t>is made.</w:t>
        <w:br/>
        <w:br/>
        <w:t xml:space="preserve">      Section 7.6       Sale of</w:t>
        <w:br/>
        <w:t>Assets.  The Borrower will not, and</w:t>
        <w:br/>
        <w:t>will not permit any of its Subsidiaries</w:t>
        <w:br/>
        <w:t>to, convey, sell, lease, assign,</w:t>
        <w:br/>
        <w:t>transfer or otherwise dispose of, any</w:t>
        <w:br/>
        <w:t>of its assets, business or property,</w:t>
        <w:br/>
        <w:t>whether now owned or hereafter</w:t>
        <w:br/>
        <w:t>acquired, or, in the case of any</w:t>
        <w:br/>
        <w:t>Subsidiary, issue or sell any shares</w:t>
        <w:br/>
        <w:t>of such Subsidiary's common stock to,</w:t>
        <w:br/>
        <w:t>any Person other than the Borrower or</w:t>
        <w:br/>
        <w:t>any wholly-owned Subsidiary of the</w:t>
        <w:br/>
        <w:t>Borrower (or to qualify directors if</w:t>
        <w:br/>
        <w:t>required by applicable law), except:</w:t>
        <w:br/>
        <w:br/>
        <w:t xml:space="preserve">            (a) the sale or other</w:t>
        <w:br/>
        <w:t>disposition for fair market value of</w:t>
        <w:br/>
        <w:t>obsolete or worn out property or other</w:t>
        <w:br/>
        <w:t>property not necessary for operations</w:t>
        <w:br/>
        <w:t>disposed of in the ordinary course of</w:t>
        <w:br/>
        <w:t>business;</w:t>
        <w:br/>
        <w:br/>
        <w:t xml:space="preserve">            (b) the sale of assets</w:t>
        <w:br/>
        <w:t>and Permitted Investments in the</w:t>
        <w:br/>
        <w:t>ordinary course of the</w:t>
        <w:br/>
        <w:t>transportation and real estate</w:t>
        <w:br/>
        <w:t>business of the Borrower and its</w:t>
        <w:br/>
        <w:t>Subsidiaries including, without</w:t>
        <w:br/>
        <w:t>limitation, the sale of any parcel</w:t>
        <w:br/>
        <w:t>of real property for fair market</w:t>
        <w:br/>
        <w:t>value;</w:t>
        <w:br/>
        <w:br/>
        <w:t xml:space="preserve">            (c) the sale or other</w:t>
        <w:br/>
        <w:t>disposition of such other assets in</w:t>
        <w:br/>
        <w:t>an aggregate amount not to exceed</w:t>
        <w:br/>
        <w:t>$5,000,000.00 during the term of</w:t>
        <w:br/>
        <w:t>this Agreement; provided, however,</w:t>
        <w:br/>
        <w:t>that such amount shall not include</w:t>
        <w:br/>
        <w:t>(i) intercompany mergers of</w:t>
        <w:br/>
        <w:t>Subsidiaries, (ii) sales, leases</w:t>
        <w:br/>
        <w:t>or transfers of assets of any</w:t>
        <w:br/>
        <w:t>Subsidiary to the Borrower or any</w:t>
        <w:br/>
        <w:t>other Subsidiary, and (iii) mergers or</w:t>
        <w:br/>
        <w:t>consolidations with the Borrower or</w:t>
        <w:br/>
        <w:t>any Subsidiary so long as the Borrower</w:t>
        <w:br/>
        <w:t>or such Subsidiary shall be the</w:t>
        <w:br/>
        <w:t>surviving corporation and no Default</w:t>
        <w:br/>
        <w:t>or Event of Default shall then exist;</w:t>
        <w:br/>
        <w:t>and</w:t>
        <w:br/>
        <w:br/>
        <w:t xml:space="preserve">            (d) the transfer of real</w:t>
        <w:br/>
        <w:t>properties to SPE Subsidiaries for</w:t>
        <w:br/>
        <w:t>the purpose of permanent financing</w:t>
        <w:br/>
        <w:t>of such properties, in the ordinary</w:t>
        <w:br/>
        <w:t>course of business of the Borrower.</w:t>
        <w:br/>
        <w:br/>
        <w:t xml:space="preserve">      Section 7.7       Transactions</w:t>
        <w:br/>
        <w:t>with Affiliates.  The Borrower will</w:t>
        <w:br/>
        <w:t>not, and will not permit any of its</w:t>
        <w:br/>
        <w:t>Subsidiaries to, sell, lease or</w:t>
        <w:br/>
        <w:t>otherwise transfer any property or</w:t>
        <w:br/>
        <w:t>assets to, or purchase, lease or</w:t>
        <w:br/>
        <w:t>otherwise acquire any property or</w:t>
        <w:br/>
        <w:t>assets from, or otherwise engage in</w:t>
        <w:br/>
        <w:t>any other transactions with, any of its</w:t>
        <w:br/>
        <w:t>Affiliates, except (a) in the ordinary</w:t>
        <w:br/>
        <w:t>course of business at</w:t>
        <w:br/>
        <w:br/>
        <w:br/>
        <w:br/>
        <w:br/>
        <w:t>prices and on terms and conditions</w:t>
        <w:br/>
        <w:t>not less favorable to the Borrower</w:t>
        <w:br/>
        <w:t>or such Subsidiary than could be</w:t>
        <w:br/>
        <w:t>obtained on an arm's-length basis</w:t>
        <w:br/>
        <w:t>from unrelated third parties including,</w:t>
        <w:br/>
        <w:t>without limitation, those affiliate</w:t>
        <w:br/>
        <w:t>transactions disclosed in the</w:t>
        <w:br/>
        <w:t>Borrower's Form 10-K as on file with</w:t>
        <w:br/>
        <w:t>the Securities and Exchange Commission</w:t>
        <w:br/>
        <w:t>on the date hereof, (b) transactions</w:t>
        <w:br/>
        <w:t>between or among the Borrower and</w:t>
        <w:br/>
        <w:t>the Guarantors not involving any</w:t>
        <w:br/>
        <w:t>other Affiliates and (c) any</w:t>
        <w:br/>
        <w:t>Restricted Payment permitted by</w:t>
        <w:br/>
        <w:t>Section 7.5.</w:t>
        <w:br/>
        <w:br/>
        <w:t xml:space="preserve">      Section 7.8       Restrictive</w:t>
        <w:br/>
        <w:t>Agreements.  The Borrower will not,</w:t>
        <w:br/>
        <w:t>and will not permit any Subsidiary</w:t>
        <w:br/>
        <w:t>to, directly or indirectly, enter</w:t>
        <w:br/>
        <w:t>into, incur or permit to exist any</w:t>
        <w:br/>
        <w:t>agreement that prohibits, restricts</w:t>
        <w:br/>
        <w:t>or imposes any condition upon (a)</w:t>
        <w:br/>
        <w:t>the ability of the Borrower or any</w:t>
        <w:br/>
        <w:t>Subsidiary to create, incur or permit</w:t>
        <w:br/>
        <w:t>any Lien upon any of its assets or</w:t>
        <w:br/>
        <w:t>properties, whether now</w:t>
        <w:br/>
        <w:t>owned or hereafter acquired, or (b)</w:t>
        <w:br/>
        <w:t>the ability of any Subsidiary to pay</w:t>
        <w:br/>
        <w:t>dividends or other distributions with</w:t>
        <w:br/>
        <w:t>respect to its common stock, to make</w:t>
        <w:br/>
        <w:t>or repay loans or advances to the</w:t>
        <w:br/>
        <w:t>Borrower or any other Subsidiary, to</w:t>
        <w:br/>
        <w:t>Guarantee Indebtedness of the</w:t>
        <w:br/>
        <w:t>Borrower or any other Subsidiary or</w:t>
        <w:br/>
        <w:t>to transfer any of its property or</w:t>
        <w:br/>
        <w:t>assets to the Borrower or any</w:t>
        <w:br/>
        <w:t>Subsidiary of the Borrower; provided,</w:t>
        <w:br/>
        <w:t>that (i) the foregoing shall not apply</w:t>
        <w:br/>
        <w:t>to restrictions or conditions imposed</w:t>
        <w:br/>
        <w:t>by law or by this Agreement or any</w:t>
        <w:br/>
        <w:t>other Loan Document, (ii) the foregoing</w:t>
        <w:br/>
        <w:t>shall not apply to customary restrictions</w:t>
        <w:br/>
        <w:t>and conditions contained in agreements</w:t>
        <w:br/>
        <w:t>relating to the sale of a Subsidiary</w:t>
        <w:br/>
        <w:t>pending such sale, provided such</w:t>
        <w:br/>
        <w:t>restrictions and conditions apply</w:t>
        <w:br/>
        <w:t>only to the Subsidiary that is</w:t>
        <w:br/>
        <w:t>sold and such sale is permitted</w:t>
        <w:br/>
        <w:t>hereunder, (iii) clause (a) shall</w:t>
        <w:br/>
        <w:t>not apply to restrictions or</w:t>
        <w:br/>
        <w:t>conditions imposed by any agreement</w:t>
        <w:br/>
        <w:t>relating to secured Indebtedness</w:t>
        <w:br/>
        <w:t>permitted by this Agreement if such</w:t>
        <w:br/>
        <w:t>restrictions and conditions apply</w:t>
        <w:br/>
        <w:t>only to the property or assets</w:t>
        <w:br/>
        <w:t>securing such Indebtedness and (iv)</w:t>
        <w:br/>
        <w:t>clause (a) shall not apply to</w:t>
        <w:br/>
        <w:t>customary provisions in leases and</w:t>
        <w:br/>
        <w:t>other contracts restricting the</w:t>
        <w:br/>
        <w:t>assignment thereof.</w:t>
        <w:br/>
        <w:br/>
        <w:t xml:space="preserve">      Section 7.9       Sale and</w:t>
        <w:br/>
        <w:t>Leaseback Transactions.  The</w:t>
        <w:br/>
        <w:t>Borrower will not, and will not</w:t>
        <w:br/>
        <w:t>permit any of the Subsidiaries to,</w:t>
        <w:br/>
        <w:t>enter into any arrangement,</w:t>
        <w:br/>
        <w:t>directly or indirectly,</w:t>
        <w:br/>
        <w:t>whereby it shall sell or transfer</w:t>
        <w:br/>
        <w:t>any property, real or personal,</w:t>
        <w:br/>
        <w:t>used or useful in its business,</w:t>
        <w:br/>
        <w:t>whether now owned or hereinafter</w:t>
        <w:br/>
        <w:t>acquired, and thereafter rent or</w:t>
        <w:br/>
        <w:t>lease such property or other</w:t>
        <w:br/>
        <w:t>property that it intends to use for</w:t>
        <w:br/>
        <w:t>substantially the same purpose or</w:t>
        <w:br/>
        <w:t>purposes as the property sold</w:t>
        <w:br/>
        <w:t>or transferred.</w:t>
        <w:br/>
        <w:br/>
        <w:t xml:space="preserve">      Section 7.10      Hedging</w:t>
        <w:br/>
        <w:t>Agreements.  The Borrower will not,</w:t>
        <w:br/>
        <w:t>and will not permit any of the</w:t>
        <w:br/>
        <w:t>Subsidiaries to, enter into any</w:t>
        <w:br/>
        <w:t>Hedging Agreement, other than</w:t>
        <w:br/>
        <w:t>Hedging Agreements entered into</w:t>
        <w:br/>
        <w:t>in the ordinary course of business</w:t>
        <w:br/>
        <w:t>to hedge or mitigate risks to which</w:t>
        <w:br/>
        <w:t>the Borrower or any Subsidiary is</w:t>
        <w:br/>
        <w:t>exposed in the conduct of its business</w:t>
        <w:br/>
        <w:t>or the management of its liabilities.</w:t>
        <w:br/>
        <w:t>Solely for the avoidance of doubt, the</w:t>
        <w:br/>
        <w:t>Borrower acknowledges that a Hedging</w:t>
        <w:br/>
        <w:t>Agreement entered into for speculative</w:t>
        <w:br/>
        <w:t>purposes or of a speculative nature</w:t>
        <w:br/>
        <w:t>(which shall be deemed to include</w:t>
        <w:br/>
        <w:t>any Hedging Agreement under which the</w:t>
        <w:br/>
        <w:t>Borrower or any of the Subsidiaries is</w:t>
        <w:br/>
        <w:t>or may become obliged to make any</w:t>
        <w:br/>
        <w:t>payment (i) in connection with the</w:t>
        <w:br/>
        <w:t>purchase by any third party of any</w:t>
        <w:br/>
        <w:t>common stock or any Indebtedness or</w:t>
        <w:br/>
        <w:t>(ii) as a result of changes in the</w:t>
        <w:br/>
        <w:t>market value of any common stock or</w:t>
        <w:br/>
        <w:t>any Indebtedness) is not a Hedging</w:t>
        <w:br/>
        <w:t>Agreement entered into in the ordinary</w:t>
        <w:br/>
        <w:t>course of business to hedge or</w:t>
        <w:br/>
        <w:t>mitigate risks.</w:t>
        <w:br/>
        <w:br/>
        <w:t xml:space="preserve">      Section 7.11      Amendment</w:t>
        <w:br/>
        <w:t>to Material Documents.  The Borrower</w:t>
        <w:br/>
        <w:t>will not, and will not permit any</w:t>
        <w:br/>
        <w:t>Subsidiary to, amend, modify or</w:t>
        <w:br/>
        <w:t>waive any of its rights in a manner</w:t>
        <w:br/>
        <w:br/>
        <w:br/>
        <w:br/>
        <w:br/>
        <w:t>materially adverse to the Lender under</w:t>
        <w:br/>
        <w:t>(a) its certificate of incorporation,</w:t>
        <w:br/>
        <w:t>bylaws or other organizational</w:t>
        <w:br/>
        <w:t>documents or (b) Material Contracts.</w:t>
        <w:br/>
        <w:br/>
        <w:t xml:space="preserve">      Section 7.12      Permitted</w:t>
        <w:br/>
        <w:t>Subordinated Indebtedness</w:t>
        <w:br/>
        <w:br/>
        <w:t xml:space="preserve">            (a) The Borrower will not,</w:t>
        <w:br/>
        <w:t>and will not permit any of its</w:t>
        <w:br/>
        <w:t>Subsidiaries to (i) prepay, redeem,</w:t>
        <w:br/>
        <w:t>repurchase or otherwise acquire for</w:t>
        <w:br/>
        <w:t>value any Permitted Subordinated Debt,</w:t>
        <w:br/>
        <w:t>or (ii) make any principal, interest</w:t>
        <w:br/>
        <w:t>or other payments on any Permitted</w:t>
        <w:br/>
        <w:t>Subordinated Debt that is not expressly</w:t>
        <w:br/>
        <w:t>permitted by the subordination</w:t>
        <w:br/>
        <w:t>provisions of the Subordinated Debt</w:t>
        <w:br/>
        <w:t>Documents.</w:t>
        <w:br/>
        <w:br/>
        <w:t xml:space="preserve">            (b) The Borrower will not,</w:t>
        <w:br/>
        <w:t>and will not permit any of its</w:t>
        <w:br/>
        <w:t>Subsidiaries to, agree to or permit</w:t>
        <w:br/>
        <w:t>any amendment, modification or waiver</w:t>
        <w:br/>
        <w:t>of any provision of any Subordinated Debt</w:t>
        <w:br/>
        <w:t>Document if the effect of such amendment,</w:t>
        <w:br/>
        <w:t>modification or waiver is to (i) increase</w:t>
        <w:br/>
        <w:t>the interest rate on such Permitted</w:t>
        <w:br/>
        <w:t>Subordinated Debt for change (to</w:t>
        <w:br/>
        <w:t>earlier dates) the dates upon which</w:t>
        <w:br/>
        <w:t>principal and interest are due thereon;</w:t>
        <w:br/>
        <w:t>(ii) alter the redemption, prepayment</w:t>
        <w:br/>
        <w:t>or subordination provisions thereof;</w:t>
        <w:br/>
        <w:t>(iii) alter the covenants and events</w:t>
        <w:br/>
        <w:t>of default in a manner that would make</w:t>
        <w:br/>
        <w:t>such provisions more onerous or</w:t>
        <w:br/>
        <w:t>restrictive to the Borrower or any</w:t>
        <w:br/>
        <w:t>such Subsidiary; or (iv) otherwise</w:t>
        <w:br/>
        <w:t>increase the obligations of the</w:t>
        <w:br/>
        <w:t>Borrower or any Subsidiary in respect</w:t>
        <w:br/>
        <w:t>of such Permitted Subordinated Debt</w:t>
        <w:br/>
        <w:t>or confer additional rights upon the</w:t>
        <w:br/>
        <w:t>holders thereof which individually or</w:t>
        <w:br/>
        <w:t>in the aggregate would be adverse to</w:t>
        <w:br/>
        <w:t>the Borrower or any of its Subsidiaries</w:t>
        <w:br/>
        <w:t>or to the Lender.</w:t>
        <w:br/>
        <w:br/>
        <w:t xml:space="preserve">      Section 7.13      Accounting</w:t>
        <w:br/>
        <w:t>Changes.  The Borrower will not, and</w:t>
        <w:br/>
        <w:t>will not permit any Subsidiary to,</w:t>
        <w:br/>
        <w:t>make any significant change in</w:t>
        <w:br/>
        <w:t>accounting treatment or reporting</w:t>
        <w:br/>
        <w:t>practices, except as required or</w:t>
        <w:br/>
        <w:t>preferred by GAAP, or change the</w:t>
        <w:br/>
        <w:t>fiscal year of the Borrower or of any</w:t>
        <w:br/>
        <w:t>Subsidiary, except to change the</w:t>
        <w:br/>
        <w:t>fiscal year of a Subsidiary to</w:t>
        <w:br/>
        <w:t>conform its fiscal year to that of</w:t>
        <w:br/>
        <w:t>the Borrower.</w:t>
        <w:br/>
        <w:br/>
        <w:t xml:space="preserve">      Section 7.14      Name Changes.</w:t>
        <w:br/>
        <w:t>The Borrower will not, and will not</w:t>
        <w:br/>
        <w:t>permit any Material Subsidiary or</w:t>
        <w:br/>
        <w:t>Guarantor to, without thirty (30) days</w:t>
        <w:br/>
        <w:t>prior written notice, change its</w:t>
        <w:br/>
        <w:t>name, its place of business or, if</w:t>
        <w:br/>
        <w:t>more than one, chief executive office,</w:t>
        <w:br/>
        <w:t>or its mailing address or organizational</w:t>
        <w:br/>
        <w:t>identification number if it has one.</w:t>
        <w:br/>
        <w:br/>
        <w:t xml:space="preserve">               ARTICLE 8</w:t>
        <w:br/>
        <w:br/>
        <w:t xml:space="preserve">          EVENTS OF DEFAULT</w:t>
        <w:br/>
        <w:br/>
        <w:t xml:space="preserve">      Section 8.1       Events of</w:t>
        <w:br/>
        <w:t>Default.  If any of the following</w:t>
        <w:br/>
        <w:t>events (each an "Event of Default")</w:t>
        <w:br/>
        <w:t>shall occur:</w:t>
        <w:br/>
        <w:br/>
        <w:t xml:space="preserve">            (a) the Borrower shall</w:t>
        <w:br/>
        <w:t>fail to pay any principal of any</w:t>
        <w:br/>
        <w:t>Loan when and as the same shall</w:t>
        <w:br/>
        <w:t>become due and payable, whether</w:t>
        <w:br/>
        <w:t>at the due date thereof or at a</w:t>
        <w:br/>
        <w:t>date fixed for prepayment or</w:t>
        <w:br/>
        <w:t>otherwise; or</w:t>
        <w:br/>
        <w:br/>
        <w:t xml:space="preserve">            (b) the Borrower shall</w:t>
        <w:br/>
        <w:t>fail to pay any interest on any</w:t>
        <w:br/>
        <w:t>Loan or any fee or any other amount</w:t>
        <w:br/>
        <w:t>(other than an amount payable under</w:t>
        <w:br/>
        <w:t>clause (a) of this Article) payable</w:t>
        <w:br/>
        <w:t>under this Agreement or any other</w:t>
        <w:br/>
        <w:t>Loan Document, when and as the same</w:t>
        <w:br/>
        <w:t>shall become due and payable, and</w:t>
        <w:br/>
        <w:t>such failure shall continue</w:t>
        <w:br/>
        <w:t>unremedied for a period of ten</w:t>
        <w:br/>
        <w:t>(10) days; or</w:t>
        <w:br/>
        <w:br/>
        <w:br/>
        <w:br/>
        <w:t xml:space="preserve">            (c) any representation</w:t>
        <w:br/>
        <w:t>or warranty made or deemed made by</w:t>
        <w:br/>
        <w:t>or on behalf of the Borrower or any</w:t>
        <w:br/>
        <w:t>Subsidiary in or in connection with</w:t>
        <w:br/>
        <w:t>this Agreement or any other Loan</w:t>
        <w:br/>
        <w:t>Document (including the Schedules</w:t>
        <w:br/>
        <w:t>attached thereto) and any amendments</w:t>
        <w:br/>
        <w:t>or modifications hereof or waivers</w:t>
        <w:br/>
        <w:t>hereunder, or in any certificate,</w:t>
        <w:br/>
        <w:t>report, financial statement or other</w:t>
        <w:br/>
        <w:t>document submitted to the Lender by</w:t>
        <w:br/>
        <w:t>any Loan Party or any representative</w:t>
        <w:br/>
        <w:t>of any Loan Party pursuant to</w:t>
        <w:br/>
        <w:t>or in connection with this Agreement</w:t>
        <w:br/>
        <w:t>or any other Loan Document shall</w:t>
        <w:br/>
        <w:t>prove to be false or misleading when</w:t>
        <w:br/>
        <w:t>made or deemed made or submitted; or</w:t>
        <w:br/>
        <w:br/>
        <w:t xml:space="preserve">            (d) the Borrower shall</w:t>
        <w:br/>
        <w:t>fail to observe or perform any covenant</w:t>
        <w:br/>
        <w:t>or agreement contained in Sections 5.1</w:t>
        <w:br/>
        <w:t>or 5.10 or Articles 6 or 7 (other than</w:t>
        <w:br/>
        <w:t>in Section 7.14) and such failure</w:t>
        <w:br/>
        <w:t>shall continue unremedied for a period</w:t>
        <w:br/>
        <w:t>of thirty (30) days; or</w:t>
        <w:br/>
        <w:br/>
        <w:t xml:space="preserve">            (e) any Loan Party shall</w:t>
        <w:br/>
        <w:t>fail to observe or perform any</w:t>
        <w:br/>
        <w:t>covenant or agreement</w:t>
        <w:br/>
        <w:t>contained in Section 5.9; or</w:t>
        <w:br/>
        <w:br/>
        <w:t xml:space="preserve">            (f) any Loan Party shall</w:t>
        <w:br/>
        <w:t>fail to observe or perform any</w:t>
        <w:br/>
        <w:t>covenant or agreement contained in</w:t>
        <w:br/>
        <w:t>this Agreement or any other Loan</w:t>
        <w:br/>
        <w:t>Document (other than those referred</w:t>
        <w:br/>
        <w:t>to in clauses (a), (b), (d) and (e)</w:t>
        <w:br/>
        <w:t>above), and such failure shall remain</w:t>
        <w:br/>
        <w:t>unremedied for 30 days after the</w:t>
        <w:br/>
        <w:t>earlier of (i) any officer of the</w:t>
        <w:br/>
        <w:t>Borrower becomes aware of such</w:t>
        <w:br/>
        <w:t>failure, or (ii) written notice thereof</w:t>
        <w:br/>
        <w:t>shall have been given to the Borrower</w:t>
        <w:br/>
        <w:t>by the Lender; or</w:t>
        <w:br/>
        <w:br/>
        <w:t xml:space="preserve">            (g) the Borrower, any</w:t>
        <w:br/>
        <w:t>Subsidiary Loan Party or any other</w:t>
        <w:br/>
        <w:t>Subsidiary subject to any Indebtedness</w:t>
        <w:br/>
        <w:t>exceeding $100,000.00 in the aggregate</w:t>
        <w:br/>
        <w:t>other than non-recourse Indebtedness</w:t>
        <w:br/>
        <w:t>(a "Recourse Subsidiary") (whether as</w:t>
        <w:br/>
        <w:t>primary obligor or as guarantor or</w:t>
        <w:br/>
        <w:t>other surety) shall fail to pay any</w:t>
        <w:br/>
        <w:t>principal of or premium or interest on</w:t>
        <w:br/>
        <w:t>any Material Indebtedness that is</w:t>
        <w:br/>
        <w:t>outstanding, when and as the same</w:t>
        <w:br/>
        <w:t>shall become due and payable (whether</w:t>
        <w:br/>
        <w:t>at scheduled maturity, required</w:t>
        <w:br/>
        <w:t>prepayment, acceleration, demand or</w:t>
        <w:br/>
        <w:t>otherwise), and such failure shall</w:t>
        <w:br/>
        <w:t>continue after the applicable grace</w:t>
        <w:br/>
        <w:t>period, if any, specified in the</w:t>
        <w:br/>
        <w:t>agreement or instrument evidencing</w:t>
        <w:br/>
        <w:t>such Indebtedness; or any other event</w:t>
        <w:br/>
        <w:t>shall occur or condition shall exist</w:t>
        <w:br/>
        <w:t>under any agreement or instrument</w:t>
        <w:br/>
        <w:t>relating to such Indebtedness and</w:t>
        <w:br/>
        <w:t>shall continue after the applicable</w:t>
        <w:br/>
        <w:t>grace period, if any, specified in</w:t>
        <w:br/>
        <w:t>such agreement or instrument, if the</w:t>
        <w:br/>
        <w:t>effect of such event or</w:t>
        <w:br/>
        <w:t>condition is to accelerate, or permit</w:t>
        <w:br/>
        <w:t>the acceleration of, the maturity of</w:t>
        <w:br/>
        <w:t>such Indebtedness; or any</w:t>
        <w:br/>
        <w:t>such Indebtedness shall be declared to</w:t>
        <w:br/>
        <w:t>be due and payable; or required to be</w:t>
        <w:br/>
        <w:t>prepaid or redeemed (other than by</w:t>
        <w:br/>
        <w:t>a regularly scheduled required</w:t>
        <w:br/>
        <w:t>prepayment or redemption), purchased</w:t>
        <w:br/>
        <w:t>or defeased, or any offer to prepay,</w:t>
        <w:br/>
        <w:t>redeem, purchase or defease such</w:t>
        <w:br/>
        <w:t>Indebtedness shall be required to be</w:t>
        <w:br/>
        <w:t>made, in each case prior to the</w:t>
        <w:br/>
        <w:t>stated maturity thereof; or</w:t>
        <w:br/>
        <w:br/>
        <w:t xml:space="preserve">            (h) the Borrower, any</w:t>
        <w:br/>
        <w:t>Subsidiary Loan Party or any Recourse</w:t>
        <w:br/>
        <w:t>Subsidiary shall (i) commence a</w:t>
        <w:br/>
        <w:t>voluntary case or other proceeding</w:t>
        <w:br/>
        <w:t>or file any petition seeking liquidation,</w:t>
        <w:br/>
        <w:t>reorganization or other relief under any</w:t>
        <w:br/>
        <w:t>federal, state or foreign bankruptcy,</w:t>
        <w:br/>
        <w:t>insolvency or other similar law now or</w:t>
        <w:br/>
        <w:t>hereafter in effect or seeking the</w:t>
        <w:br/>
        <w:t>appointment of a custodian, trustee,</w:t>
        <w:br/>
        <w:t>receiver, liquidator or other similar</w:t>
        <w:br/>
        <w:t>official of it or any substantial part</w:t>
        <w:br/>
        <w:t>of its property, (ii) consent to the</w:t>
        <w:br/>
        <w:t>institution of, or fail to contest in</w:t>
        <w:br/>
        <w:t>a timely and appropriate manner, any</w:t>
        <w:br/>
        <w:t>proceeding or petition described in</w:t>
        <w:br/>
        <w:t>clause (i) of this Section, (iii)</w:t>
        <w:br/>
        <w:t>apply for or consent to the appointment</w:t>
        <w:br/>
        <w:t>of a custodian, trustee, receiver,</w:t>
        <w:br/>
        <w:t>liquidator or other similar official</w:t>
        <w:br/>
        <w:t>for the Borrower, any such Subsidiary Loan</w:t>
        <w:br/>
        <w:t>Party or any Recourse Subsidiary or</w:t>
        <w:br/>
        <w:t>for a substantial part of its assets,</w:t>
        <w:br/>
        <w:t>(iv) file an answer admitting the</w:t>
        <w:br/>
        <w:t>material allegations of a petition</w:t>
        <w:br/>
        <w:t>filed against it in any such</w:t>
        <w:br/>
        <w:t>proceeding, (v) make a</w:t>
        <w:br/>
        <w:br/>
        <w:br/>
        <w:br/>
        <w:t>general assignment for the benefit of</w:t>
        <w:br/>
        <w:t>creditors, or (vi) take any action</w:t>
        <w:br/>
        <w:t>for the purpose of effecting any of</w:t>
        <w:br/>
        <w:t>the foregoing; or</w:t>
        <w:br/>
        <w:br/>
        <w:t xml:space="preserve">            (i) an involuntary</w:t>
        <w:br/>
        <w:t>proceeding shall be commenced or an</w:t>
        <w:br/>
        <w:t>involuntary petition shall be filed</w:t>
        <w:br/>
        <w:t>seeking (i) liquidation,</w:t>
        <w:br/>
        <w:t>reorganization or other relief in</w:t>
        <w:br/>
        <w:t>respect of the Borrower, any</w:t>
        <w:br/>
        <w:t>Subsidiary Loan Party or any</w:t>
        <w:br/>
        <w:t>Recourse Subsidiary or its debts,</w:t>
        <w:br/>
        <w:t>or any substantial part of its</w:t>
        <w:br/>
        <w:t>assets, under any federal, state or</w:t>
        <w:br/>
        <w:t>foreign bankruptcy, insolvency or</w:t>
        <w:br/>
        <w:t>other similar law now or hereafter</w:t>
        <w:br/>
        <w:t>in effect or (ii) the appointment</w:t>
        <w:br/>
        <w:t>of a custodian, trustee, receiver,</w:t>
        <w:br/>
        <w:t>liquidator or other similar official</w:t>
        <w:br/>
        <w:t>for the Borrower, any Subsidiary</w:t>
        <w:br/>
        <w:t>Loan Party or any  Recourse Subsidiary</w:t>
        <w:br/>
        <w:t>or for a substantial part of its</w:t>
        <w:br/>
        <w:t>assets, and in any such case, such</w:t>
        <w:br/>
        <w:t>proceeding or petition shall remain</w:t>
        <w:br/>
        <w:t>undismissed for a period of 60 days</w:t>
        <w:br/>
        <w:t>or an order or decree approving or</w:t>
        <w:br/>
        <w:t>ordering any of the foregoing shall</w:t>
        <w:br/>
        <w:t>be entered; or</w:t>
        <w:br/>
        <w:br/>
        <w:t xml:space="preserve">            (j) the Borrower, any</w:t>
        <w:br/>
        <w:t>Subsidiary Loan Party or any Recourse</w:t>
        <w:br/>
        <w:t>Subsidiary shall become unable to pay,</w:t>
        <w:br/>
        <w:t>shall admit in writing its inability</w:t>
        <w:br/>
        <w:t>to pay, or shall fail to pay, its debts</w:t>
        <w:br/>
        <w:t>as they become due; or</w:t>
        <w:br/>
        <w:br/>
        <w:t xml:space="preserve">            (k) an ERISA Event shall</w:t>
        <w:br/>
        <w:t>have occurred that, in the opinion of</w:t>
        <w:br/>
        <w:t>the Lender, when taken together with</w:t>
        <w:br/>
        <w:t>other ERISA Events that have occurred,</w:t>
        <w:br/>
        <w:t>could reasonably be expected</w:t>
        <w:br/>
        <w:t>to result in a Material Adverse Effect;</w:t>
        <w:br/>
        <w:t>or</w:t>
        <w:br/>
        <w:br/>
        <w:t xml:space="preserve">            (l) any judgment or order</w:t>
        <w:br/>
        <w:t>for the payment of money in excess of</w:t>
        <w:br/>
        <w:t>$3,500,000.00 (after application of net</w:t>
        <w:br/>
        <w:t>insurance proceeds, if any) in the</w:t>
        <w:br/>
        <w:t>aggregate or that could</w:t>
        <w:br/>
        <w:t>reasonably be expected to have a Material</w:t>
        <w:br/>
        <w:t>Adverse Effect shall be rendered against the</w:t>
        <w:br/>
        <w:t>Borrower, any Subsidiary Loan Party or any</w:t>
        <w:br/>
        <w:t>Recourse Subsidiary, and either (i)</w:t>
        <w:br/>
        <w:t>enforcement proceedings shall have been</w:t>
        <w:br/>
        <w:t>commenced by any creditor upon such</w:t>
        <w:br/>
        <w:t>judgment or order or (ii) there</w:t>
        <w:br/>
        <w:t>shall be a period of 60 consecutive days</w:t>
        <w:br/>
        <w:t>during which a stay of enforcement of</w:t>
        <w:br/>
        <w:t>such judgment or order, by reason of a</w:t>
        <w:br/>
        <w:t>pending appeal or otherwise, shall not</w:t>
        <w:br/>
        <w:t>be in effect; or</w:t>
        <w:br/>
        <w:br/>
        <w:t xml:space="preserve">            (m) any non-monetary</w:t>
        <w:br/>
        <w:t>judgment or order shall be rendered a</w:t>
        <w:br/>
        <w:t>gainst the Borrower, any Subsidiary</w:t>
        <w:br/>
        <w:t>Loan Party or any Recourse Subsidiary</w:t>
        <w:br/>
        <w:t>that could reasonably be expected to</w:t>
        <w:br/>
        <w:t>have a Material Adverse Effect, and</w:t>
        <w:br/>
        <w:t>there shall be a period of 60 consecutive</w:t>
        <w:br/>
        <w:t>days during which a stay of enforcement</w:t>
        <w:br/>
        <w:t>of such judgment or order, by reason of</w:t>
        <w:br/>
        <w:t>a pending appeal or otherwise, shall</w:t>
        <w:br/>
        <w:t>not be in effect; or</w:t>
        <w:br/>
        <w:br/>
        <w:t xml:space="preserve">            (n) a Change in Control</w:t>
        <w:br/>
        <w:t>shall occur or exist; or</w:t>
        <w:br/>
        <w:br/>
        <w:t xml:space="preserve">            (o) any provision of any</w:t>
        <w:br/>
        <w:t>Subsidiary Guarantee Agreement shall for</w:t>
        <w:br/>
        <w:t>any reason cease to be valid and binding</w:t>
        <w:br/>
        <w:t>on, or enforceable against, any Subsidiary</w:t>
        <w:br/>
        <w:t>Loan Party, or any Subsidiary Loan Party</w:t>
        <w:br/>
        <w:t>shall so state in writing, or any</w:t>
        <w:br/>
        <w:t>Subsidiary Loan Party shall seek to</w:t>
        <w:br/>
        <w:t>terminate its Subsidiary Guarantee</w:t>
        <w:br/>
        <w:t>Agreement;</w:t>
        <w:br/>
        <w:br/>
        <w:t>then, and in every such event (other</w:t>
        <w:br/>
        <w:t>than an event with respect to the</w:t>
        <w:br/>
        <w:t>Borrower described in clause (h) or (i)</w:t>
        <w:br/>
        <w:t>of this Section) and at any time</w:t>
        <w:br/>
        <w:t>thereafter during the continuance of</w:t>
        <w:br/>
        <w:t>such event, the Lender may, by notice</w:t>
        <w:br/>
        <w:t>to the Borrower, take any or all of the</w:t>
        <w:br/>
        <w:t>following actions, at the same or</w:t>
        <w:br/>
        <w:t>different times: (i) terminate the</w:t>
        <w:br/>
        <w:t>Revolving Commitment; (ii) terminate</w:t>
        <w:br/>
        <w:t>the Term Commitment; (iii) declare the</w:t>
        <w:br/>
        <w:t>principal of and any accrued interest</w:t>
        <w:br/>
        <w:t>on the Loans, and all other Obligations</w:t>
        <w:br/>
        <w:t>owing hereunder, to be, whereupon the</w:t>
        <w:br/>
        <w:t>same shall become due and payable</w:t>
        <w:br/>
        <w:br/>
        <w:br/>
        <w:br/>
        <w:t>immediately, without presentment, demand,</w:t>
        <w:br/>
        <w:t>protest or other notice of any kind,</w:t>
        <w:br/>
        <w:t>all of which are hereby waived by the</w:t>
        <w:br/>
        <w:t>Borrower; (iv) exercise all remedies</w:t>
        <w:br/>
        <w:t>contained in any other Loan Document;</w:t>
        <w:br/>
        <w:t>and (v) demand payment of an amount</w:t>
        <w:br/>
        <w:t>equal to 100% of the aggregate</w:t>
        <w:br/>
        <w:t>Available Amount under all outstanding</w:t>
        <w:br/>
        <w:t>Letters of Credit, to be held by the</w:t>
        <w:br/>
        <w:t>Lender as collateral for the Borrower's</w:t>
        <w:br/>
        <w:t>reimbursement obligations; and that, if</w:t>
        <w:br/>
        <w:t>an Event of Default specified in either</w:t>
        <w:br/>
        <w:t>clause (h) or (i) shall occur, the</w:t>
        <w:br/>
        <w:t>Commitments shall automatically terminate</w:t>
        <w:br/>
        <w:t>and the principal of the Loans then</w:t>
        <w:br/>
        <w:t>outstanding, together with accrued interest</w:t>
        <w:br/>
        <w:t>thereon, an amount equal to the aggregate</w:t>
        <w:br/>
        <w:t>Available Amount under all outstanding</w:t>
        <w:br/>
        <w:t>Letters of Credit, and all fees, and all</w:t>
        <w:br/>
        <w:t>other Obligations shall automatically</w:t>
        <w:br/>
        <w:t>become due and payable, without presentment,</w:t>
        <w:br/>
        <w:t>demand, protest or other notice of any kind,</w:t>
        <w:br/>
        <w:t>all of which are hereby waived by the</w:t>
        <w:br/>
        <w:t>Borrower.</w:t>
        <w:br/>
        <w:br/>
        <w:t xml:space="preserve">              ARTICLE 9</w:t>
        <w:br/>
        <w:br/>
        <w:t xml:space="preserve">              RESERVED</w:t>
        <w:br/>
        <w:br/>
        <w:t xml:space="preserve">             ARTICLE 10</w:t>
        <w:br/>
        <w:br/>
        <w:t xml:space="preserve">           MISCELLANEOUS</w:t>
        <w:br/>
        <w:br/>
        <w:t xml:space="preserve">     Section 10.1       Notices.</w:t>
        <w:br/>
        <w:br/>
        <w:t xml:space="preserve">            (a) Except in the case of</w:t>
        <w:br/>
        <w:t>notices and other communications expressly</w:t>
        <w:br/>
        <w:t>permitted to be given by telephone, all</w:t>
        <w:br/>
        <w:t>notices and other communications to any</w:t>
        <w:br/>
        <w:t>party herein to be effective shall be in</w:t>
        <w:br/>
        <w:t>writing and shall be delivered by hand or</w:t>
        <w:br/>
        <w:t>overnight courier service, mailed</w:t>
        <w:br/>
        <w:t>by certified or registered mail or sent by</w:t>
        <w:br/>
        <w:t>telecopy, as follows:</w:t>
        <w:br/>
        <w:br/>
        <w:t>To the Borrower:  Patriot Transportation</w:t>
        <w:br/>
        <w:t xml:space="preserve">                    Holding, Inc.</w:t>
        <w:br/>
        <w:t xml:space="preserve">                  000 X. Xxxxxxx Xxxxxx</w:t>
        <w:br/>
        <w:t xml:space="preserve">                  0xx Xxxxx</w:t>
        <w:br/>
        <w:t xml:space="preserve">                  Xxxxxxxxxxxx, Xxxxxxx</w:t>
        <w:br/>
        <w:t xml:space="preserve">                   00000</w:t>
        <w:br/>
        <w:t xml:space="preserve">                  Attention:  Xxxx X.</w:t>
        <w:br/>
        <w:t xml:space="preserve">                  Xxxxxx, Xx.,</w:t>
        <w:br/>
        <w:t xml:space="preserve">                  Telecopy Number:</w:t>
        <w:br/>
        <w:t xml:space="preserve">                  (904) ___-____</w:t>
        <w:br/>
        <w:br/>
        <w:t>To the Lender:     Xxxxx Fargo Bank, N.A.</w:t>
        <w:br/>
        <w:t xml:space="preserve">                   One Xxxxxxxxxxx Xxxxx</w:t>
        <w:br/>
        <w:t xml:space="preserve">                   00xx Xxxxx</w:t>
        <w:br/>
        <w:t xml:space="preserve">                   Xxxxxxxxxxxx, Xxxxxxx</w:t>
        <w:br/>
        <w:t xml:space="preserve">                    00000</w:t>
        <w:br/>
        <w:t xml:space="preserve">                   Attention:  Xxxxx X. Xxxxx</w:t>
        <w:br/>
        <w:t xml:space="preserve">                   Telephone No:</w:t>
        <w:br/>
        <w:t xml:space="preserve">                    (000) 000-0000</w:t>
        <w:br/>
        <w:t xml:space="preserve">                   Telecopy No:  (000) 000-0000</w:t>
        <w:br/>
        <w:br/>
        <w:br/>
        <w:br/>
        <w:t>With a copy to:   Xxxxxxx X. Xxxxxxx, Esq.</w:t>
        <w:br/>
        <w:t xml:space="preserve">                  Xxxxx &amp; Lardner LLP</w:t>
        <w:br/>
        <w:t xml:space="preserve">                  Xxx Xxxxxxxxxxx Xxxxx</w:t>
        <w:br/>
        <w:t xml:space="preserve">                  Xxxxx 0000</w:t>
        <w:br/>
        <w:t xml:space="preserve">                  Xxxxxxxxxxxx, Xxxxxxx</w:t>
        <w:br/>
        <w:t xml:space="preserve">                  00000-0000</w:t>
        <w:br/>
        <w:t xml:space="preserve">                  Telecopy Number:</w:t>
        <w:br/>
        <w:t xml:space="preserve">                   (000) 000-0000</w:t>
        <w:br/>
        <w:br/>
        <w:t>Any party hereto may change its address</w:t>
        <w:br/>
        <w:t>or telecopy number for notices and other</w:t>
        <w:br/>
        <w:t>communications hereunder by notice to the</w:t>
        <w:br/>
        <w:t>other parties hereto.  All such notices</w:t>
        <w:br/>
        <w:t>and other communications shall, when</w:t>
        <w:br/>
        <w:t>transmitted by overnight delivery, or</w:t>
        <w:br/>
        <w:t>faxed, be effective when delivered for</w:t>
        <w:br/>
        <w:t>overnight (next-day) delivery, or</w:t>
        <w:br/>
        <w:t>transmitted in legible form by</w:t>
        <w:br/>
        <w:t>facsimile machine, respectively, or if</w:t>
        <w:br/>
        <w:t>mailed, upon the third Business Day</w:t>
        <w:br/>
        <w:t>after the date deposited into the mails or</w:t>
        <w:br/>
        <w:t>if delivered, upon delivery; provided,</w:t>
        <w:br/>
        <w:t>that notices delivered to the Lender</w:t>
        <w:br/>
        <w:t>shall not be effective until actually</w:t>
        <w:br/>
        <w:t>received by such Person at its address</w:t>
        <w:br/>
        <w:t>specified in this Section 10.1.</w:t>
        <w:br/>
        <w:br/>
        <w:t xml:space="preserve">            (b) Any agreement of the</w:t>
        <w:br/>
        <w:t>Lender herein to receive certain notices by</w:t>
        <w:br/>
        <w:t>telephone or facsimile is solely for the</w:t>
        <w:br/>
        <w:t>convenience and at the request of the</w:t>
        <w:br/>
        <w:t>Borrower.  The Lender shall be entitled to</w:t>
        <w:br/>
        <w:t>rely on the authority of any Person</w:t>
        <w:br/>
        <w:t>purporting to be a Person authorized by</w:t>
        <w:br/>
        <w:t>the Borrower to give such notice and the</w:t>
        <w:br/>
        <w:t>Lender shall not have any liability to the</w:t>
        <w:br/>
        <w:t>Borrower or other Person on account of</w:t>
        <w:br/>
        <w:t>any action taken or not taken by the</w:t>
        <w:br/>
        <w:t>Lender in reliance upon such telephonic</w:t>
        <w:br/>
        <w:t>or facsimile notice.  The obligation of</w:t>
        <w:br/>
        <w:t>the Borrower to repay the Loans and</w:t>
        <w:br/>
        <w:t>all other Obligations hereunder shall</w:t>
        <w:br/>
        <w:t>not be affected in any way or to any</w:t>
        <w:br/>
        <w:t>extent by any failure of the Lender to</w:t>
        <w:br/>
        <w:t>receive written confirmation of any</w:t>
        <w:br/>
        <w:t>telephonic or facsimile notice or the</w:t>
        <w:br/>
        <w:t>receipt by the Lender of a confirmation</w:t>
        <w:br/>
        <w:t>which is at variance with the terms</w:t>
        <w:br/>
        <w:t>understood by the Lender to be</w:t>
        <w:br/>
        <w:t>contained in any such telephonic or</w:t>
        <w:br/>
        <w:t>facsimile notice.</w:t>
        <w:br/>
        <w:br/>
        <w:t xml:space="preserve">      Section 10.2      Waiver;</w:t>
        <w:br/>
        <w:t>Amendments.</w:t>
        <w:br/>
        <w:br/>
        <w:t xml:space="preserve">            (a) No failure or delay</w:t>
        <w:br/>
        <w:t>by the Lender in exercising any right</w:t>
        <w:br/>
        <w:t>or power hereunder or any other Loan</w:t>
        <w:br/>
        <w:t>Document, and no course of dealing</w:t>
        <w:br/>
        <w:t>between the Borrower and the</w:t>
        <w:br/>
        <w:t>Lender, shall operate as a waiver</w:t>
        <w:br/>
        <w:t>thereof, nor shall any single or</w:t>
        <w:br/>
        <w:t>partial exercise of any such right</w:t>
        <w:br/>
        <w:t>or power or any abandonment or</w:t>
        <w:br/>
        <w:t>discontinuance of steps to enforce</w:t>
        <w:br/>
        <w:t>such right or power, preclude</w:t>
        <w:br/>
        <w:t>any other or further exercise thereof</w:t>
        <w:br/>
        <w:t>or the exercise of any other right or</w:t>
        <w:br/>
        <w:t>power hereunder or thereunder.  The</w:t>
        <w:br/>
        <w:t>rights and remedies of the Lender</w:t>
        <w:br/>
        <w:t>hereunder and under the other Loan</w:t>
        <w:br/>
        <w:t>Documents are cumulative and are not</w:t>
        <w:br/>
        <w:t>exclusive of any rights or remedies</w:t>
        <w:br/>
        <w:t>provided by law. No waiver of any</w:t>
        <w:br/>
        <w:t>provision of this Agreement or any</w:t>
        <w:br/>
        <w:t>other Loan Document or consent to any</w:t>
        <w:br/>
        <w:t>departure by the Borrower therefrom</w:t>
        <w:br/>
        <w:t>shall in any event be effective</w:t>
        <w:br/>
        <w:t>unless the same shall be</w:t>
        <w:br/>
        <w:t>permitted by paragraph (b) of this</w:t>
        <w:br/>
        <w:t>Section, and then such waiver or</w:t>
        <w:br/>
        <w:t>consent shall be effective</w:t>
        <w:br/>
        <w:t>only in the specific instance and</w:t>
        <w:br/>
        <w:t>for the purpose for which given.</w:t>
        <w:br/>
        <w:t>Without limiting the generality</w:t>
        <w:br/>
        <w:t>of the foregoing, the making of a</w:t>
        <w:br/>
        <w:t>Loan shall not be construed as a</w:t>
        <w:br/>
        <w:t>waiver of any Default or</w:t>
        <w:br/>
        <w:t>Event of Default, regardless of</w:t>
        <w:br/>
        <w:t>whether the Lender may have had</w:t>
        <w:br/>
        <w:t>notice or knowledge of such</w:t>
        <w:br/>
        <w:t>Default or Event of Default at the</w:t>
        <w:br/>
        <w:t>time.</w:t>
        <w:br/>
        <w:br/>
        <w:t xml:space="preserve">            (b) No amendment or</w:t>
        <w:br/>
        <w:t>waiver of any provision of this</w:t>
        <w:br/>
        <w:t>Agreement or the other Loan</w:t>
        <w:br/>
        <w:t>Documents, nor consent to any</w:t>
        <w:br/>
        <w:t>departure by the Borrower</w:t>
        <w:br/>
        <w:t>therefrom, shall in any event be</w:t>
        <w:br/>
        <w:t>effective unless the same shall</w:t>
        <w:br/>
        <w:t>be in writing and signed by the</w:t>
        <w:br/>
        <w:t>Borrower and the Lender and then</w:t>
        <w:br/>
        <w:br/>
        <w:br/>
        <w:br/>
        <w:br/>
        <w:t>such waiver or consent shall be</w:t>
        <w:br/>
        <w:t>effective only in the specific</w:t>
        <w:br/>
        <w:t>instance and for the specific purpose</w:t>
        <w:br/>
        <w:t>for which given.</w:t>
        <w:br/>
        <w:br/>
        <w:t xml:space="preserve">      Section 10.3      Expenses;</w:t>
        <w:br/>
        <w:t>Indemnification.</w:t>
        <w:br/>
        <w:br/>
        <w:t xml:space="preserve">            (a) The Borrower shall</w:t>
        <w:br/>
        <w:t>pay (i) subject to the limitations</w:t>
        <w:br/>
        <w:t>set forth in the Commitment Letter,</w:t>
        <w:br/>
        <w:t>all reasonable, out-of-pocket costs</w:t>
        <w:br/>
        <w:t>and expenses of the Lender and its</w:t>
        <w:br/>
        <w:t>Affiliates, including the reasonable</w:t>
        <w:br/>
        <w:t>fees, charges and disbursements of</w:t>
        <w:br/>
        <w:t>counsel for the Lender and its</w:t>
        <w:br/>
        <w:t>Affiliates, in connection with the</w:t>
        <w:br/>
        <w:t>syndication of the credit facilities</w:t>
        <w:br/>
        <w:t>provided for herein, the preparation</w:t>
        <w:br/>
        <w:t>and administration of the Loan</w:t>
        <w:br/>
        <w:t>Documents and any amendments,</w:t>
        <w:br/>
        <w:t>modifications or waivers thereof</w:t>
        <w:br/>
        <w:t>(whether or not the transactions</w:t>
        <w:br/>
        <w:t>contemplated in this Agreement or</w:t>
        <w:br/>
        <w:t>any other Loan Document shall be</w:t>
        <w:br/>
        <w:t>consummated) and (ii) all reasonable</w:t>
        <w:br/>
        <w:t>out-of-pocket costs and expenses</w:t>
        <w:br/>
        <w:t>(including, without limitation, the</w:t>
        <w:br/>
        <w:t>reasonable fees, charges and</w:t>
        <w:br/>
        <w:t>disbursements of outside counsel</w:t>
        <w:br/>
        <w:t>and the allocated cost of inside</w:t>
        <w:br/>
        <w:t>counsel) incurred by the Lender in</w:t>
        <w:br/>
        <w:t>connection with the enforcement or</w:t>
        <w:br/>
        <w:t>protection of its rights in</w:t>
        <w:br/>
        <w:t>connection with this Agreement,</w:t>
        <w:br/>
        <w:t>including its rights under this</w:t>
        <w:br/>
        <w:t>Section, or in connection with the</w:t>
        <w:br/>
        <w:t>Loans made, including all such</w:t>
        <w:br/>
        <w:t>out-of-pocket expenses incurred</w:t>
        <w:br/>
        <w:t>during any workout, restructuring</w:t>
        <w:br/>
        <w:t>or negotiations in respect of such</w:t>
        <w:br/>
        <w:t>Loans.</w:t>
        <w:br/>
        <w:br/>
        <w:t xml:space="preserve">            (b) The Borrower shall</w:t>
        <w:br/>
        <w:t>indemnify the Lender, and each</w:t>
        <w:br/>
        <w:t>Related Party of the Lender (each,</w:t>
        <w:br/>
        <w:t>an "Indemnitee") against, and hold</w:t>
        <w:br/>
        <w:t>each of them harmless from, any and</w:t>
        <w:br/>
        <w:t>all costs, losses, liabilities,</w:t>
        <w:br/>
        <w:t>claims, damages and related expenses,</w:t>
        <w:br/>
        <w:t>including the reasonable fees, charges</w:t>
        <w:br/>
        <w:t>and disbursements of any counsel for</w:t>
        <w:br/>
        <w:t>any Indemnitee, which may be incurred</w:t>
        <w:br/>
        <w:t>by or asserted against any Indemnitee</w:t>
        <w:br/>
        <w:t>arising out of, in connection with or</w:t>
        <w:br/>
        <w:t>as a result of (i) the execution or</w:t>
        <w:br/>
        <w:t>delivery of this Agreement or any</w:t>
        <w:br/>
        <w:t>other agreement or instrument</w:t>
        <w:br/>
        <w:t>contemplated hereby, the performance</w:t>
        <w:br/>
        <w:t>by the parties hereto of their</w:t>
        <w:br/>
        <w:t>respective obligations hereunder or</w:t>
        <w:br/>
        <w:t>the consummation of any of the</w:t>
        <w:br/>
        <w:t>transactions contemplated hereby,</w:t>
        <w:br/>
        <w:t>(ii) any Loan or any actual or</w:t>
        <w:br/>
        <w:t>proposed use of the proceeds</w:t>
        <w:br/>
        <w:t>therefrom, (iii) any actual or</w:t>
        <w:br/>
        <w:t>alleged presence or release of</w:t>
        <w:br/>
        <w:t>Hazardous Materials on or</w:t>
        <w:br/>
        <w:t>from any property owned by the</w:t>
        <w:br/>
        <w:t>Borrower or any Subsidiary or any</w:t>
        <w:br/>
        <w:t>Environmental Liability</w:t>
        <w:br/>
        <w:t>related in any way to the Borrower</w:t>
        <w:br/>
        <w:t>or any Subsidiary or (iv) any actual</w:t>
        <w:br/>
        <w:t>or prospective claim, litigation,</w:t>
        <w:br/>
        <w:t>investigation or proceeding relating</w:t>
        <w:br/>
        <w:t>to any of the foregoing, whether</w:t>
        <w:br/>
        <w:t>based on contract, tort or any other</w:t>
        <w:br/>
        <w:t>theory and regardless of whether any</w:t>
        <w:br/>
        <w:t>Indemnitee is a party thereto; provided,</w:t>
        <w:br/>
        <w:t>that the Borrower shall not be</w:t>
        <w:br/>
        <w:t>obligated to indemnify any Indemnitee</w:t>
        <w:br/>
        <w:t>for any of the foregoing</w:t>
        <w:br/>
        <w:t>arising out of such Indemnitee's gross</w:t>
        <w:br/>
        <w:t>negligence or willful misconduct as</w:t>
        <w:br/>
        <w:t>determined by a court</w:t>
        <w:br/>
        <w:t>of competent jurisdiction in a final</w:t>
        <w:br/>
        <w:t>and nonappealable judgment.</w:t>
        <w:br/>
        <w:br/>
        <w:t xml:space="preserve">            (c) The Borrower shall pay,</w:t>
        <w:br/>
        <w:t>and hold the Lender harmless from and</w:t>
        <w:br/>
        <w:t>against, any and all present and</w:t>
        <w:br/>
        <w:t>future stamp, documentary, and other</w:t>
        <w:br/>
        <w:t>similar taxes with respect to this</w:t>
        <w:br/>
        <w:t>Agreement and any other Loan Documents,</w:t>
        <w:br/>
        <w:t>any collateral described therein, or</w:t>
        <w:br/>
        <w:t>any payments due thereunder, and save</w:t>
        <w:br/>
        <w:t>the Lender harmless from and against</w:t>
        <w:br/>
        <w:t>any and all liabilities with respect</w:t>
        <w:br/>
        <w:t>to or resulting from any delay or</w:t>
        <w:br/>
        <w:t>omission to pay such taxes.</w:t>
        <w:br/>
        <w:br/>
        <w:t xml:space="preserve">            (d) To the extent permitted</w:t>
        <w:br/>
        <w:t>by applicable law, the Borrower shall</w:t>
        <w:br/>
        <w:t>not assert, and hereby waives, any claim</w:t>
        <w:br/>
        <w:t>against any Indemnitee, on any theory of</w:t>
        <w:br/>
        <w:t>liability, for special, indirect,</w:t>
        <w:br/>
        <w:t>consequential or punitive damages (as</w:t>
        <w:br/>
        <w:t>opposed to actual or direct damages)</w:t>
        <w:br/>
        <w:t>arising out of, in connection with or</w:t>
        <w:br/>
        <w:t>as a result of, this Agreement or any</w:t>
        <w:br/>
        <w:t>agreement or instrument contemplated</w:t>
        <w:br/>
        <w:t>hereby, the transactions contemplated</w:t>
        <w:br/>
        <w:t>therein, any Loan or the use of proceeds</w:t>
        <w:br/>
        <w:t>thereof.</w:t>
        <w:br/>
        <w:br/>
        <w:br/>
        <w:br/>
        <w:t xml:space="preserve">            (e) All amounts due under</w:t>
        <w:br/>
        <w:t>this Section shall be payable promptly</w:t>
        <w:br/>
        <w:t>after written demand therefor.</w:t>
        <w:br/>
        <w:br/>
        <w:t xml:space="preserve">      Section 10.4      Successors and</w:t>
        <w:br/>
        <w:t>Assigns.</w:t>
        <w:br/>
        <w:br/>
        <w:t xml:space="preserve">            (a) The provisions of this</w:t>
        <w:br/>
        <w:t>Agreement shall be binding upon and inure</w:t>
        <w:br/>
        <w:t>to the benefit of the parties hereto and</w:t>
        <w:br/>
        <w:t>their respective successors and assigns,</w:t>
        <w:br/>
        <w:t>except that the Borrower may not assign</w:t>
        <w:br/>
        <w:t>or transfer any of its rights hereunder</w:t>
        <w:br/>
        <w:t>without the prior written consent of Lender</w:t>
        <w:br/>
        <w:t>(and any attempted assignment or transfer</w:t>
        <w:br/>
        <w:t>by the Borrower without such consent shall</w:t>
        <w:br/>
        <w:t>be null and void).</w:t>
        <w:br/>
        <w:br/>
        <w:t xml:space="preserve">            (b) The Lender may at any time,</w:t>
        <w:br/>
        <w:t>without the consent of the Borrower, sell</w:t>
        <w:br/>
        <w:t>participations to one or more banks or</w:t>
        <w:br/>
        <w:t>other entities (a "Participant") in all</w:t>
        <w:br/>
        <w:t>or a portion of the Lender's rights and</w:t>
        <w:br/>
        <w:t>obligations under this Agreement</w:t>
        <w:br/>
        <w:t>(including all or a portion of the Revolving</w:t>
        <w:br/>
        <w:t>Commitment, the Term Commitment and the</w:t>
        <w:br/>
        <w:t>Loans owing to it); provided, that (i) the</w:t>
        <w:br/>
        <w:t>Lender's obligations under this Agreement</w:t>
        <w:br/>
        <w:t>shall remain unchanged, (ii) the Lender</w:t>
        <w:br/>
        <w:t>shall remain solely responsible to the</w:t>
        <w:br/>
        <w:t>other parties hereto for the performance</w:t>
        <w:br/>
        <w:t>of its obligations hereunder, and (iii)</w:t>
        <w:br/>
        <w:t>the Borrower shall continue to deal solely</w:t>
        <w:br/>
        <w:t>and directly with the Lender in connection</w:t>
        <w:br/>
        <w:t>with the Lender's rights and obligations</w:t>
        <w:br/>
        <w:t>under this Agreement and the other Loan</w:t>
        <w:br/>
        <w:t>Documents. Any agreement between the</w:t>
        <w:br/>
        <w:t>Lender and the Participant with respect</w:t>
        <w:br/>
        <w:t>to such participation shall</w:t>
        <w:br/>
        <w:t>provide that the Lender shall retain the</w:t>
        <w:br/>
        <w:t>sole right and responsibility to enforce</w:t>
        <w:br/>
        <w:t>this Agreement and the other Loan Documents</w:t>
        <w:br/>
        <w:t>and the right to approve any amendment,</w:t>
        <w:br/>
        <w:t>modification or waiver of this Agreement</w:t>
        <w:br/>
        <w:t>and the other Loan Documents; provided,</w:t>
        <w:br/>
        <w:t>that such participation agreement</w:t>
        <w:br/>
        <w:t>may provide that the Lender will not,</w:t>
        <w:br/>
        <w:t>without the consent of the Participant,</w:t>
        <w:br/>
        <w:t>agree to any amendment, modification or</w:t>
        <w:br/>
        <w:t>waiver of this Agreement that would (i)</w:t>
        <w:br/>
        <w:t>increase the Revolving Commitment or Term</w:t>
        <w:br/>
        <w:t>Commitment of the Participant without the</w:t>
        <w:br/>
        <w:t>written consent of such Participant, (ii)</w:t>
        <w:br/>
        <w:t>reduce the principal amount of any Loan</w:t>
        <w:br/>
        <w:t>or reduce the rate of interest thereon, or</w:t>
        <w:br/>
        <w:t>reduce any fees payable hereunder, without</w:t>
        <w:br/>
        <w:t>the written consent of each Participant</w:t>
        <w:br/>
        <w:t>affected thereby, (iii) postpone the date</w:t>
        <w:br/>
        <w:t>fixed for any payment of any principal of,</w:t>
        <w:br/>
        <w:t>or interest on, any Loan or interest thereon</w:t>
        <w:br/>
        <w:t>or any fees hereunder or reduce the amount</w:t>
        <w:br/>
        <w:t>of, waive or excuse any such payment, or</w:t>
        <w:br/>
        <w:t>postpone the scheduled date for the</w:t>
        <w:br/>
        <w:t>termination or reduction of any Commitment,</w:t>
        <w:br/>
        <w:t>without the written consent of each</w:t>
        <w:br/>
        <w:t>Participant affected thereby, (iv)</w:t>
        <w:br/>
        <w:t>release any guarantor or</w:t>
        <w:br/>
        <w:t>limit the liability of any such guarantor</w:t>
        <w:br/>
        <w:t>under any guaranty agreement without the</w:t>
        <w:br/>
        <w:t>written consent of such Participant; or</w:t>
        <w:br/>
        <w:t>(v) release all or substantially all</w:t>
        <w:br/>
        <w:t>collateral (if any) securing any of</w:t>
        <w:br/>
        <w:t>the Obligations without the written</w:t>
        <w:br/>
        <w:t>consent of such Participant.  The Borrower</w:t>
        <w:br/>
        <w:t>agrees that each Participant shall be</w:t>
        <w:br/>
        <w:t>entitled to the benefits of Sections</w:t>
        <w:br/>
        <w:t>2.16, 2.17, and 2.18 to the same extent as</w:t>
        <w:br/>
        <w:t>if it were a Lender hereunder and had</w:t>
        <w:br/>
        <w:t>acquired its interest by assignment</w:t>
        <w:br/>
        <w:t>pursuant to paragraph (b); provided, that</w:t>
        <w:br/>
        <w:t>no Participant shall be entitled to</w:t>
        <w:br/>
        <w:t>receive any greater payment under Section</w:t>
        <w:br/>
        <w:t>2.16 or 2.18 than the Lender would have</w:t>
        <w:br/>
        <w:t>been entitled to receive with respect to</w:t>
        <w:br/>
        <w:t>the participation sold to such Participant</w:t>
        <w:br/>
        <w:t>unless the sale of such participation is</w:t>
        <w:br/>
        <w:t>made with the Borrower's prior</w:t>
        <w:br/>
        <w:t>written consent.  To the extent</w:t>
        <w:br/>
        <w:t>permitted by law, the Borrower agrees</w:t>
        <w:br/>
        <w:t>that each Participant shall</w:t>
        <w:br/>
        <w:t>be entitled to the benefits of Section</w:t>
        <w:br/>
        <w:t>2.20 as though it were the Lender,</w:t>
        <w:br/>
        <w:t>provided, that such Participant agrees</w:t>
        <w:br/>
        <w:t>to share with the Lender the proceeds</w:t>
        <w:br/>
        <w:t>thereof in accordance with Section 2.20</w:t>
        <w:br/>
        <w:t>as fully as if it were the Lender</w:t>
        <w:br/>
        <w:t>hereunder.</w:t>
        <w:br/>
        <w:br/>
        <w:t xml:space="preserve">            (c) The Lender may at any</w:t>
        <w:br/>
        <w:t>time pledge or assign a security</w:t>
        <w:br/>
        <w:t>interest in all or any portion of its</w:t>
        <w:br/>
        <w:t>rights under this Agreement, the</w:t>
        <w:br/>
        <w:t>Revolving Credit Note and any Term Notes</w:t>
        <w:br/>
        <w:t>to</w:t>
        <w:br/>
        <w:br/>
        <w:br/>
        <w:br/>
        <w:t>secure its obligations to a Federal</w:t>
        <w:br/>
        <w:t>Reserve Bank without complying with</w:t>
        <w:br/>
        <w:t>this Section; provided, that no such</w:t>
        <w:br/>
        <w:t>pledge or assignment shall release the</w:t>
        <w:br/>
        <w:t>Lender from any of its obligations</w:t>
        <w:br/>
        <w:t>hereunder or substitute any such</w:t>
        <w:br/>
        <w:t>pledgee or assignee for the Lender</w:t>
        <w:br/>
        <w:t>as a party hereto.</w:t>
        <w:br/>
        <w:br/>
        <w:t xml:space="preserve">      Section 10.5      Governing Law;</w:t>
        <w:br/>
        <w:t>Jurisdiction; Consent to Service of</w:t>
        <w:br/>
        <w:t>Process.</w:t>
        <w:br/>
        <w:br/>
        <w:t xml:space="preserve">            (a) This Agreement and the</w:t>
        <w:br/>
        <w:t>other Loan Documents shall be construed</w:t>
        <w:br/>
        <w:t>in accordance with and be governed by</w:t>
        <w:br/>
        <w:t>the law (without giving effect to the</w:t>
        <w:br/>
        <w:t>conflict of law principles thereof) of</w:t>
        <w:br/>
        <w:t>the State of Florida.</w:t>
        <w:br/>
        <w:br/>
        <w:t xml:space="preserve">            (b) The Borrower hereby</w:t>
        <w:br/>
        <w:t>irrevocably and unconditionally</w:t>
        <w:br/>
        <w:t>submits, for itself and its property,</w:t>
        <w:br/>
        <w:t>to the non-exclusive jurisdiction of</w:t>
        <w:br/>
        <w:t>the Circuit Court of Xxxxx County,</w:t>
        <w:br/>
        <w:t>Florida, the United States District</w:t>
        <w:br/>
        <w:t>Court of the Middle District of Florida,</w:t>
        <w:br/>
        <w:t>and of any state court of the</w:t>
        <w:br/>
        <w:t>State of Florida and any appellate</w:t>
        <w:br/>
        <w:t>court from any thereof, in any action</w:t>
        <w:br/>
        <w:t>or proceeding arising out of or relating</w:t>
        <w:br/>
        <w:t>to this Agreement or any other Loan</w:t>
        <w:br/>
        <w:t>Document or the transactions contemplated</w:t>
        <w:br/>
        <w:t>hereby or thereby, or for recognition</w:t>
        <w:br/>
        <w:t>or enforcement of any judgment, and</w:t>
        <w:br/>
        <w:t>each of the parties hereto hereby</w:t>
        <w:br/>
        <w:t>irrevocably and unconditionally</w:t>
        <w:br/>
        <w:t>agrees that all claims in respect</w:t>
        <w:br/>
        <w:t>of any such action</w:t>
        <w:br/>
        <w:t>or proceeding may be heard and</w:t>
        <w:br/>
        <w:t>determined in such Florida state</w:t>
        <w:br/>
        <w:t>court or, to the extent permitted by</w:t>
        <w:br/>
        <w:t>applicable law, such Federal court.</w:t>
        <w:br/>
        <w:t>Each of the parties hereto agrees</w:t>
        <w:br/>
        <w:t>that a final judgment in any such</w:t>
        <w:br/>
        <w:t>action or proceeding shall be</w:t>
        <w:br/>
        <w:t>conclusive and may be enforced</w:t>
        <w:br/>
        <w:t>in other jurisdictions by suit on</w:t>
        <w:br/>
        <w:t>the judgment or in any other</w:t>
        <w:br/>
        <w:t>manner provided by law. Nothing in</w:t>
        <w:br/>
        <w:t>this Agreement or any other Loan</w:t>
        <w:br/>
        <w:t>Document shall affect any right</w:t>
        <w:br/>
        <w:t>that the Lender may otherwise</w:t>
        <w:br/>
        <w:t>have to bring any action or</w:t>
        <w:br/>
        <w:t>proceeding relating to this</w:t>
        <w:br/>
        <w:t>Agreement or any other Loan</w:t>
        <w:br/>
        <w:t>Document against the Borrower or</w:t>
        <w:br/>
        <w:t>its properties in the courts of</w:t>
        <w:br/>
        <w:t>any jurisdiction.</w:t>
        <w:br/>
        <w:br/>
        <w:t xml:space="preserve">            (c) The Borrower</w:t>
        <w:br/>
        <w:t>irrevocably and unconditionally</w:t>
        <w:br/>
        <w:t>waives any objection which</w:t>
        <w:br/>
        <w:t>it may now or hereafter have to</w:t>
        <w:br/>
        <w:t>the laying of venue of any such</w:t>
        <w:br/>
        <w:t>suit, action or proceeding</w:t>
        <w:br/>
        <w:t>described in paragraph (b) of this</w:t>
        <w:br/>
        <w:t>Section and brought in any court</w:t>
        <w:br/>
        <w:t>referred to in paragraph (b) of</w:t>
        <w:br/>
        <w:t>this Section. Each of the parties</w:t>
        <w:br/>
        <w:t>hereto irrevocably waives, to the</w:t>
        <w:br/>
        <w:t>fullest extent permitted by</w:t>
        <w:br/>
        <w:t>applicable law, the defense of an</w:t>
        <w:br/>
        <w:t>inconvenient forum to the</w:t>
        <w:br/>
        <w:t>maintenance of such action or</w:t>
        <w:br/>
        <w:t>proceeding in any such court.</w:t>
        <w:br/>
        <w:br/>
        <w:t xml:space="preserve">      Section 10.6      ARBITRATION</w:t>
        <w:br/>
        <w:t>Arbitration.  The parties hereto agree,</w:t>
        <w:br/>
        <w:t>upon demand by any party, to submit to</w:t>
        <w:br/>
        <w:t>binding arbitration all claims, disputes</w:t>
        <w:br/>
        <w:t>and controversies between or among them</w:t>
        <w:br/>
        <w:t>(and their respective employees,</w:t>
        <w:br/>
        <w:t>officers, directors, attorneys, and</w:t>
        <w:br/>
        <w:t>other agents), whether in tort, contract</w:t>
        <w:br/>
        <w:t>or otherwise in any way arising out</w:t>
        <w:br/>
        <w:t>of or relating to (i) any credit subject</w:t>
        <w:br/>
        <w:t>hereto, or any of the Loan Documents,</w:t>
        <w:br/>
        <w:t>and their negotiation, execution,</w:t>
        <w:br/>
        <w:t>collateralization, administration,</w:t>
        <w:br/>
        <w:t>repayment, modification, extension,</w:t>
        <w:br/>
        <w:t>substitution, formation,</w:t>
        <w:br/>
        <w:t>inducement, enforcement, default or</w:t>
        <w:br/>
        <w:t>termination; or (ii) requests for</w:t>
        <w:br/>
        <w:t>additional credit.</w:t>
        <w:br/>
        <w:br/>
        <w:t xml:space="preserve">            (b) Governing Rules.  Any</w:t>
        <w:br/>
        <w:t>arbitration proceeding will (i) proceed</w:t>
        <w:br/>
        <w:t>in a location in Florida selected by the</w:t>
        <w:br/>
        <w:t>American Arbitration Association ("AAA");</w:t>
        <w:br/>
        <w:t>(ii) be governed by the Federal</w:t>
        <w:br/>
        <w:t>Arbitration Act (Title 9 of the</w:t>
        <w:br/>
        <w:t>United States Code), notwithstanding</w:t>
        <w:br/>
        <w:t>any conflicting choice of law provision</w:t>
        <w:br/>
        <w:t>in any of the documents between the</w:t>
        <w:br/>
        <w:t>parties; and (iii) be conducted by</w:t>
        <w:br/>
        <w:t>the AAA, or such other administrator</w:t>
        <w:br/>
        <w:t>as the parties shall mutually agree</w:t>
        <w:br/>
        <w:t>upon, in accordance with the AAA's</w:t>
        <w:br/>
        <w:t>commercial dispute resolution procedures,</w:t>
        <w:br/>
        <w:t>unless the claim or counterclaim is at</w:t>
        <w:br/>
        <w:t>least $1,000,000.00 exclusive of claimed</w:t>
        <w:br/>
        <w:t>interest, arbitration fees and costs in</w:t>
        <w:br/>
        <w:t>which case the</w:t>
        <w:br/>
        <w:br/>
        <w:br/>
        <w:br/>
        <w:br/>
        <w:t>arbitration shall be conducted in</w:t>
        <w:br/>
        <w:t>accordance with the AAA's optional</w:t>
        <w:br/>
        <w:t>procedures for large, complex commercial</w:t>
        <w:br/>
        <w:t>disputes (the commercial dispute</w:t>
        <w:br/>
        <w:t>resolution procedures or the optional</w:t>
        <w:br/>
        <w:t>procedures for large, complex commercial</w:t>
        <w:br/>
        <w:t>disputes to be referred to herein, as</w:t>
        <w:br/>
        <w:t>applicable, as the "Rules").  If there is</w:t>
        <w:br/>
        <w:t>any inconsistency between the terms</w:t>
        <w:br/>
        <w:t>hereof and the Rules, the terms and</w:t>
        <w:br/>
        <w:t>procedures set forth herein shall control.</w:t>
        <w:br/>
        <w:t>Any party who fails or refuses to submit</w:t>
        <w:br/>
        <w:t>to arbitration following a demand by any</w:t>
        <w:br/>
        <w:t>other party shall bear all costs and</w:t>
        <w:br/>
        <w:t>expenses incurred by such other</w:t>
        <w:br/>
        <w:t>party in compelling arbitration of any</w:t>
        <w:br/>
        <w:t>dispute.  Nothing contained herein shall</w:t>
        <w:br/>
        <w:t>be deemed to be a waiver by any party</w:t>
        <w:br/>
        <w:t>that is a bank of the protections</w:t>
        <w:br/>
        <w:t>afforded to it under 12 U.S.C. Section 91</w:t>
        <w:br/>
        <w:t>or any similar applicable state law.</w:t>
        <w:br/>
        <w:br/>
        <w:t xml:space="preserve">            (c) No Waiver of Provisional</w:t>
        <w:br/>
        <w:t>Remedies, Self-Help and Foreclosure.  The</w:t>
        <w:br/>
        <w:t>arbitration requirement does not limit</w:t>
        <w:br/>
        <w:t>the right of any party to (i) foreclose</w:t>
        <w:br/>
        <w:t>against real or personal property</w:t>
        <w:br/>
        <w:t>collateral; (ii) exercise self-help</w:t>
        <w:br/>
        <w:t>remedies relating to collateral or</w:t>
        <w:br/>
        <w:t>proceeds of collateral such as setoff</w:t>
        <w:br/>
        <w:t>or repossession; or (iii) obtain</w:t>
        <w:br/>
        <w:t>provisional or ancillary remedies such as</w:t>
        <w:br/>
        <w:t>replevin, injunctive relief, attachment</w:t>
        <w:br/>
        <w:t>or the appointment of a receiver, before</w:t>
        <w:br/>
        <w:t>during or after the pendency of any</w:t>
        <w:br/>
        <w:t>arbitration proceeding.  This exclusion</w:t>
        <w:br/>
        <w:t>does not constitute a waiver of the right</w:t>
        <w:br/>
        <w:t>or obligation of any party to submit any</w:t>
        <w:br/>
        <w:t>dispute to arbitration or reference</w:t>
        <w:br/>
        <w:t>hereunder, including those arising</w:t>
        <w:br/>
        <w:t>from the exercise of the actions</w:t>
        <w:br/>
        <w:t>detailed in sections (i), (ii) and (iii)</w:t>
        <w:br/>
        <w:t>of this paragraph.</w:t>
        <w:br/>
        <w:br/>
        <w:t xml:space="preserve">            (d) Arbitrator</w:t>
        <w:br/>
        <w:t>Qualifications and Powers.  Any</w:t>
        <w:br/>
        <w:t>arbitration proceeding in</w:t>
        <w:br/>
        <w:t>which the amount in controversy is</w:t>
        <w:br/>
        <w:t>$5,000,000.00 or less will be decided</w:t>
        <w:br/>
        <w:t>by a single arbitrator</w:t>
        <w:br/>
        <w:t>selected according to the Rules, and</w:t>
        <w:br/>
        <w:t>who shall not render an award of greater</w:t>
        <w:br/>
        <w:t>than $5,000,000.00.  Any dispute in</w:t>
        <w:br/>
        <w:t>which the amount in controversy exceeds</w:t>
        <w:br/>
        <w:t>$5,000,000.00 shall be decided by</w:t>
        <w:br/>
        <w:t>majority vote of a panel of three</w:t>
        <w:br/>
        <w:t>arbitrators; provided however, that</w:t>
        <w:br/>
        <w:t>all three arbitrators must actively</w:t>
        <w:br/>
        <w:t>participate in all hearings and</w:t>
        <w:br/>
        <w:t>deliberations.  The arbitrator will be a</w:t>
        <w:br/>
        <w:t>neutral attorney licensed in the State</w:t>
        <w:br/>
        <w:t>of Florida or a neutral retired judge</w:t>
        <w:br/>
        <w:t>of the state or federal judiciary of</w:t>
        <w:br/>
        <w:t>Florida, in either case with a minimum</w:t>
        <w:br/>
        <w:t>of ten years experience in the substantive</w:t>
        <w:br/>
        <w:t>law applicable to the subject matter of</w:t>
        <w:br/>
        <w:t>the dispute to be arbitrated.  The</w:t>
        <w:br/>
        <w:t>arbitrator will determine whether or not</w:t>
        <w:br/>
        <w:t>an issue is arbitratable and will give</w:t>
        <w:br/>
        <w:t>effect to the statutes of limitation in</w:t>
        <w:br/>
        <w:t>determining any claim.  In any</w:t>
        <w:br/>
        <w:t>arbitration proceeding the arbitrator</w:t>
        <w:br/>
        <w:t>will decide (by documents</w:t>
        <w:br/>
        <w:t>only or with a hearing at the</w:t>
        <w:br/>
        <w:t>arbitrator's discretion) any pre-hearing</w:t>
        <w:br/>
        <w:t>motions which are similar to</w:t>
        <w:br/>
        <w:t>motions to dismiss for failure to state</w:t>
        <w:br/>
        <w:t>a claim or motions for summary</w:t>
        <w:br/>
        <w:t>adjudication.  The arbitrator shall</w:t>
        <w:br/>
        <w:t>resolve all disputes in accordance</w:t>
        <w:br/>
        <w:t>with the substantive law of Florida and</w:t>
        <w:br/>
        <w:t>may grant any remedy or relief that a</w:t>
        <w:br/>
        <w:t>court of such state could order or</w:t>
        <w:br/>
        <w:t>grant within the scope hereof</w:t>
        <w:br/>
        <w:t>and such ancillary relief as is</w:t>
        <w:br/>
        <w:t>necessary to make effective any award.</w:t>
        <w:br/>
        <w:t>The arbitrator shall also have the</w:t>
        <w:br/>
        <w:t>power to award recovery of all costs</w:t>
        <w:br/>
        <w:t>and fees, to impose sanctions and to</w:t>
        <w:br/>
        <w:t>take such other action as the</w:t>
        <w:br/>
        <w:t>arbitrator deems necessary to the</w:t>
        <w:br/>
        <w:t>same extent a judge could pursuant</w:t>
        <w:br/>
        <w:t>to the Federal Rules of Civil</w:t>
        <w:br/>
        <w:t>Procedure, the Florida Rules of</w:t>
        <w:br/>
        <w:t>Civil Procedure or other applicable</w:t>
        <w:br/>
        <w:t>law.  Judgment upon the award rendered</w:t>
        <w:br/>
        <w:t>by the arbitrator may be entered in</w:t>
        <w:br/>
        <w:t>any court having jurisdiction.  The</w:t>
        <w:br/>
        <w:t>institution and maintenance of an</w:t>
        <w:br/>
        <w:t>action for judicial relief or pursuit</w:t>
        <w:br/>
        <w:t>of a provisional or ancillary remedy</w:t>
        <w:br/>
        <w:t>shall not constitute a waiver of the</w:t>
        <w:br/>
        <w:t>right of any party, including</w:t>
        <w:br/>
        <w:t>the plaintiff, to submit the</w:t>
        <w:br/>
        <w:t>controversy or claim to arbitration</w:t>
        <w:br/>
        <w:t>if any other party contests such</w:t>
        <w:br/>
        <w:t>action for judicial relief.</w:t>
        <w:br/>
        <w:br/>
        <w:t xml:space="preserve">            (e) Discovery.  In any</w:t>
        <w:br/>
        <w:t>arbitration proceeding, discovery</w:t>
        <w:br/>
        <w:t>will be permitted in accordance</w:t>
        <w:br/>
        <w:t>with the Rules.  All discovery shall</w:t>
        <w:br/>
        <w:t>be expressly limited to matters directly</w:t>
        <w:br/>
        <w:t>relevant</w:t>
        <w:br/>
        <w:br/>
        <w:br/>
        <w:br/>
        <w:t>to the dispute being arbitrated and</w:t>
        <w:br/>
        <w:t>must be completed no later than 20</w:t>
        <w:br/>
        <w:t>days before the hearing date.</w:t>
        <w:br/>
        <w:t>Any requests for an extension of the</w:t>
        <w:br/>
        <w:t>discovery periods, or any discovery</w:t>
        <w:br/>
        <w:t>disputes, will be subject</w:t>
        <w:br/>
        <w:t>to final determination by the</w:t>
        <w:br/>
        <w:t>arbitrator upon a showing that the</w:t>
        <w:br/>
        <w:t>request for discovery is essential</w:t>
        <w:br/>
        <w:t>for the party's presentation and that</w:t>
        <w:br/>
        <w:t>no alternative means for obtaining</w:t>
        <w:br/>
        <w:t>information is available.</w:t>
        <w:br/>
        <w:br/>
        <w:t xml:space="preserve">            (f) Class Proceedings and</w:t>
        <w:br/>
        <w:t>Consolidations.  No party hereto shall</w:t>
        <w:br/>
        <w:t>be entitled to join or consolidate</w:t>
        <w:br/>
        <w:t>disputes by or against others in any</w:t>
        <w:br/>
        <w:t>arbitration, except parties who have</w:t>
        <w:br/>
        <w:t>executed any Loan Document, or to</w:t>
        <w:br/>
        <w:t>include in any arbitration any dispute</w:t>
        <w:br/>
        <w:t>as a representative or member of a</w:t>
        <w:br/>
        <w:t>class, or to act in any arbitration</w:t>
        <w:br/>
        <w:t>in the interest of the general public</w:t>
        <w:br/>
        <w:t>or in a private attorney general</w:t>
        <w:br/>
        <w:t>capacity.</w:t>
        <w:br/>
        <w:br/>
        <w:t xml:space="preserve">            (g) Payment Of Arbitration</w:t>
        <w:br/>
        <w:t>Costs And Fees.  The arbitrator shall</w:t>
        <w:br/>
        <w:t>award all costs and expenses of the</w:t>
        <w:br/>
        <w:t>arbitration proceeding.</w:t>
        <w:br/>
        <w:br/>
        <w:t xml:space="preserve">            (h) Miscellaneous.  To the</w:t>
        <w:br/>
        <w:t>maximum extent practicable, the AAA,</w:t>
        <w:br/>
        <w:t>the arbitrators and the parties shall</w:t>
        <w:br/>
        <w:t>take all action required to conclude</w:t>
        <w:br/>
        <w:t>any arbitration proceeding within 180</w:t>
        <w:br/>
        <w:t>days of the filing of the dispute with</w:t>
        <w:br/>
        <w:t>the AAA.  No arbitrator or other party</w:t>
        <w:br/>
        <w:t>to an arbitration proceeding may</w:t>
        <w:br/>
        <w:t>disclose the existence, content or</w:t>
        <w:br/>
        <w:t>results thereof, except for</w:t>
        <w:br/>
        <w:t>disclosures of information by a party</w:t>
        <w:br/>
        <w:t>required in the ordinary course of its</w:t>
        <w:br/>
        <w:t>business or by applicable law or</w:t>
        <w:br/>
        <w:t>regulation.  If more than one</w:t>
        <w:br/>
        <w:t>agreement for arbitration by or</w:t>
        <w:br/>
        <w:t>between the parties potentially</w:t>
        <w:br/>
        <w:t>applies to a dispute, the</w:t>
        <w:br/>
        <w:t>arbitration provision most directly</w:t>
        <w:br/>
        <w:t>related to the Loan Documents or</w:t>
        <w:br/>
        <w:t>the subject matter of the dispute</w:t>
        <w:br/>
        <w:t>shall control.  This arbitration</w:t>
        <w:br/>
        <w:t>provision shall survive termination,</w:t>
        <w:br/>
        <w:t>amendment or expiration of any of</w:t>
        <w:br/>
        <w:t>the Loan Documents or any</w:t>
        <w:br/>
        <w:t>relationship between the parties.</w:t>
        <w:br/>
        <w:br/>
        <w:t xml:space="preserve">      Section 10.7      Right of</w:t>
        <w:br/>
        <w:t>Setoff.  In addition to any rights</w:t>
        <w:br/>
        <w:t>now or hereafter granted under</w:t>
        <w:br/>
        <w:t>applicable law and not by way of</w:t>
        <w:br/>
        <w:t>limitation of any such rights,</w:t>
        <w:br/>
        <w:t>the Lender shall have the right,</w:t>
        <w:br/>
        <w:t>at any time or from time to time</w:t>
        <w:br/>
        <w:t>upon the occurrence and during the</w:t>
        <w:br/>
        <w:t>continuance of an Event of Default,</w:t>
        <w:br/>
        <w:t>without prior notice to the Borrower,</w:t>
        <w:br/>
        <w:t>any such notice being expressly waived</w:t>
        <w:br/>
        <w:t>by the Borrower to the extent permitted</w:t>
        <w:br/>
        <w:t>by applicable law, to set off and apply</w:t>
        <w:br/>
        <w:t>against all deposits (general or</w:t>
        <w:br/>
        <w:t>special, time or demand, provisional</w:t>
        <w:br/>
        <w:t>or final) of the Borrower at any time</w:t>
        <w:br/>
        <w:t>held or other obligations at any time</w:t>
        <w:br/>
        <w:t>owing by the Lender to or for the</w:t>
        <w:br/>
        <w:t>credit or the account of the Borrower</w:t>
        <w:br/>
        <w:t>against any and all Obligations held</w:t>
        <w:br/>
        <w:t>by the Lender, irrespective of whether the</w:t>
        <w:br/>
        <w:t>Lender shall have made demand hereunder</w:t>
        <w:br/>
        <w:t>and although such Obligations may be</w:t>
        <w:br/>
        <w:t>unmatured.  the Lender agrees promptly</w:t>
        <w:br/>
        <w:t>to notify the Borrower after any such</w:t>
        <w:br/>
        <w:t>set off and any application made by the</w:t>
        <w:br/>
        <w:t>Lender; provided, that the failure to</w:t>
        <w:br/>
        <w:t>give such notice shall not affect the</w:t>
        <w:br/>
        <w:t>validity of such set-off and application.</w:t>
        <w:br/>
        <w:br/>
        <w:t xml:space="preserve">      Section 10.8      Counterparts;</w:t>
        <w:br/>
        <w:t>Integration.  This Agreement may be executed</w:t>
        <w:br/>
        <w:t>by one or more of the parties to this</w:t>
        <w:br/>
        <w:t>Agreement on any number of separate</w:t>
        <w:br/>
        <w:t>counterparts (including by telecopy),</w:t>
        <w:br/>
        <w:t>and all of said counterparts taken</w:t>
        <w:br/>
        <w:t>together shall be deemed to constitute</w:t>
        <w:br/>
        <w:t>one and the same instrument. This</w:t>
        <w:br/>
        <w:t>Agreement, the other Loan Documents,</w:t>
        <w:br/>
        <w:t>and any separate letter agreement(s)</w:t>
        <w:br/>
        <w:t>relating to any fees payable to the</w:t>
        <w:br/>
        <w:t>Lender constitute the entire agreement</w:t>
        <w:br/>
        <w:t>among the parties hereto and thereto</w:t>
        <w:br/>
        <w:t>regarding the subject matters hereof</w:t>
        <w:br/>
        <w:t>and thereof and supersede all prior</w:t>
        <w:br/>
        <w:t>agreements and understandings, oral or</w:t>
        <w:br/>
        <w:t>written, regarding such subject matters.</w:t>
        <w:br/>
        <w:br/>
        <w:br/>
        <w:br/>
        <w:br/>
        <w:t xml:space="preserve">      Section 10.9      Survival.  All</w:t>
        <w:br/>
        <w:t>covenants, agreements, representations</w:t>
        <w:br/>
        <w:t>and warranties made by the Borrower</w:t>
        <w:br/>
        <w:t>herein and in the certificates or other</w:t>
        <w:br/>
        <w:t>instruments delivered in connection with</w:t>
        <w:br/>
        <w:t>or pursuant to this Agreement shall be</w:t>
        <w:br/>
        <w:t>considered to have been relied upon by</w:t>
        <w:br/>
        <w:t>the other parties hereto and shall survive</w:t>
        <w:br/>
        <w:t>the execution and delivery of this Agreement</w:t>
        <w:br/>
        <w:t>and the making of any Loans, regardless of</w:t>
        <w:br/>
        <w:t>any investigation made by any such other</w:t>
        <w:br/>
        <w:t>party or on its behalf and notwithstanding</w:t>
        <w:br/>
        <w:t>that the Lender may have had notice or</w:t>
        <w:br/>
        <w:t>knowledge of any Default or incorrect</w:t>
        <w:br/>
        <w:t>representation or warranty at the time any</w:t>
        <w:br/>
        <w:t>credit is extended hereunder, and shall</w:t>
        <w:br/>
        <w:t>continue in full force and effect as long</w:t>
        <w:br/>
        <w:t>as the principal of or any accrued interest</w:t>
        <w:br/>
        <w:t>on any Loan or any fee or any other amount</w:t>
        <w:br/>
        <w:t>payable under this Agreement is outstanding</w:t>
        <w:br/>
        <w:t>and unpaid and so long as the Commitments</w:t>
        <w:br/>
        <w:t>have not expired or terminated.  The</w:t>
        <w:br/>
        <w:t>provisions of Sections 2.17, 2.18, 2.19</w:t>
        <w:br/>
        <w:t>and 10.3 shall survive and remain in full</w:t>
        <w:br/>
        <w:t>force and effect regardless of the</w:t>
        <w:br/>
        <w:t>consummation of the transactions</w:t>
        <w:br/>
        <w:t>contemplated hereby, the repayment of</w:t>
        <w:br/>
        <w:t>the Loans, the expiration or termination of</w:t>
        <w:br/>
        <w:t>the Revolving Commitment or the Term</w:t>
        <w:br/>
        <w:t>Commitment or the termination of this</w:t>
        <w:br/>
        <w:t>Agreement or any provision hereof.</w:t>
        <w:br/>
        <w:t>All representations and warranties made</w:t>
        <w:br/>
        <w:t>herein, in the certificates, reports,</w:t>
        <w:br/>
        <w:t>notices, and other documents delivered</w:t>
        <w:br/>
        <w:t>pursuant to this Agreement shall survive</w:t>
        <w:br/>
        <w:t>the execution and delivery of this</w:t>
        <w:br/>
        <w:t>Agreement and the other Loan Documents,</w:t>
        <w:br/>
        <w:t>and the making of the Loans.</w:t>
        <w:br/>
        <w:br/>
        <w:t xml:space="preserve">      Section 10.10     Severability.</w:t>
        <w:br/>
        <w:t>Any provision of this Agreement or any</w:t>
        <w:br/>
        <w:t>other Loan Document held to be illegal,</w:t>
        <w:br/>
        <w:t>invalid or unenforceable in any</w:t>
        <w:br/>
        <w:t>jurisdiction, shall, as to such</w:t>
        <w:br/>
        <w:t>jurisdiction, be ineffective to the extent</w:t>
        <w:br/>
        <w:t>of such illegality, invalidity or</w:t>
        <w:br/>
        <w:t>unenforceability without affecting the</w:t>
        <w:br/>
        <w:t>legality, validity or enforceability of</w:t>
        <w:br/>
        <w:t>the remaining provisions hereof or thereof;</w:t>
        <w:br/>
        <w:t>and the illegality, invalidity or</w:t>
        <w:br/>
        <w:t>unenforceability of a particular provision</w:t>
        <w:br/>
        <w:t>in a particular jurisdiction shall not</w:t>
        <w:br/>
        <w:t>invalidate or render unenforceable such</w:t>
        <w:br/>
        <w:t>provision in any other jurisdiction.</w:t>
        <w:br/>
        <w:br/>
        <w:t xml:space="preserve">      Section 10.11     Confidentiality.</w:t>
        <w:br/>
        <w:t>The Lender agrees to take normal and</w:t>
        <w:br/>
        <w:t>reasonable precautions to maintain the</w:t>
        <w:br/>
        <w:t>confidentiality of any information</w:t>
        <w:br/>
        <w:t>designated in writing as confidential</w:t>
        <w:br/>
        <w:t>and provided to it by the Borrower or</w:t>
        <w:br/>
        <w:t>any Subsidiary, except that such information</w:t>
        <w:br/>
        <w:t>may be disclosed (i) to any Related Party of</w:t>
        <w:br/>
        <w:t>the Lender, including without limitation</w:t>
        <w:br/>
        <w:t>accountants, legal counsel and other</w:t>
        <w:br/>
        <w:t>advisors, (ii) to the extent required by</w:t>
        <w:br/>
        <w:t>applicable laws or regulations or by any</w:t>
        <w:br/>
        <w:t>subpoena or similar legal process, (iii)</w:t>
        <w:br/>
        <w:t>to the extent requested by any</w:t>
        <w:br/>
        <w:t>regulatory agency or authority, (iv) to</w:t>
        <w:br/>
        <w:t>the extent that such information becomes</w:t>
        <w:br/>
        <w:t>publicly available other than as a result</w:t>
        <w:br/>
        <w:t>of a breach of this Section, or which</w:t>
        <w:br/>
        <w:t>becomes available to the Lender or any</w:t>
        <w:br/>
        <w:t>Related Party of any of the foregoing on</w:t>
        <w:br/>
        <w:t>a nonconfidential basis from a source</w:t>
        <w:br/>
        <w:t>other than the Borrower, (v) in connection</w:t>
        <w:br/>
        <w:t>with the exercise of any remedy hereunder</w:t>
        <w:br/>
        <w:t>or any suit, action or proceeding relating</w:t>
        <w:br/>
        <w:t>to this Agreement or the enforcement of</w:t>
        <w:br/>
        <w:t>rights hereunder, and subject to</w:t>
        <w:br/>
        <w:t>provisions substantially similar to this</w:t>
        <w:br/>
        <w:t>Section 10.11, to any actual or prospective</w:t>
        <w:br/>
        <w:t>assignee or Participant, or (vi) with the</w:t>
        <w:br/>
        <w:t>consent of the Borrower.  Any Person</w:t>
        <w:br/>
        <w:t>required to maintain the confidentiality</w:t>
        <w:br/>
        <w:t>of any information as provided for in this</w:t>
        <w:br/>
        <w:t>Section shall be considered to have</w:t>
        <w:br/>
        <w:t>complied with its obligation to do so if</w:t>
        <w:br/>
        <w:t>such Person has exercised the same degree</w:t>
        <w:br/>
        <w:t>of care to maintain the confidentiality of</w:t>
        <w:br/>
        <w:t>such information as such Person would</w:t>
        <w:br/>
        <w:t>accord its own confidential information.</w:t>
        <w:br/>
        <w:br/>
        <w:t xml:space="preserve">      Section 10.12     Interest Rate</w:t>
        <w:br/>
        <w:t>Limitation.  Notwithstanding anything</w:t>
        <w:br/>
        <w:t>herein to the contrary, if at any time</w:t>
        <w:br/>
        <w:t>the interest rate applicable to any Loan,</w:t>
        <w:br/>
        <w:t>together with all fees, charges</w:t>
        <w:br/>
        <w:t>and other amounts which may be treated</w:t>
        <w:br/>
        <w:t>as interest on such Loan under applicable</w:t>
        <w:br/>
        <w:t>law (collectively, the "Charges"), shall</w:t>
        <w:br/>
        <w:t>exceed the maximum lawful rate of interest</w:t>
        <w:br/>
        <w:t>(the "Maximum Rate") which may be contracted</w:t>
        <w:br/>
        <w:t>for, charged, taken, received or reserved</w:t>
        <w:br/>
        <w:t>by the Lender in</w:t>
        <w:br/>
        <w:br/>
        <w:br/>
        <w:br/>
        <w:br/>
        <w:t>accordance with applicable law, the rate</w:t>
        <w:br/>
        <w:t>of interest payable in respect of such</w:t>
        <w:br/>
        <w:t>Loan hereunder, together with all Charges</w:t>
        <w:br/>
        <w:t>payable in respect thereof, shall be</w:t>
        <w:br/>
        <w:t>limited to the Maximum Rate and, to the</w:t>
        <w:br/>
        <w:t>extent lawful, the interest and Charges</w:t>
        <w:br/>
        <w:t>that would have been payable in respect</w:t>
        <w:br/>
        <w:t>of such Loan but were not payable as a</w:t>
        <w:br/>
        <w:t>result of the operation of this Section</w:t>
        <w:br/>
        <w:t>shall be cumulated and the interest and</w:t>
        <w:br/>
        <w:t>Charges payable to the Lender in respect</w:t>
        <w:br/>
        <w:t>of other Loans or periods shall be increased</w:t>
        <w:br/>
        <w:t>(but not above the Maximum Rate therefor)</w:t>
        <w:br/>
        <w:t>until such cumulated amount, together with</w:t>
        <w:br/>
        <w:t>interest thereon at the Federal Funds Rate</w:t>
        <w:br/>
        <w:t>to the date of repayment, shall have been</w:t>
        <w:br/>
        <w:t>received by the Lender.</w:t>
        <w:br/>
        <w:br/>
        <w:t xml:space="preserve">      Section 10.13     US PATRIOT</w:t>
        <w:br/>
        <w:t>Act Notice.  Notwithstanding anything</w:t>
        <w:br/>
        <w:t>herein to the contrary, Lender hereby</w:t>
        <w:br/>
        <w:t>notifies the Borrower that, pursuant to</w:t>
        <w:br/>
        <w:t>the requirements of Title III</w:t>
        <w:br/>
        <w:t>of the Uniting and Strengthening America</w:t>
        <w:br/>
        <w:t>by Providing Appropriate Tools Required</w:t>
        <w:br/>
        <w:t>to Intercept and Obstruct Terrorism (USA</w:t>
        <w:br/>
        <w:t>PATRIOT Act) Act of 2001 (Public Law 107-56,</w:t>
        <w:br/>
        <w:t>signed into law October 26, 2001) and</w:t>
        <w:br/>
        <w:t>regulations promulgated thereunder</w:t>
        <w:br/>
        <w:t>(collectively, the "Patriot Act"),</w:t>
        <w:br/>
        <w:t>Lender is required to obtain, verify and</w:t>
        <w:br/>
        <w:t>record information that identifies the Loan</w:t>
        <w:br/>
        <w:t>Parties, including without limitation the</w:t>
        <w:br/>
        <w:t>name, address and identification number of</w:t>
        <w:br/>
        <w:t>each Loan Party.</w:t>
        <w:br/>
        <w:br/>
        <w:t>[Remainder of Page Intentionally Left Blank]</w:t>
        <w:br/>
        <w:br/>
        <w:br/>
        <w:br/>
        <w:br/>
        <w:t xml:space="preserve">      IN WITNESS WHEREOF, the parties</w:t>
        <w:br/>
        <w:t>hereto have caused this Agreement to</w:t>
        <w:br/>
        <w:t>be duly executed, under seal in the case</w:t>
        <w:br/>
        <w:t>of the Borrower, by their respective</w:t>
        <w:br/>
        <w:t>authorized officers as of the</w:t>
        <w:br/>
        <w:t>day and year first above written.</w:t>
        <w:br/>
        <w:br/>
        <w:t xml:space="preserve">                   PATRIOT TRANSPORTATION</w:t>
        <w:br/>
        <w:t xml:space="preserve">                   HOLDING, INC.</w:t>
        <w:br/>
        <w:br/>
        <w:br/>
        <w:br/>
        <w:t xml:space="preserve">                   By:</w:t>
        <w:br/>
        <w:t xml:space="preserve">                   Print Name: Xxxx X. Xxxxxx, Xx.</w:t>
        <w:br/>
        <w:t xml:space="preserve">                    Title: Vice President and</w:t>
        <w:br/>
        <w:t xml:space="preserve">                           Chief Financial Officer</w:t>
        <w:br/>
        <w:br/>
        <w:br/>
        <w:br/>
        <w:br/>
        <w:t xml:space="preserve">                   XXXXX FARGO BANK, N.A.</w:t>
        <w:br/>
        <w:br/>
        <w:br/>
        <w:br/>
        <w:t xml:space="preserve">                   By:</w:t>
        <w:br/>
        <w:t xml:space="preserve">                   Print Name:  Xxxxxxx X. Xxxxxxxx</w:t>
        <w:br/>
        <w:t xml:space="preserve">                   Title:  Senior Vice President</w:t>
        <w:br/>
        <w:br/>
        <w:br/>
        <w:br/>
        <w:br/>
        <w:br/>
        <w:br/>
        <w:t xml:space="preserve">         ACKNOWLEDGMENT OF BORROWER</w:t>
        <w:br/>
        <w:br/>
        <w:t>STATE OF GEORGIA</w:t>
        <w:br/>
        <w:t>COUNTY OF CAMDEN</w:t>
        <w:br/>
        <w:br/>
        <w:t xml:space="preserve">      On this the 21st day of December,</w:t>
        <w:br/>
        <w:t>2012, personally appeared Xxxx X. Xxxxxx,</w:t>
        <w:br/>
        <w:t>as the Vice President and Chief Financial</w:t>
        <w:br/>
        <w:t>Officer of Patriot Transportation Holding,</w:t>
        <w:br/>
        <w:t>Inc., a Florida corporation (the "Borrower"),</w:t>
        <w:br/>
        <w:t>and before me, executed the foregoing 2012</w:t>
        <w:br/>
        <w:t>Amended and Restated Credit Agreement dated</w:t>
        <w:br/>
        <w:t>as of December 21, 2012 between the Borrower</w:t>
        <w:br/>
        <w:t>and Xxxxx Fargo Bank, N.A. on behalf of</w:t>
        <w:br/>
        <w:t>such corporation.</w:t>
        <w:br/>
        <w:br/>
        <w:t xml:space="preserve">       IN WITNESS WHEREOF, I have hereunto</w:t>
        <w:br/>
        <w:t>set my hand and official seal.</w:t>
        <w:br/>
        <w:br/>
        <w:t xml:space="preserve">        ------------------------------------</w:t>
        <w:br/>
        <w:t xml:space="preserve">        Signature of Notary Public, State of</w:t>
        <w:br/>
        <w:br/>
        <w:t xml:space="preserve">        ----------------------------------------</w:t>
        <w:br/>
        <w:t xml:space="preserve">      (Print, Type or Stamp Commissioned Name of</w:t>
        <w:br/>
        <w:t xml:space="preserve">        Notary Public)</w:t>
        <w:br/>
        <w:t xml:space="preserve">       ____ Personally known ; OR</w:t>
        <w:br/>
        <w:t xml:space="preserve">       ____ Produced identification</w:t>
        <w:br/>
        <w:t xml:space="preserve">       Type of identification produced:_________</w:t>
        <w:br/>
        <w:br/>
        <w:t xml:space="preserve">                   (Notary Seal)</w:t>
        <w:br/>
        <w:br/>
        <w:br/>
        <w:br/>
        <w:br/>
        <w:t xml:space="preserve">   ACKNOWLEDGMENT OF XXXXX FARGO BANK, N.A.</w:t>
        <w:br/>
        <w:br/>
        <w:t>STATE OF GEORGIA</w:t>
        <w:br/>
        <w:t>COUNTY OF CAMDEN</w:t>
        <w:br/>
        <w:br/>
        <w:br/>
        <w:t xml:space="preserve">      On this the 21st day of December,</w:t>
        <w:br/>
        <w:t>2012, personally appeared Xxxxxxx X.</w:t>
        <w:br/>
        <w:t>Xxxxxxxx, as the Senior Vice President of</w:t>
        <w:br/>
        <w:t>Xxxxx Fargo Bank, N.A., a national banking</w:t>
        <w:br/>
        <w:t>association, and before me, executed the</w:t>
        <w:br/>
        <w:t>foregoing 2012 Amended and Restated Credit</w:t>
        <w:br/>
        <w:t>Agreement dated as of December 21, 2012,</w:t>
        <w:br/>
        <w:t>between the Borrower and Xxxxx Fargo Bank,</w:t>
        <w:br/>
        <w:t>N.A., on behalf of such national banking</w:t>
        <w:br/>
        <w:t>association.</w:t>
        <w:br/>
        <w:br/>
        <w:t xml:space="preserve">      IN WITNESS WHEREOF, I have hereunto</w:t>
        <w:br/>
        <w:t>set my hand and official seal.</w:t>
        <w:br/>
        <w:br/>
        <w:t xml:space="preserve">              -----------------------------</w:t>
        <w:br/>
        <w:t xml:space="preserve">              Signature of Notary Public,</w:t>
        <w:br/>
        <w:t xml:space="preserve">              State and County Aforesaid</w:t>
        <w:br/>
        <w:br/>
        <w:t xml:space="preserve">              ---------------------------------</w:t>
        <w:br/>
        <w:t xml:space="preserve">              (Print, Type or Stamp Commissioned</w:t>
        <w:br/>
        <w:t xml:space="preserve">               Name of Notary Public)</w:t>
        <w:br/>
        <w:t xml:space="preserve">               ____ Personally known ; OR</w:t>
        <w:br/>
        <w:t xml:space="preserve">               ____ Produced identification</w:t>
        <w:br/>
        <w:t xml:space="preserve">               Type of identification produced:_____</w:t>
        <w:br/>
        <w:br/>
        <w:t xml:space="preserve">                    (Notary Seal)</w:t>
        <w:br/>
        <w:br/>
        <w:br/>
        <w:br/>
        <w:br/>
        <w:t xml:space="preserve">        SCHEDULE 4.5</w:t>
        <w:br/>
        <w:br/>
        <w:t xml:space="preserve">   ENVIRONMENTAL MATTERS</w:t>
        <w:br/>
        <w:br/>
        <w:br/>
        <w:t>Table intentionally omitted</w:t>
        <w:br/>
        <w:br/>
        <w:br/>
        <w:br/>
        <w:br/>
        <w:t xml:space="preserve">          SCHEDULE 4.14</w:t>
        <w:br/>
        <w:br/>
        <w:t xml:space="preserve"> Patriot Transportation Holding, Inc.</w:t>
        <w:br/>
        <w:t xml:space="preserve">           Subsidiaries</w:t>
        <w:br/>
        <w:t xml:space="preserve">      As of December 20, 2012</w:t>
        <w:br/>
        <w:br/>
        <w:br/>
        <w:br/>
        <w:br/>
        <w:t xml:space="preserve"> Table intentionally omitted</w:t>
        <w:br/>
        <w:br/>
        <w:br/>
        <w:br/>
        <w:t xml:space="preserve">          SCHEDULE 7.4</w:t>
        <w:br/>
        <w:br/>
        <w:t xml:space="preserve">      EXISTING INVESTMENTS</w:t>
        <w:br/>
        <w:br/>
        <w:t xml:space="preserve">  Table intentionally omitted</w:t>
        <w:br/>
        <w:br/>
        <w:br/>
        <w:br/>
        <w:br/>
        <w:t xml:space="preserve">          EXHIBIT A</w:t>
        <w:br/>
        <w:br/>
        <w:t xml:space="preserve"> RENEWAL REVOLVING CREDIT NOTE</w:t>
        <w:br/>
        <w:t>$40,000,000.00   St. Mary's, Georgia</w:t>
        <w:br/>
        <w:t xml:space="preserve">                 December __, 2012</w:t>
        <w:br/>
        <w:br/>
        <w:t xml:space="preserve">      FOR VALUE RECEIVED, the</w:t>
        <w:br/>
        <w:t>undersigned, PATRIOT TRANSPORTATION</w:t>
        <w:br/>
        <w:t>HOLDING, INC., a Florida corporation</w:t>
        <w:br/>
        <w:t>(the "Borrower"), hereby promises to</w:t>
        <w:br/>
        <w:t>pay to Xxxxx Fargo Bank, N.A. (the</w:t>
        <w:br/>
        <w:t>"Lender") or its registered assigns,</w:t>
        <w:br/>
        <w:t>at the office of Lender at One</w:t>
        <w:br/>
        <w:t>Independent Drive, 25th Floor,</w:t>
        <w:br/>
        <w:t>Xxxxxxxxxxxx, Xxxxxxx 00000, on the</w:t>
        <w:br/>
        <w:t>Commitment Termination Date (as</w:t>
        <w:br/>
        <w:t>defined in the 2012 Amended and</w:t>
        <w:br/>
        <w:t>Restated Credit Agreement of even</w:t>
        <w:br/>
        <w:t>date herewith (as the same may be</w:t>
        <w:br/>
        <w:t>amended, supplemented or otherwise</w:t>
        <w:br/>
        <w:t>modified from time to time, the</w:t>
        <w:br/>
        <w:t>"Credit Agreement")), between the</w:t>
        <w:br/>
        <w:t>Borrower and the Lender, the lesser</w:t>
        <w:br/>
        <w:t>of the principal sum of Forty Million</w:t>
        <w:br/>
        <w:t>and No/100 Dollars ($40,000,000.00)</w:t>
        <w:br/>
        <w:t>and the aggregate unpaid principal</w:t>
        <w:br/>
        <w:t>amount of all Revolving Loans made</w:t>
        <w:br/>
        <w:t>by the Lender to the Borrower pursuant</w:t>
        <w:br/>
        <w:t>to the Credit Agreement, in lawful</w:t>
        <w:br/>
        <w:t>money of the United States of America</w:t>
        <w:br/>
        <w:t>in immediately available funds, and to</w:t>
        <w:br/>
        <w:t>pay interest from the date hereof on the</w:t>
        <w:br/>
        <w:t>principal amount thereof from time to</w:t>
        <w:br/>
        <w:t>time outstanding, in like funds, at said</w:t>
        <w:br/>
        <w:t>office, at the rate or rates per annum</w:t>
        <w:br/>
        <w:t>and payable on such dates as provided in</w:t>
        <w:br/>
        <w:t>the Credit Agreement.  In addition,</w:t>
        <w:br/>
        <w:t>should legal action or an attorney-at-</w:t>
        <w:br/>
        <w:t>law be utilized to collect any amount</w:t>
        <w:br/>
        <w:t>due hereunder, the Borrower further</w:t>
        <w:br/>
        <w:t>promises to pay all costs of collection,</w:t>
        <w:br/>
        <w:t>including the reasonable attorneys'</w:t>
        <w:br/>
        <w:t>fees of the Lender.</w:t>
        <w:br/>
        <w:br/>
        <w:t xml:space="preserve">      The Borrower promises to pay</w:t>
        <w:br/>
        <w:t>interest, on demand, on any overdue</w:t>
        <w:br/>
        <w:t>principal and, to the extent permitted by</w:t>
        <w:br/>
        <w:t>law, overdue interest from their due dates</w:t>
        <w:br/>
        <w:t>at a rate or rates provided in the</w:t>
        <w:br/>
        <w:t>Credit Agreement.</w:t>
        <w:br/>
        <w:br/>
        <w:t xml:space="preserve">      This Note is issued in connection</w:t>
        <w:br/>
        <w:t>with, and is entitled to the benefits of,</w:t>
        <w:br/>
        <w:t>the Credit Agreement which, among</w:t>
        <w:br/>
        <w:t>other things, contains provisions for</w:t>
        <w:br/>
        <w:t>the acceleration of the maturity</w:t>
        <w:br/>
        <w:t>hereof upon the happening of certain events,</w:t>
        <w:br/>
        <w:t>for prepayment of the principal hereof prior</w:t>
        <w:br/>
        <w:t>to the maturity hereof and for the</w:t>
        <w:br/>
        <w:t>amendment or waiver of certain provisions</w:t>
        <w:br/>
        <w:t>of the Credit Agreement, all upon the terms</w:t>
        <w:br/>
        <w:t>and conditions therein specified.  THIS</w:t>
        <w:br/>
        <w:t>REVOLVING CREDIT NOTE SHALL BE CONSTRUED</w:t>
        <w:br/>
        <w:t>IN ACCORDANCE WITH AND GOVERNED BY THE LAWS</w:t>
        <w:br/>
        <w:t>OF THE STATE OF FLORIDA AND ANY APPLICABLE</w:t>
        <w:br/>
        <w:t>LAWS OF THE UNITED STATES OF AMERICA.</w:t>
        <w:br/>
        <w:br/>
        <w:t xml:space="preserve">      This Note renews, modifies and</w:t>
        <w:br/>
        <w:t>increases the Revolving Credit Note</w:t>
        <w:br/>
        <w:t>dated December 10, 2004, and shall</w:t>
        <w:br/>
        <w:t>continue to represent amounts currently</w:t>
        <w:br/>
        <w:t>outstanding under such earlier note.</w:t>
        <w:br/>
        <w:br/>
        <w:t xml:space="preserve">               PATRIOT TRANSPORTATION</w:t>
        <w:br/>
        <w:t xml:space="preserve">               HOLDING, INC.</w:t>
        <w:br/>
        <w:br/>
        <w:br/>
        <w:t xml:space="preserve">               By:______________________</w:t>
        <w:br/>
        <w:t xml:space="preserve">               Name: ___________________</w:t>
        <w:br/>
        <w:t xml:space="preserve">               Title: __________________</w:t>
        <w:br/>
        <w:br/>
        <w:br/>
        <w:br/>
        <w:br/>
        <w:t xml:space="preserve">   AFFIDAVIT OF OUT-OF-STATE DELIVERY</w:t>
        <w:br/>
        <w:br/>
        <w:t>STATE OF GEORGIA</w:t>
        <w:br/>
        <w:t>COUNTY OF CAMDEN</w:t>
        <w:br/>
        <w:br/>
        <w:t xml:space="preserve">      Before me this day personally</w:t>
        <w:br/>
        <w:t>appeared ______________________________</w:t>
        <w:br/>
        <w:t>(the "Borrower's Agent"), _______________</w:t>
        <w:br/>
        <w:t>[title or capacity] of Patriot Transportation</w:t>
        <w:br/>
        <w:t>Holding, Inc. (the "Borrower") and</w:t>
        <w:br/>
        <w:t>___________________________ the _____________</w:t>
        <w:br/>
        <w:t>of Xxxxx Fargo Bank, N.A. (the "Bank's Agent"),</w:t>
        <w:br/>
        <w:t>a duly authorized agent of Xxxxx Fargo Bank,</w:t>
        <w:br/>
        <w:t>N.A., who being by me first duly sworn,</w:t>
        <w:br/>
        <w:t>depose(s) and say(s):</w:t>
        <w:br/>
        <w:br/>
        <w:t xml:space="preserve">      1.        That on the date hereof the</w:t>
        <w:br/>
        <w:t>Borrower's Agent executed the following</w:t>
        <w:br/>
        <w:t>documents on behalf of the Borrower</w:t>
        <w:br/>
        <w:t>(collectively, the "Documents") in the State</w:t>
        <w:br/>
        <w:t>of Georgia:</w:t>
        <w:br/>
        <w:br/>
        <w:t xml:space="preserve">        (a)  That certain Renewal Revolving</w:t>
        <w:br/>
        <w:t>Credit Note in the stated principal amount of</w:t>
        <w:br/>
        <w:t>$40,000,000 dated December __, 2012, made</w:t>
        <w:br/>
        <w:t>payable by Borrower to Xxxxx Fargo Bank, N.A.</w:t>
        <w:br/>
        <w:t>(the "Lender") and (b) that certain 2012</w:t>
        <w:br/>
        <w:t>Amended and Restated Credit Agreement dated</w:t>
        <w:br/>
        <w:t>December __, 2012 between Borrower and</w:t>
        <w:br/>
        <w:t>Lender.</w:t>
        <w:br/>
        <w:br/>
        <w:t xml:space="preserve">      2.        That the Borrower's Agent</w:t>
        <w:br/>
        <w:t>personally delivered the Documents to the</w:t>
        <w:br/>
        <w:t>Bank's Agent and the Bank's Agent as agent</w:t>
        <w:br/>
        <w:t>of the Lender, accepted the Documents on the</w:t>
        <w:br/>
        <w:t>date hereof in the State of Georgia.</w:t>
        <w:br/>
        <w:br/>
        <w:t xml:space="preserve">      FURTHER AFFIANTS SAYETH NOT.</w:t>
        <w:br/>
        <w:br/>
        <w:t xml:space="preserve">    BORROWER'S AGENT: ________________________</w:t>
        <w:br/>
        <w:t xml:space="preserve">                      _________________________</w:t>
        <w:br/>
        <w:t xml:space="preserve">                      [name of Borrower's Agent]</w:t>
        <w:br/>
        <w:br/>
        <w:t xml:space="preserve">    BANK'S AGENT:     _________________________</w:t>
        <w:br/>
        <w:t xml:space="preserve">                      _________________________</w:t>
        <w:br/>
        <w:t xml:space="preserve">                      [name of Bank's Agent]</w:t>
        <w:br/>
        <w:br/>
        <w:br/>
        <w:t>Sworn to and subscribed before me this</w:t>
        <w:br/>
        <w:t>____ day of December, 2012, at _________,</w:t>
        <w:br/>
        <w:t>Georgia.</w:t>
        <w:br/>
        <w:br/>
        <w:t xml:space="preserve">                   ________________________</w:t>
        <w:br/>
        <w:t xml:space="preserve">                   Notary Public, State and</w:t>
        <w:br/>
        <w:t xml:space="preserve">                   County Aforesaid</w:t>
        <w:br/>
        <w:t xml:space="preserve">                   My Commission No.:</w:t>
        <w:br/>
        <w:t xml:space="preserve">                   My Commission Expires:</w:t>
        <w:br/>
        <w:br/>
        <w:br/>
        <w:br/>
        <w:br/>
        <w:t xml:space="preserve">            EXHIBIT B</w:t>
        <w:br/>
        <w:br/>
        <w:t xml:space="preserve">       FORM OF TERM NOTE</w:t>
        <w:br/>
        <w:br/>
        <w:t>$_____________         Xx. Xxxx'x, Xxxxxxx</w:t>
        <w:br/>
        <w:t xml:space="preserve">                         ________ __, 20__</w:t>
        <w:br/>
        <w:br/>
        <w:t xml:space="preserve">      FOR VALUE RECEIVED, the</w:t>
        <w:br/>
        <w:t>undersigned, PATRIOT TRANSPORTATION</w:t>
        <w:br/>
        <w:t>HOLDING, INC., a Florida corporation</w:t>
        <w:br/>
        <w:t>(the "Borrower"), hereby promises to pay</w:t>
        <w:br/>
        <w:t>to Xxxxx Fargo Bank, N.A. (the "Lender")</w:t>
        <w:br/>
        <w:t>or its registered assigns, at the office</w:t>
        <w:br/>
        <w:t>of Lender at One Independent Drive, 25th</w:t>
        <w:br/>
        <w:t>Floor, Xxxxxxxxxxxx, Xxxxxxx 00000, on</w:t>
        <w:br/>
        <w:t>the Commitment Termination Date (as defined</w:t>
        <w:br/>
        <w:t>in the 2012 Amended and Restated Credit</w:t>
        <w:br/>
        <w:t>Agreement of even date herewith (as the</w:t>
        <w:br/>
        <w:t>same may be amended, supplemented or</w:t>
        <w:br/>
        <w:t>otherwise modified from time to time, the</w:t>
        <w:br/>
        <w:t>"Credit Agreement")), between the Borrower</w:t>
        <w:br/>
        <w:t>and the Lender, the principal sum of</w:t>
        <w:br/>
        <w:t>_____________ and No/100 Dollars</w:t>
        <w:br/>
        <w:t>($__,___,___.00), in lawful money of</w:t>
        <w:br/>
        <w:t>the United States of America in</w:t>
        <w:br/>
        <w:t>immediately available funds, and to</w:t>
        <w:br/>
        <w:t>pay interest from the date hereof on</w:t>
        <w:br/>
        <w:t>the principal amount thereof from time</w:t>
        <w:br/>
        <w:t>to time outstanding, in like funds, at</w:t>
        <w:br/>
        <w:t>said office, at the rate or rates per</w:t>
        <w:br/>
        <w:t>annum and payable on such dates as</w:t>
        <w:br/>
        <w:t>provided in the Credit Agreement.  In</w:t>
        <w:br/>
        <w:t>addition, should legal action or an</w:t>
        <w:br/>
        <w:t>attorney-at-law be utilized to collect</w:t>
        <w:br/>
        <w:t>any amount due hereunder, the Borrower</w:t>
        <w:br/>
        <w:t>further promises to pay all costs of</w:t>
        <w:br/>
        <w:t>collection, including the reasonable</w:t>
        <w:br/>
        <w:t>attorneys' fees of the Lender.</w:t>
        <w:br/>
        <w:br/>
        <w:t xml:space="preserve">      The Borrower promises to pay</w:t>
        <w:br/>
        <w:t>interest, on demand, on any overdue</w:t>
        <w:br/>
        <w:t>principal and, to the extent permitted</w:t>
        <w:br/>
        <w:t>by law, overdue interest from their</w:t>
        <w:br/>
        <w:t>due dates at a rate or rates provided</w:t>
        <w:br/>
        <w:t>in the Credit Agreement.</w:t>
        <w:br/>
        <w:br/>
        <w:t xml:space="preserve">      This Note is issued in connection</w:t>
        <w:br/>
        <w:t>with, and is entitled to the benefits of,</w:t>
        <w:br/>
        <w:t>the Credit Agreement which, among other</w:t>
        <w:br/>
        <w:t>things, contains provisions for the</w:t>
        <w:br/>
        <w:t>acceleration of the maturity hereof upon</w:t>
        <w:br/>
        <w:t>the happening of certain events, for</w:t>
        <w:br/>
        <w:t>prepayment of the principal hereof</w:t>
        <w:br/>
        <w:t>prior to the maturity hereof and for</w:t>
        <w:br/>
        <w:t>the amendment or waiver of certain</w:t>
        <w:br/>
        <w:t>provisions of the Credit Agreement,</w:t>
        <w:br/>
        <w:t>all upon the terms and conditions</w:t>
        <w:br/>
        <w:t>therein specified.  THIS TERM NOTE</w:t>
        <w:br/>
        <w:t>SHALL BE CONSTRUED IN ACCORDANCE WITH</w:t>
        <w:br/>
        <w:t>AND GOVERNED BY THE LAWS OF THE</w:t>
        <w:br/>
        <w:t>STATE OF FLORIDA AND ANY APPLICABLE</w:t>
        <w:br/>
        <w:t>LAWS OF THE UNITED STATES OF AMERICA.</w:t>
        <w:br/>
        <w:br/>
        <w:t xml:space="preserve">            PATRIOT TRANSPORTATION</w:t>
        <w:br/>
        <w:t xml:space="preserve">            HOLDING, INC.</w:t>
        <w:br/>
        <w:br/>
        <w:br/>
        <w:t xml:space="preserve">            By:___________________</w:t>
        <w:br/>
        <w:t xml:space="preserve">            Name:_________________</w:t>
        <w:br/>
        <w:t xml:space="preserve">            Title:________________</w:t>
        <w:br/>
        <w:br/>
        <w:br/>
        <w:br/>
        <w:br/>
        <w:br/>
        <w:t xml:space="preserve">              [FORM OF]</w:t>
        <w:br/>
        <w:t>AFFIDAVIT OF OUT-OF-STATE DELIVERY</w:t>
        <w:br/>
        <w:br/>
        <w:t>STATE OF GEORGIA</w:t>
        <w:br/>
        <w:t>COUNTY OF CAMDEN</w:t>
        <w:br/>
        <w:br/>
        <w:t xml:space="preserve">      Before me this day personally</w:t>
        <w:br/>
        <w:t>appeared ______________________________</w:t>
        <w:br/>
        <w:t>(the</w:t>
        <w:br/>
        <w:t>"Borrower's Agent"), _______________</w:t>
        <w:br/>
        <w:t>[title or capacity] of Patriot</w:t>
        <w:br/>
        <w:t>Transportation Holding,</w:t>
        <w:br/>
        <w:t>Inc. (the "Borrower") and</w:t>
        <w:br/>
        <w:t>___________________________ the</w:t>
        <w:br/>
        <w:t>_____________ of Xxxxx Fargo</w:t>
        <w:br/>
        <w:t>Bank, N.A. (the "Bank's Agent"),</w:t>
        <w:br/>
        <w:t>a duly authorized agent of Xxxxx</w:t>
        <w:br/>
        <w:t>Fargo Bank, N.A., who being by me</w:t>
        <w:br/>
        <w:t>first duly sworn, depose(s) and say(s):</w:t>
        <w:br/>
        <w:br/>
        <w:t xml:space="preserve">      1.        That on the date</w:t>
        <w:br/>
        <w:t>hereof the Borrower's Agent executed</w:t>
        <w:br/>
        <w:t>the following documents on behalf of</w:t>
        <w:br/>
        <w:t>the Borrower (collectively, the</w:t>
        <w:br/>
        <w:t>"Documents") in the State of Georgia:</w:t>
        <w:br/>
        <w:br/>
        <w:t xml:space="preserve">        (a)     That certain Term Note</w:t>
        <w:br/>
        <w:t>in the stated principal amount of</w:t>
        <w:br/>
        <w:t>$__,___,___ dated __________ __, 20__,</w:t>
        <w:br/>
        <w:t>made payable by Borrower to Xxxxx Fargo</w:t>
        <w:br/>
        <w:t>Bank, N.A. (the "Lender").</w:t>
        <w:br/>
        <w:br/>
        <w:t xml:space="preserve">      2.        That the Borrower's</w:t>
        <w:br/>
        <w:t>Agent personally delivered the</w:t>
        <w:br/>
        <w:t>Documents to the Bank's Agent and the</w:t>
        <w:br/>
        <w:t>Bank's Agent as agent of the Lender,</w:t>
        <w:br/>
        <w:t>accepted the Documents on the date</w:t>
        <w:br/>
        <w:t>hereof in the State of Georgia.</w:t>
        <w:br/>
        <w:br/>
        <w:t xml:space="preserve">      FURTHER AFFIANTS SAYETH NOT.</w:t>
        <w:br/>
        <w:br/>
        <w:t xml:space="preserve">    BORROWER'S AGENT:_____________</w:t>
        <w:br/>
        <w:t xml:space="preserve">                     _____________</w:t>
        <w:br/>
        <w:t xml:space="preserve">    [name of Borrower's Agent]</w:t>
        <w:br/>
        <w:br/>
        <w:t xml:space="preserve">    BANK'S AGENT:_________________</w:t>
        <w:br/>
        <w:t xml:space="preserve">                 _________________</w:t>
        <w:br/>
        <w:t xml:space="preserve">    [name of Bank's Agent]</w:t>
        <w:br/>
        <w:br/>
        <w:br/>
        <w:t>Sworn to and subscribed before me</w:t>
        <w:br/>
        <w:t>this ____ day of __________, 20__,</w:t>
        <w:br/>
        <w:t>at ________________, Georgia.</w:t>
        <w:br/>
        <w:br/>
        <w:br/>
        <w:t xml:space="preserve">       ____________________________</w:t>
        <w:br/>
        <w:t xml:space="preserve">       Notary Public, State and</w:t>
        <w:br/>
        <w:t xml:space="preserve">       County Aforesaid</w:t>
        <w:br/>
        <w:t xml:space="preserve">       My Commission No.:__________</w:t>
        <w:br/>
        <w:t xml:space="preserve">       My Commission Expires:______</w:t>
        <w:br/>
        <w:br/>
        <w:br/>
        <w:br/>
        <w:br/>
        <w:t xml:space="preserve">           EXHIBIT C</w:t>
        <w:br/>
        <w:br/>
        <w:t xml:space="preserve">           [FORM OF]</w:t>
        <w:br/>
        <w:t xml:space="preserve">  SUBSIDIARY GUARANTEE AGREEMENT</w:t>
        <w:br/>
        <w:br/>
        <w:t xml:space="preserve">      SUBSIDIARY GUARANTEE AGREEMENT</w:t>
        <w:br/>
        <w:t>dated as of ___________, 2012, among</w:t>
        <w:br/>
        <w:t>each of the Subsidiaries listed on</w:t>
        <w:br/>
        <w:t>Schedule I hereto (each such subsidiary</w:t>
        <w:br/>
        <w:t>individually, a "Guarantor" and</w:t>
        <w:br/>
        <w:t>collectively, the "Guarantors") of</w:t>
        <w:br/>
        <w:t>PATRIOT TRANSPORTATION HOLDING, INC.,</w:t>
        <w:br/>
        <w:t>a Florida corporation (the "Borrower"),</w:t>
        <w:br/>
        <w:t>and XXXXX FARGO BANK, NATIONAL</w:t>
        <w:br/>
        <w:t>ASSOCIATION, a national banking</w:t>
        <w:br/>
        <w:t>association (the "Lender") as</w:t>
        <w:br/>
        <w:t>administrative agent (the "Administrative</w:t>
        <w:br/>
        <w:t>Agent") for the Lenders (as defined in</w:t>
        <w:br/>
        <w:t>the Credit Agreement referred to below).</w:t>
        <w:br/>
        <w:br/>
        <w:t xml:space="preserve">      Reference is made to the 2012</w:t>
        <w:br/>
        <w:t>Amended and Restated Credit Agreement</w:t>
        <w:br/>
        <w:t>of even date herewith (as amended,</w:t>
        <w:br/>
        <w:t>supplemented or otherwise modified</w:t>
        <w:br/>
        <w:t>from time to time, the "Credit Agreement"),</w:t>
        <w:br/>
        <w:t>between the Borrower and the Lender.</w:t>
        <w:br/>
        <w:t>Capitalized terms used herein and not</w:t>
        <w:br/>
        <w:t>defined herein shall have the meanings</w:t>
        <w:br/>
        <w:t>assigned to such terms in the Credit</w:t>
        <w:br/>
        <w:t>Agreement.</w:t>
        <w:br/>
        <w:br/>
        <w:t xml:space="preserve">      The Lender has agreed to make</w:t>
        <w:br/>
        <w:t>Loans to the Borrower, pursuant to,</w:t>
        <w:br/>
        <w:t>and upon the terms and subject to the</w:t>
        <w:br/>
        <w:t>conditions specified in, the Credit</w:t>
        <w:br/>
        <w:t>Agreement.  Each of the Guarantors is a</w:t>
        <w:br/>
        <w:t>direct or indirect wholly-owned</w:t>
        <w:br/>
        <w:t>Subsidiary of the Borrower, and part of</w:t>
        <w:br/>
        <w:t>a common economic enterprise, and</w:t>
        <w:br/>
        <w:t>acknowledges that it will derive</w:t>
        <w:br/>
        <w:t>substantial benefit from the making</w:t>
        <w:br/>
        <w:t>of the Loans by the Lenders because</w:t>
        <w:br/>
        <w:t>advances thereunder will be used for</w:t>
        <w:br/>
        <w:t>working capital, capital expenditure</w:t>
        <w:br/>
        <w:t>and other general corporate purposes</w:t>
        <w:br/>
        <w:t>of the Guarantors and will benefit the</w:t>
        <w:br/>
        <w:t>consolidated group.  The obligation of</w:t>
        <w:br/>
        <w:t>the Lender to make Loans is conditioned</w:t>
        <w:br/>
        <w:t>on, among other things, the execution</w:t>
        <w:br/>
        <w:t>and delivery by the Guarantors of a</w:t>
        <w:br/>
        <w:t>Subsidiary Guarantee Agreement in the</w:t>
        <w:br/>
        <w:t>form hereof.  As consideration therefor</w:t>
        <w:br/>
        <w:t>and in order to induce the Lender to</w:t>
        <w:br/>
        <w:t>make Loans, the Guarantors are willing</w:t>
        <w:br/>
        <w:t>to execute this Subsidiary Guarantee</w:t>
        <w:br/>
        <w:t>Agreement.</w:t>
        <w:br/>
        <w:br/>
        <w:t xml:space="preserve">      Accordingly, the parties hereto</w:t>
        <w:br/>
        <w:t>agree as follows:</w:t>
        <w:br/>
        <w:br/>
        <w:t xml:space="preserve">      Section 1.        Guarantee.  Each</w:t>
        <w:br/>
        <w:t>Guarantor unconditionally guarantees,</w:t>
        <w:br/>
        <w:t>jointly with the other Guarantors and</w:t>
        <w:br/>
        <w:t>severally, (a) the due and punctual</w:t>
        <w:br/>
        <w:t>payment of (i) the principal of and</w:t>
        <w:br/>
        <w:t>premium, if any, and interest (including</w:t>
        <w:br/>
        <w:t>interest accruing during the pendency of</w:t>
        <w:br/>
        <w:t>any bankruptcy, insolvency, receivership</w:t>
        <w:br/>
        <w:t>or other similar proceeding, regardless</w:t>
        <w:br/>
        <w:t>of whether allowed or allowable in such</w:t>
        <w:br/>
        <w:t>proceeding) on the Loans, when and as</w:t>
        <w:br/>
        <w:t>due, whether at maturity, by acceleration,</w:t>
        <w:br/>
        <w:t>upon one or more dates set for prepayment</w:t>
        <w:br/>
        <w:t>or otherwise and (ii) all other monetary</w:t>
        <w:br/>
        <w:t>obligations, including fees, costs,</w:t>
        <w:br/>
        <w:t>expenses and indemnities, whether primary,</w:t>
        <w:br/>
        <w:t>secondary, direct, contingent, fixed or</w:t>
        <w:br/>
        <w:t>otherwise (including monetary obligations</w:t>
        <w:br/>
        <w:t>incurred during the pendency of any</w:t>
        <w:br/>
        <w:t>bankruptcy, insolvency, receivership or</w:t>
        <w:br/>
        <w:t>other similar proceeding, regardless of</w:t>
        <w:br/>
        <w:t>whether allowed or allowable in such</w:t>
        <w:br/>
        <w:t>proceeding), of the Loan Parties to</w:t>
        <w:br/>
        <w:t>the Lender under the Credit Agreement</w:t>
        <w:br/>
        <w:t>and the other Loan Documents, (b) the</w:t>
        <w:br/>
        <w:t>due and punctual performance of all</w:t>
        <w:br/>
        <w:t>covenants, agreements, obligations and</w:t>
        <w:br/>
        <w:t>liabilities of the Loan Parties under</w:t>
        <w:br/>
        <w:t>or pursuant to the Credit Agreement and</w:t>
        <w:br/>
        <w:t>the other Loan Documents; and (c) the</w:t>
        <w:br/>
        <w:t>due and punctual payment and</w:t>
        <w:br/>
        <w:t>performance of all obligations of the</w:t>
        <w:br/>
        <w:t>Borrower, monetary or otherwise, under</w:t>
        <w:br/>
        <w:t>each Hedging</w:t>
        <w:br/>
        <w:br/>
        <w:br/>
        <w:br/>
        <w:t>Agreement entered into with a counterparty</w:t>
        <w:br/>
        <w:t>that was the Lender or an Affiliate of a</w:t>
        <w:br/>
        <w:t>Lender at the time such Hedging Agreement</w:t>
        <w:br/>
        <w:t>was entered into (all the monetary and</w:t>
        <w:br/>
        <w:t>other obligations referred to in the</w:t>
        <w:br/>
        <w:t>preceding clauses (a) through (c) being</w:t>
        <w:br/>
        <w:t>collectively called the "Obligations").</w:t>
        <w:br/>
        <w:t>Each Guarantor further agrees that the</w:t>
        <w:br/>
        <w:t>Obligations may be extended or renewed,</w:t>
        <w:br/>
        <w:t>in whole or in part, without notice to</w:t>
        <w:br/>
        <w:t>or further assent from it, and that it</w:t>
        <w:br/>
        <w:t>will remain bound upon its guarantee</w:t>
        <w:br/>
        <w:t>notwithstanding any extension or renewal</w:t>
        <w:br/>
        <w:t>of any Obligation.</w:t>
        <w:br/>
        <w:br/>
        <w:t xml:space="preserve">      Section 2.        Obligations</w:t>
        <w:br/>
        <w:t>Not Waived.  To the fullest extent</w:t>
        <w:br/>
        <w:t>permitted by applicable law, each</w:t>
        <w:br/>
        <w:t>Guarantor waives presentment to, demand</w:t>
        <w:br/>
        <w:t>of payment from and protest to the</w:t>
        <w:br/>
        <w:t>Borrower of any of the Obligations, and</w:t>
        <w:br/>
        <w:t>also waives notice of acceptance of its</w:t>
        <w:br/>
        <w:t>guarantee and notice of protest for</w:t>
        <w:br/>
        <w:t>nonpayment.  To the fullest extent</w:t>
        <w:br/>
        <w:t>permitted by applicable law, the</w:t>
        <w:br/>
        <w:t>obligations of each Guarantor hereunder</w:t>
        <w:br/>
        <w:t>shall not be affected by (a) the failure</w:t>
        <w:br/>
        <w:t>of the Lender to assert any claim or</w:t>
        <w:br/>
        <w:t>demand or to enforce or exercise any</w:t>
        <w:br/>
        <w:t>right or remedy against the Borrower or</w:t>
        <w:br/>
        <w:t>any other Guarantor under the provisions</w:t>
        <w:br/>
        <w:t>of the Credit Agreement, any other Loan</w:t>
        <w:br/>
        <w:t>Document or otherwise, (b) any rescission,</w:t>
        <w:br/>
        <w:t>waiver, amendment or modification of, or</w:t>
        <w:br/>
        <w:t>any release from any of the terms or</w:t>
        <w:br/>
        <w:t>provisions of, this Agreement, any other</w:t>
        <w:br/>
        <w:t>Loan Document, any Guarantee or any</w:t>
        <w:br/>
        <w:t>other agreement, including with respect</w:t>
        <w:br/>
        <w:t>to any other Guarantor under this</w:t>
        <w:br/>
        <w:t>Agreement, or (c) the failure to perfect</w:t>
        <w:br/>
        <w:t>any security interest in, or the</w:t>
        <w:br/>
        <w:t>release of, any of the security held</w:t>
        <w:br/>
        <w:t>by or on behalf of the Lender.</w:t>
        <w:br/>
        <w:br/>
        <w:t xml:space="preserve">      Section 3.        Guarantee of</w:t>
        <w:br/>
        <w:t>Payment.  Each Guarantor further agrees</w:t>
        <w:br/>
        <w:t>that its guarantee constitutes a</w:t>
        <w:br/>
        <w:t>guarantee of payment when due and</w:t>
        <w:br/>
        <w:t>not of collection, and waives any</w:t>
        <w:br/>
        <w:t>right to require that any resort be</w:t>
        <w:br/>
        <w:t>had by the Lender to any of the</w:t>
        <w:br/>
        <w:t>security held for payment of the</w:t>
        <w:br/>
        <w:t>Obligations or to any balance of</w:t>
        <w:br/>
        <w:t>any deposit account or credit on</w:t>
        <w:br/>
        <w:t>the books of the Lender in</w:t>
        <w:br/>
        <w:t>favor of the Borrower or any other</w:t>
        <w:br/>
        <w:t>person.</w:t>
        <w:br/>
        <w:br/>
        <w:t xml:space="preserve">      Section 4.        No Discharge</w:t>
        <w:br/>
        <w:t>or Diminishment of Guarantee.  The</w:t>
        <w:br/>
        <w:t>obligations of each Guarantor hereunder</w:t>
        <w:br/>
        <w:t>shall not be subject to any reduction,</w:t>
        <w:br/>
        <w:t>limitation, impairment or termination</w:t>
        <w:br/>
        <w:t>for any reason (other than the</w:t>
        <w:br/>
        <w:t>indefeasible payment in full in cash</w:t>
        <w:br/>
        <w:t>of the Obligations), including</w:t>
        <w:br/>
        <w:t>any claim of waiver, release, surrender,</w:t>
        <w:br/>
        <w:t>alteration or compromise of any of the</w:t>
        <w:br/>
        <w:t>Obligations, and shall not be subject</w:t>
        <w:br/>
        <w:t>to any defense or setoff, counterclaim,</w:t>
        <w:br/>
        <w:t>recoupment or termination whatsoever</w:t>
        <w:br/>
        <w:t>by reason of the invalidity, illegality</w:t>
        <w:br/>
        <w:t>or unenforceability of the Obligations</w:t>
        <w:br/>
        <w:t>or otherwise.  Without limiting the</w:t>
        <w:br/>
        <w:t>generality of the foregoing, the</w:t>
        <w:br/>
        <w:t>obligations of each Guarantor hereunder</w:t>
        <w:br/>
        <w:t>shall not be discharged or impaired</w:t>
        <w:br/>
        <w:t>or otherwise affected by the failure</w:t>
        <w:br/>
        <w:t>of the Lender to assert any claim or</w:t>
        <w:br/>
        <w:t>demand or to enforce any remedy under</w:t>
        <w:br/>
        <w:t>the Credit Agreement, any other Loan</w:t>
        <w:br/>
        <w:t>Document or any other agreement, by</w:t>
        <w:br/>
        <w:t>any waiver or modification of any</w:t>
        <w:br/>
        <w:t>provision of any thereof, by any default,</w:t>
        <w:br/>
        <w:t>failure or delay, willful or otherwise,</w:t>
        <w:br/>
        <w:t>in the performance of the Obligations,</w:t>
        <w:br/>
        <w:t>or by any other act or</w:t>
        <w:br/>
        <w:t>omission that may or might in any</w:t>
        <w:br/>
        <w:t>manner or to the extent vary the</w:t>
        <w:br/>
        <w:t>risk of any Guarantor or that</w:t>
        <w:br/>
        <w:t>would otherwise operate as a</w:t>
        <w:br/>
        <w:t>discharge of each Guarantor as a</w:t>
        <w:br/>
        <w:t>matter of law or equity (other than</w:t>
        <w:br/>
        <w:t>the indefeasible payment in full in</w:t>
        <w:br/>
        <w:t>cash of all the Obligations).</w:t>
        <w:br/>
        <w:br/>
        <w:t xml:space="preserve">      Section 5.        Defenses of</w:t>
        <w:br/>
        <w:t>Borrower Waived.  To the fullest</w:t>
        <w:br/>
        <w:t>extent permitted by applicable law,</w:t>
        <w:br/>
        <w:t>each Guarantor waives any defense</w:t>
        <w:br/>
        <w:t>based on or arising out of any</w:t>
        <w:br/>
        <w:t>defense of the Borrower or the</w:t>
        <w:br/>
        <w:t>unenforceability of the Obligations</w:t>
        <w:br/>
        <w:t>or any part thereof from any cause,</w:t>
        <w:br/>
        <w:t>or the cessation from any cause of</w:t>
        <w:br/>
        <w:t>the liability of the Borrower, other</w:t>
        <w:br/>
        <w:t>than the final and indefeasible</w:t>
        <w:br/>
        <w:t>payment in full in cash of the</w:t>
        <w:br/>
        <w:t>Obligations.  The Lender may, at</w:t>
        <w:br/>
        <w:t>their election, foreclose on any</w:t>
        <w:br/>
        <w:br/>
        <w:br/>
        <w:br/>
        <w:t>security held by one or more of them</w:t>
        <w:br/>
        <w:t>by one or more judicial or nonjudicial</w:t>
        <w:br/>
        <w:t>sales, accept an assignment of any such</w:t>
        <w:br/>
        <w:t>security in lieu of foreclosure,</w:t>
        <w:br/>
        <w:t>compromise or adjust any part of the</w:t>
        <w:br/>
        <w:t>Obligations, make any other accommodation</w:t>
        <w:br/>
        <w:t>with the Borrower or any other guarantor,</w:t>
        <w:br/>
        <w:t>without affecting or impairing in any way</w:t>
        <w:br/>
        <w:t>the liability of any Guarantor hereunder</w:t>
        <w:br/>
        <w:t>except to the extent the Obligations</w:t>
        <w:br/>
        <w:t>have been fully, finally and</w:t>
        <w:br/>
        <w:t>indefeasibly paid in cash.  Pursuant to</w:t>
        <w:br/>
        <w:t>applicable law, each Guarantor waives any</w:t>
        <w:br/>
        <w:t>defense arising out of any such election</w:t>
        <w:br/>
        <w:t>even though such election operates,</w:t>
        <w:br/>
        <w:t>pursuant to applicable law, to impair or</w:t>
        <w:br/>
        <w:t>to extinguish any right of reimbursement or</w:t>
        <w:br/>
        <w:t>subrogation or other right or remedy of</w:t>
        <w:br/>
        <w:t>such Guarantor against the Borrower or any</w:t>
        <w:br/>
        <w:t>other Guarantor or guarantor, as the case</w:t>
        <w:br/>
        <w:t>may be, or any security.</w:t>
        <w:br/>
        <w:br/>
        <w:t xml:space="preserve">      Section 6.        Agreement to Pay;</w:t>
        <w:br/>
        <w:t>Subordination.  In furtherance of the</w:t>
        <w:br/>
        <w:t>foregoing and not in limitation of any</w:t>
        <w:br/>
        <w:t>other right that the Lender has at law or</w:t>
        <w:br/>
        <w:t>in equity against any Guarantor by</w:t>
        <w:br/>
        <w:t>virtue hereof, upon the failure of the</w:t>
        <w:br/>
        <w:t>Borrower or any other Loan Party to pay</w:t>
        <w:br/>
        <w:t>any Obligation when and as the same shall</w:t>
        <w:br/>
        <w:t>become due, whether at maturity, by</w:t>
        <w:br/>
        <w:t>acceleration, after notice of prepayment</w:t>
        <w:br/>
        <w:t>or otherwise, each Guarantor hereby</w:t>
        <w:br/>
        <w:t>promises to and will forthwith pay, or</w:t>
        <w:br/>
        <w:t>cause to be paid, to the Lender in cash</w:t>
        <w:br/>
        <w:t>the amount of such unpaid Obligations.</w:t>
        <w:br/>
        <w:t>Upon payment by any Guarantor of any sums</w:t>
        <w:br/>
        <w:t>to the Lender, all rights of such</w:t>
        <w:br/>
        <w:t>Guarantor against the Borrower arising as</w:t>
        <w:br/>
        <w:t>a result thereof by way of right of</w:t>
        <w:br/>
        <w:t>subrogation, contribution, reimbursement,</w:t>
        <w:br/>
        <w:t>indemnity or otherwise shall in all</w:t>
        <w:br/>
        <w:t>respects be subordinate and junior in</w:t>
        <w:br/>
        <w:t>right of payment to the prior indefeasible</w:t>
        <w:br/>
        <w:t>payment in full in cash of all the</w:t>
        <w:br/>
        <w:t>Obligations.  In addition, any indebtedness</w:t>
        <w:br/>
        <w:t>of the Borrower now or hereafter held by</w:t>
        <w:br/>
        <w:t>any Guarantor is hereby subordinated in</w:t>
        <w:br/>
        <w:t>right of payment to the prior payment in</w:t>
        <w:br/>
        <w:t>full in cash of the Obligations.  If any</w:t>
        <w:br/>
        <w:t>amount shall erroneously be paid to</w:t>
        <w:br/>
        <w:t>any Guarantor on account of (i) such</w:t>
        <w:br/>
        <w:t>subrogation, contribution, reimbursement,</w:t>
        <w:br/>
        <w:t>indemnity or similar right or (ii) any</w:t>
        <w:br/>
        <w:t>such indebtedness of the Borrower, such</w:t>
        <w:br/>
        <w:t>amount shall be held in trust for the</w:t>
        <w:br/>
        <w:t>benefit of the Lender and shall forthwith</w:t>
        <w:br/>
        <w:t>be paid to the Lender to be credited</w:t>
        <w:br/>
        <w:t>against the payment of the Obligations,</w:t>
        <w:br/>
        <w:t>whether matured or unmatured, in accordance</w:t>
        <w:br/>
        <w:t>with the terms of the Loan Documents.</w:t>
        <w:br/>
        <w:br/>
        <w:t xml:space="preserve">      Section 7.        Information.</w:t>
        <w:br/>
        <w:t>Each Guarantor assumes all responsibility</w:t>
        <w:br/>
        <w:t>for being and keeping itself informed of</w:t>
        <w:br/>
        <w:t>the Borrower's financial condition and</w:t>
        <w:br/>
        <w:t>assets, and of all other circumstances</w:t>
        <w:br/>
        <w:t>bearing upon the risk of nonpayment of</w:t>
        <w:br/>
        <w:t>the Obligations and the nature, scope and</w:t>
        <w:br/>
        <w:t>extent of the risks that such Guarantor</w:t>
        <w:br/>
        <w:t>assumes and incurs hereunder, and agrees</w:t>
        <w:br/>
        <w:t>that the Lender will have no duty to</w:t>
        <w:br/>
        <w:t>advise any of the Guarantors of</w:t>
        <w:br/>
        <w:t>information known to it or any of them</w:t>
        <w:br/>
        <w:t>regarding such circumstances or risks.</w:t>
        <w:br/>
        <w:br/>
        <w:t xml:space="preserve">      Section 8.        Representations</w:t>
        <w:br/>
        <w:t>and Warranties.  Each Guarantor represents</w:t>
        <w:br/>
        <w:t>and warrants as to itself that all</w:t>
        <w:br/>
        <w:t>representations and warranties relating</w:t>
        <w:br/>
        <w:t>to it (as a Subsidiary of the Borrower)</w:t>
        <w:br/>
        <w:t>contained in the Credit Agreement are true</w:t>
        <w:br/>
        <w:t>and correct.</w:t>
        <w:br/>
        <w:br/>
        <w:t xml:space="preserve">      Section 9.        Termination.</w:t>
        <w:br/>
        <w:t>The guarantees made hereunder (a) shall</w:t>
        <w:br/>
        <w:t>terminate when all the Obligations have</w:t>
        <w:br/>
        <w:t>been paid in full in cash and the Lender</w:t>
        <w:br/>
        <w:t>has no further commitment to lend</w:t>
        <w:br/>
        <w:t>under the Credit Agreement and (b)</w:t>
        <w:br/>
        <w:t>shall continue to be effective or be</w:t>
        <w:br/>
        <w:t>reinstated, as the case may be, if at</w:t>
        <w:br/>
        <w:t>any time payment, or any part thereof,</w:t>
        <w:br/>
        <w:t>of any Obligation is rescinded or must</w:t>
        <w:br/>
        <w:t>otherwise be restored by any Lender or</w:t>
        <w:br/>
        <w:t>any Guarantor upon the bankruptcy or</w:t>
        <w:br/>
        <w:t>reorganization of the Borrower, any</w:t>
        <w:br/>
        <w:t>Guarantor or otherwise.  In connection</w:t>
        <w:br/>
        <w:t>with the foregoing, the Lender shall</w:t>
        <w:br/>
        <w:t>execute and deliver to such Guarantor</w:t>
        <w:br/>
        <w:t>or Guarantor's designee, at such</w:t>
        <w:br/>
        <w:t>Guarantor's expense, any</w:t>
        <w:br/>
        <w:br/>
        <w:br/>
        <w:br/>
        <w:t>documents or instruments which such</w:t>
        <w:br/>
        <w:t>Guarantor shall reasonably request</w:t>
        <w:br/>
        <w:t>from time to time to evidence such</w:t>
        <w:br/>
        <w:t>termination and release.</w:t>
        <w:br/>
        <w:br/>
        <w:t xml:space="preserve">      Section 10.       Binding</w:t>
        <w:br/>
        <w:t>Effect; Several Agreement; Assignments.</w:t>
        <w:br/>
        <w:t>Whenever in this Agreement any of the</w:t>
        <w:br/>
        <w:t>parties hereto is referred to, such</w:t>
        <w:br/>
        <w:t>reference shall be deemed to include the</w:t>
        <w:br/>
        <w:t>successors and assigns of such party;</w:t>
        <w:br/>
        <w:t>and all covenants, promises and agreements</w:t>
        <w:br/>
        <w:t>by or on behalf of the Guarantors that</w:t>
        <w:br/>
        <w:t>are contained in this Agreement shall</w:t>
        <w:br/>
        <w:t>bind and inure to the benefit of each</w:t>
        <w:br/>
        <w:t>party hereto and their respective</w:t>
        <w:br/>
        <w:t>successors and assigns.  This Agreement</w:t>
        <w:br/>
        <w:t>shall become effective as to any Guarantor</w:t>
        <w:br/>
        <w:t>when a counterpart hereof executed on</w:t>
        <w:br/>
        <w:t>behalf of such Guarantor shall have</w:t>
        <w:br/>
        <w:t>been delivered to the Lender, and a</w:t>
        <w:br/>
        <w:t>counterpart hereof shall have been</w:t>
        <w:br/>
        <w:t>executed on behalf of the Lender, and</w:t>
        <w:br/>
        <w:t>thereafter shall be binding upon such</w:t>
        <w:br/>
        <w:t>Guarantor and the Lender and their</w:t>
        <w:br/>
        <w:t>respective successors and assigns, and</w:t>
        <w:br/>
        <w:t>shall inure to the benefit of such</w:t>
        <w:br/>
        <w:t>Guarantor, and the Lender, and</w:t>
        <w:br/>
        <w:t>their respective successors and</w:t>
        <w:br/>
        <w:t>assigns, except that no Guarantor</w:t>
        <w:br/>
        <w:t>shall have the right to assign its</w:t>
        <w:br/>
        <w:t>rights or obligations hereunder or</w:t>
        <w:br/>
        <w:t>any interest herein (and any such</w:t>
        <w:br/>
        <w:t>attempted assignment shall be void).</w:t>
        <w:br/>
        <w:t>If all of the capital stock of a</w:t>
        <w:br/>
        <w:t>Guarantor is sold, transferred or</w:t>
        <w:br/>
        <w:t>otherwise disposed of pursuant to a</w:t>
        <w:br/>
        <w:t>transaction permitted by the Credit</w:t>
        <w:br/>
        <w:t>Agreement, such Guarantor shall be</w:t>
        <w:br/>
        <w:t>released from its obligations under</w:t>
        <w:br/>
        <w:t>this Agreement without further</w:t>
        <w:br/>
        <w:t>action. This Agreement shall be</w:t>
        <w:br/>
        <w:t>construed as a separate agreement</w:t>
        <w:br/>
        <w:t>with respect to each Guarantor</w:t>
        <w:br/>
        <w:t>and may be amended, modified,</w:t>
        <w:br/>
        <w:t>supplemented, waived or released</w:t>
        <w:br/>
        <w:t>with respect to any Guarantor</w:t>
        <w:br/>
        <w:t>without the approval of any other</w:t>
        <w:br/>
        <w:t>Guarantor and without affecting the</w:t>
        <w:br/>
        <w:t>obligations of any other Guarantor</w:t>
        <w:br/>
        <w:t>hereunder.</w:t>
        <w:br/>
        <w:br/>
        <w:t xml:space="preserve">      Section 11.       Waivers;</w:t>
        <w:br/>
        <w:t>Amendment.</w:t>
        <w:br/>
        <w:br/>
        <w:t xml:space="preserve">            (a) No failure or delay</w:t>
        <w:br/>
        <w:t>of the Lender in exercising any</w:t>
        <w:br/>
        <w:t>power or right hereunder shall operate</w:t>
        <w:br/>
        <w:t>as a waiver thereof, nor shall any</w:t>
        <w:br/>
        <w:t>single or partial exercise of any such</w:t>
        <w:br/>
        <w:t>right or power, or any abandonment or</w:t>
        <w:br/>
        <w:t>discontinuance of steps to enforce</w:t>
        <w:br/>
        <w:t>such a right or power, preclude any</w:t>
        <w:br/>
        <w:t>other or further exercise thereof or</w:t>
        <w:br/>
        <w:t>the exercise of any other right or</w:t>
        <w:br/>
        <w:t>power.  The rights of the Lender</w:t>
        <w:br/>
        <w:t>hereunder and under the other Loan</w:t>
        <w:br/>
        <w:t>Documents are cumulative and are not</w:t>
        <w:br/>
        <w:t>exclusive of any rights or remedies</w:t>
        <w:br/>
        <w:t>that they would otherwise have.  No</w:t>
        <w:br/>
        <w:t>waiver of any provision of this</w:t>
        <w:br/>
        <w:t>Agreement or consent to any departure</w:t>
        <w:br/>
        <w:t>by any Guarantor therefrom shall in</w:t>
        <w:br/>
        <w:t>any event be effective unless the</w:t>
        <w:br/>
        <w:t>same shall be permitted by paragraph</w:t>
        <w:br/>
        <w:t>(b) below, and then such waiver and</w:t>
        <w:br/>
        <w:t>consent shall be effective only in</w:t>
        <w:br/>
        <w:t>the specific instance and for the</w:t>
        <w:br/>
        <w:t>purpose for which given.  No</w:t>
        <w:br/>
        <w:t>notice or demand on any Guarantor</w:t>
        <w:br/>
        <w:t>in any case shall entitle such</w:t>
        <w:br/>
        <w:t>Guarantor to any other or</w:t>
        <w:br/>
        <w:t>further notice in similar or other</w:t>
        <w:br/>
        <w:t>circumstances.</w:t>
        <w:br/>
        <w:br/>
        <w:t xml:space="preserve">            (b) Neither this Agreement</w:t>
        <w:br/>
        <w:t>nor any provision hereof may be waived,</w:t>
        <w:br/>
        <w:t>amended or modified except pursuant to</w:t>
        <w:br/>
        <w:t>a written agreement entered into</w:t>
        <w:br/>
        <w:t>between the Guarantors with respect</w:t>
        <w:br/>
        <w:t>to which such waiver, amendment or</w:t>
        <w:br/>
        <w:t>modification relates and the Lender.</w:t>
        <w:br/>
        <w:br/>
        <w:t xml:space="preserve">      Section 12.       Governing Law.</w:t>
        <w:br/>
        <w:t>THIS AGREEMENT SHALL BE GOVERNED BY, AND</w:t>
        <w:br/>
        <w:t>CONSTRUED IN ACCORDANCE WITH, THE LAWS OF</w:t>
        <w:br/>
        <w:t>THE STATE OF FLORIDA.</w:t>
        <w:br/>
        <w:br/>
        <w:t xml:space="preserve">      Section 13.       Notices.  All</w:t>
        <w:br/>
        <w:t>communications and notices hereunder</w:t>
        <w:br/>
        <w:t>shall be in writing and given as provided</w:t>
        <w:br/>
        <w:t>in Section 10.1 of the Credit Agreement.</w:t>
        <w:br/>
        <w:t>All communications and notices hereunder to</w:t>
        <w:br/>
        <w:t>each Guarantor shall be given to it at its</w:t>
        <w:br/>
        <w:t>address set forth on Schedule I attached</w:t>
        <w:br/>
        <w:t>hereto.</w:t>
        <w:br/>
        <w:br/>
        <w:br/>
        <w:br/>
        <w:t xml:space="preserve">      Section 14.       Survival of</w:t>
        <w:br/>
        <w:t>Agreement; Severability.</w:t>
        <w:br/>
        <w:br/>
        <w:t xml:space="preserve">     (a)        All covenants,</w:t>
        <w:br/>
        <w:t>agreements representations and</w:t>
        <w:br/>
        <w:t>warranties made by the Guarantors</w:t>
        <w:br/>
        <w:t>herein and in the certificates or other</w:t>
        <w:br/>
        <w:t>instruments prepared or delivered in</w:t>
        <w:br/>
        <w:t>connection with or pursuant to this</w:t>
        <w:br/>
        <w:t>Agreement or the other Loan Documents</w:t>
        <w:br/>
        <w:t>shall be considered to have been relied</w:t>
        <w:br/>
        <w:t>upon by the Lender and shall survive</w:t>
        <w:br/>
        <w:t>the making by the Lender of the Loans</w:t>
        <w:br/>
        <w:t>regardless of any investigation made</w:t>
        <w:br/>
        <w:t>by any of them or on their behalf,</w:t>
        <w:br/>
        <w:t>and shall continue in full force and</w:t>
        <w:br/>
        <w:t>effect as long as the principal of or</w:t>
        <w:br/>
        <w:t>any accrued interest on any Loan or</w:t>
        <w:br/>
        <w:t>any other fee or amount payable under</w:t>
        <w:br/>
        <w:t>this Agreement or any other Loan</w:t>
        <w:br/>
        <w:t>Document is outstanding and unpaid</w:t>
        <w:br/>
        <w:t>and as long as the Commitments have</w:t>
        <w:br/>
        <w:t>not been terminated.</w:t>
        <w:br/>
        <w:br/>
        <w:t xml:space="preserve">            (b) In the event one or</w:t>
        <w:br/>
        <w:t>more of the provisions contained in</w:t>
        <w:br/>
        <w:t>this Agreement or in any other Loan</w:t>
        <w:br/>
        <w:t>Document should be held invalid,</w:t>
        <w:br/>
        <w:t>illegal or unenforceable in any</w:t>
        <w:br/>
        <w:t>respect, the validity, legality and</w:t>
        <w:br/>
        <w:t>enforceability of the remaining</w:t>
        <w:br/>
        <w:t>provisions contained herein and</w:t>
        <w:br/>
        <w:t>therein shall not in any way be</w:t>
        <w:br/>
        <w:t>affected or impaired thereby (it</w:t>
        <w:br/>
        <w:t>being understood that the invalidity</w:t>
        <w:br/>
        <w:t>of a particular provision in a particular</w:t>
        <w:br/>
        <w:t>jurisdiction shall not in and of itself</w:t>
        <w:br/>
        <w:t>affect the validity of such provision</w:t>
        <w:br/>
        <w:t>in any other jurisdiction).  The parties</w:t>
        <w:br/>
        <w:t>shall endeavor in good-faith negotiations</w:t>
        <w:br/>
        <w:t>to replace the invalid, illegal or</w:t>
        <w:br/>
        <w:t>unenforceable provisions with valid</w:t>
        <w:br/>
        <w:t>provisions the economic effect</w:t>
        <w:br/>
        <w:t>of which comes as close as possible</w:t>
        <w:br/>
        <w:t>to that of the invalid, illegal or</w:t>
        <w:br/>
        <w:t>unenforceable provisions.</w:t>
        <w:br/>
        <w:br/>
        <w:t xml:space="preserve">      Section 15.       Counterparts.</w:t>
        <w:br/>
        <w:t xml:space="preserve"> This Agreement may be executed in</w:t>
        <w:br/>
        <w:t>counterparts, each of which shall</w:t>
        <w:br/>
        <w:t>constitute an original, but all of</w:t>
        <w:br/>
        <w:t>which when taken together shall</w:t>
        <w:br/>
        <w:t>constitute a single contract (subject</w:t>
        <w:br/>
        <w:t>to Section 10), and shall become</w:t>
        <w:br/>
        <w:t>effective as provided in Section 10.</w:t>
        <w:br/>
        <w:t>Delivery of an executed signature</w:t>
        <w:br/>
        <w:t>page to this Agreement by facsimile</w:t>
        <w:br/>
        <w:t>transmission shall be as effective as</w:t>
        <w:br/>
        <w:t>delivery of a manually executed</w:t>
        <w:br/>
        <w:t>counterpart of this Agreement.</w:t>
        <w:br/>
        <w:br/>
        <w:t xml:space="preserve">      Section 16.       Rules of</w:t>
        <w:br/>
        <w:t>Interpretation.  The rules of</w:t>
        <w:br/>
        <w:t>interpretation specified in Section 1.4</w:t>
        <w:br/>
        <w:t>of the Credit Agreement shall be</w:t>
        <w:br/>
        <w:t>applicable to this Agreement.</w:t>
        <w:br/>
        <w:br/>
        <w:t xml:space="preserve">      Section 17.       Jurisdiction;</w:t>
        <w:br/>
        <w:t>Consent to Service of Process.</w:t>
        <w:br/>
        <w:br/>
        <w:t xml:space="preserve">            (a) Each Guarantor hereby</w:t>
        <w:br/>
        <w:t>irrevocably and unconditionally submits,</w:t>
        <w:br/>
        <w:t>for itself and its property, to the</w:t>
        <w:br/>
        <w:t>nonexclusive jurisdiction of the Circuit</w:t>
        <w:br/>
        <w:t>Court of Xxxxx County, Florida, or any</w:t>
        <w:br/>
        <w:t>Florida State court or Federal court of</w:t>
        <w:br/>
        <w:t>the United States of America sitting in</w:t>
        <w:br/>
        <w:t>Xxxxx County, Florida, and any appellate</w:t>
        <w:br/>
        <w:t>court from any thereof, in any action or</w:t>
        <w:br/>
        <w:t>proceeding arising out of or relating to</w:t>
        <w:br/>
        <w:t>this Agreement or the other Loan Documents,</w:t>
        <w:br/>
        <w:t>or for recognition or enforcement of any</w:t>
        <w:br/>
        <w:t>judgment, and each of the parties hereto</w:t>
        <w:br/>
        <w:t>hereby irrevocably and unconditionally agrees</w:t>
        <w:br/>
        <w:t>that all claims in respect of any such</w:t>
        <w:br/>
        <w:t>action or proceeding may be heard and</w:t>
        <w:br/>
        <w:t>determined in such Xxxxx County, Florida</w:t>
        <w:br/>
        <w:t>State court or, to the extent permitted</w:t>
        <w:br/>
        <w:t>by law, in such Federal court.  Each</w:t>
        <w:br/>
        <w:t>of the parties hereto agrees that a final</w:t>
        <w:br/>
        <w:t>judgment in any such action or proceeding</w:t>
        <w:br/>
        <w:t>shall be conclusive and may be enforced in</w:t>
        <w:br/>
        <w:t>other jurisdictions by suit on the judgment</w:t>
        <w:br/>
        <w:t>or in any other manner provided by law.</w:t>
        <w:br/>
        <w:t>Nothing in this Agreement shall affect</w:t>
        <w:br/>
        <w:t>any right that the Lender may otherwise</w:t>
        <w:br/>
        <w:t>have to bring any action or proceeding</w:t>
        <w:br/>
        <w:t>relating to this Agreement or the other</w:t>
        <w:br/>
        <w:t>Loan Documents against any Guarantor or</w:t>
        <w:br/>
        <w:t>its properties in the courts of any</w:t>
        <w:br/>
        <w:t>jurisdiction.</w:t>
        <w:br/>
        <w:br/>
        <w:br/>
        <w:br/>
        <w:t xml:space="preserve">            (b) Each Guarantor hereby</w:t>
        <w:br/>
        <w:t>irrevocably and unconditionally waives,</w:t>
        <w:br/>
        <w:t>to the fullest extent it may legally and</w:t>
        <w:br/>
        <w:t>effectively do so, any objection that it</w:t>
        <w:br/>
        <w:t>may now or hereafter have to the laying</w:t>
        <w:br/>
        <w:t>of venue of any suit, action or proceeding</w:t>
        <w:br/>
        <w:t>arising out of or relating to this Agreement</w:t>
        <w:br/>
        <w:t>or the other Loan Documents in the Circuit</w:t>
        <w:br/>
        <w:t>Court of Xxxxx County, Florida or any</w:t>
        <w:br/>
        <w:t>other appropriate Florida State or Federal</w:t>
        <w:br/>
        <w:t>court.  Each of the parties hereto hereby</w:t>
        <w:br/>
        <w:t>irrevocably waives, to the fullest extent</w:t>
        <w:br/>
        <w:t>permitted by law, the defense of an</w:t>
        <w:br/>
        <w:t>inconvenient forum to the maintenance of</w:t>
        <w:br/>
        <w:t>such action or proceeding in any such court.</w:t>
        <w:br/>
        <w:br/>
        <w:t xml:space="preserve">      Section 18.       Arbitration.</w:t>
        <w:br/>
        <w:br/>
        <w:t xml:space="preserve">            (a) Arbitration.  The parties</w:t>
        <w:br/>
        <w:t>hereto agree, upon demand by any party, to</w:t>
        <w:br/>
        <w:t>submit to binding arbitration all claims,</w:t>
        <w:br/>
        <w:t>disputes and controversies between or among</w:t>
        <w:br/>
        <w:t>them (and their respective employees, officers,</w:t>
        <w:br/>
        <w:t>directors, attorneys, and other agents), whether</w:t>
        <w:br/>
        <w:t>in tort, contract or otherwise in any way</w:t>
        <w:br/>
        <w:t>arising out of or relating to (i) any credit</w:t>
        <w:br/>
        <w:t>subject hereto, or any of the Loan Documents,</w:t>
        <w:br/>
        <w:t>and their negotiation, execution,</w:t>
        <w:br/>
        <w:t>collateralization, administration,</w:t>
        <w:br/>
        <w:t>repayment, modification, extension,</w:t>
        <w:br/>
        <w:t>substitution, formation, inducement,</w:t>
        <w:br/>
        <w:t>enforcement, default or termination; or</w:t>
        <w:br/>
        <w:t>(ii) requests for additional credit.</w:t>
        <w:br/>
        <w:br/>
        <w:t xml:space="preserve">            (b) Governing Rules.  Any</w:t>
        <w:br/>
        <w:t>arbitration proceeding will (i) proceed</w:t>
        <w:br/>
        <w:t>in a location in Florida selected by the</w:t>
        <w:br/>
        <w:t>American Arbitration Association ("AAA");</w:t>
        <w:br/>
        <w:t>(ii) be governed by the Federal Arbitration</w:t>
        <w:br/>
        <w:t>Act (Title 9 of the United States Code),</w:t>
        <w:br/>
        <w:t>notwithstanding any conflicting choice of</w:t>
        <w:br/>
        <w:t>law provision in any of the documents</w:t>
        <w:br/>
        <w:t>between the parties; and (iii) be conducted</w:t>
        <w:br/>
        <w:t>by the AAA, or such other administrator as</w:t>
        <w:br/>
        <w:t>the parties shall mutually agree upon, in</w:t>
        <w:br/>
        <w:t>accordance with the AAA's commercial dispute</w:t>
        <w:br/>
        <w:t>resolution procedures, unless the claim or</w:t>
        <w:br/>
        <w:t>counterclaim is at least $1,000,000.00</w:t>
        <w:br/>
        <w:t>exclusive of claimed interest, arbitration</w:t>
        <w:br/>
        <w:t>fees and costs in which case the arbitration</w:t>
        <w:br/>
        <w:t>shall be conducted in accordance with the</w:t>
        <w:br/>
        <w:t>AAA's optional procedures for large,</w:t>
        <w:br/>
        <w:t>complex commercial disputes (the commercial</w:t>
        <w:br/>
        <w:t>dispute resolution procedures or the optional</w:t>
        <w:br/>
        <w:t>procedures for large, complex commercial</w:t>
        <w:br/>
        <w:t>disputes to be referred to herein, as</w:t>
        <w:br/>
        <w:t>applicable, as the "Rules").  If there is</w:t>
        <w:br/>
        <w:t>any inconsistency between the terms hereof</w:t>
        <w:br/>
        <w:t>and the Rules, the terms and procedures set</w:t>
        <w:br/>
        <w:t>forth herein shall control.  Any party who</w:t>
        <w:br/>
        <w:t>fails or refuses to submit to arbitration</w:t>
        <w:br/>
        <w:t>following a demand by any other party shall</w:t>
        <w:br/>
        <w:t>bear all costs and expenses incurred by such</w:t>
        <w:br/>
        <w:t>other party in compelling arbitration of any</w:t>
        <w:br/>
        <w:t>dispute.  Nothing contained herein shall be</w:t>
        <w:br/>
        <w:t>deemed to be a waiver by any party that is</w:t>
        <w:br/>
        <w:t>a bank of the protections afforded to it</w:t>
        <w:br/>
        <w:t>under 12 U.S.C. Section 91 or any similar</w:t>
        <w:br/>
        <w:t>applicable state law.</w:t>
        <w:br/>
        <w:br/>
        <w:t xml:space="preserve">            (c) No Waiver of Provisional</w:t>
        <w:br/>
        <w:t>Remedies, Self-Help and Foreclosure.  The</w:t>
        <w:br/>
        <w:t>arbitration requirement does not limit the</w:t>
        <w:br/>
        <w:t>right of any party to (i) foreclose against</w:t>
        <w:br/>
        <w:t>real or personal property collateral; (ii)</w:t>
        <w:br/>
        <w:t>exercise self-help remedies relating to</w:t>
        <w:br/>
        <w:t>collateral or proceeds of collateral such</w:t>
        <w:br/>
        <w:t>as setoff or repossession; or (iii)</w:t>
        <w:br/>
        <w:t>obtain provisional or ancillary remedies</w:t>
        <w:br/>
        <w:t>such as replevin, injunctive relief,</w:t>
        <w:br/>
        <w:t>attachment or the appointment of a</w:t>
        <w:br/>
        <w:t>receiver, before during or after the</w:t>
        <w:br/>
        <w:t>pendency of any arbitration proceeding.</w:t>
        <w:br/>
        <w:t>This exclusion does not constitute a</w:t>
        <w:br/>
        <w:t>waiver of the right or obligation of any</w:t>
        <w:br/>
        <w:t>party to submit any dispute to arbitration</w:t>
        <w:br/>
        <w:t>or reference hereunder, including</w:t>
        <w:br/>
        <w:t>those arising from the exercise of</w:t>
        <w:br/>
        <w:t>the actions detailed in sections (i),</w:t>
        <w:br/>
        <w:t>(ii) and (iii) of this paragraph.</w:t>
        <w:br/>
        <w:br/>
        <w:t xml:space="preserve">            (d) Arbitrator</w:t>
        <w:br/>
        <w:t>Qualifications and Powers.  Any</w:t>
        <w:br/>
        <w:t>arbitration proceeding in which the</w:t>
        <w:br/>
        <w:t>amount in controversy is $5,000,000.00</w:t>
        <w:br/>
        <w:t>or less will be decided by a single</w:t>
        <w:br/>
        <w:t>arbitrator</w:t>
        <w:br/>
        <w:br/>
        <w:br/>
        <w:br/>
        <w:br/>
        <w:t>selected according to the Rules, and</w:t>
        <w:br/>
        <w:t>who shall not render an award of greater</w:t>
        <w:br/>
        <w:t>than $5,000,000.00.  Any dispute in which</w:t>
        <w:br/>
        <w:t>the amount in controversy exceeds</w:t>
        <w:br/>
        <w:t>$5,000,000.00 shall be decided by</w:t>
        <w:br/>
        <w:t>majority vote of a panel of three</w:t>
        <w:br/>
        <w:t>arbitrators; provided however, that</w:t>
        <w:br/>
        <w:t>all three arbitrators must actively</w:t>
        <w:br/>
        <w:t>participate in all hearings and</w:t>
        <w:br/>
        <w:t>deliberations.  The arbitrator will</w:t>
        <w:br/>
        <w:t>be a neutral attorney licensed in the</w:t>
        <w:br/>
        <w:t>State of Florida or a neutral retired</w:t>
        <w:br/>
        <w:t>judge of the state or federal judiciary</w:t>
        <w:br/>
        <w:t>of Florida, in either case with a</w:t>
        <w:br/>
        <w:t>minimum of ten years experience in</w:t>
        <w:br/>
        <w:t>the substantive law applicable to the</w:t>
        <w:br/>
        <w:t>subject matter of the dispute to be</w:t>
        <w:br/>
        <w:t>arbitrated.  The arbitrator will determine</w:t>
        <w:br/>
        <w:t>whether or not an issue is arbitratable</w:t>
        <w:br/>
        <w:t>and will give effect to the statutes</w:t>
        <w:br/>
        <w:t>of limitation in determining any claim.</w:t>
        <w:br/>
        <w:t>In any arbitration proceeding the</w:t>
        <w:br/>
        <w:t>arbitrator will decide (by documents</w:t>
        <w:br/>
        <w:t>only or with a hearing at the</w:t>
        <w:br/>
        <w:t>arbitrator's discretion) any pre-</w:t>
        <w:br/>
        <w:t>hearing motions which are similar to</w:t>
        <w:br/>
        <w:t>motions to dismiss for failure to</w:t>
        <w:br/>
        <w:t>state a claim or motions for summary</w:t>
        <w:br/>
        <w:t>adjudication.  The arbitrator shall</w:t>
        <w:br/>
        <w:t>resolve all disputes in accordance</w:t>
        <w:br/>
        <w:t>with the substantive law of Florida</w:t>
        <w:br/>
        <w:t>and may grant any remedy or relief</w:t>
        <w:br/>
        <w:t>that a court of such state could</w:t>
        <w:br/>
        <w:t>order or grant within the scope hereof</w:t>
        <w:br/>
        <w:t>and such ancillary relief as is</w:t>
        <w:br/>
        <w:t>necessary to make effective any award.</w:t>
        <w:br/>
        <w:t>The arbitrator shall also have the</w:t>
        <w:br/>
        <w:t>power to award recovery of all costs</w:t>
        <w:br/>
        <w:t>and fees, to impose sanctions and to</w:t>
        <w:br/>
        <w:t>take such other action as the</w:t>
        <w:br/>
        <w:t>arbitrator deems necessary to the</w:t>
        <w:br/>
        <w:t>same extent a judge could pursuant to the</w:t>
        <w:br/>
        <w:t>Federal Rules of Civil Procedure,</w:t>
        <w:br/>
        <w:t>the Florida Rules of Civil Procedure</w:t>
        <w:br/>
        <w:t>or other applicable law.  Judgment</w:t>
        <w:br/>
        <w:t>upon the award rendered by the</w:t>
        <w:br/>
        <w:t>arbitrator may be entered in any</w:t>
        <w:br/>
        <w:t>court having jurisdiction.  The</w:t>
        <w:br/>
        <w:t>institution and maintenance of an</w:t>
        <w:br/>
        <w:t>action for judicial relief or</w:t>
        <w:br/>
        <w:t>pursuit of a provisional or ancillary</w:t>
        <w:br/>
        <w:t>remedy shall not constitute a waiver</w:t>
        <w:br/>
        <w:t>of the right of any party, including</w:t>
        <w:br/>
        <w:t>the plaintiff, to submit the</w:t>
        <w:br/>
        <w:t>controversy or claim to arbitration</w:t>
        <w:br/>
        <w:t>if any other party contests such</w:t>
        <w:br/>
        <w:t>action for judicial relief.</w:t>
        <w:br/>
        <w:br/>
        <w:t xml:space="preserve">            (e) Discovery.  In any</w:t>
        <w:br/>
        <w:t>arbitration proceeding, discovery</w:t>
        <w:br/>
        <w:t>will be permitted in accordance with</w:t>
        <w:br/>
        <w:t>the Rules.  All discovery shall be</w:t>
        <w:br/>
        <w:t>expressly limited to matters directly</w:t>
        <w:br/>
        <w:t>relevant to the dispute being</w:t>
        <w:br/>
        <w:t>arbitrated and must be completed</w:t>
        <w:br/>
        <w:t>no later than 20 days before the</w:t>
        <w:br/>
        <w:t>hearing date.  Any requests for an</w:t>
        <w:br/>
        <w:t>extension of the discovery periods,</w:t>
        <w:br/>
        <w:t>or any discovery disputes, will be</w:t>
        <w:br/>
        <w:t>subject to final determination by</w:t>
        <w:br/>
        <w:t>the arbitrator upon a showing that</w:t>
        <w:br/>
        <w:t>the request for discovery is essential</w:t>
        <w:br/>
        <w:t>for the party's presentation and</w:t>
        <w:br/>
        <w:t>that no alternative means for</w:t>
        <w:br/>
        <w:t>obtaining information is available.</w:t>
        <w:br/>
        <w:br/>
        <w:t xml:space="preserve">            (f) Class Proceedings</w:t>
        <w:br/>
        <w:t>and Consolidations.  No party hereto</w:t>
        <w:br/>
        <w:t>shall be entitled to join or consolidate</w:t>
        <w:br/>
        <w:t>disputes by or against others in any</w:t>
        <w:br/>
        <w:t>arbitration, except parties who have</w:t>
        <w:br/>
        <w:t>executed any Loan Document, or to</w:t>
        <w:br/>
        <w:t>include in any arbitration any</w:t>
        <w:br/>
        <w:t>dispute as a representative or</w:t>
        <w:br/>
        <w:t>member of a class, or to act in</w:t>
        <w:br/>
        <w:t>any arbitration in the interest</w:t>
        <w:br/>
        <w:t>of the general public or in a private</w:t>
        <w:br/>
        <w:t>attorney general capacity.</w:t>
        <w:br/>
        <w:br/>
        <w:t xml:space="preserve">            (g) Payment Of</w:t>
        <w:br/>
        <w:t>Arbitration Costs And Fees.</w:t>
        <w:br/>
        <w:t>The arbitrator shall award all</w:t>
        <w:br/>
        <w:t>costs and expenses of the</w:t>
        <w:br/>
        <w:t>arbitration proceeding.</w:t>
        <w:br/>
        <w:br/>
        <w:t xml:space="preserve">            (h) Miscellaneous.  To</w:t>
        <w:br/>
        <w:t>the maximum extent practicable, the</w:t>
        <w:br/>
        <w:t>AAA, the arbitrators and the parties</w:t>
        <w:br/>
        <w:t>shall take all action required to</w:t>
        <w:br/>
        <w:t>conclude any arbitration proceeding</w:t>
        <w:br/>
        <w:t>within 180 days of the filing of the</w:t>
        <w:br/>
        <w:t>dispute with the AAA.  No arbitrator</w:t>
        <w:br/>
        <w:t>or other party to an arbitration</w:t>
        <w:br/>
        <w:t>proceeding may disclose the existence,</w:t>
        <w:br/>
        <w:t>content or results thereof, except for</w:t>
        <w:br/>
        <w:t>disclosures of information by a party</w:t>
        <w:br/>
        <w:t>required in the ordinary course of its</w:t>
        <w:br/>
        <w:t>business or by applicable law or</w:t>
        <w:br/>
        <w:t>regulation.  If more than one agreement</w:t>
        <w:br/>
        <w:t>for arbitration by or between the parties</w:t>
        <w:br/>
        <w:t>potentially applies to a dispute, the</w:t>
        <w:br/>
        <w:t>arbitration provision most directly</w:t>
        <w:br/>
        <w:t>related to the Loan</w:t>
        <w:br/>
        <w:br/>
        <w:br/>
        <w:br/>
        <w:t>Documents or the subject matter of the</w:t>
        <w:br/>
        <w:t>dispute shall control.  This arbitration</w:t>
        <w:br/>
        <w:t>provision shall survive termination,</w:t>
        <w:br/>
        <w:t>amendment or expiration of any of the</w:t>
        <w:br/>
        <w:t>Loan Documents or any relationship</w:t>
        <w:br/>
        <w:t>between the parties.</w:t>
        <w:br/>
        <w:br/>
        <w:t xml:space="preserve">      Section 19.       Additional</w:t>
        <w:br/>
        <w:t>Guarantors.  Pursuant to Section</w:t>
        <w:br/>
        <w:t>5.10 of the Credit Agreement,</w:t>
        <w:br/>
        <w:t>certain Subsidiaries that were not</w:t>
        <w:br/>
        <w:t>in existence on the date of the</w:t>
        <w:br/>
        <w:t>Credit Agreement are required</w:t>
        <w:br/>
        <w:t>to enter into this Agreement as a</w:t>
        <w:br/>
        <w:t>Guarantor.  Upon execution and</w:t>
        <w:br/>
        <w:t>delivery after the date hereof</w:t>
        <w:br/>
        <w:t>by the Lender and such Subsidiary</w:t>
        <w:br/>
        <w:t>of an instrument in the form of Annex</w:t>
        <w:br/>
        <w:t>I, such Subsidiary shall become a</w:t>
        <w:br/>
        <w:t>Guarantor hereunder with the same</w:t>
        <w:br/>
        <w:t>force and effect as if originally</w:t>
        <w:br/>
        <w:t>named as a Guarantor herein.  The</w:t>
        <w:br/>
        <w:t>execution and delivery of any</w:t>
        <w:br/>
        <w:t>instrument adding an additional</w:t>
        <w:br/>
        <w:t>Guarantor as a party to this</w:t>
        <w:br/>
        <w:t>Agreement shall not require the</w:t>
        <w:br/>
        <w:t>consent of any other Guarantor</w:t>
        <w:br/>
        <w:t>hereunder.  The rights and</w:t>
        <w:br/>
        <w:t>obligations of each Guarantor</w:t>
        <w:br/>
        <w:t>hereunder shall remain in full</w:t>
        <w:br/>
        <w:t>force and effect notwithstanding</w:t>
        <w:br/>
        <w:t>the addition of any new Guarantor</w:t>
        <w:br/>
        <w:t>as a party to this Agreement.</w:t>
        <w:br/>
        <w:br/>
        <w:t xml:space="preserve">      Section 20.       Right of</w:t>
        <w:br/>
        <w:t>Setoff.  If an Event of Default</w:t>
        <w:br/>
        <w:t>shall have occurred and be</w:t>
        <w:br/>
        <w:t>continuing, Lender is hereby</w:t>
        <w:br/>
        <w:t>authorized at any time and from</w:t>
        <w:br/>
        <w:t>time to time, to the fullest extent</w:t>
        <w:br/>
        <w:t>permitted by law, to set off and</w:t>
        <w:br/>
        <w:t>apply any and all deposits (general</w:t>
        <w:br/>
        <w:t>or special, time or demand,</w:t>
        <w:br/>
        <w:t>provisional or final) at any time</w:t>
        <w:br/>
        <w:t>held and other Indebtedness at any</w:t>
        <w:br/>
        <w:t>time owing by such Lender</w:t>
        <w:br/>
        <w:t>to or for the credit or the account</w:t>
        <w:br/>
        <w:t>of any Guarantor against any or all</w:t>
        <w:br/>
        <w:t>the obligations of such</w:t>
        <w:br/>
        <w:t>Guarantor now or hereafter existing</w:t>
        <w:br/>
        <w:t>under this Agreement and the other</w:t>
        <w:br/>
        <w:t>Loan Documents held</w:t>
        <w:br/>
        <w:t>by such Lender, irrespective of</w:t>
        <w:br/>
        <w:t xml:space="preserve"> whether or not such Person shall</w:t>
        <w:br/>
        <w:t>have made any demand under</w:t>
        <w:br/>
        <w:t>this Agreement or any other Loan</w:t>
        <w:br/>
        <w:t>Document and although such</w:t>
        <w:br/>
        <w:t>obligations may be unmatured.</w:t>
        <w:br/>
        <w:t>The rights of each Lender under</w:t>
        <w:br/>
        <w:t>this Section 20 are in addition</w:t>
        <w:br/>
        <w:t>to other rights and remedies</w:t>
        <w:br/>
        <w:t>(including other rights of setoff)</w:t>
        <w:br/>
        <w:t>which such Lender may have.</w:t>
        <w:br/>
        <w:br/>
        <w:br/>
        <w:br/>
        <w:t xml:space="preserve">    IN WITNESS WHEREOF, the parties</w:t>
        <w:br/>
        <w:t>hereto have duly executed this Agreement</w:t>
        <w:br/>
        <w:t>as of the day and year first above written.</w:t>
        <w:br/>
        <w:br/>
        <w:t xml:space="preserve">                EACH OF THE SUBSIDIARIES</w:t>
        <w:br/>
        <w:t xml:space="preserve">                LISTED ON SCHEDULE I HERETO</w:t>
        <w:br/>
        <w:br/>
        <w:br/>
        <w:t xml:space="preserve">                By:_______________________</w:t>
        <w:br/>
        <w:t xml:space="preserve">                Name:____________________</w:t>
        <w:br/>
        <w:t xml:space="preserve">                Title:___________________</w:t>
        <w:br/>
        <w:br/>
        <w:t xml:space="preserve">                XXXXX FARGO BANK, N.A.</w:t>
        <w:br/>
        <w:br/>
        <w:br/>
        <w:t xml:space="preserve">                By:______________________</w:t>
        <w:br/>
        <w:t xml:space="preserve">                Name:____________________</w:t>
        <w:br/>
        <w:t xml:space="preserve">                Title:___________________</w:t>
        <w:br/>
        <w:br/>
        <w:br/>
        <w:br/>
        <w:br/>
        <w:br/>
        <w:br/>
        <w:br/>
        <w:t xml:space="preserve">               SCHEDULE I TO THE</w:t>
        <w:br/>
        <w:t xml:space="preserve">        SUBSIDIARY GUARANTEE AGREEMENT</w:t>
        <w:br/>
        <w:br/>
        <w:t>Guarantor(s)         Address</w:t>
        <w:br/>
        <w:br/>
        <w:t>FRTL, Inc.           000 X. Xxxxxxx Xxxxxx, 0xx Xxxxx</w:t>
        <w:br/>
        <w:t xml:space="preserve">                     Xxxxxxxxxxxx, XX  00000</w:t>
        <w:br/>
        <w:br/>
        <w:t>Florida Rock and</w:t>
        <w:br/>
        <w:t xml:space="preserve"> Tank Lines, Inc.    000 X. Xxxxxxx Xxxxxx, 0xx Xxxxx</w:t>
        <w:br/>
        <w:t xml:space="preserve">                     Xxxxxxxxxxxx, XX  00000</w:t>
        <w:br/>
        <w:br/>
        <w:t>STI Holdings, Inc.   000 X. Xxxxxxx Xxxxxx, 0xx Xxxxx</w:t>
        <w:br/>
        <w:t xml:space="preserve">                     Xxxxxxxxxxxx, XX  00000</w:t>
        <w:br/>
        <w:br/>
        <w:t>Florida Rock</w:t>
        <w:br/>
        <w:t xml:space="preserve">  Properties, Inc.   000 X. Xxxxxxx Xxxxxx, 0xx Xxxxx</w:t>
        <w:br/>
        <w:t xml:space="preserve">                     Xxxxxxxxxxxx, Xx  00000</w:t>
        <w:br/>
        <w:br/>
        <w:t>FRP Development Corp. 000 X. Xxxxxxx Xxxxxx, 0xx Xxxxx</w:t>
        <w:br/>
        <w:t xml:space="preserve">                      Xxxxxxxxxxxx, Xx  00000</w:t>
        <w:br/>
        <w:br/>
        <w:br/>
        <w:br/>
        <w:br/>
        <w:br/>
        <w:t xml:space="preserve">          ANNEX I TO THE</w:t>
        <w:br/>
        <w:t xml:space="preserve"> SUBSIDIARY GUARANTEE AGREEMENT</w:t>
        <w:br/>
        <w:br/>
        <w:t xml:space="preserve">      SUPPLEMENT NO.  [____] dated as</w:t>
        <w:br/>
        <w:t>of [_________________], to the Subsidiary</w:t>
        <w:br/>
        <w:t>Guarantee Agreement (the "Guarantee</w:t>
        <w:br/>
        <w:t>Agreement") dated as of December __,</w:t>
        <w:br/>
        <w:t>2012 among each of the subsidiaries</w:t>
        <w:br/>
        <w:t>listed on Schedule I thereto (each</w:t>
        <w:br/>
        <w:t>such Subsidiary individually, a "Guarantor"</w:t>
        <w:br/>
        <w:t>and collectively, the "Guarantors") of</w:t>
        <w:br/>
        <w:t>PATRIOT TRANSPORTATION HOLDING, INC., a</w:t>
        <w:br/>
        <w:t>Florida corporation (the "Borrower"),</w:t>
        <w:br/>
        <w:t>and XXXXX FARGO BANK, N.A., a national</w:t>
        <w:br/>
        <w:t>banking association (the "Lender").</w:t>
        <w:br/>
        <w:br/>
        <w:t xml:space="preserve">      A.        Reference is made to</w:t>
        <w:br/>
        <w:t>the 2012 Amended and Restated Credit</w:t>
        <w:br/>
        <w:t>Agreement dated as of December __, 2012</w:t>
        <w:br/>
        <w:t>(as amended, supplemented or otherwise</w:t>
        <w:br/>
        <w:t>modified from time to time, the "Credit</w:t>
        <w:br/>
        <w:t>Agreement"), between the Borrower and</w:t>
        <w:br/>
        <w:t>the Lender.  Capitalized terms used herein</w:t>
        <w:br/>
        <w:t>and not otherwise defined herein shall</w:t>
        <w:br/>
        <w:t>have the meanings assigned to such terms</w:t>
        <w:br/>
        <w:t>in the Credit Agreement.</w:t>
        <w:br/>
        <w:br/>
        <w:t xml:space="preserve">      B.        The Guarantors have</w:t>
        <w:br/>
        <w:t>entered into the Guarantee Agreement</w:t>
        <w:br/>
        <w:t>in order to induce the Lenders to make</w:t>
        <w:br/>
        <w:t>Loans.  Pursuant to Section 5.10 of the</w:t>
        <w:br/>
        <w:t>Credit Agreement, certain Subsidiaries</w:t>
        <w:br/>
        <w:t>that were not in existence on the date</w:t>
        <w:br/>
        <w:t>of the Credit Agreement are required</w:t>
        <w:br/>
        <w:t>to enter into the Guarantee Agreement</w:t>
        <w:br/>
        <w:t>as a Guarantor.  Section 19 of the</w:t>
        <w:br/>
        <w:t>Guarantee Agreement provides that</w:t>
        <w:br/>
        <w:t>additional Subsidiaries of the Borrower</w:t>
        <w:br/>
        <w:t>may become Guarantors under the</w:t>
        <w:br/>
        <w:t>Guarantee Agreement by execution and</w:t>
        <w:br/>
        <w:t>delivery of an instrument in the form</w:t>
        <w:br/>
        <w:t>of this Supplement.  The undersigned</w:t>
        <w:br/>
        <w:t>Subsidiary of the Borrower (the "New</w:t>
        <w:br/>
        <w:t>Guarantor") is executing this Supplement</w:t>
        <w:br/>
        <w:t>in accordance with the requirements of</w:t>
        <w:br/>
        <w:t>the Credit Agreement to become a</w:t>
        <w:br/>
        <w:t>Guarantor under the Guarantee Agreement</w:t>
        <w:br/>
        <w:t>in order to induce the Lenders to make</w:t>
        <w:br/>
        <w:t>additional Loans and as consideration</w:t>
        <w:br/>
        <w:t>for Loans previously made.</w:t>
        <w:br/>
        <w:br/>
        <w:t xml:space="preserve">      Accordingly, the Lender and the</w:t>
        <w:br/>
        <w:t>New Guarantor agree as follows:</w:t>
        <w:br/>
        <w:br/>
        <w:t xml:space="preserve">      Section 1.        In accordance</w:t>
        <w:br/>
        <w:t>with Section 19 of the Guarantee</w:t>
        <w:br/>
        <w:t>Agreement, the New Guarantor by its</w:t>
        <w:br/>
        <w:t>signature below becomes a Guarantor</w:t>
        <w:br/>
        <w:t>under the Guarantee Agreement with the</w:t>
        <w:br/>
        <w:t>same force and effect as if originally</w:t>
        <w:br/>
        <w:t>named therein as a Guarantor and the</w:t>
        <w:br/>
        <w:t>New Guarantor hereby (a) agrees to all</w:t>
        <w:br/>
        <w:t>the terms and provisions of the</w:t>
        <w:br/>
        <w:t>Guarantee Agreement applicable to it as</w:t>
        <w:br/>
        <w:t>Guarantor thereunder and (b) represents</w:t>
        <w:br/>
        <w:t>and warrants that the representations</w:t>
        <w:br/>
        <w:t>and warranties made by it as a Guarantor</w:t>
        <w:br/>
        <w:t>thereunder are true and correct on and</w:t>
        <w:br/>
        <w:t>as of the date hereof.  Each reference</w:t>
        <w:br/>
        <w:t>to a Guarantor in the Guarantee Agreement</w:t>
        <w:br/>
        <w:t>shall be deemed to include the New</w:t>
        <w:br/>
        <w:t>Guarantor.  The Guarantee Agreement is</w:t>
        <w:br/>
        <w:t>hereby incorporated herein by reference.</w:t>
        <w:br/>
        <w:br/>
        <w:t xml:space="preserve">      Section 2.        The New Guarantor</w:t>
        <w:br/>
        <w:t>represents and warrants to the Lender that</w:t>
        <w:br/>
        <w:t>this Supplement has been duly authorized,</w:t>
        <w:br/>
        <w:t>executed and delivered by it and</w:t>
        <w:br/>
        <w:t>constitutes its legal, valid and binding</w:t>
        <w:br/>
        <w:t>obligation, enforceable against it in</w:t>
        <w:br/>
        <w:t>accordance with its terms.</w:t>
        <w:br/>
        <w:br/>
        <w:t xml:space="preserve">      Section 3.        This Supplement</w:t>
        <w:br/>
        <w:t>may be executed in counterparts each of</w:t>
        <w:br/>
        <w:t>which shall constitute an original, but</w:t>
        <w:br/>
        <w:t>all of which when taken together shall</w:t>
        <w:br/>
        <w:t>constitute a single contract.  This</w:t>
        <w:br/>
        <w:t>Supplement shall become effective when</w:t>
        <w:br/>
        <w:t>the Lender shall have received counterparts</w:t>
        <w:br/>
        <w:t>of this Supplement that, when taken</w:t>
        <w:br/>
        <w:t>together, bear the signatures of the New</w:t>
        <w:br/>
        <w:t>Guarantor and the Lender.</w:t>
        <w:br/>
        <w:br/>
        <w:br/>
        <w:br/>
        <w:br/>
        <w:t>Delivery of an executed signature page</w:t>
        <w:br/>
        <w:t>to this Supplement by facsimile</w:t>
        <w:br/>
        <w:t>transmission shall be as effective as</w:t>
        <w:br/>
        <w:t>delivery of a manually signed</w:t>
        <w:br/>
        <w:t>counterpart of this Supplement.</w:t>
        <w:br/>
        <w:br/>
        <w:t xml:space="preserve">      Section 4.        Except as</w:t>
        <w:br/>
        <w:t>expressly supplemented hereby, the</w:t>
        <w:br/>
        <w:t>Guarantee Agreement shall remain in</w:t>
        <w:br/>
        <w:t>full force and effect.</w:t>
        <w:br/>
        <w:br/>
        <w:t xml:space="preserve">      Section 5.        THIS SUPPLEMENT</w:t>
        <w:br/>
        <w:t>SHALL BE GOVERNED BY, AND CONSTRUED</w:t>
        <w:br/>
        <w:t>IN ACCORDANCE WITH, THE LAWS OF THE</w:t>
        <w:br/>
        <w:t>STATE OF FLORIDA.</w:t>
        <w:br/>
        <w:br/>
        <w:t xml:space="preserve">      Section 6.        In case</w:t>
        <w:br/>
        <w:t>any one or more of the provisions</w:t>
        <w:br/>
        <w:t>contained in this Supplement</w:t>
        <w:br/>
        <w:t>should be held invalid, illegal</w:t>
        <w:br/>
        <w:t>or unenforceable in any respect,</w:t>
        <w:br/>
        <w:t>the validity, legality and</w:t>
        <w:br/>
        <w:t>enforceability of the remaining</w:t>
        <w:br/>
        <w:t>provisions contained herein and in</w:t>
        <w:br/>
        <w:t>the Guarantee Agreement shall</w:t>
        <w:br/>
        <w:t>not in any way be affected or</w:t>
        <w:br/>
        <w:t>impaired thereby (it being understood</w:t>
        <w:br/>
        <w:t>that the invalidity of a</w:t>
        <w:br/>
        <w:t>particular provision hereof in a</w:t>
        <w:br/>
        <w:t>particular jurisdiction shall not</w:t>
        <w:br/>
        <w:t>in and of itself affect the validity</w:t>
        <w:br/>
        <w:t>of such provision in any other</w:t>
        <w:br/>
        <w:t>jurisdiction).  The parties hereto</w:t>
        <w:br/>
        <w:t>shall endeavor in good-faith</w:t>
        <w:br/>
        <w:t>negotiations to replace the invalid,</w:t>
        <w:br/>
        <w:t>illegal or unenforceable provisions</w:t>
        <w:br/>
        <w:t>with valid provisions the</w:t>
        <w:br/>
        <w:t>economic effect of which comes as</w:t>
        <w:br/>
        <w:t>close as possible to that of the</w:t>
        <w:br/>
        <w:t>invalid, illegal or</w:t>
        <w:br/>
        <w:t>unenforceable provisions.</w:t>
        <w:br/>
        <w:br/>
        <w:t xml:space="preserve">      Section 7.        All</w:t>
        <w:br/>
        <w:t>communications and notices</w:t>
        <w:br/>
        <w:t>hereunder shall be in writing</w:t>
        <w:br/>
        <w:t>and given as provided in Section</w:t>
        <w:br/>
        <w:t>13 of the Guarantee Agreement.</w:t>
        <w:br/>
        <w:t>All communications and notices hereunder</w:t>
        <w:br/>
        <w:t>to the New Guarantor shall be given</w:t>
        <w:br/>
        <w:t>to it at the address set forth</w:t>
        <w:br/>
        <w:t>under its signature below, with</w:t>
        <w:br/>
        <w:t>a copy to the Borrower.</w:t>
        <w:br/>
        <w:br/>
        <w:t xml:space="preserve">      Section 8.        The New</w:t>
        <w:br/>
        <w:t>Guarantor agrees to reimburse the</w:t>
        <w:br/>
        <w:t>Lender for its out-of-pocket</w:t>
        <w:br/>
        <w:t>expenses in connection with this</w:t>
        <w:br/>
        <w:t>Supplement, including the fees,</w:t>
        <w:br/>
        <w:t>disbursements and other</w:t>
        <w:br/>
        <w:t>charges of counsel for the Lender.</w:t>
        <w:br/>
        <w:br/>
        <w:t xml:space="preserve">      IN WITNESS WHEREOF, the New</w:t>
        <w:br/>
        <w:t>Guarantor and the Administrative</w:t>
        <w:br/>
        <w:t>Agent have duly executed this</w:t>
        <w:br/>
        <w:t>Supplement to the Guarantee</w:t>
        <w:br/>
        <w:t>Agreement as of the day and</w:t>
        <w:br/>
        <w:t>year first above written.</w:t>
        <w:br/>
        <w:br/>
        <w:t xml:space="preserve">         [Name of New Guarantor]</w:t>
        <w:br/>
        <w:br/>
        <w:br/>
        <w:t xml:space="preserve">         By:____________________</w:t>
        <w:br/>
        <w:t xml:space="preserve">         Name:__________________</w:t>
        <w:br/>
        <w:t xml:space="preserve">         Title:_________________</w:t>
        <w:br/>
        <w:t xml:space="preserve">         Address:_______________</w:t>
        <w:br/>
        <w:t xml:space="preserve">         _______________________</w:t>
        <w:br/>
        <w:br/>
        <w:br/>
        <w:br/>
        <w:br/>
        <w:t xml:space="preserve">         XXXXX FARGO BANK, N.A.</w:t>
        <w:br/>
        <w:br/>
        <w:br/>
        <w:t xml:space="preserve">         By:___________________</w:t>
        <w:br/>
        <w:t xml:space="preserve">         Name:_________________</w:t>
        <w:br/>
        <w:t xml:space="preserve">         Title:________________</w:t>
        <w:br/>
        <w:br/>
        <w:br/>
        <w:br/>
        <w:br/>
        <w:br/>
        <w:t xml:space="preserve">                EXHIBIT D</w:t>
        <w:br/>
        <w:br/>
        <w:t xml:space="preserve">                [FORM OF]</w:t>
        <w:br/>
        <w:t>INDEMNITY, SUBROGATION AND CONTRIBUTION AGREEMENT</w:t>
        <w:br/>
        <w:br/>
        <w:t xml:space="preserve">      INDEMNITY, SUBROGATION AND CONTRIBUTION</w:t>
        <w:br/>
        <w:t>AGREEMENT dated as of December __, 2012 among</w:t>
        <w:br/>
        <w:t>PATRIOT TRANSPORTATION HOLDING, INC., a Florida</w:t>
        <w:br/>
        <w:t>corporation (the "Borrower"), each Subsidiary</w:t>
        <w:br/>
        <w:t>listed on Schedule I hereto (the "Guarantors"),</w:t>
        <w:br/>
        <w:t>and XXXXX FARGO BANK, N.A., a national banking</w:t>
        <w:br/>
        <w:t>association (the "Lender").</w:t>
        <w:br/>
        <w:br/>
        <w:t xml:space="preserve">      Reference is made to (a) the 2012</w:t>
        <w:br/>
        <w:t>Amended and Restated Credit Agreement dated</w:t>
        <w:br/>
        <w:t>as of December __, 2012 (as amended,</w:t>
        <w:br/>
        <w:t>supplemented or otherwise modified from time</w:t>
        <w:br/>
        <w:t>to time, the "Credit Agreement"), among the</w:t>
        <w:br/>
        <w:t>Borrower and the Lender and (b) the Subsidiary</w:t>
        <w:br/>
        <w:t>Guarantee Agreement dated as of December __,</w:t>
        <w:br/>
        <w:t>2012, among the Guarantors and the Lender</w:t>
        <w:br/>
        <w:t>(as amended, supplemented or otherwise</w:t>
        <w:br/>
        <w:t>modified from time to time, the "Guarantee</w:t>
        <w:br/>
        <w:t>Agreement").  Capitalized terms used herein</w:t>
        <w:br/>
        <w:t>and not defined herein shall have the</w:t>
        <w:br/>
        <w:t>meanings assigned to such terms in the</w:t>
        <w:br/>
        <w:t>Credit Agreement.</w:t>
        <w:br/>
        <w:br/>
        <w:t xml:space="preserve">      The Lender has agreed to make Loans</w:t>
        <w:br/>
        <w:t>to the Borrower, pursuant to, and upon</w:t>
        <w:br/>
        <w:t>the terms and subject to the conditions</w:t>
        <w:br/>
        <w:t>specified in, the Credit Agreement.  The</w:t>
        <w:br/>
        <w:t>Guarantors have guaranteed such Loans and</w:t>
        <w:br/>
        <w:t>the other Obligations (as defined in the</w:t>
        <w:br/>
        <w:t>Guarantee Agreement) of the Borrower under</w:t>
        <w:br/>
        <w:t>the Credit Agreement pursuant to the</w:t>
        <w:br/>
        <w:t>Guarantee Agreement.  The obligation of</w:t>
        <w:br/>
        <w:t>the Lenders to make Loans is conditioned</w:t>
        <w:br/>
        <w:t>on, among other things, the execution and</w:t>
        <w:br/>
        <w:t>delivery by the Borrower and the Guarantors</w:t>
        <w:br/>
        <w:t>of an agreement in the form hereof.</w:t>
        <w:br/>
        <w:br/>
        <w:t xml:space="preserve">      Accordingly, the Borrower, each</w:t>
        <w:br/>
        <w:t>Guarantor and the Lender agree as follows:</w:t>
        <w:br/>
        <w:br/>
        <w:t xml:space="preserve">      Section 1.        Indemnity and</w:t>
        <w:br/>
        <w:t>Subrogation.  In addition to all such</w:t>
        <w:br/>
        <w:t>rights of indemnity and subrogation as the</w:t>
        <w:br/>
        <w:t>Guarantors may have under applicable law</w:t>
        <w:br/>
        <w:t>(but subject to Section 3), the Borrower</w:t>
        <w:br/>
        <w:t>agrees that (a) in the event a payment</w:t>
        <w:br/>
        <w:t>shall be made by any Guarantor under the</w:t>
        <w:br/>
        <w:t>Guarantee Agreement, the Borrower shall</w:t>
        <w:br/>
        <w:t>indemnify such Guarantor for the full</w:t>
        <w:br/>
        <w:t>amount of such payment and such Guarantor</w:t>
        <w:br/>
        <w:t>shall be subrogated to the rights of the</w:t>
        <w:br/>
        <w:t>person to whom such payment shall have</w:t>
        <w:br/>
        <w:t>been made to the extent of such payment.</w:t>
        <w:br/>
        <w:br/>
        <w:t xml:space="preserve">      Section 2.        Contribution</w:t>
        <w:br/>
        <w:t>and Subrogation.  Each Guarantor (a</w:t>
        <w:br/>
        <w:t>"Contributing Guarantor") agrees</w:t>
        <w:br/>
        <w:t>(subject to Section 3) that, in the</w:t>
        <w:br/>
        <w:t>event a payment shall be made by any other</w:t>
        <w:br/>
        <w:t>Guarantor under the Guarantee Agreement</w:t>
        <w:br/>
        <w:t>and such other Guarantor (the "Claiming</w:t>
        <w:br/>
        <w:t>Guarantor") shall not have been fully</w:t>
        <w:br/>
        <w:t>indemnified by the Borrower as provided</w:t>
        <w:br/>
        <w:t>in Section 1, the Contributing Guarantor</w:t>
        <w:br/>
        <w:t>shall indemnify the Claiming Guarantor in</w:t>
        <w:br/>
        <w:t>an amount equal to the amount of such</w:t>
        <w:br/>
        <w:t>payment in each case multiplied by a</w:t>
        <w:br/>
        <w:t>fraction of which the numerator shall be</w:t>
        <w:br/>
        <w:t>the net worth of the Contributing Guarantor</w:t>
        <w:br/>
        <w:t>on the date hereof and the denominator</w:t>
        <w:br/>
        <w:t>shall be the aggregate net worth of all</w:t>
        <w:br/>
        <w:t>the Guarantors on the date hereof (or, in</w:t>
        <w:br/>
        <w:t>the case of any Guarantor becoming a party</w:t>
        <w:br/>
        <w:t>hereto pursuant to Section 12, the date of</w:t>
        <w:br/>
        <w:t>the Supplement hereto executed and</w:t>
        <w:br/>
        <w:t>delivered by such Guarantor).  Any</w:t>
        <w:br/>
        <w:t>Contributing Guarantor making any payment</w:t>
        <w:br/>
        <w:t>to a Claiming Guarantor pursuant to this</w:t>
        <w:br/>
        <w:t>Section 2 shall be subrogated to the</w:t>
        <w:br/>
        <w:t>rights of such Claiming Guarantor</w:t>
        <w:br/>
        <w:t>under Section 1 to the extent of such</w:t>
        <w:br/>
        <w:t>payment.</w:t>
        <w:br/>
        <w:br/>
        <w:br/>
        <w:br/>
        <w:br/>
        <w:t xml:space="preserve">      Section 3.        Subordination.</w:t>
        <w:br/>
        <w:t>Notwithstanding any provision of this</w:t>
        <w:br/>
        <w:t>Agreement to the contrary, all rights</w:t>
        <w:br/>
        <w:t>of the Guarantors under Sections 1 and</w:t>
        <w:br/>
        <w:t>2 and all other rights of indemnity,</w:t>
        <w:br/>
        <w:t>contribution or subrogation under</w:t>
        <w:br/>
        <w:t>applicable law or otherwise shall be</w:t>
        <w:br/>
        <w:t>fully subordinated to the indefeasible</w:t>
        <w:br/>
        <w:t>payment in full in cash of the Obligations.</w:t>
        <w:br/>
        <w:t>No failure on the part of the Borrower or</w:t>
        <w:br/>
        <w:t>any Guarantor to make the payments</w:t>
        <w:br/>
        <w:t>required under applicable law or otherwise</w:t>
        <w:br/>
        <w:t>shall in any respect limit the obligations</w:t>
        <w:br/>
        <w:t>and liabilities of any Guarantor with</w:t>
        <w:br/>
        <w:t>respect to its obligations hereunder, and</w:t>
        <w:br/>
        <w:t>each Guarantor shall remain liable for</w:t>
        <w:br/>
        <w:t>the full amount of the obligations of such</w:t>
        <w:br/>
        <w:t>Guarantor hereunder.</w:t>
        <w:br/>
        <w:br/>
        <w:t xml:space="preserve">      Section 4.        Termination.</w:t>
        <w:br/>
        <w:t>This Agreement shall survive and be in</w:t>
        <w:br/>
        <w:t>full force and effect so long as any</w:t>
        <w:br/>
        <w:t>Obligation is outstanding and has not been</w:t>
        <w:br/>
        <w:t>indefeasibly paid in full in cash, and so</w:t>
        <w:br/>
        <w:t>long as any of the Commitments under the</w:t>
        <w:br/>
        <w:t>Credit Agreement have not been terminated,</w:t>
        <w:br/>
        <w:t>and shall continue to be effective or be</w:t>
        <w:br/>
        <w:t>reinstated, as the case may be, if at any</w:t>
        <w:br/>
        <w:t>time payment, or any part thereof, of any</w:t>
        <w:br/>
        <w:t>Obligation is rescinded or must otherwise</w:t>
        <w:br/>
        <w:t>be restored by any Lender or any Guarantor</w:t>
        <w:br/>
        <w:t>upon the bankruptcy or reorganization of</w:t>
        <w:br/>
        <w:t>the Borrower, any Guarantor or otherwise.</w:t>
        <w:br/>
        <w:br/>
        <w:t xml:space="preserve">      Section 5.        Governing Law.</w:t>
        <w:br/>
        <w:t>THIS AGREEMENT SHALL BE GOVERNED BY,</w:t>
        <w:br/>
        <w:t>AND CONSTRUED IN ACCORDANCE WITH, THE LAWS</w:t>
        <w:br/>
        <w:t>OF THE STATE OF FLORIDA.</w:t>
        <w:br/>
        <w:br/>
        <w:t xml:space="preserve">      Section 6.        No Waiver; Amendment.</w:t>
        <w:br/>
        <w:br/>
        <w:t xml:space="preserve">            (a) No failure on the part of</w:t>
        <w:br/>
        <w:t>the Lender or any Guarantor to exercise,</w:t>
        <w:br/>
        <w:t>and no delay in exercising, any right,</w:t>
        <w:br/>
        <w:t>power or remedy hereunder shall operate</w:t>
        <w:br/>
        <w:t>as a waiver thereof, nor shall any single</w:t>
        <w:br/>
        <w:t>or partial exercise of any such right,</w:t>
        <w:br/>
        <w:t>power or remedy by the Lender or any</w:t>
        <w:br/>
        <w:t>Guarantor preclude any other or further</w:t>
        <w:br/>
        <w:t>exercise thereof or the exercise of any</w:t>
        <w:br/>
        <w:t>other right, power or remedy.  All remedies</w:t>
        <w:br/>
        <w:t>hereunder are cumulative and are not</w:t>
        <w:br/>
        <w:t>exclusive of any other remedies provided</w:t>
        <w:br/>
        <w:t>by law.  None of the Lender and the</w:t>
        <w:br/>
        <w:t>Guarantors shall be deemed to have waived</w:t>
        <w:br/>
        <w:t>any rights hereunder unless such waiver</w:t>
        <w:br/>
        <w:t>shall be in writing and signed by such</w:t>
        <w:br/>
        <w:t>parties.</w:t>
        <w:br/>
        <w:br/>
        <w:t xml:space="preserve">            (b) Neither this Agreement</w:t>
        <w:br/>
        <w:t>nor any provision hereof may be waived,</w:t>
        <w:br/>
        <w:t>amended or modified except pursuant to</w:t>
        <w:br/>
        <w:t>a written agreement entered into</w:t>
        <w:br/>
        <w:t>between the Borrower, the Guarantors</w:t>
        <w:br/>
        <w:t>and the Lender.</w:t>
        <w:br/>
        <w:br/>
        <w:t xml:space="preserve">      Section 7.        Notices.</w:t>
        <w:br/>
        <w:t>All communications and notices</w:t>
        <w:br/>
        <w:t>hereunder shall be in writing and</w:t>
        <w:br/>
        <w:t>given as provided in the Guarantee</w:t>
        <w:br/>
        <w:t>Agreement and addressed as</w:t>
        <w:br/>
        <w:t>specified therein.</w:t>
        <w:br/>
        <w:br/>
        <w:t xml:space="preserve">      Section 8.        Binding</w:t>
        <w:br/>
        <w:t>Agreement; Assignments.  Whenever in</w:t>
        <w:br/>
        <w:t>this Agreement any of the parties</w:t>
        <w:br/>
        <w:t>hereto is referred to, such reference</w:t>
        <w:br/>
        <w:t>shall be deemed to include the successors</w:t>
        <w:br/>
        <w:t>and assigns of such party; and all</w:t>
        <w:br/>
        <w:t>covenants, promises and agreements by</w:t>
        <w:br/>
        <w:t>or on behalf of the parties that are</w:t>
        <w:br/>
        <w:t>contained in this Agreement shall bind</w:t>
        <w:br/>
        <w:t>and inure to the benefit of their respective</w:t>
        <w:br/>
        <w:t>successors and assigns.  Neither the</w:t>
        <w:br/>
        <w:t>Borrower nor any Guarantor may assign or</w:t>
        <w:br/>
        <w:t>transfer any of its rights or obligations</w:t>
        <w:br/>
        <w:t>hereunder (and any such attempted</w:t>
        <w:br/>
        <w:t>assignment or transfer shall be void)</w:t>
        <w:br/>
        <w:t>without the prior written consent of the</w:t>
        <w:br/>
        <w:t>Lender.  Notwithstanding the foregoing,</w:t>
        <w:br/>
        <w:t>at the time any Guarantor is released</w:t>
        <w:br/>
        <w:t>from its obligations under the Guarantee</w:t>
        <w:br/>
        <w:t>Agreement in accordance with such</w:t>
        <w:br/>
        <w:t>Guarantee Agreement and the Credit</w:t>
        <w:br/>
        <w:t>Agreement, such Guarantor will cease to</w:t>
        <w:br/>
        <w:t>have any rights or obligations under this</w:t>
        <w:br/>
        <w:t>Agreement.</w:t>
        <w:br/>
        <w:br/>
        <w:t xml:space="preserve">      Section 9.        Survival of</w:t>
        <w:br/>
        <w:t>Agreement; Severability.</w:t>
        <w:br/>
        <w:br/>
        <w:br/>
        <w:br/>
        <w:br/>
        <w:t xml:space="preserve">            (a) All covenants and</w:t>
        <w:br/>
        <w:t>agreements made by the Borrower and</w:t>
        <w:br/>
        <w:t>each Guarantor herein and in the</w:t>
        <w:br/>
        <w:t>certificates or other instruments</w:t>
        <w:br/>
        <w:t>prepared or delivered in connection</w:t>
        <w:br/>
        <w:t>with this Agreement or the other Loan</w:t>
        <w:br/>
        <w:t>Documents shall be considered to have</w:t>
        <w:br/>
        <w:t>been relied upon by the</w:t>
        <w:br/>
        <w:t>Lender and each Guarantor and shall</w:t>
        <w:br/>
        <w:t>survive the making by the Lenders of</w:t>
        <w:br/>
        <w:t>the Loans, and shall continue in full</w:t>
        <w:br/>
        <w:t>force and effect as long as the</w:t>
        <w:br/>
        <w:t>principal of or any accrued interest</w:t>
        <w:br/>
        <w:t>on any Loans or any other fee or</w:t>
        <w:br/>
        <w:t>amount payable under the Credit</w:t>
        <w:br/>
        <w:t>Agreement or this Agreement or under</w:t>
        <w:br/>
        <w:t>any of the other Loan Documents is</w:t>
        <w:br/>
        <w:t>outstanding and unpaid and as long</w:t>
        <w:br/>
        <w:t>as the Commitments have not been</w:t>
        <w:br/>
        <w:t>terminated.</w:t>
        <w:br/>
        <w:br/>
        <w:t xml:space="preserve">            (b) In case one or more</w:t>
        <w:br/>
        <w:t>of the provisions contained in this</w:t>
        <w:br/>
        <w:t>Agreement should be held invalid,</w:t>
        <w:br/>
        <w:t>illegal or unenforceable in any</w:t>
        <w:br/>
        <w:t>respect, no party hereto shall be</w:t>
        <w:br/>
        <w:t>required to comply with such</w:t>
        <w:br/>
        <w:t>provision for so long as such</w:t>
        <w:br/>
        <w:t>provision is held to be invalid,</w:t>
        <w:br/>
        <w:t>illegal or unenforceable, but the</w:t>
        <w:br/>
        <w:t>validity, legality and enforceability</w:t>
        <w:br/>
        <w:t>of the remaining provisions contained</w:t>
        <w:br/>
        <w:t>herein shall not in any way be</w:t>
        <w:br/>
        <w:t>affected or impaired thereby.  The</w:t>
        <w:br/>
        <w:t>parties shall endeavor in good-</w:t>
        <w:br/>
        <w:t>faith negotiations to replace the</w:t>
        <w:br/>
        <w:t>invalid, illegal or unenforceable</w:t>
        <w:br/>
        <w:t>provisions with valid provisions</w:t>
        <w:br/>
        <w:t>the economic effect of which comes</w:t>
        <w:br/>
        <w:t>as close as possible to that of the</w:t>
        <w:br/>
        <w:t>invalid, illegal or</w:t>
        <w:br/>
        <w:t>unenforceable provisions.</w:t>
        <w:br/>
        <w:br/>
        <w:t xml:space="preserve">      Section 10.       Counterparts.</w:t>
        <w:br/>
        <w:t>This Agreement may be executed in</w:t>
        <w:br/>
        <w:t>counterparts (and by different parties</w:t>
        <w:br/>
        <w:t>hereto on different counterparts) each</w:t>
        <w:br/>
        <w:t>of which shall constitute an original,</w:t>
        <w:br/>
        <w:t>but all of which when taken together</w:t>
        <w:br/>
        <w:t>shall constitute a single contract.</w:t>
        <w:br/>
        <w:t>This Agreement shall be effective with</w:t>
        <w:br/>
        <w:t>respect to any Guarantor when a</w:t>
        <w:br/>
        <w:t>counterpart bearing the signature of</w:t>
        <w:br/>
        <w:t>such Guarantor shall have been delivered</w:t>
        <w:br/>
        <w:t>to the Lender.  Delivery of an</w:t>
        <w:br/>
        <w:t>executed signature page to this</w:t>
        <w:br/>
        <w:t>Agreement by facsimile transmission</w:t>
        <w:br/>
        <w:t>shall be as effective as delivery of a</w:t>
        <w:br/>
        <w:t>manually signed counterpart of this</w:t>
        <w:br/>
        <w:t>Agreement.</w:t>
        <w:br/>
        <w:br/>
        <w:t xml:space="preserve">      Section 11.       Rules of</w:t>
        <w:br/>
        <w:t>Interpretation.  The rules of</w:t>
        <w:br/>
        <w:t>interpretation specified in Section 1.4</w:t>
        <w:br/>
        <w:t>of the Credit Agreement shall be</w:t>
        <w:br/>
        <w:t>applicable to this Agreement.</w:t>
        <w:br/>
        <w:br/>
        <w:t xml:space="preserve">      Section 12.       Additional</w:t>
        <w:br/>
        <w:t>Guarantors.  Pursuant to Section 5.10</w:t>
        <w:br/>
        <w:t>of the Credit Agreement, certain</w:t>
        <w:br/>
        <w:t>Subsidiaries of the Borrower that</w:t>
        <w:br/>
        <w:t>were not in existence on the date</w:t>
        <w:br/>
        <w:t>of the Credit Agreement are required</w:t>
        <w:br/>
        <w:t>to enter into the Guarantee Agreement</w:t>
        <w:br/>
        <w:t>as Guarantor.  Upon the execution and</w:t>
        <w:br/>
        <w:t>delivery, after the date hereof, by</w:t>
        <w:br/>
        <w:t>the Lender and such Subsidiary of an</w:t>
        <w:br/>
        <w:t>instrument in the form of Annex I hereto,</w:t>
        <w:br/>
        <w:t>such Subsidiary shall become a Guarantor</w:t>
        <w:br/>
        <w:t>hereunder with the same force and effect</w:t>
        <w:br/>
        <w:t>as if originally named as a Guarantor</w:t>
        <w:br/>
        <w:t>hereunder.  The execution and delivery of</w:t>
        <w:br/>
        <w:t>any instrument adding an additional</w:t>
        <w:br/>
        <w:t>Guarantor as a party to this Agreement</w:t>
        <w:br/>
        <w:t>shall not require the consent of any</w:t>
        <w:br/>
        <w:t>Guarantor hereunder. The rights and</w:t>
        <w:br/>
        <w:t>obligations of each Guarantor</w:t>
        <w:br/>
        <w:t>hereunder shall remain in full force</w:t>
        <w:br/>
        <w:t>and effect notwithstanding the</w:t>
        <w:br/>
        <w:t>addition of any new Guarantor as</w:t>
        <w:br/>
        <w:t>a party to this Agreement.</w:t>
        <w:br/>
        <w:br/>
        <w:t xml:space="preserve">      IN WITNESS WHEREOF, the parties</w:t>
        <w:br/>
        <w:t>hereto have caused this Agreement to</w:t>
        <w:br/>
        <w:t>be executed by their duly authorized</w:t>
        <w:br/>
        <w:t>officers as of the date first appearing</w:t>
        <w:br/>
        <w:t>above.</w:t>
        <w:br/>
        <w:br/>
        <w:br/>
        <w:br/>
        <w:br/>
        <w:br/>
        <w:t xml:space="preserve">           PATRIOT TRANSPORTATION</w:t>
        <w:br/>
        <w:t xml:space="preserve">           HOLDING, INC.</w:t>
        <w:br/>
        <w:br/>
        <w:t xml:space="preserve">           By:____________________</w:t>
        <w:br/>
        <w:t xml:space="preserve">           Name:__________________</w:t>
        <w:br/>
        <w:t xml:space="preserve">           Title:________________</w:t>
        <w:br/>
        <w:br/>
        <w:t xml:space="preserve">           EACH OF THE SUBSIDIARIES</w:t>
        <w:br/>
        <w:t xml:space="preserve">           LISTED ON SCHEDULE I HERETO, as</w:t>
        <w:br/>
        <w:t xml:space="preserve">           a Guarantor</w:t>
        <w:br/>
        <w:br/>
        <w:t xml:space="preserve">           By: __________________</w:t>
        <w:br/>
        <w:t xml:space="preserve">           Name:_________________</w:t>
        <w:br/>
        <w:t xml:space="preserve">           Title:________________</w:t>
        <w:br/>
        <w:br/>
        <w:t xml:space="preserve">           XXXXX FARGO BANK, N.A.</w:t>
        <w:br/>
        <w:br/>
        <w:t xml:space="preserve">           By:___________________</w:t>
        <w:br/>
        <w:t xml:space="preserve">           Name:_________________</w:t>
        <w:br/>
        <w:t xml:space="preserve">           Title:________________</w:t>
        <w:br/>
        <w:br/>
        <w:br/>
        <w:br/>
        <w:br/>
        <w:t xml:space="preserve">              SCHEDULE I</w:t>
        <w:br/>
        <w:t xml:space="preserve">     TO THE INDEMNITY, SUBROGATION</w:t>
        <w:br/>
        <w:t xml:space="preserve">      AND CONTRIBUTION AGREEMENT</w:t>
        <w:br/>
        <w:br/>
        <w:t xml:space="preserve">              Guarantors</w:t>
        <w:br/>
        <w:br/>
        <w:br/>
        <w:t>Name                            Address</w:t>
        <w:br/>
        <w:br/>
        <w:t>FRTL, Inc.                      000 X. Xxxxxxx Xxxxxx, 0xx Xxxxx</w:t>
        <w:br/>
        <w:t xml:space="preserve">                                Xxxxxxxxxxxx, XX  00000</w:t>
        <w:br/>
        <w:br/>
        <w:t>Florida Rock and Tank Lines,</w:t>
        <w:br/>
        <w:t xml:space="preserve">  Inc.                          000 X. Xxxxxxx Xxxxxx, 0xx Xxxxx</w:t>
        <w:br/>
        <w:t xml:space="preserve">                                Xxxxxxxxxxxx, XX  00000</w:t>
        <w:br/>
        <w:br/>
        <w:t>Florida Rock Properties, Inc.   000 X. Xxxxxxx Xxxxxx, 0xx Xxxxx</w:t>
        <w:br/>
        <w:t xml:space="preserve">                                Xxxxxxxxxxxx, Xx  00000</w:t>
        <w:br/>
        <w:br/>
        <w:t>FRP Development Corp.           000 X. Xxxxxxx Xxxxxx, 0xx Xxxxx</w:t>
        <w:br/>
        <w:t xml:space="preserve">                                Xxxxxxxxxxxx, Xx  00000</w:t>
        <w:br/>
        <w:br/>
        <w:t>STI Holdings, Inc.              000 X. Xxxxxxx Xxxxxx, 0xx Xxxxx</w:t>
        <w:br/>
        <w:t xml:space="preserve">                                Xxxxxxxxxxxx, Xx  00000</w:t>
        <w:br/>
        <w:br/>
        <w:br/>
        <w:br/>
        <w:br/>
        <w:t xml:space="preserve">               ANNEX I</w:t>
        <w:br/>
        <w:t xml:space="preserve">   TO INDEMNITY, SUBROGATION AND</w:t>
        <w:br/>
        <w:t xml:space="preserve">       CONTRIBUTION AGREEMENT</w:t>
        <w:br/>
        <w:br/>
        <w:t xml:space="preserve">      SUPPLEMENT NO. [____] dated as of</w:t>
        <w:br/>
        <w:t>[__________________], to the Indemnity,</w:t>
        <w:br/>
        <w:t>Subrogation and Contribution Agreement</w:t>
        <w:br/>
        <w:t>dated as of December __, 2012 (as the</w:t>
        <w:br/>
        <w:t>same may be amended, supplemented or</w:t>
        <w:br/>
        <w:t>otherwise modified from time to time,</w:t>
        <w:br/>
        <w:t>the "Indemnity, Subrogation and</w:t>
        <w:br/>
        <w:t>Contribution Agreement") among PATRIOT</w:t>
        <w:br/>
        <w:t>TRANSPORTATION HOLDING, INC., a</w:t>
        <w:br/>
        <w:t>Florida corporation (the "Borrower"),</w:t>
        <w:br/>
        <w:t>each Subsidiary listed on Schedule I</w:t>
        <w:br/>
        <w:t>thereto (the "Guarantors") and XXXXX</w:t>
        <w:br/>
        <w:t>FARGO BANK, N.A. (the "Lender").</w:t>
        <w:br/>
        <w:br/>
        <w:t xml:space="preserve">      A.        Reference is made to</w:t>
        <w:br/>
        <w:t>(a) the 2012 Amended and Restated</w:t>
        <w:br/>
        <w:t>Credit Agreement dated as of December</w:t>
        <w:br/>
        <w:t>__, 2012 (as amended, supplemented or</w:t>
        <w:br/>
        <w:t>otherwise modified from time to</w:t>
        <w:br/>
        <w:t>time, the "Credit Agreement"), between</w:t>
        <w:br/>
        <w:t>the Borrower and the Lender, and (b)</w:t>
        <w:br/>
        <w:t>the Subsidiary Guarantee Agreement</w:t>
        <w:br/>
        <w:t xml:space="preserve"> dated as of December __, 2012, among</w:t>
        <w:br/>
        <w:t>the Guarantors and the Lender (as</w:t>
        <w:br/>
        <w:t>amended, supplemented or otherwise</w:t>
        <w:br/>
        <w:t>modified from time to time, the</w:t>
        <w:br/>
        <w:t>"Guarantee Agreement").</w:t>
        <w:br/>
        <w:br/>
        <w:t xml:space="preserve">      B.        Capitalized terms</w:t>
        <w:br/>
        <w:t>used herein and not otherwise defined</w:t>
        <w:br/>
        <w:t>herein shall have the meanings assigned</w:t>
        <w:br/>
        <w:t>to such terms in the Indemnity,</w:t>
        <w:br/>
        <w:t>Subrogation and Contribution Agreement</w:t>
        <w:br/>
        <w:t>and the Credit Agreement.</w:t>
        <w:br/>
        <w:br/>
        <w:t xml:space="preserve">      C.        The Borrower and the</w:t>
        <w:br/>
        <w:t>Guarantors have entered into the</w:t>
        <w:br/>
        <w:t>Indemnity, Subrogation and Contribution</w:t>
        <w:br/>
        <w:t>Agreement in order to induce the Lender</w:t>
        <w:br/>
        <w:t>to make Loans.  Pursuant to Section</w:t>
        <w:br/>
        <w:t>5.10 of the Credit Agreement, certain</w:t>
        <w:br/>
        <w:t>Subsidiaries that were not in existence</w:t>
        <w:br/>
        <w:t>on the date of the Credit Agreement are</w:t>
        <w:br/>
        <w:t>required to enter into the Guarantee</w:t>
        <w:br/>
        <w:t>Agreement as a Guarantor.  Section 12</w:t>
        <w:br/>
        <w:t>of the Indemnity, Subrogation and</w:t>
        <w:br/>
        <w:t>Contribution Agreement provides that</w:t>
        <w:br/>
        <w:t>additional Subsidiaries may become</w:t>
        <w:br/>
        <w:t>Guarantors under the Indemnity,</w:t>
        <w:br/>
        <w:t>Subrogation and Contribution Agreement</w:t>
        <w:br/>
        <w:t>by execution and delivery of an</w:t>
        <w:br/>
        <w:t>instrument in the form of this</w:t>
        <w:br/>
        <w:t>Supplement.  The undersigned</w:t>
        <w:br/>
        <w:t>Subsidiary (the "New Guarantor") is</w:t>
        <w:br/>
        <w:t>executing this Supplement in accordance</w:t>
        <w:br/>
        <w:t>with the requirements of the Credit</w:t>
        <w:br/>
        <w:t>Agreement to become a Guarantor under</w:t>
        <w:br/>
        <w:t>the Indemnity, Subrogation and Contribution</w:t>
        <w:br/>
        <w:t>Agreement in order to induce the Lenders</w:t>
        <w:br/>
        <w:t>to make additional Loans and as</w:t>
        <w:br/>
        <w:t>consideration for Loans previously made.</w:t>
        <w:br/>
        <w:br/>
        <w:t xml:space="preserve">      Accordingly, the Lender and the New</w:t>
        <w:br/>
        <w:t>Guarantor agree as follows:</w:t>
        <w:br/>
        <w:br/>
        <w:t xml:space="preserve">      Section 1.        In accordance</w:t>
        <w:br/>
        <w:t>with Section 12 of the Indemnity,</w:t>
        <w:br/>
        <w:t>Subrogation and Contribution Agreement,</w:t>
        <w:br/>
        <w:t>the New Guarantor by its signature below</w:t>
        <w:br/>
        <w:t>becomes a Guarantor under the Indemnity,</w:t>
        <w:br/>
        <w:t>Subrogation and Contribution Agreement</w:t>
        <w:br/>
        <w:t>with the same force and effect as if</w:t>
        <w:br/>
        <w:t>originally named therein as a Guarantor</w:t>
        <w:br/>
        <w:t>and the New Guarantor hereby agrees</w:t>
        <w:br/>
        <w:t>to all the terms and provisions of the</w:t>
        <w:br/>
        <w:t>Indemnity, Subrogation and Contribution</w:t>
        <w:br/>
        <w:t>Agreement applicable to it as Guarantor</w:t>
        <w:br/>
        <w:t>thereunder.  Each reference to a Guarantor</w:t>
        <w:br/>
        <w:t>in the Indemnity, Subrogation and</w:t>
        <w:br/>
        <w:t>Contribution Agreement shall be deemed</w:t>
        <w:br/>
        <w:t>to include the New Guarantor.  The</w:t>
        <w:br/>
        <w:t>Indemnity, Subrogation and Contribution</w:t>
        <w:br/>
        <w:t>Agreement is hereby incorporated herein</w:t>
        <w:br/>
        <w:t>by reference.</w:t>
        <w:br/>
        <w:br/>
        <w:br/>
        <w:br/>
        <w:t xml:space="preserve">      Section 2.        The New Guarantor</w:t>
        <w:br/>
        <w:t>represents and warrants to the Lender that</w:t>
        <w:br/>
        <w:t>this Supplement has been duly authorized,</w:t>
        <w:br/>
        <w:t>executed and delivered by it and</w:t>
        <w:br/>
        <w:t>constitutes its legal, valid and binding</w:t>
        <w:br/>
        <w:t>obligation, enforceable against it in</w:t>
        <w:br/>
        <w:t>accordance with its terms.</w:t>
        <w:br/>
        <w:br/>
        <w:t xml:space="preserve">      Section 3.        This Supplement</w:t>
        <w:br/>
        <w:t>may be executed in counterparts (and by</w:t>
        <w:br/>
        <w:t>different parties hereto on different</w:t>
        <w:br/>
        <w:t>counterparts) each of which shall</w:t>
        <w:br/>
        <w:t>constitute an original, but all of</w:t>
        <w:br/>
        <w:t>which when taken together shall</w:t>
        <w:br/>
        <w:t>constitute a single contract.  This</w:t>
        <w:br/>
        <w:t>Supplement shall become effective when</w:t>
        <w:br/>
        <w:t>the Lender shall have received</w:t>
        <w:br/>
        <w:t>counterparts of this Supplement that,</w:t>
        <w:br/>
        <w:t>when taken together, bear the signature</w:t>
        <w:br/>
        <w:t>of the New Guarantor and the Lender.</w:t>
        <w:br/>
        <w:t>Delivery of an executed signature</w:t>
        <w:br/>
        <w:t>page to this Supplement by facsimile</w:t>
        <w:br/>
        <w:t>transmission shall be as effective as</w:t>
        <w:br/>
        <w:t>delivery of a manually signed</w:t>
        <w:br/>
        <w:t>counterpart of this Supplement.</w:t>
        <w:br/>
        <w:br/>
        <w:t xml:space="preserve">      Section 4.        Except as</w:t>
        <w:br/>
        <w:t>expressly supplemented hereby, the</w:t>
        <w:br/>
        <w:t>Indemnity, Subrogation and</w:t>
        <w:br/>
        <w:t>Contribution Agreement shall remain</w:t>
        <w:br/>
        <w:t>in full force and effect.</w:t>
        <w:br/>
        <w:br/>
        <w:t xml:space="preserve">      Section 5.        THIS</w:t>
        <w:br/>
        <w:t>SUPPLEMENT SHALL BE GOVERNED BY, AND</w:t>
        <w:br/>
        <w:t>CONSTRUED IN ACCORDANCE WITH, THE</w:t>
        <w:br/>
        <w:t>LAWS OF THE STATE OF FLORIDA.</w:t>
        <w:br/>
        <w:br/>
        <w:t xml:space="preserve">      Section 6.        In case any</w:t>
        <w:br/>
        <w:t>one or more of the provisions contained</w:t>
        <w:br/>
        <w:t>in this Supplement should be held</w:t>
        <w:br/>
        <w:t>invalid, illegal or unenforceable</w:t>
        <w:br/>
        <w:t>in any respect, neither party hereto</w:t>
        <w:br/>
        <w:t>shall be required to comply with such</w:t>
        <w:br/>
        <w:t>provision for so long as such</w:t>
        <w:br/>
        <w:t>provision is held to be invalid,</w:t>
        <w:br/>
        <w:t>illegal or unenforceable, but the</w:t>
        <w:br/>
        <w:t>validity, legality and enforceability</w:t>
        <w:br/>
        <w:t>of the remaining provisions</w:t>
        <w:br/>
        <w:t>contained herein and in the Indemnity,</w:t>
        <w:br/>
        <w:t>Subrogation and Contribution Agreement</w:t>
        <w:br/>
        <w:t>shall not in any way be affected or</w:t>
        <w:br/>
        <w:t>impaired.  The parties hereto shall</w:t>
        <w:br/>
        <w:t>endeavor in good-faith negotiations to</w:t>
        <w:br/>
        <w:t>replace the invalid, illegal or</w:t>
        <w:br/>
        <w:t>unenforceable provisions with valid</w:t>
        <w:br/>
        <w:t>provisions the economic effect</w:t>
        <w:br/>
        <w:t>of which comes as close as possible to</w:t>
        <w:br/>
        <w:t>that of the invalid, illegal or</w:t>
        <w:br/>
        <w:t>unenforceable provisions.</w:t>
        <w:br/>
        <w:br/>
        <w:t xml:space="preserve">      Section 7.        All</w:t>
        <w:br/>
        <w:t>communications and notices hereunder</w:t>
        <w:br/>
        <w:t>shall be in writing and given as</w:t>
        <w:br/>
        <w:t>provided in Section 7 of the</w:t>
        <w:br/>
        <w:t>Indemnity, Subrogation and Contribution</w:t>
        <w:br/>
        <w:t>Agreement.  All communications and</w:t>
        <w:br/>
        <w:t>notices hereunder to the New Guarantor</w:t>
        <w:br/>
        <w:t>shall be given to it at the address</w:t>
        <w:br/>
        <w:t>set forth under its signature.</w:t>
        <w:br/>
        <w:br/>
        <w:t xml:space="preserve">      Section 8.        The New Guarantor</w:t>
        <w:br/>
        <w:t>agrees to reimburse the Lender for its</w:t>
        <w:br/>
        <w:t>reasonable out-of-pocket expenses in</w:t>
        <w:br/>
        <w:t>connection with this Supplement,</w:t>
        <w:br/>
        <w:t>including the reasonable fees, other</w:t>
        <w:br/>
        <w:t>charges and disbursements of counsel</w:t>
        <w:br/>
        <w:t>for the Lender.</w:t>
        <w:br/>
        <w:br/>
        <w:br/>
        <w:br/>
        <w:br/>
        <w:t xml:space="preserve">        IN WITNESS WHEREOF, the New</w:t>
        <w:br/>
        <w:t>Guarantor and the Lender have duly</w:t>
        <w:br/>
        <w:t>executed this Supplement to the</w:t>
        <w:br/>
        <w:t>Indemnity, Subrogation and Contribution</w:t>
        <w:br/>
        <w:t>Agreement as of the day and year</w:t>
        <w:br/>
        <w:t>first above written.</w:t>
        <w:br/>
        <w:br/>
        <w:t xml:space="preserve">              [Name of New Guarantor]</w:t>
        <w:br/>
        <w:br/>
        <w:br/>
        <w:t xml:space="preserve">              By:____________________</w:t>
        <w:br/>
        <w:t xml:space="preserve">              Name:__________________</w:t>
        <w:br/>
        <w:t xml:space="preserve">              Title:_________________</w:t>
        <w:br/>
        <w:t xml:space="preserve">              Address:_______________</w:t>
        <w:br/>
        <w:br/>
        <w:br/>
        <w:br/>
        <w:t xml:space="preserve">              XXXXX FARGO BANK, N.A.</w:t>
        <w:br/>
        <w:br/>
        <w:br/>
        <w:t xml:space="preserve">              By:__________________</w:t>
        <w:br/>
        <w:t xml:space="preserve">              Name:________________</w:t>
        <w:br/>
        <w:t xml:space="preserve">              Title:_______________</w:t>
        <w:br/>
        <w:br/>
        <w:br/>
        <w:br/>
        <w:br/>
        <w:br/>
        <w:t xml:space="preserve">               SCHEDULE I</w:t>
        <w:br/>
        <w:br/>
        <w:t xml:space="preserve"> TO SUPPLEMENT NO. ____ TO THE INDEMNITY,</w:t>
        <w:br/>
        <w:t xml:space="preserve">  SUBROGATION AND CONTRIBUTION AGREEMENT</w:t>
        <w:br/>
        <w:br/>
        <w:t xml:space="preserve">              Guarantors</w:t>
        <w:br/>
        <w:br/>
        <w:t>Name                            Address</w:t>
        <w:br/>
        <w:br/>
        <w:br/>
        <w:br/>
        <w:br/>
        <w:br/>
        <w:br/>
        <w:t xml:space="preserve">             EXHIBIT 2.3</w:t>
        <w:br/>
        <w:br/>
        <w:t xml:space="preserve"> NOTICE OF REVOLVING LOAN BORROWING</w:t>
        <w:br/>
        <w:br/>
        <w:t xml:space="preserve">                [Date]</w:t>
        <w:br/>
        <w:br/>
        <w:t>Xxxxx Fargo Bank, N.A.</w:t>
        <w:br/>
        <w:t>One Independent Drive, 25th Floor</w:t>
        <w:br/>
        <w:t>Xxxxxxxxxxxx, Xxxxxxx  00000</w:t>
        <w:br/>
        <w:br/>
        <w:t>Dear Sirs:</w:t>
        <w:br/>
        <w:br/>
        <w:t xml:space="preserve">      Reference is made to the 2012</w:t>
        <w:br/>
        <w:t>Amended and Restated Credit Agreement</w:t>
        <w:br/>
        <w:t>dated as of December __, 2012 (as</w:t>
        <w:br/>
        <w:t>amended and in effect on the date</w:t>
        <w:br/>
        <w:t>hereof, the "Credit Agreement"),</w:t>
        <w:br/>
        <w:t>between the undersigned, as Borrower,</w:t>
        <w:br/>
        <w:t>and Xxxxx Fargo Bank, N.A., as Lender.</w:t>
        <w:br/>
        <w:t>Terms defined in the Credit Agreement</w:t>
        <w:br/>
        <w:t>are used herein with the same meanings.</w:t>
        <w:br/>
        <w:t>This notice constitutes a Notice of</w:t>
        <w:br/>
        <w:t>Revolving Loan Borrowing, and the</w:t>
        <w:br/>
        <w:t>Borrower hereby requests a Revolving</w:t>
        <w:br/>
        <w:t>Loan Borrowing under the Credit</w:t>
        <w:br/>
        <w:t>Agreement, and in that connection</w:t>
        <w:br/>
        <w:t>the Borrower specifies the following</w:t>
        <w:br/>
        <w:t>information with respect to the</w:t>
        <w:br/>
        <w:t>Revolving Loan Borrowing requested</w:t>
        <w:br/>
        <w:t>hereby:</w:t>
        <w:br/>
        <w:br/>
        <w:t>(A)     Aggregate principal amount of</w:t>
        <w:br/>
        <w:t xml:space="preserve">        Revolving Borrowing :</w:t>
        <w:br/>
        <w:br/>
        <w:t>(B)     Date of Revolving Loan Borrowing</w:t>
        <w:br/>
        <w:t xml:space="preserve">        (which is a Business Day):</w:t>
        <w:br/>
        <w:br/>
        <w:t>(C)     Interest Rate basis :</w:t>
        <w:br/>
        <w:br/>
        <w:t>(D)     Interest Period :</w:t>
        <w:br/>
        <w:br/>
        <w:t>(E)     Location and number of Borrower's</w:t>
        <w:br/>
        <w:t xml:space="preserve">        account to which proceeds of</w:t>
        <w:br/>
        <w:t xml:space="preserve">        Revolving Borrowing are to be</w:t>
        <w:br/>
        <w:t xml:space="preserve">        disbursed:</w:t>
        <w:br/>
        <w:br/>
        <w:br/>
        <w:br/>
        <w:t xml:space="preserve">      The Borrower hereby represents</w:t>
        <w:br/>
        <w:t>and warrants that the conditions</w:t>
        <w:br/>
        <w:t>specified in paragraphs (a), (b) and</w:t>
        <w:br/>
        <w:t>(c) of Section 3.2 of the Credit</w:t>
        <w:br/>
        <w:t>Agreement are satisfied.</w:t>
        <w:br/>
        <w:br/>
        <w:t xml:space="preserve">                Very truly yours,</w:t>
        <w:br/>
        <w:br/>
        <w:t xml:space="preserve">                PATRIOT TRANSPORTATION</w:t>
        <w:br/>
        <w:t xml:space="preserve">                HOLDING, INC.</w:t>
        <w:br/>
        <w:br/>
        <w:t xml:space="preserve">                By:____________________</w:t>
        <w:br/>
        <w:t xml:space="preserve">                Name:__________________</w:t>
        <w:br/>
        <w:t xml:space="preserve">                Title:_________________</w:t>
        <w:br/>
        <w:br/>
        <w:br/>
        <w:br/>
        <w:br/>
        <w:br/>
        <w:t xml:space="preserve">          EXHIBIT 2.5</w:t>
        <w:br/>
        <w:br/>
        <w:t xml:space="preserve"> NOTICE OF TERM LOAN BORROWING</w:t>
        <w:br/>
        <w:br/>
        <w:t xml:space="preserve">             [Date]</w:t>
        <w:br/>
        <w:br/>
        <w:t>Xxxxx Fargo Bank, N.A.</w:t>
        <w:br/>
        <w:t>One Independent Drive, 25th Floor</w:t>
        <w:br/>
        <w:t>Xxxxxxxxxxxx, Xxxxxxx  00000</w:t>
        <w:br/>
        <w:br/>
        <w:t>Dear Sirs:</w:t>
        <w:br/>
        <w:br/>
        <w:t xml:space="preserve">      Reference is made to the 2012</w:t>
        <w:br/>
        <w:t>Amended and Restated Credit Agreement</w:t>
        <w:br/>
        <w:t>dated as of December __, 2012 (as amended</w:t>
        <w:br/>
        <w:t>and in effect on the date hereof, the</w:t>
        <w:br/>
        <w:t>"Credit Agreement"), between the</w:t>
        <w:br/>
        <w:t>undersigned, as Borrower, and Xxxxx</w:t>
        <w:br/>
        <w:t>Fargo Bank, N.A., as Lender.  Terms</w:t>
        <w:br/>
        <w:t>defined in the Credit Agreement are</w:t>
        <w:br/>
        <w:t>used herein with the same meanings.</w:t>
        <w:br/>
        <w:t>This notice constitutes a Notice of</w:t>
        <w:br/>
        <w:t>Term Loan Borrowing, and the Borrower</w:t>
        <w:br/>
        <w:t>hereby requests a Term Laon Borrowing</w:t>
        <w:br/>
        <w:t>under the Credit Agreement, and in</w:t>
        <w:br/>
        <w:t>that connection the Borrower</w:t>
        <w:br/>
        <w:t>specifies the following information with</w:t>
        <w:br/>
        <w:t>respect to the Revolving Borrowing</w:t>
        <w:br/>
        <w:t>requested hereby:</w:t>
        <w:br/>
        <w:br/>
        <w:t>(A)     Aggregate principal amount of</w:t>
        <w:br/>
        <w:t xml:space="preserve">        Term Loan Borrowing :</w:t>
        <w:br/>
        <w:br/>
        <w:t>(B)     Date of Term Loan Borrowing</w:t>
        <w:br/>
        <w:t xml:space="preserve">        (which is a Business Day):</w:t>
        <w:br/>
        <w:br/>
        <w:t>(C)     Interest Rate basis :</w:t>
        <w:br/>
        <w:br/>
        <w:t>(D)     Interest Period :</w:t>
        <w:br/>
        <w:br/>
        <w:t>(E)     Location and number of Borrower's</w:t>
        <w:br/>
        <w:t xml:space="preserve">        account to which proceeds of Term</w:t>
        <w:br/>
        <w:t xml:space="preserve">        Loan Borrowing are to be disbursed:</w:t>
        <w:br/>
        <w:br/>
        <w:br/>
        <w:br/>
        <w:br/>
        <w:t>The Borrower hereby represents and</w:t>
        <w:br/>
        <w:t>warrants that the conditions specified</w:t>
        <w:br/>
        <w:t>in paragraphs (a), (b) and (c) of Section</w:t>
        <w:br/>
        <w:t>3.2 of the Credit Agreement are satisfied.</w:t>
        <w:br/>
        <w:br/>
        <w:t xml:space="preserve">                        Very truly yours,</w:t>
        <w:br/>
        <w:br/>
        <w:t xml:space="preserve">                        PATRIOT TRANSPORTATION</w:t>
        <w:br/>
        <w:t xml:space="preserve">                        HOLDING, INC.</w:t>
        <w:br/>
        <w:br/>
        <w:t xml:space="preserve">                        By:___________________</w:t>
        <w:br/>
        <w:t xml:space="preserve">                        Name:_________________</w:t>
        <w:br/>
        <w:t xml:space="preserve">                        Title:_______________</w:t>
        <w:br/>
        <w:br/>
        <w:br/>
        <w:br/>
        <w:br/>
        <w:br/>
        <w:t xml:space="preserve">            EXHIBIT 2.7</w:t>
        <w:br/>
        <w:br/>
        <w:t xml:space="preserve"> NOTICE OF CONTINUATION/CONVERSION</w:t>
        <w:br/>
        <w:br/>
        <w:t xml:space="preserve">               [Date]</w:t>
        <w:br/>
        <w:br/>
        <w:t>Xxxxx Fargo Bank, N.A.</w:t>
        <w:br/>
        <w:t>One Independent Drive, 25th Floor</w:t>
        <w:br/>
        <w:t>Xxxxxxxxxxxx, Xxxxxxx  00000</w:t>
        <w:br/>
        <w:br/>
        <w:t>Dear Sirs:</w:t>
        <w:br/>
        <w:br/>
        <w:t xml:space="preserve">      Reference is made to the 2012</w:t>
        <w:br/>
        <w:t>Amended and Restated Credit Agreement</w:t>
        <w:br/>
        <w:t>dated as of December __, 2012 (as</w:t>
        <w:br/>
        <w:t>amended and in effect on the date</w:t>
        <w:br/>
        <w:t>hereof, the "Credit Agreement"),</w:t>
        <w:br/>
        <w:t>between the undersigned, as Borrower,</w:t>
        <w:br/>
        <w:t>and Xxxxx Fargo Bank, N.A., as Lender.</w:t>
        <w:br/>
        <w:t>Terms defined in the Credit Agreement</w:t>
        <w:br/>
        <w:t>are used herein with the same meanings.</w:t>
        <w:br/>
        <w:t>This notice constitutes a Notice of</w:t>
        <w:br/>
        <w:t>Revolving Borrowing, and the Borrower</w:t>
        <w:br/>
        <w:t>hereby requests a Revolving Borrowing under</w:t>
        <w:br/>
        <w:t>the Credit Agreement, and in that</w:t>
        <w:br/>
        <w:t>connection the Borrower specifies the</w:t>
        <w:br/>
        <w:t>following information with respect to</w:t>
        <w:br/>
        <w:t>the Revolving Borrowing requested hereby:</w:t>
        <w:br/>
        <w:br/>
        <w:t>(A)     Revolving Borrowing to which</w:t>
        <w:br/>
        <w:t xml:space="preserve">        this request applies:</w:t>
        <w:br/>
        <w:br/>
        <w:t>(B)     Principal amount of Revolving</w:t>
        <w:br/>
        <w:t xml:space="preserve">        Borrowing to be converted/continued:</w:t>
        <w:br/>
        <w:br/>
        <w:t>(C)     Effective date of election (which</w:t>
        <w:br/>
        <w:t xml:space="preserve">        is a Business Day):</w:t>
        <w:br/>
        <w:br/>
        <w:t>(D)     Interest rate basis:</w:t>
        <w:br/>
        <w:br/>
        <w:t>(E)     Interest Period:</w:t>
        <w:br/>
        <w:br/>
        <w:t xml:space="preserve">                Very truly yours,</w:t>
        <w:br/>
        <w:br/>
        <w:t xml:space="preserve">                PATRIOT TRANSPORTATION</w:t>
        <w:br/>
        <w:t xml:space="preserve">                HOLDING, INC.</w:t>
        <w:br/>
        <w:br/>
        <w:br/>
        <w:t xml:space="preserve">                By:___________________</w:t>
        <w:br/>
        <w:t xml:space="preserve">                Name:________________</w:t>
        <w:br/>
        <w:t xml:space="preserve">                Title:_______________</w:t>
        <w:br/>
        <w:br/>
        <w:br/>
        <w:br/>
        <w:br/>
        <w:br/>
        <w:br/>
        <w:t xml:space="preserve">          EXHIBIT 3.1(b)(iv)</w:t>
        <w:br/>
        <w:br/>
        <w:t xml:space="preserve">    FORM OF SECRETARY'S CERTIFICATE</w:t>
        <w:br/>
        <w:br/>
        <w:t xml:space="preserve">      Reference is made to the 2012 Amended</w:t>
        <w:br/>
        <w:t>and Restated Credit Agreement dated as of</w:t>
        <w:br/>
        <w:t>December __, 2012 (as amended and in effect</w:t>
        <w:br/>
        <w:t>on the date hereof, the "Credit Agreement"),</w:t>
        <w:br/>
        <w:t>between the undersigned, as Borrower, and</w:t>
        <w:br/>
        <w:t>Xxxxx Fargo Bank, N.A., as Lender.  Terms</w:t>
        <w:br/>
        <w:t>defined in the Credit Agreement are used</w:t>
        <w:br/>
        <w:t>herein with the same meanings.  This</w:t>
        <w:br/>
        <w:t>Certificate is being delivered pursuant</w:t>
        <w:br/>
        <w:t>to Section 3.1(b)(iv) of the Credit</w:t>
        <w:br/>
        <w:t>Agreement.</w:t>
        <w:br/>
        <w:br/>
        <w:t xml:space="preserve">      I, [______________________], Secretary</w:t>
        <w:br/>
        <w:t>of the Borrower, DO HEREBY CERTIFY that:</w:t>
        <w:br/>
        <w:br/>
        <w:t xml:space="preserve">      (a)       annexed hereto as Exhibit</w:t>
        <w:br/>
        <w:t>A is a true and correct copy of the articles</w:t>
        <w:br/>
        <w:t>of incorporation of the Borrower, which</w:t>
        <w:br/>
        <w:t>have not been amended, modified,</w:t>
        <w:br/>
        <w:t>supplemented or restated except as set</w:t>
        <w:br/>
        <w:t>forth in Exhibit A and remain in full</w:t>
        <w:br/>
        <w:t>force and effect as of the date hereof;</w:t>
        <w:br/>
        <w:br/>
        <w:t xml:space="preserve">      (b)       no proceeding have been</w:t>
        <w:br/>
        <w:t>instituted or are pending or contemplated</w:t>
        <w:br/>
        <w:t>with respect to the dissolution,</w:t>
        <w:br/>
        <w:t>liquidation or sale of all or</w:t>
        <w:br/>
        <w:t>substantially all the assets of</w:t>
        <w:br/>
        <w:t>the Borrower or threatening its</w:t>
        <w:br/>
        <w:t>existence or the forfeiture or any</w:t>
        <w:br/>
        <w:t>of its corporate rights;</w:t>
        <w:br/>
        <w:br/>
        <w:t xml:space="preserve">      (c)       annexed hereto as</w:t>
        <w:br/>
        <w:t>Exhibit B is a true and correct copy</w:t>
        <w:br/>
        <w:t>of the Bylaws of the Borrower as in</w:t>
        <w:br/>
        <w:t>effect on the date of the attached</w:t>
        <w:br/>
        <w:t>Resolutions and at all times</w:t>
        <w:br/>
        <w:t>thereafter through the date hereof;</w:t>
        <w:br/>
        <w:br/>
        <w:t xml:space="preserve">      (d)       annexed hereto as</w:t>
        <w:br/>
        <w:t>Exhibit C is a true and correct</w:t>
        <w:br/>
        <w:t>copy of certain resolutions duly</w:t>
        <w:br/>
        <w:t>adopted by the Board of Directors</w:t>
        <w:br/>
        <w:t>of the Borrower at a meeting of</w:t>
        <w:br/>
        <w:t>said Board of Directors duly</w:t>
        <w:br/>
        <w:t>called and held on ___________________,</w:t>
        <w:br/>
        <w:t>2012, which resolutions are the only</w:t>
        <w:br/>
        <w:t>resolutions adopted by the Board of</w:t>
        <w:br/>
        <w:t>Directors of the Borrower or any</w:t>
        <w:br/>
        <w:t>committee thereof relating to the</w:t>
        <w:br/>
        <w:t>Credit Agreement and the other Loan</w:t>
        <w:br/>
        <w:t>Documents to which the Borrower is</w:t>
        <w:br/>
        <w:t>a party and the transactions</w:t>
        <w:br/>
        <w:t>contemplated therein and have</w:t>
        <w:br/>
        <w:t>not been revoked, amended,</w:t>
        <w:br/>
        <w:t>supplemented or modified and are in</w:t>
        <w:br/>
        <w:t>full force and effect on the date</w:t>
        <w:br/>
        <w:t>hereof; and</w:t>
        <w:br/>
        <w:br/>
        <w:t xml:space="preserve">      (e)       each of the persons</w:t>
        <w:br/>
        <w:t>named below is a duly elected and</w:t>
        <w:br/>
        <w:t>qualified officer of the Borrower</w:t>
        <w:br/>
        <w:t>holding the respective office set</w:t>
        <w:br/>
        <w:t>forth opposite his or her name and</w:t>
        <w:br/>
        <w:t>the signature set forth opposite</w:t>
        <w:br/>
        <w:t>each such person's name is his or</w:t>
        <w:br/>
        <w:t>her genuine signature:</w:t>
        <w:br/>
        <w:br/>
        <w:t xml:space="preserve">      Name      Title    Specimen Signature</w:t>
        <w:br/>
        <w:br/>
        <w:t>[Include all</w:t>
        <w:br/>
        <w:t>officers who are</w:t>
        <w:br/>
        <w:t>signing the</w:t>
        <w:br/>
        <w:t>Credit Agreement</w:t>
        <w:br/>
        <w:t>or any other Loan</w:t>
        <w:br/>
        <w:t>Documents.]</w:t>
        <w:br/>
        <w:br/>
        <w:br/>
        <w:br/>
        <w:br/>
        <w:br/>
        <w:t xml:space="preserve">     IN WITNESS WHEREOF, I have</w:t>
        <w:br/>
        <w:t>hereunto signed my name this ___ day</w:t>
        <w:br/>
        <w:t>of December, 2012.</w:t>
        <w:br/>
        <w:br/>
        <w:t xml:space="preserve">        ______________________, Secretary</w:t>
        <w:br/>
        <w:br/>
        <w:br/>
        <w:t xml:space="preserve">      I, [_______________________],</w:t>
        <w:br/>
        <w:t>[____________________________] of the Borrower,</w:t>
        <w:br/>
        <w:t>do hereby certify that [______________________]</w:t>
        <w:br/>
        <w:t>has been duly elected, is duly qualified and</w:t>
        <w:br/>
        <w:t>is currently serving as the [Assistant]</w:t>
        <w:br/>
        <w:t>Secretary of the Borrower, that the signature</w:t>
        <w:br/>
        <w:t>set forth above is [his/her] genuine</w:t>
        <w:br/>
        <w:t>signature and that [he/she] has held such</w:t>
        <w:br/>
        <w:t>office at all times since [_________________].</w:t>
        <w:br/>
        <w:br/>
        <w:t xml:space="preserve">      IN WITNESS WHEREOF, I have hereunto</w:t>
        <w:br/>
        <w:t>signed my name this ___ day of December, 2012.</w:t>
        <w:br/>
        <w:br/>
        <w:t xml:space="preserve">                   __________________________</w:t>
        <w:br/>
        <w:t xml:space="preserve">                   Title:</w:t>
        <w:br/>
        <w:br/>
        <w:br/>
        <w:br/>
        <w:br/>
        <w:t xml:space="preserve">          EXHIBIT 3.1(b)(vii)</w:t>
        <w:br/>
        <w:br/>
        <w:t xml:space="preserve">     FORM OF OFFICER'S CERTIFICATE</w:t>
        <w:br/>
        <w:br/>
        <w:t xml:space="preserve">      Reference is made to the 2012 Amended</w:t>
        <w:br/>
        <w:t>and Restated Credit Agreement dated as of</w:t>
        <w:br/>
        <w:t>December __, 2012 (as amended and in effect</w:t>
        <w:br/>
        <w:t>on the date hereof, the "Credit Agreement"),</w:t>
        <w:br/>
        <w:t>between the undersigned, as Borrower, and</w:t>
        <w:br/>
        <w:t>Xxxxx Fargo Bank, N.A., as Lender.  Terms</w:t>
        <w:br/>
        <w:t>defined in the Credit Agreement are used</w:t>
        <w:br/>
        <w:t>herein with the same meanings.  This</w:t>
        <w:br/>
        <w:t>Certificate is being delivered pursuant to</w:t>
        <w:br/>
        <w:t>Section 3.1(b)(vii) of the Credit Agreement.</w:t>
        <w:br/>
        <w:br/>
        <w:t xml:space="preserve">      I, [________________________],</w:t>
        <w:br/>
        <w:t>[_________________] of the Borrower, DO</w:t>
        <w:br/>
        <w:t>HEREBY CERTIFY that:</w:t>
        <w:br/>
        <w:br/>
        <w:t xml:space="preserve">      (a)       the representations and</w:t>
        <w:br/>
        <w:t>warranties of the Borrower set forth in</w:t>
        <w:br/>
        <w:t>the Credit Agreement are true and correct</w:t>
        <w:br/>
        <w:t>on and as of the date hereof; and</w:t>
        <w:br/>
        <w:br/>
        <w:t xml:space="preserve">      (b)       no Default or Event of</w:t>
        <w:br/>
        <w:t>Default has occurred and is continuing</w:t>
        <w:br/>
        <w:t>at the date hereof; and</w:t>
        <w:br/>
        <w:br/>
        <w:t xml:space="preserve">      (c)       since [the date], which</w:t>
        <w:br/>
        <w:t>is the date of the most recent financial</w:t>
        <w:br/>
        <w:t>statements described in Section 5.1(a)</w:t>
        <w:br/>
        <w:t>of the Credit Agreement, there has been</w:t>
        <w:br/>
        <w:t>no change which has had or could</w:t>
        <w:br/>
        <w:t>reasonably be expected to have a</w:t>
        <w:br/>
        <w:t>Material Adverse Effect; and</w:t>
        <w:br/>
        <w:br/>
        <w:t xml:space="preserve">      (d)       no consents, approvals,</w:t>
        <w:br/>
        <w:t>authorizations, registrations or filings</w:t>
        <w:br/>
        <w:t>are required to be made or obtained by</w:t>
        <w:br/>
        <w:t>or on behalf of the Borrower or any of</w:t>
        <w:br/>
        <w:t>the Guarantors in connection with</w:t>
        <w:br/>
        <w:t>the Loans.</w:t>
        <w:br/>
        <w:br/>
        <w:t xml:space="preserve">      IN WITNESS WHEREOF, I have hereunto</w:t>
        <w:br/>
        <w:t>signed my name this ___ day of December,</w:t>
        <w:br/>
        <w:t>2012.</w:t>
        <w:br/>
        <w:br/>
        <w:t xml:space="preserve">                By:___________________</w:t>
        <w:br/>
        <w:t xml:space="preserve">                Name:_________________</w:t>
        <w:br/>
        <w:t xml:space="preserve">                Title:________________</w:t>
        <w:br/>
        <w:br/>
        <w:br/>
        <w:br/>
        <w:br/>
        <w:t xml:space="preserve">                Annex I</w:t>
        <w:br/>
        <w:br/>
        <w:t xml:space="preserve">    Captive Investment Policy Statement</w:t>
        <w:br/>
        <w:br/>
        <w:br/>
        <w:t>The primary criteria for investments shall</w:t>
        <w:br/>
        <w:t>be safety of principal and liquidity. Return</w:t>
        <w:br/>
        <w:t>on investment shall not take precedence over</w:t>
        <w:br/>
        <w:t>safety of principal.</w:t>
        <w:br/>
        <w:br/>
        <w:t>1. Investments may be either in fixed or</w:t>
        <w:br/>
        <w:t>floating rate instruments denominated in U. S.</w:t>
        <w:br/>
        <w:t>dollars.</w:t>
        <w:br/>
        <w:br/>
        <w:t>2. Investments can include U.S. Treasury</w:t>
        <w:br/>
        <w:t>Securities, U.S Government Agency securities,</w:t>
        <w:br/>
        <w:t>U.S. Agency mortgage-backed securities and</w:t>
        <w:br/>
        <w:t>collateralized mortgage obligations and U.S.</w:t>
        <w:br/>
        <w:t>Corporate Bonds. Investments in certificates</w:t>
        <w:br/>
        <w:t>of deposit and time deposits in U.S. banks</w:t>
        <w:br/>
        <w:t>may also be made.</w:t>
        <w:br/>
        <w:br/>
        <w:t>3. Investments will be made in various</w:t>
        <w:br/>
        <w:t>issuers to ensure proper diversification.</w:t>
        <w:br/>
        <w:br/>
        <w:t>4. The fixed income portfolio shall be</w:t>
        <w:br/>
        <w:t>laddered to meet the cash flow needs of</w:t>
        <w:br/>
        <w:t>the program. Generally ten to twenty</w:t>
        <w:br/>
        <w:t>percent of the portfolio will be invested</w:t>
        <w:br/>
        <w:t>in securities having maturities of two</w:t>
        <w:br/>
        <w:t>years or less from the date of purchase.</w:t>
        <w:br/>
        <w:t>For this purpose, floating rate certificates</w:t>
        <w:br/>
        <w:t>of deposit and notes, irrespective of final</w:t>
        <w:br/>
        <w:t>maturity, are deemed to be mature on the</w:t>
        <w:br/>
        <w:t>next coupon-reset date. The portfolio will</w:t>
        <w:br/>
        <w:t>generally invest in securities that mature</w:t>
        <w:br/>
        <w:t>in ten years or less from the date of</w:t>
        <w:br/>
        <w:t>purchase.</w:t>
        <w:br/>
        <w:br/>
        <w:t>5. In order for the securities of an issuer</w:t>
        <w:br/>
        <w:t>to qualify for investment of assets, they</w:t>
        <w:br/>
        <w:t>must have either a Xxxxx'x, S&amp;P or Fitch</w:t>
        <w:br/>
        <w:t>rating of "A-" or better or such issues</w:t>
        <w:br/>
        <w:t>must be unconditionally guaranteed by a</w:t>
        <w:br/>
        <w:t>company or entity with a Xxxxx'x, S&amp;P or</w:t>
        <w:br/>
        <w:t>Fitch rating of "A-" or better or, in</w:t>
        <w:br/>
        <w:t>the event of an issue not being subject</w:t>
        <w:br/>
        <w:t>to such a guarantee or rating, the</w:t>
        <w:br/>
        <w:t>equivalent as determined by the</w:t>
        <w:br/>
        <w:t>investment manager.</w:t>
        <w:br/>
        <w:br/>
        <w:t>National Interstate Insurance retains the</w:t>
        <w:br/>
        <w:t>final right of approval for all investment</w:t>
        <w:br/>
        <w:t>transactions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