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10.44</w:t>
        <w:br/>
        <w:t>EIGHTH AMENDMENT TO CREDIT AGREEMENT</w:t>
        <w:br/>
        <w:t>This EIGHTH AMENDMENT TO CREDIT AGREEMENT (this “Amendment”), is dated as of ____________, 2019, by and among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LLC (formerly known as Rabo Agrifinance, Inc.), a Delaware limited liability company (“Lender”).</w:t>
        <w:br/>
        <w:t>W I T N E S S E T H:</w:t>
        <w:br/>
        <w:t>WHEREAS, Borrowers and Lender are parties to that certain Credit Agreement dated as of December 1, 2014, as amended by that certain First Amendment to Credit Agreement and Consent dated as of February 26, 2015, that certain Second Amendment to Credit Agreement dated as of July 16, 2015, that certain Third Amendment to Credit Agreement dated as of September 30, 2016, that certain Consent and Waiver Agreement dated as of December 20, 2016, that certain Fourth Amendment to Credit Agreement dated as of September 6, 2017, that certain Fifth Amendment to Credit Agreement dated as of October 30, 2017, that certain Sixth Amendment, Consent and Waiver to Credit Agreement dated as of July 18, 2018, and that certain Seventh Amendment to Credit Agreement dated as of September 26, 2018 (as may be further amended, restated, supplemented or otherwise modified from time to time, the “Credit Agreement”); and</w:t>
        <w:br/>
        <w:t>WHEREAS, Borrowers have requested that Lender amend the Credit Agreement as more fully set forth herein; and</w:t>
        <w:br/>
        <w:t>WHEREAS, Lender is willing to agree to the requested amendment on the terms and conditions set forth herein;</w:t>
        <w:br/>
        <w:t>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w:t>
        <w:br/>
        <w:t>1.Amendment to Credit Agreement. Section 1.1 of the Credit Agreement, Defined Terms, is hereby modified and amended by deleting clause (i) of the definition of “Permitted Encumbrances” set forth therein in its entirety and inserting in lieu thereof the following:</w:t>
        <w:br/>
        <w:br/>
        <w:br/>
        <w:br/>
        <w:br/>
        <w:t>“(i) (1) Liens securing the MetLife Facility as in existence on the date hereof or Liens securing any Refinancing Indebtedness thereof, provided, that in the case of a Lien securing (x) Refinancing Indebtedness, such Lien shall be limited to all or part of the same property that was secured by the original Lien (plus improvements on such property), and (y) the MetLife Facility or Refinancing Indebtedness thereof, such Lien shall be subject to the Met Life Intercreditor Agreement, and (2) Liens on certain fixed assets (and related general intangibles) of the Silver Nip Entities securing the Prudential Facility as in existence on the date of the Silver Nip Merger or Liens securing any Refinancing Indebtedness thereof, provided, that in the case of a Lien securing (x) Refinancing Indebtedness, such Lien shall be limited to all or part of the same property that was secured by the original Lien (plus improvements on such property), (y) the Prudential Facility or Refinancing Indebtedness thereof, commencing on March 30, 2015 or such later date as the Lender shall consent to in writing (with any such consent not to be unreasonably withheld) and at all times thereafter, such Lien shall be subject to the Prudential Intercreditor Agreement and the Silver Nip Conditions shall have been satisfied, and (z) the Prudential Facility of Refinancing Indebtedness thereof, if the property subject to such Lien has been sold or otherwise transferred and such Lien has been released, the Silver Nip entities may xxxxx x Xxxx on additional fixed assets and related general intangibles securing the Prudential Facility to replace the Lien that was released, but only to the extent that (A) the value of the assets secured by such replacement Lien is not greater than the value of the assets on which the original Lien was released, (B) such replacement Lien is not broader in scope than the Lien that it is meant to replace and (C) such replacement Lien shall at all times be subject to the Prudential Intercreditor Agreement;”</w:t>
        <w:br/>
        <w:t>2.    No Other Amendments. Except as expressly set forth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 or any of the other Loan Documents. Except for the amendment set forth above, the text of the Credit Agreement and all other Loan Documents shall remain unchanged and in full force and effect and each Borrower and each Guarantor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Lender reserves the right to, and does in fact, require strict compliance with all terms and provisions of the Credit Agreement and the other Loan Documents, as amended herein.</w:t>
        <w:br/>
        <w:br/>
        <w:t>2</w:t>
        <w:br/>
        <w:br/>
        <w:br/>
        <w:br/>
        <w:t>3.    Representations and Warranties. In consideration of the execution and delivery of this Amendment by Lender, each Borrower and each Guarantor hereby represents and warrants in favor of Lender as follows:</w:t>
        <w:br/>
        <w:t>(a)    The execution, delivery and performance by each Borrower and each Guarantor of this Amendment (i) are all within such Borrower’s corporate, limited liability company or other similar powers, as applicable, (ii) have been duly authorized, (iii)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writ or decree of any Governmental Authority or any arbitral award to which such Borrower or Guarantor is a party or affecting such Borrower or Guarantor or their respective properties, and (vii) except for the Liens created pursuant to the Security Documents, will not result in the creation or imposition of any Lien on any asset of such Borrower or Guarantor or any of their respective properties;</w:t>
        <w:br/>
        <w:t>(b)    This Amendment has been duly executed and delivered by each Borrower and each Guarantor, and constitutes the legal, valid and binding obligations of each such Borrower or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(c)    As of the date hereof and after giving effect to this Amendment, the representations and warranties made by or with respect to any Borrower or Guarantor under the Credit Agreement and the other Loan Documents, are true and correct in all material respects (unless any such representation or warranty is qualified as to materiality or as to Material Adverse Effect, in which case such representation and warranty shall be true and correct in all respects), except to the extent previously fulfilled with respect to specific prior dates;</w:t>
        <w:br/>
        <w:t>(d)    Immediately after giving effect hereto, no event has occurred and is continuing which constitutes a Default or an Event of Default or would constitute a Default or an Event of Default but for the requirement that notice be given or time elapse or both; and</w:t>
        <w:br/>
        <w:t>(e)    No Borrower or Guarantor has knowledge of any challenge to Lender’s claims arising under the Loan Documents, or to the effectiveness of the Loan Documents.</w:t>
        <w:br/>
        <w:br/>
        <w:t>3</w:t>
        <w:br/>
        <w:br/>
        <w:br/>
        <w:br/>
        <w:t>4.    Effectiveness. This Amendment shall become effective as of the date set forth above (the “Amendment Effective Date”) upon Lender’s receipt of each of the following, in each case in form and substance satisfactory to Lender:</w:t>
        <w:br/>
        <w:t>(a)    this Amendment duly executed by each Borrower, Guarantor and Lender; and</w:t>
        <w:br/>
        <w:t>(b)        all other documents, certificates, reports, statements, instruments or other documents as Lender may reasonably request.</w:t>
        <w:br/>
        <w:t>5.    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w:t>
        <w:br/>
        <w:t>6.    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w:t>
        <w:br/>
        <w:t>7.    Reference to and Effect on the Loan Documents. Upon the effectiveness of this Amendment, on and after the date hereof, each reference in the Credit Agreement to “this Agreement”, “hereunder”, “hereof” or words of like import referring to the Credit Agreement, and each reference in the other Loan Documents to “the Credit Agreement”, “thereunder”, thereof” or words of like import referring to the Credit Agreement, shall mean and be a reference to the Credit Agreement as amended hereby.</w:t>
        <w:br/>
        <w:t>8.    Governing Law. This Amendment shall be deemed to be made pursuant to the laws of the State of Florida with respect to agreements made and to be performed wholly in the State of Florida and shall be construed, interpreted, performed and enforced in accordance therewith.</w:t>
        <w:br/>
        <w:t>9.    Final Agreement. This Amendment represents the final agreement between Borrowers, Guarantors and Lender as to the subject matter hereof and may not be contradicted by evidence of prior, contemporaneous or subsequent oral agreements of the parties. There are no unwritten oral agreements between the parties.</w:t>
        <w:br/>
        <w:t>10.    Loan Document. This Amendment shall be deemed to be a Loan Document for all purposes.</w:t>
        <w:br/>
        <w:br/>
        <w:t>[Remainder of this page intentionally left blank.]</w:t>
        <w:br/>
        <w:br/>
        <w:t>4</w:t>
        <w:br/>
        <w:br/>
        <w:br/>
        <w:br/>
        <w:t>IN WITNESS WHEREOF, the parties hereto have caused their respective duly authorized officers or representatives to execute and deliver this Amendment as of the day and year first above written.</w:t>
        <w:br/>
        <w:t>BORROWERS:</w:t>
        <w:br/>
        <w:t>ALICO, INC., a Florida corporation</w:t>
        <w:br/>
        <w:t xml:space="preserve">By:                 </w:t>
        <w:br/>
        <w:t xml:space="preserve">   Name: Xxxx X. Xxxxxxx</w:t>
        <w:br/>
        <w:t xml:space="preserve">   Title: Chief Executive Officer and President</w:t>
        <w:br/>
        <w:t xml:space="preserve">  ALICO-AGRI, LTD., a Florida limited partnership</w:t>
        <w:br/>
        <w:t xml:space="preserve">By: Alico, Inc., a Florida corporation, </w:t>
        <w:br/>
        <w:t xml:space="preserve">   its General Partner</w:t>
        <w:br/>
        <w:t xml:space="preserve">By:                 </w:t>
        <w:br/>
        <w:t xml:space="preserve">   Name: Xxxx X. Xxxxxxx</w:t>
        <w:br/>
        <w:t xml:space="preserve">   Title: Chief Executive Officer and President</w:t>
        <w:br/>
        <w:t xml:space="preserve">  ALICO PLANT WORLD, L.L.C., a Florida limited liability company</w:t>
        <w:br/>
        <w:t xml:space="preserve">By: Alico-Agri, Ltd., a Florida limited </w:t>
        <w:br/>
        <w:t xml:space="preserve"> partnership, its Sole Member</w:t>
        <w:br/>
        <w:t xml:space="preserve">By: Alico, Inc., a Florida corporation, </w:t>
        <w:br/>
        <w:t>its General Partner</w:t>
        <w:br/>
        <w:t xml:space="preserve">By:                 </w:t>
        <w:br/>
        <w:t xml:space="preserve">   Name: Xxxx X. Xxxxxxx</w:t>
        <w:br/>
        <w:t>Title: Chief Executive Officer and President</w:t>
        <w:br/>
        <w:t xml:space="preserve">  ALICO FRUIT COMPANY, LLC, a Florida limited liability company</w:t>
        <w:br/>
        <w:t xml:space="preserve">By: Alico, Inc., a Florida corporation, </w:t>
        <w:br/>
        <w:t xml:space="preserve">   its Managing Member</w:t>
        <w:br/>
        <w:t xml:space="preserve">By:                 </w:t>
        <w:br/>
        <w:t xml:space="preserve">   Name: Xxxx X. Xxxxxxx </w:t>
        <w:br/>
        <w:t xml:space="preserve">   Title: Chief Executive Officer and President</w:t>
        <w:br/>
        <w:br/>
        <w:t>EIGHTH AMENDMENT TO CREDIT AGREEMENT</w:t>
        <w:br/>
        <w:t>S-1</w:t>
        <w:br/>
        <w:br/>
        <w:br/>
        <w:t xml:space="preserve">  ALICO LAND DEVELOPMENT INC., a Florida corporation</w:t>
        <w:br/>
        <w:t xml:space="preserve">By:                 </w:t>
        <w:br/>
        <w:t xml:space="preserve">   Name: Xxxx X. Xxxxxxx</w:t>
        <w:br/>
        <w:t xml:space="preserve">   Title: Chief Executive Officer and President</w:t>
        <w:br/>
        <w:t xml:space="preserve">  ALICO CITRUS NURSERY, LLC, a Florida limited liability company</w:t>
        <w:br/>
        <w:t xml:space="preserve">By: Alico, Inc., a Florida corporation,  </w:t>
        <w:br/>
        <w:t xml:space="preserve">   its Managing Member</w:t>
        <w:br/>
        <w:t xml:space="preserve">By:                 </w:t>
        <w:br/>
        <w:t xml:space="preserve">   Name: Xxxx X. Xxxxxxx</w:t>
        <w:br/>
        <w:t xml:space="preserve">   Title: Chief Executive Officer and President</w:t>
        <w:br/>
        <w:br/>
        <w:t>GUARANTORS:</w:t>
        <w:br/>
        <w:t>734 CITRUS HOLDINGS, LLC</w:t>
        <w:br/>
        <w:t>By: Alico, Inc., as its sole Member</w:t>
        <w:br/>
        <w:t xml:space="preserve">By:                 </w:t>
        <w:br/>
        <w:t xml:space="preserve">   Name: Xxxx X. Xxxxxxx </w:t>
        <w:br/>
        <w:t xml:space="preserve">   Title: Chief Executive Officer and President</w:t>
        <w:br/>
        <w:t xml:space="preserve">    734 HARVEST, LLC</w:t>
        <w:br/>
        <w:t xml:space="preserve">By:                 </w:t>
        <w:br/>
        <w:t xml:space="preserve">   Name: Xxxx X. Xxxxxxx </w:t>
        <w:br/>
        <w:t xml:space="preserve">   Title: Chief Executive Officer and President</w:t>
        <w:br/>
        <w:t xml:space="preserve">    734 CO-OP XXXXXX, LLC</w:t>
        <w:br/>
        <w:t xml:space="preserve">By:                 </w:t>
        <w:br/>
        <w:t xml:space="preserve">   Name: Xxxx X. Xxxxxxx </w:t>
        <w:br/>
        <w:t xml:space="preserve">   Title: Chief Executive Officer and President</w:t>
        <w:br/>
        <w:t xml:space="preserve"> </w:t>
        <w:br/>
        <w:t>EIGHTH AMENDMENT TO CREDIT AGREEMENT</w:t>
        <w:br/>
        <w:t>S-2</w:t>
        <w:br/>
        <w:br/>
        <w:br/>
        <w:t xml:space="preserve">  734 LMC XXXXXX, LLC</w:t>
        <w:br/>
        <w:t xml:space="preserve">By:                 </w:t>
        <w:br/>
        <w:t xml:space="preserve">   Name: Xxxx X. Xxxxxxx </w:t>
        <w:br/>
        <w:t xml:space="preserve">   Title: Chief Executive Officer and President</w:t>
        <w:br/>
        <w:t xml:space="preserve">    734 BLP XXXXXX, LLC</w:t>
        <w:br/>
        <w:t xml:space="preserve">By:                 </w:t>
        <w:br/>
        <w:t xml:space="preserve">   Name: Xxxx X. Xxxxxxx </w:t>
        <w:br/>
        <w:t xml:space="preserve">   Title: Chief Executive Officer and President</w:t>
        <w:br/>
        <w:t xml:space="preserve">    ALICO CHEMICAL SALES, LLC</w:t>
        <w:br/>
        <w:t xml:space="preserve">By:                 </w:t>
        <w:br/>
        <w:t xml:space="preserve">   Name: Xxxx X. Xxxxxxx </w:t>
        <w:br/>
        <w:t xml:space="preserve">   Title: Chief Executive Officer and President</w:t>
        <w:br/>
        <w:t xml:space="preserve">    ALICO SKINK MITIGATION, LLC</w:t>
        <w:br/>
        <w:t>By: Alico, Inc., its Manager</w:t>
        <w:br/>
        <w:t xml:space="preserve">By:                 </w:t>
        <w:br/>
        <w:t xml:space="preserve">   Name: Xxxx X. Xxxxxxx </w:t>
        <w:br/>
        <w:t xml:space="preserve">   Title: Chief Executive Officer and President</w:t>
        <w:br/>
        <w:t xml:space="preserve">    ALICO FRESH FRUIT LLC</w:t>
        <w:br/>
        <w:t xml:space="preserve">By:                 </w:t>
        <w:br/>
        <w:t xml:space="preserve">   Name: Xxxx X. Xxxxxxx </w:t>
        <w:br/>
        <w:t xml:space="preserve">   Title: Chief Executive Officer and President</w:t>
        <w:br/>
        <w:t xml:space="preserve">   </w:t>
        <w:br/>
        <w:t>LENDER:</w:t>
        <w:br/>
        <w:t>RABO AGRIFINANCE LLC,</w:t>
        <w:br/>
        <w:t>a Delaware limited liability company</w:t>
        <w:br/>
        <w:t xml:space="preserve">By:                    </w:t>
        <w:br/>
        <w:t xml:space="preserve">   Name:  </w:t>
        <w:br/>
        <w:t xml:space="preserve">   Title:</w:t>
        <w:br/>
        <w:br/>
        <w:br/>
        <w:br/>
        <w:t>EIGHTH AMENDMENT TO CREDIT AGREEMENT</w:t>
        <w:br/>
        <w:t>S-3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