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ELEVENTH AMENDMENT TO CREDIT AGREEMENT AND CONSENT</w:t>
        <w:br/>
        <w:t>This ELEVENTH AMENDMENT TO CREDIT AGREEMENT AND CONSENT (this “Amendment”), is dated as of January 7, 2021,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W I T N E S S E T H:</w:t>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that certain Seventh Amendment to Credit Agreement dated as of September 26, 2018, that certain Eighth Amendment and Waiver to Credit Agreement dated as of August 29, 2019, that certain Ninth Amendment and Waiver to Credit Agreement dated as of June 26, 2020 and that certain Tenth Amendment to Credit Agreement dated as of August 25, 2020 (as may be further amended, restated, supplemented or otherwise modified from time to time, the “Credit Agreement”); and</w:t>
        <w:br/>
        <w:t>WHEREAS, Borrowers have requested that Lender amend the Credit Agreement as more fully set forth herein,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 xml:space="preserve">1.Amendments to Credit Agreement.  </w:t>
        <w:br/>
        <w:t>(a)Section 1.1 of the Credit Agreement, Defined Terms, is hereby modified and amended by adding the following new defined term thereto in appropriate alphabetical order:</w:t>
        <w:br/>
        <w:t>““Capital Expenditure Exclusion” means expenditures in connection with any purchase of any citrus grove solely to the extent such expenditures are made</w:t>
        <w:br/>
        <w:t>ACTIVE 54360120v3</w:t>
        <w:br/>
        <w:t xml:space="preserve">  with the proceeds of non-citrus ranch land sales completed during Fiscal Year 2021 to the extent permitted by Section 6.4.”</w:t>
        <w:br/>
        <w:t>(b)Section 6.4 of the Credit Agreement, Dispositions, is hereby modified and amended by deleting clause (m) thereof in its entirety and inserting in lieu thereof the following:</w:t>
        <w:br/>
        <w:t>“(m)Dispositions not otherwise permitted under this Section 6.4; provided that (i) at the time of such Disposition, no Event of Default shall exist or would result from such Disposition, and (ii) the aggregate fair market value of all property Disposed of in reliance on this clause shall not exceed (A) $45,000,000 in the Fiscal Year ended September 30, 2018, (B) $16,000,000 in the Fiscal Year ended September 30, 2019, (C) (1) if the State of Florida Land Sale 2020 is consummated during the Fiscal Year ended September 30, 2020, $37,000,000 in such Fiscal Year, or (2) if the State of Florida Land Sale 2020 is not consummated during the Fiscal Year ended September 30, 2020, $10,000,000 in such Fiscal Year, (D) $65,000,000 in the Fiscal Year ended September 30, 2021 in connection with the sale of non-citrus ranch land, and (E) $10,000,000 in the Fiscal Year ended September 30, 2022 and each Fiscal Year thereafter.”</w:t>
        <w:br/>
        <w:t>(c)Section 7.5 of the Credit Agreement, Capital Expenditures, is hereby modified and amended by deleting such section in its entirety and inserting in lieu thereof the following:</w:t>
        <w:br/>
        <w:t>“7.5Capital Expenditures. Borrowers shall not permit the aggregate amount of Capital Expenditures by the Consolidated Group to exceed the Permitted Amount for any Fiscal Year; provided that, the calculation of Capital Expenditures solely for purposes of this Section 7.5 shall not include (a) the Capital Expenditure Exclusion and (b) solely for the Fiscal Year ending September 30, 2021, expenditures made in connection with Alico’s purchase of 3,280 acres of citrus xxxxxx in the aggregate amount not to exceed $16,500,000.”</w:t>
        <w:br/>
        <w:t>2.Consent.  Subject to the terms and conditions set forth herein and subject to Section 6.4 of the Credit Agreement (as amended by this Amendment), Lender hereby consents, as of the Amendment Effective Date (as defined below), to Alico: (i) granting to the State of Florida an option to purchase approximately 5,804 acres of non-citrus ranch land for a purchase price of approximately $17,000,000 (the “Purchase Option”) at any time during the Fiscal Year ending September 30, 2021, and (ii) entering into a purchase and sale agreement with Xxxxxxxxxx Hotels, Inc. (or its assignee) for the sale of approximately 6,292 acres of non-citrus ranch land and improvements for a purchase price of approximately $28,314,000 (the “Purchase Agreement”) at any time during the Fiscal Year ending September 30, 2021.  The Purchase Option and the Purchase Agreement shall not be deemed to constitute the creation of a Lien in violation of Section 6.2 of the Credit Agreement.</w:t>
        <w:br/>
        <w:t>3.No Other Amendments or Consents.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w:t>
        <w:br/>
        <w:t>2</w:t>
        <w:br/>
        <w:t xml:space="preserve">  or any of the other Loan Documents. Except for the amendments and consents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t>4.Representations and Warranties. In consideration of the execution and delivery of this Amendment by Lender, each Borrower and each Guarantor hereby represents and warrants in favor of Lender as follows:</w:t>
        <w:br/>
        <w:t>(a)The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(b)This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(c)As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t>(d)Immediately after giving effect hereto, no event has occurred and is continuing which constitutes a Default or an Event of Default or would constitute a Default or an Event of Default but for the requirement that notice be given or time elapse or both; and</w:t>
        <w:br/>
        <w:t>3</w:t>
        <w:br/>
        <w:t xml:space="preserve">  (e)No Borrower or Guarantor has knowledge of any challenge to Lender’s claims arising under the Loan Documents, or to the effectiveness of the Loan Documents.</w:t>
        <w:br/>
        <w:t>5.Effectiveness. This Amendment shall become effective as of the date set forth above (the “Amendment Effective Date”) upon Lender’s receipt of each of the following, in each case in form and substance satisfactory to Lender:</w:t>
        <w:br/>
        <w:t>(a)this Amendment duly executed by each Borrower, Guarantor and Lender; and</w:t>
        <w:br/>
        <w:t>(b)all other documents, certificates, reports, statements, instruments or other documents as Lender may reasonably request.</w:t>
        <w:br/>
        <w:t>6.Costs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7.Counterparts.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8.Reference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9.Governing Law. This Amendment shall be deemed to be made pursuant to the laws of the State of Florida with respect to agreements made and to be performed wholly in the State of Florida and shall be construed, interpreted, performed and enforced in accordance therewith.</w:t>
        <w:br/>
        <w:t>10.Final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11.Loan Document. This Amendment shall be deemed to be a Loan Document for all purposes.</w:t>
        <w:br/>
        <w:t>[Remainder of this page intentionally left blank.]</w:t>
        <w:br/>
        <w:t xml:space="preserve">    4</w:t>
        <w:br/>
        <w:t xml:space="preserve">    IN WITNESS WHEREOF, the parties hereto have caused their respective duly authorized officers or representatives to execute and deliver this Amendment as of the day and year first above written.</w:t>
        <w:br/>
        <w:t xml:space="preserve">  BORROWERS:</w:t>
        <w:br/>
        <w:t>ALICO, INC., a Florida corporation</w:t>
        <w:br/>
        <w:t xml:space="preserve">          By:</w:t>
        <w:br/>
        <w:t>/s/ Xxxx X. Xxxxxxx</w:t>
        <w:br/>
        <w:t xml:space="preserve">    Name:</w:t>
        <w:br/>
        <w:t>Xxxx X. Xxxxxxx</w:t>
        <w:br/>
        <w:t xml:space="preserve">    Title:</w:t>
        <w:br/>
        <w:t>Chief Executive Officer and</w:t>
        <w:br/>
        <w:t xml:space="preserve">      President</w:t>
        <w:br/>
        <w:t xml:space="preserve">      ALICO-AGRI, LTD., a Florida limited</w:t>
        <w:br/>
        <w:t xml:space="preserve">  partnership</w:t>
        <w:br/>
        <w:t xml:space="preserve">          By:</w:t>
        <w:br/>
        <w:t>Alico, Inc., a Florida corporation,</w:t>
        <w:br/>
        <w:t xml:space="preserve">    its General Partner</w:t>
        <w:br/>
        <w:t xml:space="preserve">              By:</w:t>
        <w:br/>
        <w:t>/s/ Xxxx X. Xxxxxxx</w:t>
        <w:br/>
        <w:t xml:space="preserve">    Name:</w:t>
        <w:br/>
        <w:t>Xxxx X. Xxxxxxx</w:t>
        <w:br/>
        <w:t xml:space="preserve">    Title:</w:t>
        <w:br/>
        <w:t>Chief Executive Officer and</w:t>
        <w:br/>
        <w:t xml:space="preserve">      President</w:t>
        <w:br/>
        <w:t xml:space="preserve">      ALICO PLANT WORLD, L.L.C., a Florida</w:t>
        <w:br/>
        <w:t xml:space="preserve">  limited liability company</w:t>
        <w:br/>
        <w:t xml:space="preserve">        By:</w:t>
        <w:br/>
        <w:t>Alico-Agri, Ltd., a Florida limited</w:t>
        <w:br/>
        <w:t xml:space="preserve">    partnership, its Sole Member</w:t>
        <w:br/>
        <w:t xml:space="preserve">            By:</w:t>
        <w:br/>
        <w:t>Alico, Inc., a Florida corporation,</w:t>
        <w:br/>
        <w:t xml:space="preserve">      its General Partner</w:t>
        <w:br/>
        <w:t xml:space="preserve">                  By:</w:t>
        <w:br/>
        <w:t xml:space="preserve">  /s/ Xxxx X. Xxxxxxx</w:t>
        <w:br/>
        <w:t xml:space="preserve">      Name:</w:t>
        <w:br/>
        <w:t>Xxxx X. Xxxxxxx</w:t>
        <w:br/>
        <w:t xml:space="preserve">      Title:</w:t>
        <w:br/>
        <w:t>Chief Executive Officer and</w:t>
        <w:br/>
        <w:t xml:space="preserve">        President</w:t>
        <w:br/>
        <w:t xml:space="preserve">      ALICO FRUIT COMPANY, LLC, a Florida</w:t>
        <w:br/>
        <w:t xml:space="preserve">  limited liability company</w:t>
        <w:br/>
        <w:t xml:space="preserve">      By:</w:t>
        <w:br/>
        <w:t>Alico, Inc., a Florida corporation,</w:t>
        <w:br/>
        <w:t xml:space="preserve">    its Managing Member</w:t>
        <w:br/>
        <w:t>Eleventh Amendment to Credit Agreement And Consent</w:t>
        <w:br/>
        <w:t>S-1</w:t>
        <w:br/>
        <w:t xml:space="preserve">          By:</w:t>
        <w:br/>
        <w:t>/s/ Xxxx X. Xxxxxxx</w:t>
        <w:br/>
        <w:t xml:space="preserve">    Name:</w:t>
        <w:br/>
        <w:t>Xxxx X. Xxxxxxx</w:t>
        <w:br/>
        <w:t xml:space="preserve">    Title:</w:t>
        <w:br/>
        <w:t>Chief Executive Officer and</w:t>
        <w:br/>
        <w:t xml:space="preserve">      President</w:t>
        <w:br/>
        <w:t xml:space="preserve">      ALICO LAND DEVELOPMENT INC., a</w:t>
        <w:br/>
        <w:t xml:space="preserve">  Florida corporation</w:t>
        <w:br/>
        <w:t xml:space="preserve">              By:</w:t>
        <w:br/>
        <w:t>/s/ Xxxx X. Xxxxxxx</w:t>
        <w:br/>
        <w:t xml:space="preserve">    Name:</w:t>
        <w:br/>
        <w:t>Xxxx X. Xxxxxxx</w:t>
        <w:br/>
        <w:t xml:space="preserve">    Title:</w:t>
        <w:br/>
        <w:t>Chief Executive Officer and</w:t>
        <w:br/>
        <w:t xml:space="preserve">      President</w:t>
        <w:br/>
        <w:t xml:space="preserve">      ALICO CITRUS NURSERY, LLC, a Florida</w:t>
        <w:br/>
        <w:t xml:space="preserve">  limited liability company</w:t>
        <w:br/>
        <w:t xml:space="preserve">      By:</w:t>
        <w:br/>
        <w:t>Alico, Inc., a Florida corporation,</w:t>
        <w:br/>
        <w:t xml:space="preserve">    its Managing Member</w:t>
        <w:br/>
        <w:t xml:space="preserve">        By:</w:t>
        <w:br/>
        <w:t>/s/ Xxxx X. Xxxxxxx</w:t>
        <w:br/>
        <w:t xml:space="preserve">    Name:</w:t>
        <w:br/>
        <w:t>Xxxx X. Xxxxxxx</w:t>
        <w:br/>
        <w:t xml:space="preserve">    Title:</w:t>
        <w:br/>
        <w:t>Chief Executive Officer and</w:t>
        <w:br/>
        <w:t xml:space="preserve">      President</w:t>
        <w:br/>
        <w:t xml:space="preserve">  Eleventh Amendment to Credit Agreement And Consent</w:t>
        <w:br/>
        <w:t>S-2</w:t>
        <w:br/>
        <w:t xml:space="preserve">    GUARANTORS:</w:t>
        <w:br/>
        <w:t>734 CITRUS HOLDINGS, LLC</w:t>
        <w:br/>
        <w:t xml:space="preserve">      By:</w:t>
        <w:br/>
        <w:t>Alico, Inc., as its sole Member</w:t>
        <w:br/>
        <w:t xml:space="preserve">              By:</w:t>
        <w:br/>
        <w:t>/s/ Xxxx X. Xxxxxxx</w:t>
        <w:br/>
        <w:t xml:space="preserve">    Name:</w:t>
        <w:br/>
        <w:t>Xxxx X. Xxxxxxx</w:t>
        <w:br/>
        <w:t xml:space="preserve">    Title:</w:t>
        <w:br/>
        <w:t>Chief Executive Officer and</w:t>
        <w:br/>
        <w:t xml:space="preserve">      President</w:t>
        <w:br/>
        <w:t xml:space="preserve">    734 HARVEST, LLC</w:t>
        <w:br/>
        <w:t xml:space="preserve">              By:</w:t>
        <w:br/>
        <w:t>/s/ Xxxx X. Xxxxxxx</w:t>
        <w:br/>
        <w:t xml:space="preserve">    Name:</w:t>
        <w:br/>
        <w:t>Xxxx X. Xxxxxxx</w:t>
        <w:br/>
        <w:t xml:space="preserve">    Title:</w:t>
        <w:br/>
        <w:t>Chief Executive Officer and</w:t>
        <w:br/>
        <w:t xml:space="preserve">      President</w:t>
        <w:br/>
        <w:t xml:space="preserve">      734 CO-OP XXXXXX, LLC</w:t>
        <w:br/>
        <w:t xml:space="preserve">              By:</w:t>
        <w:br/>
        <w:t>/s/ Xxxx X. Xxxxxxx</w:t>
        <w:br/>
        <w:t xml:space="preserve">    Name:</w:t>
        <w:br/>
        <w:t>Xxxx X. Xxxxxxx</w:t>
        <w:br/>
        <w:t xml:space="preserve">    Title:</w:t>
        <w:br/>
        <w:t>Chief Executive Officer and</w:t>
        <w:br/>
        <w:t xml:space="preserve">      President</w:t>
        <w:br/>
        <w:t xml:space="preserve">      734 LMC XXXXXX, LLC</w:t>
        <w:br/>
        <w:t xml:space="preserve">              By:</w:t>
        <w:br/>
        <w:t>/s/ Xxxx X. Xxxxxxx</w:t>
        <w:br/>
        <w:t xml:space="preserve">    Name:</w:t>
        <w:br/>
        <w:t>Xxxx X. Xxxxxxx</w:t>
        <w:br/>
        <w:t xml:space="preserve">    Title:</w:t>
        <w:br/>
        <w:t>Chief Executive Officer and</w:t>
        <w:br/>
        <w:t xml:space="preserve">      President</w:t>
        <w:br/>
        <w:t xml:space="preserve">      734 BLP XXXXXX, LLC</w:t>
        <w:br/>
        <w:t xml:space="preserve">              By:</w:t>
        <w:br/>
        <w:t>/s/ Xxxx X. Xxxxxxx</w:t>
        <w:br/>
        <w:t xml:space="preserve">    Name:</w:t>
        <w:br/>
        <w:t>Xxxx X. Xxxxxxx</w:t>
        <w:br/>
        <w:t xml:space="preserve">    Title:</w:t>
        <w:br/>
        <w:t>Chief Executive Officer and</w:t>
        <w:br/>
        <w:t xml:space="preserve">      President</w:t>
        <w:br/>
        <w:t xml:space="preserve">  Eleventh Amendment to Credit Agreement And Consent</w:t>
        <w:br/>
        <w:t>S-3</w:t>
        <w:br/>
        <w:t xml:space="preserve">      ALICO CHEMICAL SALES, LLC</w:t>
        <w:br/>
        <w:t xml:space="preserve">              By:</w:t>
        <w:br/>
        <w:t>/s/ Xxxx X. Xxxxxxx</w:t>
        <w:br/>
        <w:t xml:space="preserve">    Name:</w:t>
        <w:br/>
        <w:t>Xxxx X. Xxxxxxx</w:t>
        <w:br/>
        <w:t xml:space="preserve">    Title:</w:t>
        <w:br/>
        <w:t>Chief Executive Officer and</w:t>
        <w:br/>
        <w:t xml:space="preserve">      President</w:t>
        <w:br/>
        <w:t xml:space="preserve">      ALICO SKINK MITIGATION, LLC</w:t>
        <w:br/>
        <w:t xml:space="preserve">      By:</w:t>
        <w:br/>
        <w:t>Alico, Inc., its Manager</w:t>
        <w:br/>
        <w:t xml:space="preserve">              By:</w:t>
        <w:br/>
        <w:t>/s/ Xxxx X. Xxxxxxx</w:t>
        <w:br/>
        <w:t xml:space="preserve">    Name:</w:t>
        <w:br/>
        <w:t>Xxxx X. Xxxxxxx</w:t>
        <w:br/>
        <w:t xml:space="preserve">    Title:</w:t>
        <w:br/>
        <w:t>Chief Executive Officer and</w:t>
        <w:br/>
        <w:t xml:space="preserve">      President</w:t>
        <w:br/>
        <w:t xml:space="preserve">  Eleventh Amendment to Credit Agreement And Consent</w:t>
        <w:br/>
        <w:t>S-4</w:t>
        <w:br/>
        <w:t xml:space="preserve">    LENDER:</w:t>
        <w:br/>
        <w:t>RABO AGRIFINANCE LLC,</w:t>
        <w:br/>
        <w:t xml:space="preserve">  a Delaware limited liability company</w:t>
        <w:br/>
        <w:t xml:space="preserve">                  By:</w:t>
        <w:br/>
        <w:t>/s/ Xxx Xxxx</w:t>
        <w:br/>
        <w:t xml:space="preserve">    Name:</w:t>
        <w:br/>
        <w:t>Xxx Xxxx</w:t>
        <w:br/>
        <w:t xml:space="preserve">    Title:</w:t>
        <w:br/>
        <w:t xml:space="preserve">            Eleventh Amendment to Credit Agreement And Consent</w:t>
        <w:br/>
        <w:t>S-5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