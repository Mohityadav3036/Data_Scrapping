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10.39</w:t>
        <w:br/>
        <w:br/>
        <w:t xml:space="preserve">                               FRANCHISE AGREEMENT</w:t>
        <w:br/>
        <w:br/>
        <w:t xml:space="preserve">         THE  GREAT  AMERICAN  BACKRUB  STORE,  INC.,  a New  York  Corporation,</w:t>
        <w:br/>
        <w:t>hereinafter  sometimes  referred to as "Franchisor,"  and Xxxxxx Holding,  Inc.,</w:t>
        <w:br/>
        <w:t>hereinafter  referred to as  "Franchisee,"  in  consideration  of the  premises,</w:t>
        <w:br/>
        <w:t>covenants, and promises herein, agree as follows:</w:t>
        <w:br/>
        <w:br/>
        <w:t xml:space="preserve">                                    RECITALS</w:t>
        <w:br/>
        <w:t xml:space="preserve">                                    ARTICLE 1</w:t>
        <w:br/>
        <w:br/>
        <w:br/>
        <w:t xml:space="preserve">         SECTION  1.01.  Franchisor  is a corporation  duly  organized,  validly</w:t>
        <w:br/>
        <w:t>existing,  and in good  standing  under  the  laws  of the  State  of New  York.</w:t>
        <w:br/>
        <w:t>Franchisor's  principal office is located at 000 Xxxxxxx Xxxxxx,  Xxxxx 000, Xxx</w:t>
        <w:br/>
        <w:t>Xxxx, XX 00000.0</w:t>
        <w:br/>
        <w:br/>
        <w:t xml:space="preserve">         SECTION  1.02.  Franchisee's  principal  address is:</w:t>
        <w:br/>
        <w:t xml:space="preserve">                         0000 X.  XXXXXXXX XXXXXX #00-000</w:t>
        <w:br/>
        <w:t xml:space="preserve">                         XXXXXX, XX 00000</w:t>
        <w:br/>
        <w:br/>
        <w:t xml:space="preserve">         SECTION 1.03.  Franchisor possesses rights under various registered and</w:t>
        <w:br/>
        <w:t>unregistered  trademarks,  service marks, trade names and styles relating to the</w:t>
        <w:br/>
        <w:t>trade name "The Great American BackRub,"  including  distinctive logos, and also</w:t>
        <w:br/>
        <w:t>certain  copyrighted  material  embodying  the use of such marks and  Franchisee</w:t>
        <w:br/>
        <w:t>specifically  acknowledges  Franchisor's  exclusive  right  to said  trademarks,</w:t>
        <w:br/>
        <w:t>service marks, trade names, and copyrighted material.</w:t>
        <w:br/>
        <w:br/>
        <w:t xml:space="preserve">         SECTION  1.04.  As the result of the  expenditure  of time,  effort and</w:t>
        <w:br/>
        <w:t>money in  research  and  development,  Franchisor  has  developed  a system  and</w:t>
        <w:br/>
        <w:t>acquired  experience and knowledge with respect to a system for the operation of</w:t>
        <w:br/>
        <w:t>businesses  offering back rub services and products in a specially  designed and</w:t>
        <w:br/>
        <w:t>decorated building with distinctive fixtures,  accessories and color scheme, all</w:t>
        <w:br/>
        <w:t>known as "The Great  American  BackRub".  In addition,  through its  advertising</w:t>
        <w:br/>
        <w:t>programs  and  the  quality  of  its  service,   Franchisor  has  established  a</w:t>
        <w:br/>
        <w:t>reputation,  demand and goodwill  for back rub  services and products  under the</w:t>
        <w:br/>
        <w:t>name of "The Great American BackRub".</w:t>
        <w:br/>
        <w:br/>
        <w:t xml:space="preserve">         SECTION 1.05. Franchisor is also engaged in the business of granting to</w:t>
        <w:br/>
        <w:t>others, by means of non-exclusive franchise agreements, special limited licenses</w:t>
        <w:br/>
        <w:t>to utilize the name The Great American  BackRub,  the related  proprietary marks</w:t>
        <w:br/>
        <w:t>and the associated  concepts in connection with the operation by such persons of</w:t>
        <w:br/>
        <w:t>stores  and the sale,  distribution,  and  marketing  of back rub  services  and</w:t>
        <w:br/>
        <w:t>products.</w:t>
        <w:br/>
        <w:br/>
        <w:br/>
        <w:br/>
        <w:t xml:space="preserve">         SECTION 1.06. All of the foregoing have a valuable  significance to the</w:t>
        <w:br/>
        <w:t>public,  and  Franchisee,  being  cognizant  thereof,  desires  to  obtain  from</w:t>
        <w:br/>
        <w:t>Franchisor, and Franchisor desires to grant to Franchisee, pursuant to the terms</w:t>
        <w:br/>
        <w:t>of this Agreement,  a franchise to operate one The Great American  BackRub store</w:t>
        <w:br/>
        <w:t>at the location hereinafter specified.</w:t>
        <w:br/>
        <w:br/>
        <w:t xml:space="preserve">         SECTION  1.07.  Franchisor  expressly  disclaims  the  making  of,  and</w:t>
        <w:br/>
        <w:t>Franchisee acknowledges that he has not received or relied upon, any warranty or</w:t>
        <w:br/>
        <w:t>guaranty,  express or  implied,  as to the  revenues,  profits or success of the</w:t>
        <w:br/>
        <w:t>business venture contemplated by this Agreement. Franchisee acknowledges that he</w:t>
        <w:br/>
        <w:t>has not  received  or  relied on any  representations  about  the  franchise  by</w:t>
        <w:br/>
        <w:t>Franchisor, or its officers,  directors,  employees or agents, that are contrary</w:t>
        <w:br/>
        <w:t>to the statements made in Franchisor's Uniform Franchise Offering Circular or to</w:t>
        <w:br/>
        <w:t>the terms herein, and further represents to Franchisor,  as an inducement to its</w:t>
        <w:br/>
        <w:t>entry into this  Agreement,  that Franchisee has made no  misrepresentations  in</w:t>
        <w:br/>
        <w:t>obtaining  the  Franchise.  Franchisee  has applied  for a franchise  to own and</w:t>
        <w:br/>
        <w:t>operate a The Great American BackRub at the premises  identified in Section 2.01</w:t>
        <w:br/>
        <w:t>hereof,  and such  application  has been approved by Franchisor in reliance upon</w:t>
        <w:br/>
        <w:t>all of the representations made therein.</w:t>
        <w:br/>
        <w:br/>
        <w:t xml:space="preserve">         SECTION  1.08.  The  parties  hereto,  in  consideration  of the mutual</w:t>
        <w:br/>
        <w:t>agreements  herein contained and promises herein  expressed,  and for other good</w:t>
        <w:br/>
        <w:t>consideration,  acknowledged by each of them to be satisfactory and adequate, do</w:t>
        <w:br/>
        <w:t>hereby agree as follows:</w:t>
        <w:br/>
        <w:br/>
        <w:t xml:space="preserve">                              TERMS AND CONDITIONS</w:t>
        <w:br/>
        <w:t xml:space="preserve">                                    ARTICLE 2</w:t>
        <w:br/>
        <w:br/>
        <w:t xml:space="preserve">         SECTION 2.01.  Franchisor  hereby grants to Franchisee  and  Franchisee</w:t>
        <w:br/>
        <w:t>hereby accepts subject to the terms and conditions of this Agreement the limited</w:t>
        <w:br/>
        <w:t>right and license to operate one The Great  American  BackRub  store  located at</w:t>
        <w:br/>
        <w:t>Xxxxxx Xxxxx Xxxx, Xxxxxx,  Xxxxxxxx  (hereinafter  sometimes referred to as the</w:t>
        <w:br/>
        <w:t>"Subject Location"),  together with the limited right and license to utilize the</w:t>
        <w:br/>
        <w:t>related  proprietary marks and Franchisor's  system for the operation of one The</w:t>
        <w:br/>
        <w:t>Great American BackRub store.  Termination or expiration of this Agreement shall</w:t>
        <w:br/>
        <w:t>constitute a termination or expiration of said Franchise.</w:t>
        <w:br/>
        <w:br/>
        <w:t xml:space="preserve">         SECTION 2.02. Franchisee  acknowledges  Franchisor's exclusive right to</w:t>
        <w:br/>
        <w:t>the name The Great American BackRub, and the programs,  including all bulletins,</w:t>
        <w:br/>
        <w:t>procedures,  supplements,  forms,  advertising matter,  devices,  marks, service</w:t>
        <w:br/>
        <w:t>marks,  trademarks,  trade  names,  logos and slogans,  and goodwill  associated</w:t>
        <w:br/>
        <w:t>therewith,  whether currently being used or hereafter applied for or put to use,</w:t>
        <w:br/>
        <w:t>in connection  with,  or  applicable  to, The Great  American  BackRub  program.</w:t>
        <w:br/>
        <w:t>Franchisee  agrees  that he will not use or  attempt  to use any of said  names,</w:t>
        <w:br/>
        <w:t>marks,  or  logos,  in his own name or that of any  other  partnership,  person,</w:t>
        <w:br/>
        <w:t>corporation or other business entity and that he will use said names,  marks, or</w:t>
        <w:br/>
        <w:t>logos  exclusively for, and in connection with, the promotion and conduct of the</w:t>
        <w:br/>
        <w:t>business herein described.</w:t>
        <w:br/>
        <w:br/>
        <w:t xml:space="preserve">         SECTION 2.03.  Subject to the terms and conditions  hereof, and further</w:t>
        <w:br/>
        <w:t>provided  that  Franchisee  has not breached any of the terms and  conditions of</w:t>
        <w:br/>
        <w:t>this agreement,</w:t>
        <w:br/>
        <w:br/>
        <w:t xml:space="preserve">                                       -2-</w:t>
        <w:br/>
        <w:br/>
        <w:br/>
        <w:br/>
        <w:t>Franchisor grants to Franchisee during the term of this Agreement,  the right to</w:t>
        <w:br/>
        <w:t>use in  connection  with  Franchisee's  The  Great  American  BackRub  franchise</w:t>
        <w:br/>
        <w:t>Franchisor's marks, service marks,  trademarks,  trade names, logos and slogans,</w:t>
        <w:br/>
        <w:t>whether currently being used or hereafter applied for or put into use.</w:t>
        <w:br/>
        <w:br/>
        <w:t xml:space="preserve">         SECTION 2.04. The rights herein granted to Franchisee by Franchisor are</w:t>
        <w:br/>
        <w:t>specifically  restricted to the operation by Franchisee of a The Great  American</w:t>
        <w:br/>
        <w:t>BackRub  at the  Subject  Location.  The right and  license  herein  granted  to</w:t>
        <w:br/>
        <w:t>Franchisee shall be effective only with respect to the franchise  located at the</w:t>
        <w:br/>
        <w:t>Subject Location.  No branches or second locations shall be permitted under this</w:t>
        <w:br/>
        <w:t>Agreement,  and  Franchisee  hereby  acknowledges  that  no  representations  or</w:t>
        <w:br/>
        <w:t>warranties  have been made by Franchisor  with respect to the grant of any other</w:t>
        <w:br/>
        <w:t>franchises  or  permission  to operate the  franchise  from an additional or any</w:t>
        <w:br/>
        <w:t>other location.</w:t>
        <w:br/>
        <w:br/>
        <w:t xml:space="preserve">         SECTION  2.05.  The nature of the right and license  herein  granted to</w:t>
        <w:br/>
        <w:t>Franchisee  is  non-transferable.  Franchisee  may not  directly  or  indirectly</w:t>
        <w:br/>
        <w:t>sublicense or  subfranchise  any other  person,  firm or  corporation  to own or</w:t>
        <w:br/>
        <w:t>operate  a The  Great  American  BackRub  store,  to  utilize  in  any  way  the</w:t>
        <w:br/>
        <w:t>proprietary  marks of  Franchisor,  or to  utilize in any way all or any part of</w:t>
        <w:br/>
        <w:t>Franchisor's program.  Further, without the prior written consent of Franchisor,</w:t>
        <w:br/>
        <w:t>Franchisee  shall not sell,  assign,  or transfer said license or right,  or any</w:t>
        <w:br/>
        <w:t>interest therein, except through an assignment of this Agreement in it entirety,</w:t>
        <w:br/>
        <w:t>and then  subject  to the  provisions  of and only to the  extent  permitted  by</w:t>
        <w:br/>
        <w:t>Article 9 hereof.</w:t>
        <w:br/>
        <w:br/>
        <w:t xml:space="preserve">         SECTION   2.06.   The  license   herein   granted  to   Franchisee   is</w:t>
        <w:br/>
        <w:t>non-exclusive.  Franchisor  reserves  all  rights  to  grant  and  sell  similar</w:t>
        <w:br/>
        <w:t>franchises and licenses to others to operate,  and to own or operate for its own</w:t>
        <w:br/>
        <w:t>account or with others,  other The Great American BackRub stores at any location</w:t>
        <w:br/>
        <w:t>whatsoever.</w:t>
        <w:br/>
        <w:br/>
        <w:t xml:space="preserve">         SECTION 2.07. Franchisee  acknowledges and agrees that Franchisor would</w:t>
        <w:br/>
        <w:t>be unable to protect its trade secrets  against  unauthorized  use or disclosure</w:t>
        <w:br/>
        <w:t>and would be unable to encourage a free exchange of ideas and information  among</w:t>
        <w:br/>
        <w:t>its franchisees if franchised  owners of The Great American  BackRub stores were</w:t>
        <w:br/>
        <w:t>permitted to hold interests in any other business which is in direct or indirect</w:t>
        <w:br/>
        <w:t>competition with Franchisee's The Great American BackRub.  Therefore, during the</w:t>
        <w:br/>
        <w:t>term of the Franchise,  neither  Franchisee,  any shareholder or partner (in the</w:t>
        <w:br/>
        <w:t>event  Franchisee is a  corporation  or  partnership),  nor any member of his or</w:t>
        <w:br/>
        <w:t>their immediate families (including,  but not limited to, spouse,  child, spouse</w:t>
        <w:br/>
        <w:t>of a child,  brother,  sister or parent)  shall have any  interest  as an owner,</w:t>
        <w:br/>
        <w:t>investor,  partner, director, officer, employee,  consultant,  representative or</w:t>
        <w:br/>
        <w:t>agent, or in any other capacity,  in any other business (a "Competing Business")</w:t>
        <w:br/>
        <w:t>which is in the business of selling back rub services,  massages, or any related</w:t>
        <w:br/>
        <w:t>services or products.  In the event this restriction is unenforceable  under the</w:t>
        <w:br/>
        <w:t>provisions of any  applicable  law governing this  Agreement,  said  restriction</w:t>
        <w:br/>
        <w:t>shall be modified such that the geographic limitations of said restriction shall</w:t>
        <w:br/>
        <w:t>prohibit the direct or indirect  ownership or operation of a Competing  Business</w:t>
        <w:br/>
        <w:t>within (i) a radius of ten (10) miles of the Subject Location,  or (ii) a radius</w:t>
        <w:br/>
        <w:t>of three (3) miles from any other operating The Great</w:t>
        <w:br/>
        <w:br/>
        <w:t xml:space="preserve">                                       -3-</w:t>
        <w:br/>
        <w:br/>
        <w:br/>
        <w:br/>
        <w:t>American BackRub store.  This  restriction  shall not be applicable to any other</w:t>
        <w:br/>
        <w:t>The Great American BackRub store operated under Franchise  Agreements granted by</w:t>
        <w:br/>
        <w:t>Franchisor nor the ownership of securities  listed on a stock exchange or traded</w:t>
        <w:br/>
        <w:t>on the  over-the-counter  market that represent one percent (1%) or less of that</w:t>
        <w:br/>
        <w:t>class of  securities.  Franchisee  shall not at any time  directly or indirectly</w:t>
        <w:br/>
        <w:t>furnish any information to any person as to  Franchisor's  methods of operation,</w:t>
        <w:br/>
        <w:t>techniques  or  methods,  advertising,   publicity,  promotions,  or  any  other</w:t>
        <w:br/>
        <w:t>information relating to Franchisee's or Franchisor's business.</w:t>
        <w:br/>
        <w:br/>
        <w:t xml:space="preserve">         SECTION 2.08. If this Agreement expires prior to its expiration and the</w:t>
        <w:br/>
        <w:t>franchise is terminated  by Franchisor in accordance  with the provision of this</w:t>
        <w:br/>
        <w:t>Agreement,  or, in the event this Agreement is terminated by Franchisee  without</w:t>
        <w:br/>
        <w:t>cause, then Franchisee agrees that for a period of two (2) years,  commencing on</w:t>
        <w:br/>
        <w:t>the effective date of  termination,  or the date on which  Franchisee  ceases to</w:t>
        <w:br/>
        <w:t>conduct business at the Subject  Location,  whichever is later,  Franchisee will</w:t>
        <w:br/>
        <w:t>not have  any  interest  as an  owner,  partner,  director,  officer,  employee,</w:t>
        <w:br/>
        <w:t>consultant,  representative  or agent,  or in any other  capacity,  in any store</w:t>
        <w:br/>
        <w:t>located  or  operating  within  (i) a radius  of ten (10)  miles of the  Subject</w:t>
        <w:br/>
        <w:t>Location  or,  (ii) a radius of three (3) miles of any other The Great  American</w:t>
        <w:br/>
        <w:t>BackRub in operation as of the effective date of said expiration or termination.</w:t>
        <w:br/>
        <w:t>This restriction shall not be applicable to any other The Great American BackRub</w:t>
        <w:br/>
        <w:t>operated under Franchise  Agreements  granted by Franchisor nor the ownership of</w:t>
        <w:br/>
        <w:t>securities listed on a stock exchange or traded on the  over-the-counter  market</w:t>
        <w:br/>
        <w:t>that represent one percent (1%) or less of that class of securities.</w:t>
        <w:br/>
        <w:br/>
        <w:br/>
        <w:t xml:space="preserve">                               TERM/RENEWAL RIGHTS</w:t>
        <w:br/>
        <w:t xml:space="preserve">                                    ARTICLE 3</w:t>
        <w:br/>
        <w:br/>
        <w:t xml:space="preserve">         SECTION 3.01.  The initial term (the  "Initial  Term") of the franchise</w:t>
        <w:br/>
        <w:t>and license herein granted shall expire,  unless sooner terminated in accordance</w:t>
        <w:br/>
        <w:t>with the terms and conditions of this Agreement upon the EARLIER of:</w:t>
        <w:br/>
        <w:br/>
        <w:t xml:space="preserve">         A. The expiration of a five (5) year term commencing  November 30, 1996</w:t>
        <w:br/>
        <w:t>(hereinafter  referred to as "the effective date") and ending November 29, 2001;</w:t>
        <w:br/>
        <w:t>or</w:t>
        <w:br/>
        <w:br/>
        <w:t xml:space="preserve">         B. The expiration or termination of  Franchisee's  lease or sublease or</w:t>
        <w:br/>
        <w:t>his right to possession of the Subject Location (for whatever reason,  including</w:t>
        <w:br/>
        <w:t>the  termination  of  Franchisor's   lease)  provided  neither   Franchisee  nor</w:t>
        <w:br/>
        <w:t>Franchisor  have any right to renew such lease or sublease,  as the case may be,</w:t>
        <w:br/>
        <w:t>or  Franchisee  fails or refuses  to  exercise  any right to renew  said  lease;</w:t>
        <w:br/>
        <w:t>provided,  however,  in the event Franchisee  desires to relocate said franchise</w:t>
        <w:br/>
        <w:t>location to a location acceptable to Franchisor,  and provided further that said</w:t>
        <w:br/>
        <w:t>location is completed  within sixty (60) days after  termination of Franchisee's</w:t>
        <w:br/>
        <w:t>right to occupy the Subject  Location,  Franchisee  shall be allowed to complete</w:t>
        <w:br/>
        <w:t>the Initial Term at said new location.</w:t>
        <w:br/>
        <w:br/>
        <w:t xml:space="preserve">         SECTION 3.02.  Provided  Franchisee shall have  substantially  complied</w:t>
        <w:br/>
        <w:t>with all of the terms and conditions of this Agreement and any other  agreements</w:t>
        <w:br/>
        <w:t>between Franchisor and</w:t>
        <w:br/>
        <w:br/>
        <w:t xml:space="preserve">                                       -4-</w:t>
        <w:br/>
        <w:br/>
        <w:br/>
        <w:br/>
        <w:t>Franchisee,  and further provided  Franchisee shall have substantially  complied</w:t>
        <w:br/>
        <w:t>with the operating standards and criteria established by Franchisor,  Franchisee</w:t>
        <w:br/>
        <w:t>shall have the right and option to extend the Initial Term of the  franchise and</w:t>
        <w:br/>
        <w:t>license  herein granted for one  additional  five (5) year term (the  "Extension</w:t>
        <w:br/>
        <w:t>Term") terminating on the EARLIER of:</w:t>
        <w:br/>
        <w:br/>
        <w:t xml:space="preserve">         A. Five (5) years following the commencement of said Extension Term, or</w:t>
        <w:br/>
        <w:br/>
        <w:t xml:space="preserve">         B. The expiration or termination of  Franchisee's  lease or sublease or</w:t>
        <w:br/>
        <w:t>his right to possession of the Subject  Location or Franchisee  fails or refuses</w:t>
        <w:br/>
        <w:t>to exercise any right to sublease the Subject Premises from Franchisor.</w:t>
        <w:br/>
        <w:br/>
        <w:t xml:space="preserve">         SECTION  3.03.  In order to exercise the right and option to extend the</w:t>
        <w:br/>
        <w:t>Initial Term,  Franchisee  must give  Franchisor  written notice (the "Extension</w:t>
        <w:br/>
        <w:t>Notice") of Franchisee's  election to do so not more than twelve (12) months and</w:t>
        <w:br/>
        <w:t>not less than nine (9)  months  prior to the  expiration  of the  Initial  Term.</w:t>
        <w:br/>
        <w:t>Provided,  however,  Franchisor may, if it so elects,  nullify and treat as null</w:t>
        <w:br/>
        <w:t>and void, any such option or the exercise thereof, if:</w:t>
        <w:br/>
        <w:br/>
        <w:t xml:space="preserve">         A.  At  the  time  of  the  exercise  of  any  such  option  or of  the</w:t>
        <w:br/>
        <w:t>commencement of the Extension Term,  Franchisee is in default hereunder or under</w:t>
        <w:br/>
        <w:t>Franchisee's lease or sublease of the Subject Location; or</w:t>
        <w:br/>
        <w:br/>
        <w:t xml:space="preserve">         B.  Franchisee's  lease or sublease or his right to  possession  of the</w:t>
        <w:br/>
        <w:t>Subject Location has terminated, and Franchisee has no right to renew such lease</w:t>
        <w:br/>
        <w:t>or sublease, or chooses not to renew; or</w:t>
        <w:br/>
        <w:br/>
        <w:t xml:space="preserve">         C. Franchisor is sublessor of the Subject Location and cannot renew its</w:t>
        <w:br/>
        <w:t>lease on terms deemed reasonable by Franchisor; or</w:t>
        <w:br/>
        <w:br/>
        <w:t xml:space="preserve">         D.  Franchisee  does not, prior to the  commencement  of said Extension</w:t>
        <w:br/>
        <w:t>Term,  make, at Franchisee's  own expense,  such capital  expenditures as may be</w:t>
        <w:br/>
        <w:t>required  by  Franchisor  to  renovate  and  modernize  the  Subject   Location,</w:t>
        <w:br/>
        <w:t>including,   but  not  limited  to,  signs,  point  of  sale/computerized   cash</w:t>
        <w:br/>
        <w:t>register(s),  equipment  and leasehold  improvements,  so as-to reflect the then</w:t>
        <w:br/>
        <w:t>current  operating  systems  and  image  of other  The  Great  American  BackRub</w:t>
        <w:br/>
        <w:t>locations; or</w:t>
        <w:br/>
        <w:br/>
        <w:t xml:space="preserve">         E. Franchisee does not pay to Franchisor, contemporaneously with giving</w:t>
        <w:br/>
        <w:t>the Extension Notice, the renewal fee specified in Section 4.08 hereof.</w:t>
        <w:br/>
        <w:br/>
        <w:t xml:space="preserve">         SECTION  3.04. In the event  Franchisee  exercises his option to extend</w:t>
        <w:br/>
        <w:t>the Initial Term  pursuant to the terms of Sections  3.02 and 3.03  hereof,  the</w:t>
        <w:br/>
        <w:t>Franchisee  (and the owners of Franchisee,  if Franchisee is a corporation)  and</w:t>
        <w:br/>
        <w:t>Franchisor  shall execute the then current form of Franchise  Agreement and such</w:t>
        <w:br/>
        <w:t>ancillary  agreements as are then customarily used by Franchisor in the grant of</w:t>
        <w:br/>
        <w:t>franchises for the ownership and operation of The Great American</w:t>
        <w:br/>
        <w:br/>
        <w:t xml:space="preserve">                                       -5-</w:t>
        <w:br/>
        <w:br/>
        <w:br/>
        <w:br/>
        <w:t>BackRubs,  but which  shall  provide for the same  royalties  and other fees and</w:t>
        <w:br/>
        <w:t>contributions  as required in this  Agreement.  In addition,  Franchisee and its</w:t>
        <w:br/>
        <w:t>owners shall execute  general  releases,  in form and substance  satisfactory to</w:t>
        <w:br/>
        <w:t>Franchisor,  of any and  all  claims  against  Franchisor  and  its  affiliates,</w:t>
        <w:br/>
        <w:t>officers, directors,  employees and agents. Failure by Franchisee and its owners</w:t>
        <w:br/>
        <w:t>to sign such  agreement(s)  and releases  within thirty (30) days after delivery</w:t>
        <w:br/>
        <w:t>thereof to Franchisee shall be deemed an election by Franchisee not to renew the</w:t>
        <w:br/>
        <w:t>Franchise.</w:t>
        <w:br/>
        <w:br/>
        <w:t xml:space="preserve">         SECTION 3.05.  The franchise  herein granted is for the Initial Term of</w:t>
        <w:br/>
        <w:t>five (5) years and,  at the option of  Franchisee,  the five (5) year  Extension</w:t>
        <w:br/>
        <w:t>Term described above. Franchisor may offer to Franchisee an option to extend the</w:t>
        <w:br/>
        <w:t>term of the franchise  herein granted for an additional term, in addition to the</w:t>
        <w:br/>
        <w:t>Extension  Term,  of not  less  than  five (5) nor  more  than  ten (10)  years,</w:t>
        <w:br/>
        <w:t>commencing upon the expiration of the Extension Term.  Franchisor's  decision to</w:t>
        <w:br/>
        <w:t>offer, or not offer,  said option to Franchisee shall be based upon Franchisor's</w:t>
        <w:br/>
        <w:t>analysis  of  Franchisee's  past  performance  and the future  potential  of the</w:t>
        <w:br/>
        <w:t>Subject  Location.  Franchisor shall not  unreasonably  withhold the offering of</w:t>
        <w:br/>
        <w:t>said option.</w:t>
        <w:br/>
        <w:br/>
        <w:t xml:space="preserve">         Franchisor's  decision to offer,  or not offer,  said  option  shall be</w:t>
        <w:br/>
        <w:t>based upon all information available to Franchisor,  including,  but not limited</w:t>
        <w:br/>
        <w:t>to, the operating history of the franchise, the quality of operations, the level</w:t>
        <w:br/>
        <w:t>of  Franchisee's  involvement in the  management of the franchise,  Franchisee's</w:t>
        <w:br/>
        <w:t>operational proficiency and commitment to operational  excellence,  Franchisee's</w:t>
        <w:br/>
        <w:t>participation  and cooperation  with other  franchisees and programs  adopted by</w:t>
        <w:br/>
        <w:t>other franchisees,  Franchisee's  proficiency and commitment with respect to the</w:t>
        <w:br/>
        <w:t>marketing of the franchise, Franchisee's efforts to develop effective management</w:t>
        <w:br/>
        <w:t>personnel, the physical condition of the Subject Location,  Franchisee's history</w:t>
        <w:br/>
        <w:t>of maintenance and capital  improvements  with respect to the Subject  Location,</w:t>
        <w:br/>
        <w:t>Franchisee's participation in conventions and optional training programs offered</w:t>
        <w:br/>
        <w:t>by Franchisor,  Franchisee's  payment history to Franchisor and vendors, and the</w:t>
        <w:br/>
        <w:t>overall financial condition of Franchisee.</w:t>
        <w:br/>
        <w:br/>
        <w:t xml:space="preserve">         Franchisor shall notify  Franchisee of Franchisor's  decision to offer,</w:t>
        <w:br/>
        <w:t>or not offer, said additional term in writing not less than eighteen (18) months</w:t>
        <w:br/>
        <w:t>prior to the  expiration  of the  Extension  Term.  Said  offer to extend may be</w:t>
        <w:br/>
        <w:t>conditional and subject to Franchisee  complying with specified conditions prior</w:t>
        <w:br/>
        <w:t>to the  effective  date of said  option  term.  In the event  that said offer to</w:t>
        <w:br/>
        <w:t>extend the term hereof is subject to specified conditions, Franchisee shall have</w:t>
        <w:br/>
        <w:t>a period of thirty (30) days  within  which to notify  Franchisor  in writing of</w:t>
        <w:br/>
        <w:t>Franchisee's acceptance, or rejection, of said conditions.</w:t>
        <w:br/>
        <w:br/>
        <w:t xml:space="preserve">         In the event that Franchisor does offer  Franchisee an option to extend</w:t>
        <w:br/>
        <w:t>the term of the franchise,  Franchisee  shall be required to pay to Franchisor a</w:t>
        <w:br/>
        <w:t>renewal fee  pursuant to the terms of Section  4.08 hereof and shall be required</w:t>
        <w:br/>
        <w:t>to execute and be bound by the then current form of franchise  agreement used by</w:t>
        <w:br/>
        <w:t>Franchisor  in the grant of The Great  American  BackRub  franchises,  but which</w:t>
        <w:br/>
        <w:t>shall  provide  for the same  royalties  and  other  fees and  contributions  as</w:t>
        <w:br/>
        <w:t>required in this Agreement.</w:t>
        <w:br/>
        <w:br/>
        <w:t xml:space="preserve">                                       -6-</w:t>
        <w:br/>
        <w:br/>
        <w:br/>
        <w:br/>
        <w:t xml:space="preserve">         In the event that  Franchisor  notifies  Franchisee that Franchisor has</w:t>
        <w:br/>
        <w:t>elected not to offer  Franchisee  an option to extended the term  hereof,  or if</w:t>
        <w:br/>
        <w:t>Franchisee  elects not to comply with the conditions  set forth in  Franchisor's</w:t>
        <w:br/>
        <w:t>offer of said  option,  Franchisee  shall  have the right to sell the  franchise</w:t>
        <w:br/>
        <w:t>herein  granted  pursuant  to the  terms  and  conditions  of  Article 9 hereof,</w:t>
        <w:br/>
        <w:t>including,  but not limited to, the  provisions  of Section  9.06.  In addition,</w:t>
        <w:br/>
        <w:t>notwithstanding any provisions of Article 9 to the contrary, said buyer shall be</w:t>
        <w:br/>
        <w:t>required to sign and be bound by the then current  form of  franchise  agreement</w:t>
        <w:br/>
        <w:t>used by Franchisor in the grant of a The Great American BackRub franchise.</w:t>
        <w:br/>
        <w:br/>
        <w:t xml:space="preserve">                                      FEES</w:t>
        <w:br/>
        <w:t xml:space="preserve">                                    ARTICLE 4</w:t>
        <w:br/>
        <w:br/>
        <w:t xml:space="preserve">         SECTION   4.01.   Franchisee   shall   pay   Franchisor   an   initial,</w:t>
        <w:br/>
        <w:t>non-recurring,  non-refundable  (except as provided  in Sections  4.02 and 13.01</w:t>
        <w:br/>
        <w:t>hereof)  franchise  fee of  Twelve  Thousand  Five  Hundred  Dollars  ($12,500).</w:t>
        <w:br/>
        <w:t>Provided,  however,  if  Franchisee  has  executed  an "Option  Agreement"  with</w:t>
        <w:br/>
        <w:t>Franchisor and Franchisee has complied with all terms thereof,  Franchisee shall</w:t>
        <w:br/>
        <w:t>be given a credit for all  amounts  paid to  Franchisor  pursuant to said Option</w:t>
        <w:br/>
        <w:t>Agreement.  Said  franchise fee shall be payable upon the execution and delivery</w:t>
        <w:br/>
        <w:t>of this  Agreement.  Except as provided in Sections 4.02 and 13.01  hereof,  the</w:t>
        <w:br/>
        <w:t>initial  franchise  fee shall be deemed  fully  earned  by  Franchisor  upon the</w:t>
        <w:br/>
        <w:t>execution  and  delivery  of this  Agreement  and full  payment of said  initial</w:t>
        <w:br/>
        <w:t>franchise  fee shall be in  addition  to the  monthly  royalty  fees  payable to</w:t>
        <w:br/>
        <w:t>Franchisor  by  Franchisee  pursuant  to  Section  4.05  hereof  and shall be in</w:t>
        <w:br/>
        <w:t>addition  to any and all  other  sums  required  to be  paid  to  Franchisor  by</w:t>
        <w:br/>
        <w:t>Franchisee pursuant to any other term or provision of this Agreement whether for</w:t>
        <w:br/>
        <w:t>advertising  contributions,  training  fees, or for any other reason or purpose.</w:t>
        <w:br/>
        <w:t>Except as provided in Sections 4.02 and 13.01 hereof, said initial franchise fee</w:t>
        <w:br/>
        <w:t>is not  refundable  under any  circumstances,  in full or in part  including any</w:t>
        <w:br/>
        <w:t>termination  of this  Agreement  nor at any  other  time  nor  under  any  other</w:t>
        <w:br/>
        <w:t>circumstances whatsoever.</w:t>
        <w:br/>
        <w:br/>
        <w:t xml:space="preserve">         SECTION 4.02. Franchisee agrees that if Franchisor determines, pursuant</w:t>
        <w:br/>
        <w:t>to the terms of  Section  6.03  hereof,  that  Franchisee  has not  successfully</w:t>
        <w:br/>
        <w:t>completed  Franchisor's  initial  training course relating to the operation of a</w:t>
        <w:br/>
        <w:t>The Great American BackRub franchise,  Franchisor shall return to Franchisee the</w:t>
        <w:br/>
        <w:t>initial franchise fee paid to Franchisor by Franchisee  pursuant to Section 4.01</w:t>
        <w:br/>
        <w:t>hereof  and this  Agreement  shall  be  deemed  to be null and void and  without</w:t>
        <w:br/>
        <w:t>further effect.</w:t>
        <w:br/>
        <w:br/>
        <w:t xml:space="preserve">         SECTION  4.03.  Upon  the  request  of  Franchisee,  any  sums  paid to</w:t>
        <w:br/>
        <w:t>Franchisor  pursuant to Section 4.01 hereof  shall be  deposited  with an escrow</w:t>
        <w:br/>
        <w:t>agent,  mutually acceptable to both parties,  who shall hold said sums until the</w:t>
        <w:br/>
        <w:t>earlier of (1) notification from Franchisor that Franchisee did not successfully</w:t>
        <w:br/>
        <w:t>completed  the initial  training  course as  specified in Section 6.03 hereof in</w:t>
        <w:br/>
        <w:t>which event said  deposited sum shall be paid to  Franchisee,  or (2) Franchisee</w:t>
        <w:br/>
        <w:t>has commenced  operation of the franchise at the Subject Location in which event</w:t>
        <w:br/>
        <w:t>said deposited sum shall be paid to Franchisor.  Any costs  associated with said</w:t>
        <w:br/>
        <w:t>escrow shall</w:t>
        <w:br/>
        <w:br/>
        <w:t xml:space="preserve">                                       -7-</w:t>
        <w:br/>
        <w:br/>
        <w:br/>
        <w:br/>
        <w:t>be paid by  Franchisee  and all interest,  if any,  earned on said deposit while</w:t>
        <w:br/>
        <w:t>held in said  escrow  agent  shall  inure to the party to whom said  deposit  is</w:t>
        <w:br/>
        <w:t>ultimately paid.</w:t>
        <w:br/>
        <w:br/>
        <w:t xml:space="preserve">         SECTION  4.04.  A  Franchisee  who  has  not  previously  attended  and</w:t>
        <w:br/>
        <w:t>successfully completed Franchisor's initial franchisee training course shall pay</w:t>
        <w:br/>
        <w:t>to Franchisor a non-refundable fee of Two Thousand Five Hundred Dollars ($2,500)</w:t>
        <w:br/>
        <w:t>for Franchisee's  attendance at Franchisor's initial training course relating to</w:t>
        <w:br/>
        <w:t>the  operation  of a The Great  American  BackRub  franchise.  Said fee shall be</w:t>
        <w:br/>
        <w:t>subject to all of the terms and  conditions  of Section  6.03  hereof.  Said sum</w:t>
        <w:br/>
        <w:t>shall be paid to Franchisor upon execution and delivery of this Agreement.</w:t>
        <w:br/>
        <w:br/>
        <w:t xml:space="preserve">         SECTION 4.05.  In addition to the initial  payment set forth in Section</w:t>
        <w:br/>
        <w:t>4.01 hereof,  Franchisee agrees to pay to Franchisor a monthly royalty fee equal</w:t>
        <w:br/>
        <w:t>to Six Percent  (6%) of  Franchisee's  gross  monthly  revenues (as said term is</w:t>
        <w:br/>
        <w:t>hereinafter  defined) derived from the operation of the franchise for each month</w:t>
        <w:br/>
        <w:t>or any portion thereof during the term of this Agreement. Said fee shall be paid</w:t>
        <w:br/>
        <w:t>on or before  the tenth  (10th)  day of each month and shall be based upon gross</w:t>
        <w:br/>
        <w:t>revenues for the preceding  calendar month.  Along with said payment  Franchisee</w:t>
        <w:br/>
        <w:t>shall furnish  Franchisor  with written reports on forms specified by Franchisor</w:t>
        <w:br/>
        <w:t>for this purpose  signed by Franchisee  stating gross revenues for the preceding</w:t>
        <w:br/>
        <w:t>calendar month as designated and classified on Franchisor's  forms. In addition,</w:t>
        <w:br/>
        <w:t>provided said function is an available feature of any computerized point of sale</w:t>
        <w:br/>
        <w:t>or accounting system specified by Franchisor,  Franchisor may require Franchisee</w:t>
        <w:br/>
        <w:t>to electronically transfer said information or data to Franchisor.</w:t>
        <w:br/>
        <w:br/>
        <w:t xml:space="preserve">         SECTION 4.06. In addition to any other payment herein required,  at any</w:t>
        <w:br/>
        <w:t>time  during  the  initial  term of this  Agreement,  or any  extension  hereof,</w:t>
        <w:br/>
        <w:t>Franchisor may establish an Advertising  Fund. In such event,  Franchisor  shall</w:t>
        <w:br/>
        <w:t>give Franchisee written notice of the establishment of said Advertising Fund not</w:t>
        <w:br/>
        <w:t>less than  thirty (30) days prior to any date that  payment to said  Advertising</w:t>
        <w:br/>
        <w:t>Fund  shall  be  payable  pursuant  to  this  Agreement.  In the  event  that an</w:t>
        <w:br/>
        <w:t>Advertising  fund is  established,  Franchisee  shall pay to  Franchisor,  as an</w:t>
        <w:br/>
        <w:t>advertising and sales promotion fee, an amount equal to the GREATER of (i) Three</w:t>
        <w:br/>
        <w:t>Percent (3%) of Franchisee's gross monthly revenues, as said term is hereinafter</w:t>
        <w:br/>
        <w:t>defined,  for  each  month  (or any  portion  thereof)  during  the term of this</w:t>
        <w:br/>
        <w:t>Agreement, or (ii) Five Hundred Dollars ($500.00). Said fee shall be paid in the</w:t>
        <w:br/>
        <w:t>same manner as the monthly royalty fee specified in Section 4.05 hereof.</w:t>
        <w:br/>
        <w:br/>
        <w:t xml:space="preserve">         Franchisor  shall  retain  said  sums in a  properly  segregated  fund.</w:t>
        <w:br/>
        <w:t>Franchisor  shall supply  Franchisee with a semi-annual  statement for said fund</w:t>
        <w:br/>
        <w:t>indicating  the gross amount of advertising  and sales  promotion fees collected</w:t>
        <w:br/>
        <w:t>from all  franchisees,  the total  amount  expended  for  advertising  and sales</w:t>
        <w:br/>
        <w:t>promotion,  and the balance of said fund.  Franchisor shall have  responsibility</w:t>
        <w:br/>
        <w:t>for  disbursement  of  said  funds.  Provided,   however,  that  not  less  than</w:t>
        <w:br/>
        <w:t>seventy-five  percent  (75%) of said  fees  shall be used  for  advertising  and</w:t>
        <w:br/>
        <w:t>promotions  in the general  geographic  area of the  respective  Great  American</w:t>
        <w:br/>
        <w:t>BackRub stores which  generated  said fees.  The manner,  media and cost of such</w:t>
        <w:br/>
        <w:t>advertising or promotion shall be decided by Franchisor at its sole discretion.</w:t>
        <w:br/>
        <w:br/>
        <w:t xml:space="preserve">                                       -8-</w:t>
        <w:br/>
        <w:br/>
        <w:br/>
        <w:t xml:space="preserve">         SECTION 4.07. The term "gross monthly revenues" is defined as the total</w:t>
        <w:br/>
        <w:t>gross revenue derived by Franchisee in accordance with such accounting practices</w:t>
        <w:br/>
        <w:t>and procedures as shall be determined and required by Franchisor with respect to</w:t>
        <w:br/>
        <w:t>the  operations  of the  franchise,  whether from sales for cash or credit,  and</w:t>
        <w:br/>
        <w:t>without regard to the source of payment  thereof or the collection  thereof,  or</w:t>
        <w:br/>
        <w:t>the cost of  collection,  including  therein  the sales of all  merchandise  and</w:t>
        <w:br/>
        <w:t>services,  but exclusive of all sales taxes, use taxes,  gross receipt taxes and</w:t>
        <w:br/>
        <w:t>other similar taxes added to the sales price and collected  from the customer by</w:t>
        <w:br/>
        <w:t>Franchisee,  and less any bona fide refunds.  The term "sales of all merchandise</w:t>
        <w:br/>
        <w:t>and services" shall be determined and construed in its most comprehensive sense.</w:t>
        <w:br/>
        <w:br/>
        <w:t xml:space="preserve">         SECTION 4.08.  In the event  Franchisee  should  exercise its option to</w:t>
        <w:br/>
        <w:t>extend the Initial Term of the franchise and license herein granted  pursuant to</w:t>
        <w:br/>
        <w:t>the terms and conditions of Sections 3.02, 3.03 and 3.04 hereof, Franchise shall</w:t>
        <w:br/>
        <w:t>pay to Franchisor a renewal fee of Five Thousand Dollars ($5,000).</w:t>
        <w:br/>
        <w:br/>
        <w:t xml:space="preserve">         SECTION 4.09. All royalty and service fees, advertising  contributions,</w:t>
        <w:br/>
        <w:t>amounts due for purchases by Franchisee  from  Franchisor or its  affiliates and</w:t>
        <w:br/>
        <w:t>other amounts which  Franchisee owes to Franchisor or its affiliates  shall bear</w:t>
        <w:br/>
        <w:t>interest  after due date at the lesser of (i) eighteen  percent (18%) per annum,</w:t>
        <w:br/>
        <w:t>or (ii) the highest  applicable  legal rate for open account  business credit in</w:t>
        <w:br/>
        <w:t>the state in which the Subject Location is located. Franchisee acknowledges that</w:t>
        <w:br/>
        <w:t>this provision of this Agreement shall not constitute  Franchisor's agreement to</w:t>
        <w:br/>
        <w:t>accept such payments  after same are due or a commitment by Franchisor to extend</w:t>
        <w:br/>
        <w:t>credit to, or otherwise finance Franchisee's  operation of, the franchise herein</w:t>
        <w:br/>
        <w:t>granted.  Further,  Franchisee  acknowledges that his failure to pay all amounts</w:t>
        <w:br/>
        <w:t>when due shall constitute grounds for termination of this Agreement, as provided</w:t>
        <w:br/>
        <w:t>in Article 12, notwithstanding the provisions of this Section 4.09.</w:t>
        <w:br/>
        <w:br/>
        <w:t xml:space="preserve">         SECTION 4.10.  Franchisee  agrees to execute and deliver to Franchisor,</w:t>
        <w:br/>
        <w:t>within ten (10) days of receipt of Franchisor's written request, the appropriate</w:t>
        <w:br/>
        <w:t>preauthorized  check and  electronic  funds  transfer  forms  from  Franchisee's</w:t>
        <w:br/>
        <w:t>checking account so that Franchisor will be able to  electronically  deposit any</w:t>
        <w:br/>
        <w:t>fees payable to Franchisor under the term of this Agreement on a timely basis.</w:t>
        <w:br/>
        <w:br/>
        <w:t xml:space="preserve">                        LEASEHOLD RIGHTS AND OBLIGATIONS</w:t>
        <w:br/>
        <w:t xml:space="preserve">                                    ARTICLE 5</w:t>
        <w:br/>
        <w:br/>
        <w:t xml:space="preserve">         SECTION 5.01.  Franchisee  shall  lease/sublease  the Subject  Location</w:t>
        <w:br/>
        <w:t>under the terms and conditions of that certain lease/sublease agreement dated as</w:t>
        <w:br/>
        <w:t>of the date of this Agreement.</w:t>
        <w:br/>
        <w:br/>
        <w:t xml:space="preserve">         SECTION 5.02. Franchisee,  at Franchisee's sole expense, shall add such</w:t>
        <w:br/>
        <w:t>leasehold improvements to the Subject Location as may be required by Franchisor.</w:t>
        <w:br/>
        <w:t>Said  leasehold  improvements  shall be constructed  in strict  conformity  with</w:t>
        <w:br/>
        <w:t>designs, plans and specifications approved in writing by Franchisor prior to the</w:t>
        <w:br/>
        <w:t>commencement of any  construction.  Franchisee,  at  Franchisee's  sole expense,</w:t>
        <w:br/>
        <w:t>shall equip and furnish the Subject Location with</w:t>
        <w:br/>
        <w:br/>
        <w:t xml:space="preserve">                                       -9-</w:t>
        <w:br/>
        <w:br/>
        <w:br/>
        <w:br/>
        <w:t>such  equipment,  furniture,  fixtures and signs as  Franchisor  may  reasonably</w:t>
        <w:br/>
        <w:t>require  in order to  ensure a  uniform  appearance  of all The  Great  American</w:t>
        <w:br/>
        <w:t>BackRub  locations.  Unless agreed to in a writing  executed by Franchisor,  all</w:t>
        <w:br/>
        <w:t>such  improvements  and  furnishings  shall be completed  within sixty (60) days</w:t>
        <w:br/>
        <w:t>after the execution of this Agreement.</w:t>
        <w:br/>
        <w:br/>
        <w:t xml:space="preserve">         SECTION 5.03. Franchisee agrees to comply with all terms and conditions</w:t>
        <w:br/>
        <w:t>of the  lease/sublease  referred to in Section 5.01 hereof.  Upon receipt of any</w:t>
        <w:br/>
        <w:t>notice of  default  or breach  of the terms of said  lease/sublease,  Franchisee</w:t>
        <w:br/>
        <w:t>agrees to forthwith take all reasonable  steps necessary to cure said default or</w:t>
        <w:br/>
        <w:t>breach.  In the event  Franchisee does not forthwith act to cure said default or</w:t>
        <w:br/>
        <w:t>breach,  Franchisor,  or its agents or employees,  may, in addition to any other</w:t>
        <w:br/>
        <w:t>remedy available to Franchisor under the terms and conditions of this Agreement,</w:t>
        <w:br/>
        <w:t>and with impunity,  take all  reasonable  steps  including,  but not limited to,</w:t>
        <w:br/>
        <w:t>entering  the Subject  Location  for the  purpose of  operating  the  franchise,</w:t>
        <w:br/>
        <w:t>necessary to cure said default or breach. Franchisee shall immediately reimburse</w:t>
        <w:br/>
        <w:t>Franchisor for any costs incurred by Franchisor  incidental to Franchisor's cure</w:t>
        <w:br/>
        <w:t>of said default or breach.</w:t>
        <w:br/>
        <w:br/>
        <w:t xml:space="preserve">         SECTION  5.04.   Franchisee   agrees  to  maintain  all   improvements,</w:t>
        <w:br/>
        <w:t>furniture,  fixtures and equipment  located in the Subject  Location in good and</w:t>
        <w:br/>
        <w:t>safe working order and to replace (at Franchisee's expense) all worn, damaged or</w:t>
        <w:br/>
        <w:t>unsafe  improvements,  furniture,  fixtures and equipment  with new  replacement</w:t>
        <w:br/>
        <w:t>items of equal or better quality which shall conform in appearance and design to</w:t>
        <w:br/>
        <w:t>the then current plans and specifications of Franchisor. In addition, Franchisor</w:t>
        <w:br/>
        <w:t>may from time to time require Franchisee to modify the appearance of the Subject</w:t>
        <w:br/>
        <w:t>Location to conform to the current  design and appearance  standards  adopted by</w:t>
        <w:br/>
        <w:t>Franchisor.  Franchisee  shall,  within a  reasonable  time  after  notice  from</w:t>
        <w:br/>
        <w:t>Franchisor  of such  standards,  take all steps,  including  remodeling or other</w:t>
        <w:br/>
        <w:t>substantial  changes,  necessary to comply with said  standards at  Franchisee's</w:t>
        <w:br/>
        <w:t>cost. In all events,  Franchisee  shall  install and use only such  furnishings,</w:t>
        <w:br/>
        <w:t>fixtures and  equipment as shall  conform to  specifications  of design,  color,</w:t>
        <w:br/>
        <w:t>quality,   performance  and  utility   designated  or  approved  in  writing  by</w:t>
        <w:br/>
        <w:t>Franchisor.</w:t>
        <w:br/>
        <w:br/>
        <w:t xml:space="preserve">         SECTION 5.05. Franchisee shall, at Franchisee's  expense,  maintain the</w:t>
        <w:br/>
        <w:t>interior and exterior of the Subject  Location in a clean,  orderly,  safe,  and</w:t>
        <w:br/>
        <w:t>sanitary condition satisfactory to Franchisor and shall make such repairs as are</w:t>
        <w:br/>
        <w:t>necessary  to  maintain  an  aesthetically  pleasing  appearance.  All  repairs,</w:t>
        <w:br/>
        <w:t>modifications,  and remodeling of the Subject  Location shall be made only after</w:t>
        <w:br/>
        <w:t>Franchisee has received the prior written consent of Franchisor.</w:t>
        <w:br/>
        <w:br/>
        <w:t xml:space="preserve">         SECTION  5.06.  Franchisee  agrees  to  indemnify,   defend,  and  hold</w:t>
        <w:br/>
        <w:t>Franchisor harmless from any claim, action, proceeding or demand arising from or</w:t>
        <w:br/>
        <w:t>pertaining to Franchisee's  improvements  to, or  modifications  of, the Subject</w:t>
        <w:br/>
        <w:t>Location.</w:t>
        <w:br/>
        <w:br/>
        <w:t xml:space="preserve">         SECTION 5.07.  Franchisee shall not install or use any sign, whether on</w:t>
        <w:br/>
        <w:t>the exterior or in the interior of the Subject Location,  which has not received</w:t>
        <w:br/>
        <w:t>the prior written  approval of Franchisor.  As used herein the term "sign" shall</w:t>
        <w:br/>
        <w:t>be  interpreted  in its broadest  sense and shall include all  displays,  cards,</w:t>
        <w:br/>
        <w:t>window advertising and promotional material.</w:t>
        <w:br/>
        <w:br/>
        <w:t xml:space="preserve">                                      -10-</w:t>
        <w:br/>
        <w:br/>
        <w:br/>
        <w:br/>
        <w:t xml:space="preserve">         SECTION 5.08. Franchisor shall have the right to place in a conspicuous</w:t>
        <w:br/>
        <w:t>location in the Subject  Location a sign of reasonable  proportions,  along with</w:t>
        <w:br/>
        <w:t>written material,  which shall advise the public that Franchisee's business is a</w:t>
        <w:br/>
        <w:t>franchise,  provide  information  to prospective  franchisees,  and a method for</w:t>
        <w:br/>
        <w:t>prospective franchisee to contact Franchisor.</w:t>
        <w:br/>
        <w:br/>
        <w:t xml:space="preserve">         SECTION 5.09. If Franchisee should fail to comply with any of the terms</w:t>
        <w:br/>
        <w:t>and  conditions of this Article 5, in addition to any other relief  available to</w:t>
        <w:br/>
        <w:t>Franchisor,   Franchisor  or  any  persons  authorized  by  Franchisor,  without</w:t>
        <w:br/>
        <w:t>liability  to  Franchisee,  shall  have the  right,  in  addition  to any rights</w:t>
        <w:br/>
        <w:t>Franchisor  may have  under  the  lease/sublease,  to enter at any time upon the</w:t>
        <w:br/>
        <w:t>Subject  Location and perform any act deemed  necessary by  Franchisor to remedy</w:t>
        <w:br/>
        <w:t>such failure and Franchisee shall immediately reimburse Franchisor for any costs</w:t>
        <w:br/>
        <w:t>incurred by Franchisor incidental thereto.</w:t>
        <w:br/>
        <w:br/>
        <w:t xml:space="preserve">                                    TRAINING</w:t>
        <w:br/>
        <w:t xml:space="preserve">                                    ARTICLE 6</w:t>
        <w:br/>
        <w:br/>
        <w:t xml:space="preserve">         SECTION   6.01.   Franchisor   shall  make   available  to   Franchisee</w:t>
        <w:br/>
        <w:t>Franchisor's customary initial training course concerning the operation of a The</w:t>
        <w:br/>
        <w:t>Great American BackRub  location.  Prior to the opening of the Subject Location,</w:t>
        <w:br/>
        <w:t>and as a condition precedent to Franchisee's rights hereunder,  Franchisee shall</w:t>
        <w:br/>
        <w:t>attend and complete said course to the satisfaction of Franchisor.</w:t>
        <w:br/>
        <w:br/>
        <w:t xml:space="preserve">         SECTION  6.02.  Franchisee  shall be  entitled  to have one  additional</w:t>
        <w:br/>
        <w:t>person attend Franchisor's customary initial training course,  provided however,</w:t>
        <w:br/>
        <w:t>said  additional  person shall attend said  training  course at the same time as</w:t>
        <w:br/>
        <w:t>Franchisee.  There  shall  be no  additional  training  fee  for  said  person's</w:t>
        <w:br/>
        <w:t>concurrent attendance at said training course.</w:t>
        <w:br/>
        <w:br/>
        <w:t xml:space="preserve">         SECTION 6.03. As provided in Section 4.04 hereof,  Franchisee shall pay</w:t>
        <w:br/>
        <w:t>to  Franchisor  the  sum  of  Two  Thousand  Five  Hundred  Dollars  ($2,500.00)</w:t>
        <w:br/>
        <w:t>representing a non-refundable  fee for  Franchisee's  attendance at said initial</w:t>
        <w:br/>
        <w:t>training course.  Franchisee  acknowledges that in the event Franchisee does not</w:t>
        <w:br/>
        <w:t>complete said training course to the  satisfaction of Franchisor,  no portion of</w:t>
        <w:br/>
        <w:t>said fee shall be returned to Franchisee. NOTWITHSTANDING ANY CONTRARY PROVISION</w:t>
        <w:br/>
        <w:t>IN  THIS  AGREEMENT,   THE  DETERMINATION  OF  WHETHER  OR  NOT  FRANCHISEE  HAS</w:t>
        <w:br/>
        <w:t>SUCCESSFULLY  COMPLETED SAID INITIAL  TRAINING  COURSE SHALL BE MADE AT THE SOLE</w:t>
        <w:br/>
        <w:t>DISCRETION OF FRANCHISOR.</w:t>
        <w:br/>
        <w:br/>
        <w:t xml:space="preserve">         SECTION 6.04. In the event  Franchisor  determines  that Franchisee has</w:t>
        <w:br/>
        <w:t>not  successfully  completed  Franchisor's  initial  training course pursuant to</w:t>
        <w:br/>
        <w:t>Section 6.03 hereof, such decision shall render this Agreement null and void and</w:t>
        <w:br/>
        <w:t>without further effect,.</w:t>
        <w:br/>
        <w:br/>
        <w:t xml:space="preserve">         SECTION  6.05.  All new  employees of  Franchisee  shall be required to</w:t>
        <w:br/>
        <w:t>attend  an  initial  training  course  conducted  by  Franchisor  at a  location</w:t>
        <w:br/>
        <w:t>designated by Franchisor, at the</w:t>
        <w:br/>
        <w:br/>
        <w:t xml:space="preserve">                                      -11-</w:t>
        <w:br/>
        <w:br/>
        <w:br/>
        <w:br/>
        <w:t>option of Franchisor,  by Franchisee using personnel and curriculum  approved by</w:t>
        <w:br/>
        <w:t>Franchisor. No person shall provide any services in the Subject Location who has</w:t>
        <w:br/>
        <w:t>not completed said training course to the satisfaction of Franchisor. Franchisee</w:t>
        <w:br/>
        <w:t>shall be  responsible  for all  salaries and wages,  if any, due said  employees</w:t>
        <w:br/>
        <w:t>during said training  course.  Franchisee  shall pay Franchisor a basic training</w:t>
        <w:br/>
        <w:t>fee for each  employee who  participates  in said training  course.  The current</w:t>
        <w:br/>
        <w:t>amount of said fee is set forth in Franchisor's Uniform Offering Circular.  Said</w:t>
        <w:br/>
        <w:t>fee may increase during the term of this Agreement.</w:t>
        <w:br/>
        <w:br/>
        <w:t xml:space="preserve">         SECTION 6.06.  Franchisor  shall have the right to require  Franchisee,</w:t>
        <w:br/>
        <w:t>and any employee of Franchisee,  to attend, and successfully complete,  advanced</w:t>
        <w:br/>
        <w:t>training courses related to the operations and services of the Subject Location.</w:t>
        <w:br/>
        <w:t>Franchisee shall not be required to attend more than one (1) such training class</w:t>
        <w:br/>
        <w:t>per  calendar  year.  Franchisee  shall be  responsible  for all  wages  due any</w:t>
        <w:br/>
        <w:t>employees  during  said  training  and all  additional  costs  incurred  by said</w:t>
        <w:br/>
        <w:t>employee.   Franchisee  shall  pay  Franchisor  a  fee  for  each  employee  who</w:t>
        <w:br/>
        <w:t>participates in any such training course.  The current amount of said fee is set</w:t>
        <w:br/>
        <w:t>forth in Franchisor's  Uniform Offering  Circular.  Said fee may increase during</w:t>
        <w:br/>
        <w:t>the term of this Agreement. Franchisor shall not charge any fee for Franchisee's</w:t>
        <w:br/>
        <w:t>attendance at any such training course.</w:t>
        <w:br/>
        <w:br/>
        <w:t xml:space="preserve">         SECTION 6.07. All expenses of travel,  lodging, meals, and other living</w:t>
        <w:br/>
        <w:t>expenses,  incurred  by  Franchisee,  and/or any  employees  of  Franchisee,  in</w:t>
        <w:br/>
        <w:t>attending any initial or subsequent  training program or programs shall be borne</w:t>
        <w:br/>
        <w:t>and paid by Franchisee.</w:t>
        <w:br/>
        <w:br/>
        <w:t xml:space="preserve">                            OBLIGATIONS OF FRANCHISEE</w:t>
        <w:br/>
        <w:t xml:space="preserve">                                    ARTICLE 7</w:t>
        <w:br/>
        <w:br/>
        <w:t xml:space="preserve">         SECTION 7.01. Franchisee shall, beginning on the effective date of this</w:t>
        <w:br/>
        <w:t>Agreement  and  continuing   during  the  remaining  term  of  this   Agreement,</w:t>
        <w:br/>
        <w:t>continuously  operate a store at the Subject Location (except if prevented by an</w:t>
        <w:br/>
        <w:t>act of God or other causes beyond the control of Franchisee), using Franchisee's</w:t>
        <w:br/>
        <w:t>best efforts,  skills and diligence in the conduct  thereof,  and regulating and</w:t>
        <w:br/>
        <w:t>controlling  Franchisee's  employees  so that  said  employees  maintain  a high</w:t>
        <w:br/>
        <w:t>standard of professional competency and quality of service.</w:t>
        <w:br/>
        <w:br/>
        <w:t xml:space="preserve">         SECTION 7.02. Franchisee shall not operate, directly or indirectly, nor</w:t>
        <w:br/>
        <w:t>allow the operation  of, any other  business  within or in  connection  with the</w:t>
        <w:br/>
        <w:t>Subject Location.</w:t>
        <w:br/>
        <w:br/>
        <w:t xml:space="preserve">         SECTION 7.03.  Franchisee  shall operate the Subject Location in strict</w:t>
        <w:br/>
        <w:t>conformity  with such reasonable  standards,  specifications,  requirements  and</w:t>
        <w:br/>
        <w:t>instructions as Franchisor may hereafter adopt. Such standards,  specifications,</w:t>
        <w:br/>
        <w:t>requirements and instructions shall include but not be limited to a computerized</w:t>
        <w:br/>
        <w:t>point of sale  cash  register  and  telephone  modem  specified  by  Franchisor.</w:t>
        <w:br/>
        <w:t>Franchisee  agrees to provide  Franchisor  telephonic  access to the information</w:t>
        <w:br/>
        <w:t>stored on the point of sale  computerized cash register at such reasonable times</w:t>
        <w:br/>
        <w:t>as Franchisor shall designate. In addition, Franchisor may request Franchisee to</w:t>
        <w:br/>
        <w:t>electronically transfer information and/or data available from said computerized</w:t>
        <w:br/>
        <w:t>point of sale cash register to</w:t>
        <w:br/>
        <w:br/>
        <w:t xml:space="preserve">                                      -00-</w:t>
        <w:br/>
        <w:br/>
        <w:br/>
        <w:br/>
        <w:t>Xxxxxxxxxx.  Xxxxxxxxxx  agrees to comply with said request in a timely  manner.</w:t>
        <w:br/>
        <w:t>Franchisor  shall have the right from time to time to make  reasonable  changes,</w:t>
        <w:br/>
        <w:t>modifications,  or additions to any standards,  specifications  or  requirements</w:t>
        <w:br/>
        <w:t>whenever  Franchisor  deems that such  changes,  modifications  or additions are</w:t>
        <w:br/>
        <w:t>reasonably  necessary to improve the standards of quality,  service,  repair and</w:t>
        <w:br/>
        <w:t>maintenance of the Subject Location or to protect any xxxx,  trademark,  service</w:t>
        <w:br/>
        <w:t>xxxx or trade name of Franchisor.  Any such changes,  modifications or additions</w:t>
        <w:br/>
        <w:t>shall automatically be binding upon Franchisee upon the giving of notice of same</w:t>
        <w:br/>
        <w:t>to Franchisee by Franchisor.</w:t>
        <w:br/>
        <w:br/>
        <w:t xml:space="preserve">         SECTION 7.04.  Franchisee  agrees that no employee of Franchisee  whose</w:t>
        <w:br/>
        <w:t>professional  competency  or  quality  of  service  does not meet the  standards</w:t>
        <w:br/>
        <w:t>established by Franchisor shall be allowed to work in the Subject Location.</w:t>
        <w:br/>
        <w:br/>
        <w:t xml:space="preserve">         SECTION 7.05. Franchisee shall display and sell in the Subject Location</w:t>
        <w:br/>
        <w:t>a limited line of retail  products  approved in advance by Franchisor.  Prior to</w:t>
        <w:br/>
        <w:t>the sale of any product  Franchisee  shall  obtain  Franchisor's  prior  written</w:t>
        <w:br/>
        <w:t>consent to the sale of said product.  Any such product shall strictly conform to</w:t>
        <w:br/>
        <w:t>standards and  specifications  determined by Franchisor for products sold in The</w:t>
        <w:br/>
        <w:t>Great American BackRub locations.</w:t>
        <w:br/>
        <w:br/>
        <w:t xml:space="preserve">         SECTION 7.06.  Franchisee  shall offer all services and products  which</w:t>
        <w:br/>
        <w:t>Franchisor may uniformly  require of all The Great American BackRub  franchises.</w:t>
        <w:br/>
        <w:t>Franchisee   shall  perform  all  such  services  in  strict   conformity   with</w:t>
        <w:br/>
        <w:t>Franchisor's  standards and  specifications  and, in addition,  Franchisee shall</w:t>
        <w:br/>
        <w:t>comply with all  applicable  laws and  regulations  relating  to such  services.</w:t>
        <w:br/>
        <w:t>Franchisee shall not offer any services which have not been previously approved,</w:t>
        <w:br/>
        <w:t>in  writing,  by  Franchisor  or  which  is  prohibited  by  law  or  applicable</w:t>
        <w:br/>
        <w:t>regulation.</w:t>
        <w:br/>
        <w:br/>
        <w:t xml:space="preserve">         SECTION 7.07. All  advertising  or promotional  materials to be used by</w:t>
        <w:br/>
        <w:t>Franchisee,  including signs or displays on or in the Subject Location,  must be</w:t>
        <w:br/>
        <w:t>approved in writing by Franchisor  prior to any use thereof by Franchisee.  Said</w:t>
        <w:br/>
        <w:t>prior  approval  requirement  shall not apply to any  advertising or promotional</w:t>
        <w:br/>
        <w:t>material supplied to Franchisee by Franchisor.</w:t>
        <w:br/>
        <w:br/>
        <w:t xml:space="preserve">         SECTION 7.08. Franchisee shall conform to all Federal,  State and local</w:t>
        <w:br/>
        <w:t>health and building regulations and shall make prompt and timely payments of all</w:t>
        <w:br/>
        <w:t>taxes  related to or  arising  from  Franchisee's  operation  of the  franchise.</w:t>
        <w:br/>
        <w:t>Franchisee shall keep in force and effect all local,  State and national license</w:t>
        <w:br/>
        <w:t>which may be required for the lawful operation of the franchise.</w:t>
        <w:br/>
        <w:br/>
        <w:t xml:space="preserve">         SECTION 7.09.  Franchisee shall  immediately  notify  Franchisor of any</w:t>
        <w:br/>
        <w:t>apparent infringement of, or challenge to, Franchisee's use of any name, xxxx or</w:t>
        <w:br/>
        <w:t>logo used in connection with the franchise  herein granted,  or the claim by any</w:t>
        <w:br/>
        <w:t>person or entity of any right to any such name, xxxx or logo.  Franchisee  shall</w:t>
        <w:br/>
        <w:t>not  communicate  with any  person  other  than  Franchisor  and its  counsel in</w:t>
        <w:br/>
        <w:t>connection with any such alleged  infringement,  challenge or claim.  Franchisor</w:t>
        <w:br/>
        <w:t>shall  have sole  discretion  to take such  action  as it deems  appropriate  in</w:t>
        <w:br/>
        <w:t>connection with said alleged  infringement,  challenge or claim,  and shall have</w:t>
        <w:br/>
        <w:t>the exclusive</w:t>
        <w:br/>
        <w:br/>
        <w:t xml:space="preserve">                                      -13-</w:t>
        <w:br/>
        <w:br/>
        <w:br/>
        <w:t>right  to  control  any  litigation  or  administrative  proceedings  associated</w:t>
        <w:br/>
        <w:t>therewith.  Franchisee  agrees to execute any and all instruments and documents,</w:t>
        <w:br/>
        <w:t>render  such  assistance,  and do such  acts and  things  as may be  reasonable,</w:t>
        <w:br/>
        <w:t>necessary or advisable to protect and maintain the interest of Franchisor in any</w:t>
        <w:br/>
        <w:t>litigation  or other  proceeding,  or to  otherwise  protect  and  maintain  the</w:t>
        <w:br/>
        <w:t>interest of Franchisor in said names, marks or logos.</w:t>
        <w:br/>
        <w:br/>
        <w:t xml:space="preserve">                              ACCOUNTING PROCEDURES</w:t>
        <w:br/>
        <w:t xml:space="preserve">                                    ARTICLE 8</w:t>
        <w:br/>
        <w:br/>
        <w:t xml:space="preserve">         SECTION  8.01.  Franchisee  shall  maintain  a  bookkeeping  system  in</w:t>
        <w:br/>
        <w:t>conformity with the accounting methods  prescribed by Franchisor,  and shall use</w:t>
        <w:br/>
        <w:t>such cash registers, books of accounts, reporting systems and methods which meet</w:t>
        <w:br/>
        <w:t>the requirements of Franchisor.</w:t>
        <w:br/>
        <w:br/>
        <w:t xml:space="preserve">         SECTION 8.02. Upon the written request of Franchisor, Franchisee agrees</w:t>
        <w:br/>
        <w:t>to furnish to Franchisor copies of designated sales tax returns,  State, Federal</w:t>
        <w:br/>
        <w:t>and local payroll tax returns,  and Federal and State income tax returns  within</w:t>
        <w:br/>
        <w:t>thirty (30) days after receipt of said request.</w:t>
        <w:br/>
        <w:br/>
        <w:t xml:space="preserve">         SECTION  8.03.  Franchisee  shall  furnish  to  Franchisor  a  copy  of</w:t>
        <w:br/>
        <w:t>Franchisee's  report  of  gross  revenues,  gross  sales,  or other  data  which</w:t>
        <w:br/>
        <w:t>Franchisee  may be  required  to submit to any  lessor/sublessor  of the Subject</w:t>
        <w:br/>
        <w:t>Location within five (5) days after said reports are required to be submitted.</w:t>
        <w:br/>
        <w:br/>
        <w:t xml:space="preserve">         SECTION  8.04.  Franchisor  shall  at all  times be  entitled  to audit</w:t>
        <w:br/>
        <w:t>Franchisee's  gross  monthly  revenues  (as defined in Section  4.09  hereof) by</w:t>
        <w:br/>
        <w:t>Franchisor,  its  employees,  agents or  representatives.  Such  audit  shall be</w:t>
        <w:br/>
        <w:t>limited to the  determination  of gross monthly  revenues and shall be conducted</w:t>
        <w:br/>
        <w:t>during normal business hours and either at the Subject Location or the principal</w:t>
        <w:br/>
        <w:t>place of business of Franchisee.  Franchisee  agrees to supply Franchisor or its</w:t>
        <w:br/>
        <w:t>designated agent with all information,  data and records reasonably necessary to</w:t>
        <w:br/>
        <w:t>complete  said audit.  If it is  determined as a result of such audit that there</w:t>
        <w:br/>
        <w:t>has been a deficiency in the payments made to Franchisor,  then such  deficiency</w:t>
        <w:br/>
        <w:t>shall  become  immediately  due and payable  with  interest at the highest  rate</w:t>
        <w:br/>
        <w:t>allowable  under  applicable  State  and/or  Federal law from the date when said</w:t>
        <w:br/>
        <w:t>payments should have been made not to exceed  eighteen  percent (18%) per annum.</w:t>
        <w:br/>
        <w:t>In addition,  if any of Franchisee's  reports shall be found to have understated</w:t>
        <w:br/>
        <w:t>gross  monthly  revenue  by more  than two  percent  (2%),  in  addition  to any</w:t>
        <w:br/>
        <w:t>royalties due Franchisor,  Franchisee  shall pay all of Franchisor's  reasonable</w:t>
        <w:br/>
        <w:t>costs and expenses connected with said audit.  Further, in the event that any of</w:t>
        <w:br/>
        <w:t>said reports are found to have  understated  gross monthly revenues by more than</w:t>
        <w:br/>
        <w:t>five percent (5%),  such  understatement  shall be deemed to be a breach of this</w:t>
        <w:br/>
        <w:t>Agreement  by  Franchisee.  Any  information  gained  from such  audit  shall be</w:t>
        <w:br/>
        <w:t>confidential and shall not be disclosed except to carry out the purposes hereof.</w:t>
        <w:br/>
        <w:br/>
        <w:t xml:space="preserve">         SECTION 8.05. The term "records" as used in Section 8.04 shall include,</w:t>
        <w:br/>
        <w:t>but shall not be limited to, cash register  recordings,  purchase records,  bank</w:t>
        <w:br/>
        <w:t>statements, sales journals,</w:t>
        <w:br/>
        <w:br/>
        <w:t xml:space="preserve">                                      -14-</w:t>
        <w:br/>
        <w:br/>
        <w:br/>
        <w:br/>
        <w:t>payroll tax returns,  sales receipts,  employment records,  financial statements</w:t>
        <w:br/>
        <w:t>and other records normally maintained by such a business.</w:t>
        <w:br/>
        <w:br/>
        <w:t xml:space="preserve">                                   ASSIGNMENT</w:t>
        <w:br/>
        <w:t xml:space="preserve">                                    ARTICLE 9</w:t>
        <w:br/>
        <w:br/>
        <w:t xml:space="preserve">         SECTION 9.01. This Agreement and the franchise  granted  thereunder are</w:t>
        <w:br/>
        <w:t>fully assignable by Franchisor and shall inure to the benefit of any assignee(s)</w:t>
        <w:br/>
        <w:t>or other legal successor(s) to the interest of Franchisor  herein,  subject only</w:t>
        <w:br/>
        <w:t>to the condition that the Assignee of Franchisor  shall,  subsequent to any such</w:t>
        <w:br/>
        <w:t>assignment,  remain liable, primarily and/or secondarily, for the performance of</w:t>
        <w:br/>
        <w:t>all obligations of Franchisor under this Agreement.</w:t>
        <w:br/>
        <w:br/>
        <w:t xml:space="preserve">         SECTION 9.02.  Franchisee  understands and acknowledges that the rights</w:t>
        <w:br/>
        <w:t>and duties  created by this  Agreement  are personal to Franchisee or its owners</w:t>
        <w:br/>
        <w:t>and that Franchisor has granted the franchise in reliance upon the individual or</w:t>
        <w:br/>
        <w:t>collective character,  skill, aptitude,  business ability and financial capacity</w:t>
        <w:br/>
        <w:t>of  Franchisee or its owners.  Therefore,  except as  hereinafter  provided with</w:t>
        <w:br/>
        <w:t>respect  to an  assignment  to a  corporation,  neither  the  franchise  nor the</w:t>
        <w:br/>
        <w:t>franchised business or any interest therein nor any part or all of the ownership</w:t>
        <w:br/>
        <w:t>of  Franchisee  may  be  voluntarily,  involuntarily,  directly  or  indirectly,</w:t>
        <w:br/>
        <w:t>assigned,   sold,  subdivided,   sub  franchised  or  otherwise  transferred  by</w:t>
        <w:br/>
        <w:t>Franchisee,   or  its  owners,   including  without   limitation  by  merger  or</w:t>
        <w:br/>
        <w:t>consolidation,  or issuance of additional securities  representing  ownership in</w:t>
        <w:br/>
        <w:t>Franchisee  nor  in  the  event  of the  death  of  Franchisee  or an  owner  of</w:t>
        <w:br/>
        <w:t>Franchisee,  by  will,  declaration  of or  transfer  in  trust  or the  laws of</w:t>
        <w:br/>
        <w:t>intestate  succession without the prior written approval of Franchisor,  and any</w:t>
        <w:br/>
        <w:t>such  assignment  or transfer  without such approval  shall  constitute a breach</w:t>
        <w:br/>
        <w:t>hereof  and  conveys  no rights to or  interests  in the  franchise,  franchised</w:t>
        <w:br/>
        <w:t>business or Franchisee.</w:t>
        <w:br/>
        <w:br/>
        <w:t xml:space="preserve">         SECTION 9.03. If Franchisee or its owners are in full  compliance  with</w:t>
        <w:br/>
        <w:t>this Agreement,  Franchisor shall not  unreasonably  withhold its approval of an</w:t>
        <w:br/>
        <w:t>assignment,  provided  that the  proposed  assignee(s)  is,  in the  opinion  of</w:t>
        <w:br/>
        <w:t>Franchisor,  of good moral  character and has  sufficient  business  experience,</w:t>
        <w:br/>
        <w:t>aptitude and financial  resources to own and operate the franchised business and</w:t>
        <w:br/>
        <w:t>otherwise meets  Franchisor's  then applicable  standards for  Franchisees,  and</w:t>
        <w:br/>
        <w:t>further provided that the following conditions are met prior to, or concurrently</w:t>
        <w:br/>
        <w:t>with, the effective date of the assignment:</w:t>
        <w:br/>
        <w:br/>
        <w:t xml:space="preserve">         (1) all obligations of Franchisee and its owners incurred in connection</w:t>
        <w:br/>
        <w:t>with this Agreement have been assumed by the assignee(s);</w:t>
        <w:br/>
        <w:br/>
        <w:t xml:space="preserve">         (2)  Franchisee  shall  have  paid  such  franchise  fees,  advertising</w:t>
        <w:br/>
        <w:t>contributions,  amounts owed for purchases by Franchisee  from Franchisor or its</w:t>
        <w:br/>
        <w:t>affiliates and any other amounts owed to Franchisor or its affiliates  which are</w:t>
        <w:br/>
        <w:t>then due and unpaid;</w:t>
        <w:br/>
        <w:br/>
        <w:t xml:space="preserve">                                      -15-</w:t>
        <w:br/>
        <w:br/>
        <w:br/>
        <w:br/>
        <w:t xml:space="preserve">         (3) the  assignee(s)  completes  the training  program  required of new</w:t>
        <w:br/>
        <w:t>Franchisees  prior to the effective date of the  assignment and pays  Franchisor</w:t>
        <w:br/>
        <w:t>the sum of Two Thousand Five Hundred ($2,500.00) as a fee for said course;</w:t>
        <w:br/>
        <w:br/>
        <w:t xml:space="preserve">         (4) if required,  the owner/lessor of the Subject Location business has</w:t>
        <w:br/>
        <w:t>consented  to  Franchisee's  assignment  or  sublease  of said  premises  to the</w:t>
        <w:br/>
        <w:t>proposed assignee(s);</w:t>
        <w:br/>
        <w:br/>
        <w:t xml:space="preserve">         (5) the assignee(s)  and if a corporation or  partnership,  its owners,</w:t>
        <w:br/>
        <w:t>shall, at Franchisor's option, have executed and agreed to be bound by:</w:t>
        <w:br/>
        <w:br/>
        <w:t xml:space="preserve">             (i) a  Guaranty  agreement,  satisfactory  in form and  content  to</w:t>
        <w:br/>
        <w:t>Franchisor, whereby the assignee assumes the obligation of Franchisee under this</w:t>
        <w:br/>
        <w:t>Agreement and the sublease described in Section 5.01 hereof; and</w:t>
        <w:br/>
        <w:br/>
        <w:t xml:space="preserve">             (ii)  the  then  current  form  of  franchise  agreement  and  such</w:t>
        <w:br/>
        <w:t>ancillary  agreements as are then customarily used by Franchisor in the grant of</w:t>
        <w:br/>
        <w:t>The Great  American  BackRub  franchises,  but which shall  provide for the same</w:t>
        <w:br/>
        <w:t>royalties  and  other  franchise  fees and  advertising  contributions  required</w:t>
        <w:br/>
        <w:t>hereunder and be a term equal to the remaining term of this franchise agreement;</w:t>
        <w:br/>
        <w:br/>
        <w:t xml:space="preserve">         (6)   Franchisee   or   assignee(s)   shall  have  paid  to  Franchisor</w:t>
        <w:br/>
        <w:t>Franchisor's  standard  assignment  fee of Two  Thousand  Five  Hundred  Dollars</w:t>
        <w:br/>
        <w:t>($2,500)  to defray  expenses  incurred by  Franchisor  in  connection  with the</w:t>
        <w:br/>
        <w:t>assignment,  including, without limitation,  training of assignee(s),  legal and</w:t>
        <w:br/>
        <w:t>accounting fees,  credit and other  investigation  charges and evaluation of the</w:t>
        <w:br/>
        <w:t>assignee(s) and the terms of the assignment.</w:t>
        <w:br/>
        <w:br/>
        <w:t xml:space="preserve">         (7)  except to the extent  limited or  prohibited  by  applicable  law,</w:t>
        <w:br/>
        <w:t>Franchisee  and each of its owners if Franchisee is a corporation or partnership</w:t>
        <w:br/>
        <w:t>shall have executed a general release,  in form  satisfactory to Franchisor,  of</w:t>
        <w:br/>
        <w:t>any and all claims against  Franchisor and its affiliate,  officers,  directors,</w:t>
        <w:br/>
        <w:t>employees and agents;</w:t>
        <w:br/>
        <w:br/>
        <w:t xml:space="preserve">         (8) Franchisor shall have approved the material terms and conditions of</w:t>
        <w:br/>
        <w:t>such  assignment and shall have  determined  that the price and terms of payment</w:t>
        <w:br/>
        <w:t>are not so  burdensome  as to  adversely  affect  the future  operations  of the</w:t>
        <w:br/>
        <w:t>franchised business by the assignee(s);</w:t>
        <w:br/>
        <w:br/>
        <w:t xml:space="preserve">         (9) Franchisee and each of its owners if Franchisee is a corporation or</w:t>
        <w:br/>
        <w:t>partnership  shall  have  executed  a  non-competition   covenant  in  favor  of</w:t>
        <w:br/>
        <w:t>Franchisor and the assignee(s),  agreeing that for a period of not less than two</w:t>
        <w:br/>
        <w:t>(2) years, commencing on the effective date of the assignment,  he will not have</w:t>
        <w:br/>
        <w:t>any  direct or  indirect  interest  as an owner,  investor,  partner,  director,</w:t>
        <w:br/>
        <w:t>officer,  employee,  consultant,  representative  or  agent,  or  in  any  other</w:t>
        <w:br/>
        <w:t>capacity, in any business that (i) sells services or products  substantially the</w:t>
        <w:br/>
        <w:t>same as a The Great  American  BackRub , and (ii) which is  located or  operates</w:t>
        <w:br/>
        <w:t>within a radius of ten (10) miles of the</w:t>
        <w:br/>
        <w:br/>
        <w:t xml:space="preserve">                                      -16-</w:t>
        <w:br/>
        <w:br/>
        <w:br/>
        <w:br/>
        <w:t>Subject  Location  or  within a three  (3) mile  radius  of any  other The Great</w:t>
        <w:br/>
        <w:t>American BackRub in operation at the time of such transfer; and</w:t>
        <w:br/>
        <w:br/>
        <w:t xml:space="preserve">         (10)  Franchisee  shall have entered into an agreement with  Franchisor</w:t>
        <w:br/>
        <w:t>agreeing to subordinate to such assignee's obligations to Franchisor, including,</w:t>
        <w:br/>
        <w:t>without  limitation,  any  franchise  fees and  advertising  contributions,  any</w:t>
        <w:br/>
        <w:t>obligations  of such  assignee(s) to make  installment  payments of the purchase</w:t>
        <w:br/>
        <w:t>price to Franchisee.</w:t>
        <w:br/>
        <w:br/>
        <w:t xml:space="preserve">         (11) Adequate provisions have been made by Franchisee,  and approved by</w:t>
        <w:br/>
        <w:t>Franchisor,  to assure that assignee has the financial capability to fulfill any</w:t>
        <w:br/>
        <w:t>and all contractual  obligations to any existing  customer/patron of the Subject</w:t>
        <w:br/>
        <w:t>Location  arising  from,  or related to, any back rub services or products to be</w:t>
        <w:br/>
        <w:t>provided by Franchisee.</w:t>
        <w:br/>
        <w:br/>
        <w:t xml:space="preserve">         The  Franchisor's  consent to an assignment of any interest  subject to</w:t>
        <w:br/>
        <w:t>the  restrictions  of  Sections  9.02  and  9.03 of  this  Agreement  shall  not</w:t>
        <w:br/>
        <w:t>constitute a waiver of any claims it may have against the Franchisee,  nor shall</w:t>
        <w:br/>
        <w:t>it be deemed a waiver of Franchisor's  right to demand exact compliance with any</w:t>
        <w:br/>
        <w:t>of the terms or conditions of the franchise by the assignee.</w:t>
        <w:br/>
        <w:br/>
        <w:t xml:space="preserve">         SECTION 9.04.  Within sixty (60) days from the date of this  Agreement,</w:t>
        <w:br/>
        <w:t>the franchise and the assets and  liabilities of the franchised  business may be</w:t>
        <w:br/>
        <w:t>assigned to a newly organized  corporation  that conducts no business other than</w:t>
        <w:br/>
        <w:t>the franchised  business,  which is actively  managed by Franchisee and in which</w:t>
        <w:br/>
        <w:t>Franchisee  owns and  controls  all of the equity and voting power of all issued</w:t>
        <w:br/>
        <w:t>and outstanding  capital stock. Such an assignment shall not relieve  Franchisee</w:t>
        <w:br/>
        <w:t>of his obligations  hereunder,  and Franchisee and said corporation shall remain</w:t>
        <w:br/>
        <w:t>jointly and  severally  liable for all  obligations  hereunder.  The articles of</w:t>
        <w:br/>
        <w:t>incorporation,  by-laws and other  organizational  documents of such corporation</w:t>
        <w:br/>
        <w:t>shall  recite  that the  issuance  and  assignment  of any  interest  therein is</w:t>
        <w:br/>
        <w:t>restricted  by the terms of  Sections  9.02 and 9.03 of this  Agreement  and all</w:t>
        <w:br/>
        <w:t>issued and  outstanding  stock  certificates  of such  corporation  shall bear a</w:t>
        <w:br/>
        <w:t>legend  reflecting  or referring to the  restrictions  of said Sections 9.02 and</w:t>
        <w:br/>
        <w:t>9.03.</w:t>
        <w:br/>
        <w:br/>
        <w:t xml:space="preserve">         SECTION 9.05. The assignment of the rights,  duties and  obligations of</w:t>
        <w:br/>
        <w:t>Franchisee  pursuant to Section 9.03 hereof shall not relieve  Franchisee of the</w:t>
        <w:br/>
        <w:t>duties and obligations herein imposed on Franchisee.  Provided,  however,  if at</w:t>
        <w:br/>
        <w:t>the expiration of six (6) months after the effective  date of any transfer,  the</w:t>
        <w:br/>
        <w:t>transferee  has not  defaulted or breached any of the terms or conditions of the</w:t>
        <w:br/>
        <w:t>then current agreement,  subject only to the exception set forth in this Section</w:t>
        <w:br/>
        <w:t>9.05,  Franchisor  shall release  Franchisee from all obligations or liabilities</w:t>
        <w:br/>
        <w:t>imposed on  Franchisee  pursuant  to this  agreement.  During said six (6) month</w:t>
        <w:br/>
        <w:t>period, Franchisor shall give Franchisee written notice of any default or breach</w:t>
        <w:br/>
        <w:t>by said  transferee.  Notwithstanding  the foregoing,  said release shall not be</w:t>
        <w:br/>
        <w:t>effective  with respect to any liability of Franchisee  under the  provisions of</w:t>
        <w:br/>
        <w:t>Section 7.09 hereof,  nor for any  liability of  Franchisee  with respect to the</w:t>
        <w:br/>
        <w:t>unexpired term,  exclusive of any renewal terms,  under the sublease referred to</w:t>
        <w:br/>
        <w:t>in Section 5.01.</w:t>
        <w:br/>
        <w:br/>
        <w:t xml:space="preserve">                                      -17-</w:t>
        <w:br/>
        <w:br/>
        <w:br/>
        <w:br/>
        <w:t xml:space="preserve">         SECTION  9.06.  In the event  that  Franchisee  seeks the  approval  of</w:t>
        <w:br/>
        <w:t>Franchisor to an assignment  pursuant to the terms of this Article 9, Franchisee</w:t>
        <w:br/>
        <w:t>shall include with such request a copy of any agreement relating to the proposed</w:t>
        <w:br/>
        <w:t>sale or assignment of the franchise  herein  granted.  Franchisor  shall have no</w:t>
        <w:br/>
        <w:t>obligation  to  consider  any  request  for  consent to any  transferee  if said</w:t>
        <w:br/>
        <w:t>agreement is not  included  with said  request.  Upon receipt of such offer from</w:t>
        <w:br/>
        <w:t>Franchisee,  Franchisor  shall  have  the  option  of  purchasing  or  otherwise</w:t>
        <w:br/>
        <w:t>acquiring  such of  Franchisee's  rights under this agreement and all such other</w:t>
        <w:br/>
        <w:t>property and rights of the Franchisee as may be embraced within said offer, upon</w:t>
        <w:br/>
        <w:t>the same  terms  and  conditions  as those  set forth  therein.  Franchisor  may</w:t>
        <w:br/>
        <w:t>exercise  its option at any time within  thirty (30) days after  receipt of said</w:t>
        <w:br/>
        <w:t>offer from  Franchisee by giving written notice of its acceptance to Franchisee.</w:t>
        <w:br/>
        <w:t>This Section  shall not be  applicable to any transfer made pursuant to Sections</w:t>
        <w:br/>
        <w:t>9.04 hereof.</w:t>
        <w:br/>
        <w:br/>
        <w:t xml:space="preserve">         SECTION 9.07.  In the event  Franchisee  (or any of its owners)  shall,</w:t>
        <w:br/>
        <w:t>subject to the restrictions and conditions of transfer contained in this Section</w:t>
        <w:br/>
        <w:t>9.07,  attempt to raise or secure  funds by the sale of  securities  (including,</w:t>
        <w:br/>
        <w:t>without limitation,  common or preferred stock, bonds,  debentures or general or</w:t>
        <w:br/>
        <w:t>limited  partnership  interests) in  Franchisee or any affiliate of  Franchisee,</w:t>
        <w:br/>
        <w:t>Franchisee  acknowledges that the written  information used with respect thereto</w:t>
        <w:br/>
        <w:t>may reflect upon Franchisor.  No information respecting Franchisor or any of its</w:t>
        <w:br/>
        <w:t>affiliates shall be included in any securities disclosure document,  unless such</w:t>
        <w:br/>
        <w:t>information  has been  furnished  by  Franchisor,  in  writing,  pursuant to the</w:t>
        <w:br/>
        <w:t>written request of the Franchisee,  in which the Franchisee  states the specific</w:t>
        <w:br/>
        <w:t>purpose for which the information is to be used. Should Franchisor,  in its sole</w:t>
        <w:br/>
        <w:t>discretion,  object to any reference to Franchisor or any of it affiliates or to</w:t>
        <w:br/>
        <w:t>any of  their  businesses  in  such  offering  literature  or  prospectus,  such</w:t>
        <w:br/>
        <w:t>literature  or prospectus  shall not be used unless and until the  objections of</w:t>
        <w:br/>
        <w:t>Franchisor  are  withdrawn.  The Franchisor  assumes no  responsibility  for the</w:t>
        <w:br/>
        <w:t>offering  whatsoever.  The prospectus or other  literature  utilized in any such</w:t>
        <w:br/>
        <w:t>offering  shall  contain the following  language in bold-face  type on the first</w:t>
        <w:br/>
        <w:t>textual page thereof:</w:t>
        <w:br/>
        <w:br/>
        <w:t>"NEITHER THE GREAT  AMERICAN  BACKRUB  STORE,  INC. NOR ANY OF ITS AFFILIATES IS</w:t>
        <w:br/>
        <w:t>DIRECTLY OR INDIRECTLY THE ISSUER OF THE SECURITIES OFFERED HEREBY.  NEITHER THE</w:t>
        <w:br/>
        <w:t>GREAT  AMERICAN  BACKRUB  STORE,  INC.  NOR ANY OF ITS  AFFILIATES  ASSUMES  ANY</w:t>
        <w:br/>
        <w:t>RESPONSIBILITY  WITH RESPECT TO THIS OFFERING AND/OR THE ADEQUACY OR ACCURACY OF</w:t>
        <w:br/>
        <w:t>THE INFORMATION SET FORTH HEREIN,  INCLUDING ANY STATEMENTS MADE WITH RESPECT TO</w:t>
        <w:br/>
        <w:t>ANY OF THEM.  NEITHER THE GREAT  AMERICAN  BACKRUB  STORE,  INC.  NOR ANY OF ITS</w:t>
        <w:br/>
        <w:t>AFFILIATES  ENDORSES OR MAKES ANY RECOMMENDATION  WITH RESPECT TO THE INVESTMENT</w:t>
        <w:br/>
        <w:t>CONTEMPLATED BY THIS OFFERING."</w:t>
        <w:br/>
        <w:br/>
        <w:t xml:space="preserve">         Franchisee and each of its owners agrees to indemnify,  defend and hold</w:t>
        <w:br/>
        <w:t>harmless  Franchisor  and  its  affiliates,   and  their  respective   officers,</w:t>
        <w:br/>
        <w:t>directors,  employees and agents, from any and all claims, demands, liabilities,</w:t>
        <w:br/>
        <w:t>and all costs and expenses (including, without limitation, reasonable attorneys'</w:t>
        <w:br/>
        <w:t>fee) incurred in the defense of such claims, demands or</w:t>
        <w:br/>
        <w:br/>
        <w:t xml:space="preserve">                                      -18-</w:t>
        <w:br/>
        <w:br/>
        <w:br/>
        <w:br/>
        <w:t>liabilities,  arising from the offer or sale of such securities whether asserted</w:t>
        <w:br/>
        <w:t>by a purchaser  of any such  security or by a  governmental  agency.  Franchisor</w:t>
        <w:br/>
        <w:t>shall have the right (but not the  obligation) to defend any claims,  demands or</w:t>
        <w:br/>
        <w:t>liabilities  and/or  to  participate  in the  defense  of any  action  to  which</w:t>
        <w:br/>
        <w:t>Franchisor  or any of its  affiliates  or  any  of  their  respective  officers,</w:t>
        <w:br/>
        <w:t>directors, employees or agents is named as a party.</w:t>
        <w:br/>
        <w:br/>
        <w:t xml:space="preserve">         SECTION 9.08.  Any attempt by the  Franchisee to transfer any rights or</w:t>
        <w:br/>
        <w:t>interests under this Agreement without having received the prior written consent</w:t>
        <w:br/>
        <w:t>of  Franchisor  shall  constitute  a  material  breach  of  this  Agreement  and</w:t>
        <w:br/>
        <w:t>Franchisor  shall have the right to terminate this Agreement upon written notice</w:t>
        <w:br/>
        <w:t>to Franchisee.</w:t>
        <w:br/>
        <w:br/>
        <w:t xml:space="preserve">                            INSURANCE/INDEMNIFICATION</w:t>
        <w:br/>
        <w:t xml:space="preserve">                                   ARTICLE 10</w:t>
        <w:br/>
        <w:br/>
        <w:t xml:space="preserve">         SECTION  10.01.  In addition to any  insurance  required of  Franchisee</w:t>
        <w:br/>
        <w:t>pursuant  to any  lease  relating  to the  Subject  Location,  Franchisee  shall</w:t>
        <w:br/>
        <w:t>purchase and  maintain in effect at all times during the term of this  Agreement</w:t>
        <w:br/>
        <w:t>policies of  insurance,  naming  Franchisor  and all  employees of Franchisee as</w:t>
        <w:br/>
        <w:t>additional  insureds,  at Franchisee's  sole cost and expense.  Initially,  said</w:t>
        <w:br/>
        <w:t>insurance will conform to the following specifications:</w:t>
        <w:br/>
        <w:br/>
        <w:t xml:space="preserve">         A. Combined single limit,  liability and property insurance  including,</w:t>
        <w:br/>
        <w:t>but not limited to,  "all risk"  buildings  and  contents  insurance  (including</w:t>
        <w:br/>
        <w:t>replacement  cost and plate glass  provisions) for all leased or owned property,</w:t>
        <w:br/>
        <w:t>general   liability   insurance   (including   premise   operations,   products,</w:t>
        <w:br/>
        <w:t>professional   malpractice,   and  personal  injury)  and  automobile  insurance</w:t>
        <w:br/>
        <w:t>(including owned, hired or leased, non-ownership, medical payments and uninsured</w:t>
        <w:br/>
        <w:t>motorist) with policy limits of at least $1,000,000.</w:t>
        <w:br/>
        <w:br/>
        <w:t xml:space="preserve">         B. An all inclusive standard umbrella policy of at least $1,000,000.</w:t>
        <w:br/>
        <w:br/>
        <w:t xml:space="preserve">         C. Worker's compensation insurance as required by State law.</w:t>
        <w:br/>
        <w:br/>
        <w:t xml:space="preserve">         Franchisor shall have the right,  upon thirty (30) days written notice,</w:t>
        <w:br/>
        <w:t>to require  either an increase in said policy limits or  additional  coverage if</w:t>
        <w:br/>
        <w:t>Franchisor,  in its sole discretion,  deems such increase or additional coverage</w:t>
        <w:br/>
        <w:t>necessary.  Franchisee  shall supply  Franchisor  with current  certificates  of</w:t>
        <w:br/>
        <w:t>coverage  indicating  full payment of insurance  policies in conformity with the</w:t>
        <w:br/>
        <w:t>then current requirements and copies of all applicable  policies.  Said policies</w:t>
        <w:br/>
        <w:t>shall contain endorsements  requiring the insurer to give Franchisor thirty (30)</w:t>
        <w:br/>
        <w:t>days advance  written notice in the event of any  cancellation  or change in the</w:t>
        <w:br/>
        <w:t>coverage, scope, or amount of such policy.</w:t>
        <w:br/>
        <w:br/>
        <w:t xml:space="preserve">         SECTION  10.02.  Franchisee  agrees,  during and after the term of this</w:t>
        <w:br/>
        <w:t>Agreement,  to indemnify,  defend, and hold Franchisor harmless from and against</w:t>
        <w:br/>
        <w:t>any and all loss, damage, claims, whether or not properly founded, liability and</w:t>
        <w:br/>
        <w:t>attorneys'  fees and other  costs and  expenses  incurred by  Franchisor  as the</w:t>
        <w:br/>
        <w:t>result of any violation of this Agreement by, or any</w:t>
        <w:br/>
        <w:br/>
        <w:t xml:space="preserve">                                      -19-</w:t>
        <w:br/>
        <w:br/>
        <w:br/>
        <w:br/>
        <w:t>act of  omission  or  commission  on the  part of the  Franchisee,  or any of it</w:t>
        <w:br/>
        <w:t>agents,  servants or employees,  and from all claims, damages, causes of action,</w:t>
        <w:br/>
        <w:t>suits or rights of any persons,  firm or corporations arising from the operation</w:t>
        <w:br/>
        <w:t>of the franchise herein discussed.  The Franchisor shall have the right (but not</w:t>
        <w:br/>
        <w:t>the  obligation) to defend any such claims,  demands,  or liabilities  and/or to</w:t>
        <w:br/>
        <w:t>participate  in the  defense  of any  action to which  Franchisor  or any of its</w:t>
        <w:br/>
        <w:t>affiliates or any of their respective officers,  directors,  employees or agents</w:t>
        <w:br/>
        <w:t>is named as a party.</w:t>
        <w:br/>
        <w:br/>
        <w:t xml:space="preserve">                    RELATIONSHIPS OF PARTIES/REPRESENTATIONS</w:t>
        <w:br/>
        <w:t xml:space="preserve">                                   ARTICLE 11</w:t>
        <w:br/>
        <w:br/>
        <w:t xml:space="preserve">         SECTION  11.01.  It is  specifically  recognized  and  acknowledged  by</w:t>
        <w:br/>
        <w:t>Franchisee  that  the  success  of the  business  venture  to be  undertaken  by</w:t>
        <w:br/>
        <w:t>Franchisee  by virtue  of this  Agreement  depends  to a great  extent  upon the</w:t>
        <w:br/>
        <w:t>ability of Franchisee as an  independent  party and  entrepreneur  as well as on</w:t>
        <w:br/>
        <w:t>market  conditions  beyond  the  control  of either  Franchisor  or  Franchisee.</w:t>
        <w:br/>
        <w:t>Franchisee  acknowledges  that  Franchisee has entered into this Agreement after</w:t>
        <w:br/>
        <w:t>making an independent  investigation of Franchisor's operations and programs and</w:t>
        <w:br/>
        <w:t>not upon any representation as to the profits,  success, or other benefits which</w:t>
        <w:br/>
        <w:t>Franchisee  will  realize.  Franchisee  acknowledges  that  there  have  been no</w:t>
        <w:br/>
        <w:t>representations  or  warranties  not  expressly  stated  in this  Agreement,  or</w:t>
        <w:br/>
        <w:t>Franchisor's Uniform Offering Circular, made by Franchisor or any representative</w:t>
        <w:br/>
        <w:t>thereof or any other person on its behalf with respect to the potential  success</w:t>
        <w:br/>
        <w:t>of Franchisee's business or otherwise.</w:t>
        <w:br/>
        <w:br/>
        <w:t xml:space="preserve">         SECTION  11.02.  Franchisee  is not and shall not hold itself out as an</w:t>
        <w:br/>
        <w:t>agent, legal representative,  partner subsidiary,  joint venturer or employee of</w:t>
        <w:br/>
        <w:t>Franchisor.  Franchisee  shall  have no right or power to, and shall not bind or</w:t>
        <w:br/>
        <w:t>obligate  Franchisor in any way, manner or thing whatsoever,  nor represent that</w:t>
        <w:br/>
        <w:t>it has any right to do so. In all public  records and in its  relationship  with</w:t>
        <w:br/>
        <w:t>other persons, on letterheads, and business forms, Franchisee shall indicate its</w:t>
        <w:br/>
        <w:t>independent  ownership of said  business,  and that it is only a  franchisee  of</w:t>
        <w:br/>
        <w:t>Franchisor.  Notwithstanding  any other provision of this Agreement,  Franchisor</w:t>
        <w:br/>
        <w:t>and  Franchisee  shall  not,  under any  circumstances,  be deemed to be a joint</w:t>
        <w:br/>
        <w:t>employer of any employee of Franchisee.</w:t>
        <w:br/>
        <w:br/>
        <w:t xml:space="preserve">                                   TERMINATION</w:t>
        <w:br/>
        <w:t xml:space="preserve">                                   ARTICLE 12</w:t>
        <w:br/>
        <w:br/>
        <w:t xml:space="preserve">         SECTION  12.01.  Provided  Franchisee  is not in  default of any of the</w:t>
        <w:br/>
        <w:t>terms  and  conditions  of  this  Agreement,  or  any  other  agreement  between</w:t>
        <w:br/>
        <w:t>Franchisee  and  Franchisor,  Franchisee  shall have the right to terminate this</w:t>
        <w:br/>
        <w:t>Agreement  by giving  Franchisor  notice at least one hundred  twenty (120) days</w:t>
        <w:br/>
        <w:t>prior to any intended  termination  date.  During said period  Franchisee  shall</w:t>
        <w:br/>
        <w:t>continue to maintain  complete  operations as if said notice had not been given.</w:t>
        <w:br/>
        <w:t>Franchisee  shall fully  cooperate  with  Franchisor to expedite the transfer or</w:t>
        <w:br/>
        <w:t>closing  of  said  business.  Such  notice  of  termination  shall  not  entitle</w:t>
        <w:br/>
        <w:t>Franchisee to the return of any fees paid to Franchisor nor shall  Franchisee be</w:t>
        <w:br/>
        <w:t>relieved of any debt,  duty or obligation  owing to Franchisor  arising from, or</w:t>
        <w:br/>
        <w:t>related to, this  Agreement,  including,  but not limited to, the  obligation of</w:t>
        <w:br/>
        <w:t>Franchisee pursuant to the sublease described in Section 5.01 hereof.</w:t>
        <w:br/>
        <w:br/>
        <w:t xml:space="preserve">                                      -20-</w:t>
        <w:br/>
        <w:br/>
        <w:br/>
        <w:br/>
        <w:t xml:space="preserve">         SECTION 12.02.  In addition to any other rights  Franchisor may have to</w:t>
        <w:br/>
        <w:t>terminate  this  Agreement,  Franchisor  shall  have the  right  and  option  to</w:t>
        <w:br/>
        <w:t>terminate this Agreement upon the occurrence of any of the following:</w:t>
        <w:br/>
        <w:br/>
        <w:t xml:space="preserve">         A. Failure of Franchisee to cure any breach or default of the terms and</w:t>
        <w:br/>
        <w:t>conditions  of this  Agreement  within  five (5)  days  after  Franchisor  gives</w:t>
        <w:br/>
        <w:t>Franchisee written notice of said breach or default. Provided,  however, if cure</w:t>
        <w:br/>
        <w:t>of said  default or breach  cannot be  reasonably  accomplished  within five (5)</w:t>
        <w:br/>
        <w:t>days,  Franchisee  shall be allowed such  additional  time, not to exceed twenty</w:t>
        <w:br/>
        <w:t>(20) days, as reasonably necessary to accomplish said cure.</w:t>
        <w:br/>
        <w:br/>
        <w:t xml:space="preserve">         B. The third  written  notice  within  any period of  twenty-four  (24)</w:t>
        <w:br/>
        <w:t>months  to  Franchisee   by  Franchisor  of  any  breach  or  default,   whether</w:t>
        <w:br/>
        <w:t>subsequently cured or not, of the terms and conditions of this Agreement.</w:t>
        <w:br/>
        <w:br/>
        <w:t xml:space="preserve">         C. Unless otherwise prohibited by applicable law, if Franchisee becomes</w:t>
        <w:br/>
        <w:t>insolvent or commits an act of bankruptcy, or makes a general assignment for the</w:t>
        <w:br/>
        <w:t>benefit of  creditors,  or to an agent  authorized  to liquidate his property or</w:t>
        <w:br/>
        <w:t>assets, or becomes or is adjudicated a bankrupt, or voluntarily files a petition</w:t>
        <w:br/>
        <w:t>in bankruptcy or  reorganization,  or to effect a plan or other arrangement with</w:t>
        <w:br/>
        <w:t>creditors,  or files an answer to the  creditor's  petition  or other  petitions</w:t>
        <w:br/>
        <w:t>filed  against  him  (admitting  the  material   allegations   thereof)  for  an</w:t>
        <w:br/>
        <w:t>adjudication,  or for  reorganization,  or to effect a plan or other arrangement</w:t>
        <w:br/>
        <w:t>with  creditors,  or applies  for or suffers  the  appointment  of a receiver or</w:t>
        <w:br/>
        <w:t>trustee  of any of his  assets  and  property,  or such  receiver  or trustee is</w:t>
        <w:br/>
        <w:t>appointed  for any of his  property or assets,  and such  trustee or receiver so</w:t>
        <w:br/>
        <w:t>appointed  is not  discharged  within  fifteen  (15) days  after the date of his</w:t>
        <w:br/>
        <w:t>appointment,  or all or  substantially  all of the property of the Franchisee is</w:t>
        <w:br/>
        <w:t>attached by the United States or any officer or instrumentality  thereof, and so</w:t>
        <w:br/>
        <w:t>remains and continues for a period of fifteen (15) days, or a writ or warrant of</w:t>
        <w:br/>
        <w:t>attachment,  or any  similar  process is issued by any court  against all or any</w:t>
        <w:br/>
        <w:t>substantial  portion of the property or assets of the  Franchisee and such writ,</w:t>
        <w:br/>
        <w:t>warrant of attachment,  or any similar  process is not released or bonded within</w:t>
        <w:br/>
        <w:t>fifteen (15) days after entry or levy.</w:t>
        <w:br/>
        <w:br/>
        <w:t xml:space="preserve">         D. Upon the closing of the  Franchisee's  business for a period of five</w:t>
        <w:br/>
        <w:t>(5) or more  consecutive  days without  prior  approval in writing of Franchisor</w:t>
        <w:br/>
        <w:t>except  for acts of God and  other  circumstances  clearly  beyond  Franchisee's</w:t>
        <w:br/>
        <w:t>control.</w:t>
        <w:br/>
        <w:br/>
        <w:t xml:space="preserve">         E. In the  event of any  material  breach  by  Franchisee  of any other</w:t>
        <w:br/>
        <w:t>written agreement between Franchisor and Franchisee.</w:t>
        <w:br/>
        <w:br/>
        <w:t xml:space="preserve">         F. In the event that  Franchisee,  or any  employee of  Franchisee,  is</w:t>
        <w:br/>
        <w:t>convicted of a criminal  offense  relating to any act  committed on, or relating</w:t>
        <w:br/>
        <w:t>to, the Subject Location.</w:t>
        <w:br/>
        <w:br/>
        <w:t xml:space="preserve">         SECTION  12.03.   If  this  Agreement  is  terminated  for  any  reason</w:t>
        <w:br/>
        <w:t>whatsoever,  Franchisor  shall have the  right,  without  obligation  and at the</w:t>
        <w:br/>
        <w:t>expense of Franchisee, to</w:t>
        <w:br/>
        <w:br/>
        <w:t xml:space="preserve">                                      -21-</w:t>
        <w:br/>
        <w:br/>
        <w:br/>
        <w:br/>
        <w:t>remove from the Subject Location all identification to an extent and in a manner</w:t>
        <w:br/>
        <w:t>sufficient to remove therefrom all similarities to the appearance of a The Great</w:t>
        <w:br/>
        <w:t>American BackRub location; and, in addition:</w:t>
        <w:br/>
        <w:br/>
        <w:t xml:space="preserve">         A.  All  Franchisee's  rights  as  a  franchisee  shall  terminate  and</w:t>
        <w:br/>
        <w:t>Franchisee will immediately thereafter cease to use by advertising or otherwise,</w:t>
        <w:br/>
        <w:t>The Great American BackRub programs or any part thereof, or any forms,  systems,</w:t>
        <w:br/>
        <w:t>slogans,  signs,  marks,  symbols,  or devices used in connection with The Great</w:t>
        <w:br/>
        <w:t>American BackRub program,  including the name The Great American BackRub, or any</w:t>
        <w:br/>
        <w:t>variation thereof, in any manner whatsoever,</w:t>
        <w:br/>
        <w:br/>
        <w:t xml:space="preserve">         B.  Franchisee  will assist  Franchisor  in every way possible to bring</w:t>
        <w:br/>
        <w:t>about  a  complete  and  effective  transfer  of the  business,  its  customers,</w:t>
        <w:br/>
        <w:t>facilities, and services to Franchisor or its designee.</w:t>
        <w:br/>
        <w:br/>
        <w:t xml:space="preserve">         C. Franchisee will pay all debts owing to Franchisor, including but not</w:t>
        <w:br/>
        <w:t>limited to fees and rents, immediately upon termination.</w:t>
        <w:br/>
        <w:br/>
        <w:t xml:space="preserve">         D. Franchisee will pay all creditors immediately upon termination.</w:t>
        <w:br/>
        <w:br/>
        <w:t xml:space="preserve">         E. Franchisee  will return  immediately to Franchisor in good condition</w:t>
        <w:br/>
        <w:t>all manuals  furnished by  Franchisor,  all  advertising  material,  stationery,</w:t>
        <w:br/>
        <w:t>printed  forms,  and all  other  materials  relating  to the  operation  of this</w:t>
        <w:br/>
        <w:t>franchise in his possession at the time of such termination.</w:t>
        <w:br/>
        <w:br/>
        <w:t xml:space="preserve">         F. Franchisee shall relinquish and take all steps necessary to transfer</w:t>
        <w:br/>
        <w:t>all  telephone  numbers,  listings  and  directory  advertising  relating to the</w:t>
        <w:br/>
        <w:t>Subject Location or Franchisee's business into Franchisor's name.</w:t>
        <w:br/>
        <w:br/>
        <w:t xml:space="preserve">         G.  Franchisee  will comply with all the  provisions of this  Agreement</w:t>
        <w:br/>
        <w:t>relative to termination.</w:t>
        <w:br/>
        <w:br/>
        <w:t xml:space="preserve">         SECTION  12.04.  In the event of the  termination of this Agreement for</w:t>
        <w:br/>
        <w:t>any reason,  Franchisor shall  repurchase from Franchisee,  and Franchisee shall</w:t>
        <w:br/>
        <w:t>sell to Franchisor, all usable merchandise bearing Franchisor's name or the name</w:t>
        <w:br/>
        <w:t>"The Great American BackRub," or any variation  thereof.  Said merchandise shall</w:t>
        <w:br/>
        <w:t>be purchased at the then current wholesale price.</w:t>
        <w:br/>
        <w:br/>
        <w:t xml:space="preserve">         SECTION  12.05.  Written  notice  of any  breach  or  default  of  this</w:t>
        <w:br/>
        <w:t>Agreement  shall be personally  served on Franchisee  or sent,  certified  mail,</w:t>
        <w:br/>
        <w:t>return  receipt  requested to the address set forth in Section 14.07 hereof,  or</w:t>
        <w:br/>
        <w:t>such address as Franchisee may hereafter designate in writing to Franchisor.  If</w:t>
        <w:br/>
        <w:t>said notice is served by mail,  it shall be deemed  served on the earlier of the</w:t>
        <w:br/>
        <w:t>date delivered to the intended address or three (3) days after mailing.</w:t>
        <w:br/>
        <w:br/>
        <w:t xml:space="preserve">         Notwithstanding the above, all written notices and reports permitted or</w:t>
        <w:br/>
        <w:t>required to be delivered by the provisions of this Agreement  shall be deemed so</w:t>
        <w:br/>
        <w:t>delivered at the time</w:t>
        <w:br/>
        <w:br/>
        <w:t xml:space="preserve">                                      -22-</w:t>
        <w:br/>
        <w:br/>
        <w:br/>
        <w:br/>
        <w:t>delivered  by hand,  or one (1)  business  day after  sending  by  facsimile  or</w:t>
        <w:br/>
        <w:t>comparable  electronic  system or two (2)  business  days after  deposited  with</w:t>
        <w:br/>
        <w:t>Federal Express or a comparable  overnight courier company or three (3) business</w:t>
        <w:br/>
        <w:t>days after being placed in the U.S. mail by Registered or Certified Mail, return</w:t>
        <w:br/>
        <w:t>receipt requested, postage prepaid, and addressed to the party to be notified at</w:t>
        <w:br/>
        <w:t>its most current  principal  business  address of which the notifying  party has</w:t>
        <w:br/>
        <w:t>been notified.</w:t>
        <w:br/>
        <w:br/>
        <w:t xml:space="preserve">         SECTION 12.06.  In the event said notice  specifies  that  Franchisee's</w:t>
        <w:br/>
        <w:t>default  or  breach  constitutes  a  non-curable  breach  under  the  terms  and</w:t>
        <w:br/>
        <w:t>conditions  hereof,  this Agreement,  and Franchisee's  rights hereunder,  shall</w:t>
        <w:br/>
        <w:t>terminate ten (10) days following service of said notice.</w:t>
        <w:br/>
        <w:br/>
        <w:t xml:space="preserve">         SECTION 12.07. Except as provided in Section 12.08 of this Article, all</w:t>
        <w:br/>
        <w:t>controversies,  disputes or claims arising between  Franchisor and Franchisee in</w:t>
        <w:br/>
        <w:t>connection  with,  arising  from,  or with respect to: (1) any provision of this</w:t>
        <w:br/>
        <w:t>Agreement or any other related  agreement;  (2) the  relationship of the parties</w:t>
        <w:br/>
        <w:t>hereto;  (3) the validity of this Agreement or any other related  agreement,  or</w:t>
        <w:br/>
        <w:t>any provision thereof; or (4) any specification, standard or operating procedure</w:t>
        <w:br/>
        <w:t>relating to the  establishment  or operation of the  franchised  business  which</w:t>
        <w:br/>
        <w:t>shall not be resolved  within  fifteen (15) days after either party shall notify</w:t>
        <w:br/>
        <w:t>the other in writing of such controversy,  dispute or claim,  shall be submitted</w:t>
        <w:br/>
        <w:t>for  arbitration  to the New York,  New York office of the American  Arbitration</w:t>
        <w:br/>
        <w:t>Association on demand of either party.  Such  arbitration  proceedings  shall be</w:t>
        <w:br/>
        <w:t>conducted in New York, New York, except that for Franchisees located outside New</w:t>
        <w:br/>
        <w:t>York,  arbitration  will be conducted in the state where the Subject Location is</w:t>
        <w:br/>
        <w:t>located. Except as otherwise provided in this Agreement, arbitration proceedings</w:t>
        <w:br/>
        <w:t>shall be conducted in accordance  with the then current  Commercial  Arbitration</w:t>
        <w:br/>
        <w:t>Rules of the American  Arbitration  Association.  The arbitrator  shall have the</w:t>
        <w:br/>
        <w:t>right to award or include in his award any relief  which he deems  proper in the</w:t>
        <w:br/>
        <w:t>circumstances,  including  without  limitation,  money damages (with interest on</w:t>
        <w:br/>
        <w:t>unpaid amounts from date due),  specific  performance and injunctive relief. The</w:t>
        <w:br/>
        <w:t>award and decision of the  arbitrator  shall be conclusive  and binding upon all</w:t>
        <w:br/>
        <w:t>parties  hereto  and  judgment  upon the  award may be  entered  in any court of</w:t>
        <w:br/>
        <w:t>competent  jurisdiction.  The parties acknowledge and agree that any arbitration</w:t>
        <w:br/>
        <w:t>award may be  enforced  against  either or both of them in a court of  competent</w:t>
        <w:br/>
        <w:t>jurisdiction and each waives any right to contest the validity or enforceability</w:t>
        <w:br/>
        <w:t>of such award.  The parties  further  agree to be bound by the  provision of any</w:t>
        <w:br/>
        <w:t>statute of limitations  which would be otherwise  applicable to the controversy,</w:t>
        <w:br/>
        <w:t>dispute or claim which is the subject of any  arbitration  proceeding  initiated</w:t>
        <w:br/>
        <w:t>hereunder.  Without limiting the foregoing, the parties shall be entitled in any</w:t>
        <w:br/>
        <w:t>such  arbitration  proceeding  to the entry of an order by a court of  competent</w:t>
        <w:br/>
        <w:t>jurisdiction  pursuant to an opinion of the arbitrator for specific  performance</w:t>
        <w:br/>
        <w:t>of any of the  requirements of this Agreement.  This provision shall continue in</w:t>
        <w:br/>
        <w:t>full  force  and  effect  subsequent  to  and   notwithstanding   expiration  or</w:t>
        <w:br/>
        <w:t>termination of this Agreement.</w:t>
        <w:br/>
        <w:br/>
        <w:t xml:space="preserve">         SECTION 12.08.  The rights of Franchisor  and Franchisee  hereunder are</w:t>
        <w:br/>
        <w:t>cumulative  and no exercise or  enforcement  by  Franchisor or Franchisee of any</w:t>
        <w:br/>
        <w:t>right or  remedy  hereunder  shall  preclude  the  exercise  or  enforcement  by</w:t>
        <w:br/>
        <w:t>Franchisor  or  Franchisee  of any  other  right or  remedy  hereunder  or which</w:t>
        <w:br/>
        <w:t>Franchisor or Franchisee is entitled by law to enforce.</w:t>
        <w:br/>
        <w:br/>
        <w:t xml:space="preserve">                                      -23-</w:t>
        <w:br/>
        <w:br/>
        <w:br/>
        <w:br/>
        <w:t xml:space="preserve">         SECTION 12.09.  Notwithstanding  the provisions of Section 12.07 above,</w:t>
        <w:br/>
        <w:t>Franchisor shall have the right to enforce by judicial process any rights it may</w:t>
        <w:br/>
        <w:t>have to  possession  of the Subject  Location  under any lease or sublease  with</w:t>
        <w:br/>
        <w:t>Franchisee.  Further,  Franchisee agrees that Franchisor shall have the right to</w:t>
        <w:br/>
        <w:t>seek  preliminary  injunctive  relief to restrain  conduct by  Franchisee in the</w:t>
        <w:br/>
        <w:t>development or operation of the franchise  herein granted that could  materially</w:t>
        <w:br/>
        <w:t>damage the  goodwill  associated  with any of  Franchisor's  proprietary  rights</w:t>
        <w:br/>
        <w:t>and/or  marks  or  any  The  Great  American  BackRub  location,  provided  that</w:t>
        <w:br/>
        <w:t>Franchisor agrees to arbitrate any such dispute concurrently with and subsequent</w:t>
        <w:br/>
        <w:t>to the grant or  denial  of such  preliminary  injunctive  relief,  and the sole</w:t>
        <w:br/>
        <w:t>remedy of Franchisee,  in the event of entry of a preliminary injunction,  shall</w:t>
        <w:br/>
        <w:t>be the dissolution of such  injunction,  if warranted upon hearing duly had (all</w:t>
        <w:br/>
        <w:t>claims for damages by reason of the  wrongful  issuance  of any such  injunction</w:t>
        <w:br/>
        <w:t>being expressly waived hereby).</w:t>
        <w:br/>
        <w:br/>
        <w:t xml:space="preserve">         SECTION 12.10.  If a claim for amounts owed by Franchisee to Franchisor</w:t>
        <w:br/>
        <w:t>or any of its affiliates is asserted in any judicial or arbitration  proceeding,</w:t>
        <w:br/>
        <w:t>or if  Franchisor  or  Franchisee  is required to enforce  this  Agreement  in a</w:t>
        <w:br/>
        <w:t>judicial or  arbitration  proceeding,  the party  prevailing in such  proceeding</w:t>
        <w:br/>
        <w:t>shall be entitled to reimbursement of its costs and expenses, including, but not</w:t>
        <w:br/>
        <w:t>limited to, reasonable  accounting fees,  attorneys fees and arbitrator's  fees.</w:t>
        <w:br/>
        <w:t>Attorneys'  fees shall  include,  without  limitation,  reasonable  legal  fees,</w:t>
        <w:br/>
        <w:t>whether  incurred prior to, or in preparation for or contemplation of the filing</w:t>
        <w:br/>
        <w:t>of any written demand or any claim, action, hearing or proceeding to enforce the</w:t>
        <w:br/>
        <w:t>obligations of Franchisor  under this  Agreement or any other related  agreement</w:t>
        <w:br/>
        <w:t>between the parties.</w:t>
        <w:br/>
        <w:br/>
        <w:t xml:space="preserve">         SECTION 12.11. Pending a decision of said arbitration  proceeding,  the</w:t>
        <w:br/>
        <w:t>franchise herein granted shall, at the sole option of Franchisor, be operated by</w:t>
        <w:br/>
        <w:t>Franchisor,  who shall have sole authority as to the operation of said business.</w:t>
        <w:br/>
        <w:t>Franchisor shall deposit all revenues from the operation of said business,  less</w:t>
        <w:br/>
        <w:t>normal operating expenses, including but not limited to rent, employee wages and</w:t>
        <w:br/>
        <w:t>benefits, reasonable merchandise purchases, utilities, taxes and insurance, in a</w:t>
        <w:br/>
        <w:t>separate  account.  The  balance of said trust  account  shall be subject to the</w:t>
        <w:br/>
        <w:t>decision of said  arbitration  proceeding  and, if said balance,  or any portion</w:t>
        <w:br/>
        <w:t>thereof, is awarded to Franchisee, Franchisee shall be entitled to an accounting</w:t>
        <w:br/>
        <w:t>of all funds received and disbursed.</w:t>
        <w:br/>
        <w:br/>
        <w:t xml:space="preserve">                                    LICENSES</w:t>
        <w:br/>
        <w:t xml:space="preserve">                                   ARTICLE 13</w:t>
        <w:br/>
        <w:br/>
        <w:t xml:space="preserve">         SECTION  13.01  In the  event  that  any  license,  permit  or  similar</w:t>
        <w:br/>
        <w:t>governmental  approval is required by the appropriate  authorities of the state,</w:t>
        <w:br/>
        <w:t>county or city in which the franchise herein granted will be operated, then this</w:t>
        <w:br/>
        <w:t>Agreement is contingent  upon the Franchisee  securing such license.  Franchisee</w:t>
        <w:br/>
        <w:t>agrees to make due and diligent application for such license and shall cooperate</w:t>
        <w:br/>
        <w:t>with the authorities in connection with such license  application.  In the event</w:t>
        <w:br/>
        <w:t>after such due and diligent  application the Franchisee is unable to secure said</w:t>
        <w:br/>
        <w:t>license(s)  within  thirty  (30)  days  following  the  effective  date  hereof,</w:t>
        <w:br/>
        <w:t>Franchisee  shall give written  notice to  Franchisor  by certified  mail of his</w:t>
        <w:br/>
        <w:t>inability to secure such a</w:t>
        <w:br/>
        <w:br/>
        <w:t xml:space="preserve">                                      -24-</w:t>
        <w:br/>
        <w:br/>
        <w:br/>
        <w:br/>
        <w:t>license.  Upon  expiration of ten (10) days from date of receipt of such notice,</w:t>
        <w:br/>
        <w:t>this Agreement shall be deemed null and void and have no further effect.  Except</w:t>
        <w:br/>
        <w:t>for such training fees paid pursuant to Section 4.04,  all moneys paid hereunder</w:t>
        <w:br/>
        <w:t>by  the  Franchisee  to  Franchisor  shall  be  refunded.  All  sums  due to the</w:t>
        <w:br/>
        <w:t>Franchisee  after deducting  appropriate  charges,  shall be returned within ten</w:t>
        <w:br/>
        <w:t>(10) days after receipt of such termination  notice.  Franchisee  agrees that he</w:t>
        <w:br/>
        <w:t>will make immediate  application to the proper authorities of the State in which</w:t>
        <w:br/>
        <w:t>the Subject Location is located to obtain such licenses and shall diligently and</w:t>
        <w:br/>
        <w:t>in  good  faith  do all  such  things  as may be  necessary  for  that  purpose.</w:t>
        <w:br/>
        <w:t>Franchisee  represents  that he has no  knowledge  or reason to  believe  that a</w:t>
        <w:br/>
        <w:t>license would not be granted to him on proper application.</w:t>
        <w:br/>
        <w:br/>
        <w:t xml:space="preserve">         SECTION 13.02.  In the event that during the term of this Agreement any</w:t>
        <w:br/>
        <w:t>license,  permit or other approval  described in Section 13.01 immediately above</w:t>
        <w:br/>
        <w:t>is revoked,  suspended,  or  terminated,  or  Franchisee's  right to operate the</w:t>
        <w:br/>
        <w:t>franchise  is  terminated  or  suspended,  Franchisor  shall  have the  right to</w:t>
        <w:br/>
        <w:t>terminate this Agreement upon ten (10) days written notice to Franchisee.</w:t>
        <w:br/>
        <w:br/>
        <w:br/>
        <w:t xml:space="preserve">                                  MISCELLANEOUS</w:t>
        <w:br/>
        <w:t xml:space="preserve">                                   ARTICLE 14</w:t>
        <w:br/>
        <w:br/>
        <w:t xml:space="preserve">         SECTION 14.01. The waiver of Franchisor of any breach or default by the</w:t>
        <w:br/>
        <w:t>Franchisee  shall not  affect or impair  Franchisor's  right in  respect  to any</w:t>
        <w:br/>
        <w:t>subsequent  default  of the same or a  different  kind.  Nor  shall any delay or</w:t>
        <w:br/>
        <w:t>omission of Franchisor to exercise any right arising from any default  affect or</w:t>
        <w:br/>
        <w:t>impair Franchisor's right as to the same or any future default.</w:t>
        <w:br/>
        <w:br/>
        <w:t xml:space="preserve">         SECTION  14.02.  This  Agreement  shall be governed by and construed in</w:t>
        <w:br/>
        <w:t>accordance  with the laws of or applicable to the State of New York, as amended;</w:t>
        <w:br/>
        <w:t>except that for franchises located outside of New York, the laws of the state in</w:t>
        <w:br/>
        <w:t>which the Subject Location is located will apply.</w:t>
        <w:br/>
        <w:br/>
        <w:t xml:space="preserve">         SECTION 14.03.  All terms and words used in this Agreement,  regardless</w:t>
        <w:br/>
        <w:t>of the number and gender in which they are used,  shall be deemed and  construed</w:t>
        <w:br/>
        <w:t>to  include  any  other  number,  singular  or  plural,  and any  other  gender,</w:t>
        <w:br/>
        <w:t>masculine,  feminine or neuter, as the context or sense of this Agreement or any</w:t>
        <w:br/>
        <w:t>paragraph or clause herein may require, the same as if such words had been fully</w:t>
        <w:br/>
        <w:t>and properly written in the number and gender.</w:t>
        <w:br/>
        <w:br/>
        <w:t xml:space="preserve">         SECTION  14.04.  This Agreement and the  lease/sublease  referred to in</w:t>
        <w:br/>
        <w:t>Section 5.01 hereof, contains the entire agreement of the parties and supersedes</w:t>
        <w:br/>
        <w:t>all prior negotiations,  representations,  inducements, promises, or agreements,</w:t>
        <w:br/>
        <w:t>oral or otherwise.  Franchisee  acknowledges  that  Franchisor  has not made any</w:t>
        <w:br/>
        <w:t>representations, promises, or inducements, not embodied herein.</w:t>
        <w:br/>
        <w:br/>
        <w:t xml:space="preserve">                                      -25-</w:t>
        <w:br/>
        <w:br/>
        <w:br/>
        <w:br/>
        <w:t xml:space="preserve">         SECTION  14.05.  Should  any part of this  Agreement  for any reason be</w:t>
        <w:br/>
        <w:t>declared  invalid,  such decision shall not affect the validity of any remaining</w:t>
        <w:br/>
        <w:t>portion,  which  remaining  portion  shall remain in force and effect as if this</w:t>
        <w:br/>
        <w:t>agreement had been executed with the individual portion thereof eliminated,  and</w:t>
        <w:br/>
        <w:t>it is hereby  declared the intention of the parties  hereto that they would have</w:t>
        <w:br/>
        <w:t>entered into this agreement notwithstanding the invalid portion hereof.</w:t>
        <w:br/>
        <w:br/>
        <w:t xml:space="preserve">         SECTION 14.06.  Should either party to this Agreement  institute  legal</w:t>
        <w:br/>
        <w:t>action for the  enforcement of any provision of this  Agreement,  the prevailing</w:t>
        <w:br/>
        <w:t>party in said  action  shall be entitled  to, in  addition to any other  relief,</w:t>
        <w:br/>
        <w:t>reasonable attorneys' fees and costs.</w:t>
        <w:br/>
        <w:br/>
        <w:t xml:space="preserve">         SECTION 14.07. All notices and reports to Franchisor or Franchisee,  if</w:t>
        <w:br/>
        <w:t>not personally  served,  shall be deemed so delivered one (1) business day after</w:t>
        <w:br/>
        <w:t>sending by facsimile or comparable  electronic  system, or two (2) business days</w:t>
        <w:br/>
        <w:t>after deposit with Federal Express or a comparable overnight courier company, or</w:t>
        <w:br/>
        <w:t>three (3) business  days after being placed in the U.S.  mail by  Registered  or</w:t>
        <w:br/>
        <w:t>Certified  Mail,  return  receipt  requested.  All notices shall be sent postage</w:t>
        <w:br/>
        <w:t>prepaid and addressed to the respective party as follows, or as either party may</w:t>
        <w:br/>
        <w:t>from time to time designate in writing.</w:t>
        <w:br/>
        <w:br/>
        <w:t xml:space="preserve">      Franchisor:                            Franchisee:</w:t>
        <w:br/>
        <w:br/>
        <w:t>The Great American BackRub Store, Inc.       0000 X. Xxxxxxxx Xxx. #00-000</w:t>
        <w:br/>
        <w:t>000 Xxxxxxx Xxxxxx, Xxxxx 000                Xxxxxx, XX 00000</w:t>
        <w:br/>
        <w:t>Xxx Xxxx, XX  00000</w:t>
        <w:br/>
        <w:br/>
        <w:t xml:space="preserve">         SECTION  14.08.  This  Agreement  may be modified or amended  only by a</w:t>
        <w:br/>
        <w:t>written document of equal dignity.</w:t>
        <w:br/>
        <w:br/>
        <w:t xml:space="preserve">         SECTION 14.09.  This Agreement  shall be binding on the parties,  their</w:t>
        <w:br/>
        <w:t>heirs, executors, personal representatives, successors or assigns.</w:t>
        <w:br/>
        <w:br/>
        <w:t xml:space="preserve">         SECTION  14.10.  To the extent that  Section  2.06,  Section  2.08,  or</w:t>
        <w:br/>
        <w:t>Section 9.03(9) is deemed unenforceable by virtue of its scope in terms of area,</w:t>
        <w:br/>
        <w:t>business activity prohibited,  or length of time, but may be made enforceable by</w:t>
        <w:br/>
        <w:t>reductions  of any or all thereof,  Franchisee  and  Franchisor  agree that same</w:t>
        <w:br/>
        <w:t>shall be enforced to the fullest  extent  permissible  under the laws and public</w:t>
        <w:br/>
        <w:t>policies applied in the jurisdiction in which enforcement is sought.</w:t>
        <w:br/>
        <w:br/>
        <w:t xml:space="preserve">         SECTION 14.11. This Agreement is executed in duplicate  originals,  any</w:t>
        <w:br/>
        <w:t>one of which may be  introduced  into  evidence  as  conclusive  of the  content</w:t>
        <w:br/>
        <w:t>thereof.</w:t>
        <w:br/>
        <w:br/>
        <w:br/>
        <w:br/>
        <w:t xml:space="preserve">                                      -26-</w:t>
        <w:br/>
        <w:br/>
        <w:br/>
        <w:br/>
        <w:t xml:space="preserve">         IN WITNESS  WHEREOF the parties hereto have entered into this Agreement</w:t>
        <w:br/>
        <w:t>this 20th day of November, 1996, at Denver, Colorado.</w:t>
        <w:br/>
        <w:br/>
        <w:br/>
        <w:br/>
        <w:t xml:space="preserve">                                               "Franchisee"</w:t>
        <w:br/>
        <w:br/>
        <w:br/>
        <w:br/>
        <w:t>By: /s/ Illegible                              XXXXXX HOLDINGS, INC.</w:t>
        <w:br/>
        <w:t xml:space="preserve">    -------------------</w:t>
        <w:br/>
        <w:t xml:space="preserve">        Illegible</w:t>
        <w:br/>
        <w:t>Title: President</w:t>
        <w:br/>
        <w:br/>
        <w:br/>
        <w:t>"Franchisor"</w:t>
        <w:br/>
        <w:br/>
        <w:t>THE GREAT AMERICAN BACKRUB STORE, INC.</w:t>
        <w:br/>
        <w:t>a New York Corporation</w:t>
        <w:br/>
        <w:br/>
        <w:br/>
        <w:t>By: /s/ Xxxxxxxx X. Xxxxxx</w:t>
        <w:br/>
        <w:t xml:space="preserve">        ------------------</w:t>
        <w:br/>
        <w:t xml:space="preserve">        Xxxxxxxx X. Xxxxxx</w:t>
        <w:br/>
        <w:t>Title:  CEO</w:t>
        <w:br/>
        <w:br/>
        <w:t xml:space="preserve">                                      -00-</w:t>
        <w:br/>
        <w:br/>
        <w:t xml:space="preserve">                                XXXXX XX XXX XXXX</w:t>
        <w:br/>
        <w:br/>
        <w:t xml:space="preserve">                 ADDENDUM ATTACHED TO AND FORMING A PART OF THE</w:t>
        <w:br/>
        <w:t xml:space="preserve">                               FRANCHISE AGREEMENT</w:t>
        <w:br/>
        <w:t xml:space="preserve">        BETWEEN THE GREAT AMERICAN BACKRUB STORE, INC. AS FRANCHISOR, AND</w:t>
        <w:br/>
        <w:t xml:space="preserve">                       XXXXXX HOLDING INC., AS FRANCHISEE,</w:t>
        <w:br/>
        <w:t xml:space="preserve">                             DATED NOVEMBER 20, 1996</w:t>
        <w:br/>
        <w:br/>
        <w:t>1.       Section 3.04 of the Franchise Agreement is the same as written with the</w:t>
        <w:br/>
        <w:t xml:space="preserve">         following addition:</w:t>
        <w:br/>
        <w:br/>
        <w:t xml:space="preserve">         provided,  however,  that all rights  enjoyed by the Franchisee and any</w:t>
        <w:br/>
        <w:t xml:space="preserve">         causes of action arising in its favor from the provisions of Article 33</w:t>
        <w:br/>
        <w:t xml:space="preserve">         of the  General  Business  Law of New York  State  and the  regulations</w:t>
        <w:br/>
        <w:t xml:space="preserve">         issued  thereunder  shall remain in force;  it being the intent of this</w:t>
        <w:br/>
        <w:t xml:space="preserve">         proviso that the  non-waiver  provisions of Sections 687.4 and 687.5 of</w:t>
        <w:br/>
        <w:t xml:space="preserve">         the General Business Law of New York State be satisfied.</w:t>
        <w:br/>
        <w:br/>
        <w:t>2.       Section 9.03(7) of the Franchise  Agreement is the same as written with</w:t>
        <w:br/>
        <w:t xml:space="preserve">         the following addition:</w:t>
        <w:br/>
        <w:br/>
        <w:t xml:space="preserve">         provided,  however,  that all rights  enjoyed by the Franchisee and any</w:t>
        <w:br/>
        <w:t xml:space="preserve">         causes of action arising in its favor from the provisions of Article 33</w:t>
        <w:br/>
        <w:t xml:space="preserve">         of the  General  Business  Law of New York  State  and the  regulations</w:t>
        <w:br/>
        <w:t xml:space="preserve">         issued  thereunder  shall remain in force;  it being the intent of this</w:t>
        <w:br/>
        <w:t xml:space="preserve">         proviso that the  non-waiver  provisions of Sections 687.4 and 687.5 of</w:t>
        <w:br/>
        <w:t xml:space="preserve">         the General Business Law of New York State be satisfied.</w:t>
        <w:br/>
        <w:br/>
        <w:t xml:space="preserve">         Except as specifically  modified herein,  the Agreement shall remain in</w:t>
        <w:br/>
        <w:t>full force and effect as written.</w:t>
        <w:br/>
        <w:br/>
        <w:t xml:space="preserve">         IN WITNESS WHEREOF,  the parties hereto have executed this Rider to the</w:t>
        <w:br/>
        <w:t>Franchise Agreement on the date stated.</w:t>
        <w:br/>
        <w:br/>
        <w:t xml:space="preserve">                                   THE GREAT AMERICAN BACKRUB STORE, INC.</w:t>
        <w:br/>
        <w:br/>
        <w:br/>
        <w:t xml:space="preserve">                                   By: /s/ Xxxxxxxx X. Xxxxxx</w:t>
        <w:br/>
        <w:t xml:space="preserve">                                       ----------------------</w:t>
        <w:br/>
        <w:t xml:space="preserve">                                           Xxxxxxxx X. Xxxxxx</w:t>
        <w:br/>
        <w:t xml:space="preserve">                                   Title:  CEO</w:t>
        <w:br/>
        <w:br/>
        <w:br/>
        <w:t xml:space="preserve">                                   Xxxxxx Holdings, Inc. /s/ Illegible</w:t>
        <w:br/>
        <w:t xml:space="preserve">                                   -----------------------------------</w:t>
        <w:br/>
        <w:t xml:space="preserve">                                   Xxxxxx Holdings, Inc. /s/ Illegible</w:t>
        <w:br/>
        <w:t xml:space="preserve">                                   Franchisee</w:t>
        <w:br/>
        <w:br/>
        <w:br/>
        <w:t xml:space="preserve">                                   -----------------------------------</w:t>
        <w:br/>
        <w:t xml:space="preserve">                                   Franchisee</w:t>
        <w:br/>
        <w:br/>
        <w:t xml:space="preserve">                                      -28-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