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K-2(A)</w:t>
        <w:br/>
        <w:t xml:space="preserve">                            FORM OF FRANCHISEE NOTE</w:t>
        <w:br/>
        <w:t xml:space="preserve">                            -----------------------</w:t>
        <w:br/>
        <w:br/>
        <w:t xml:space="preserve">                                     NOTE</w:t>
        <w:br/>
        <w:t xml:space="preserve">                                     ----</w:t>
        <w:br/>
        <w:br/>
        <w:br/>
        <w:t>$____________ (U.S.)                                   _______ ___, 199__</w:t>
        <w:br/>
        <w:br/>
        <w:br/>
        <w:t xml:space="preserve">          FOR VALUE RECEIVED, _________________________________________, a</w:t>
        <w:br/>
        <w:t>___________________________ having an office at __________________________</w:t>
        <w:br/>
        <w:t>("MAKER") promises to pay to the order of BANCO POPULAR DE PUERTO RICO, having</w:t>
        <w:br/>
        <w:t>an office at 0 Xxxx 00/xx/ Xxxxxx, Xxx Xxxx, Xxx Xxxx 00000  (hereinafter</w:t>
        <w:br/>
        <w:t>referred to as "PAYEE"), or at such place as the holder hereof may from time to</w:t>
        <w:br/>
        <w:t>time designate in writing, the principal sum of</w:t>
        <w:br/>
        <w:t>__________________________________ DOLLARS ($__________) or so much thereof as</w:t>
        <w:br/>
        <w:t>may be outstanding (THE "PRINCIPAL AMOUNT") in lawful money of the United States</w:t>
        <w:br/>
        <w:t>of America with interest on the Principal Amount outstanding from time to time</w:t>
        <w:br/>
        <w:t>to be computed from the date the funds are advanced by Payee at the Applicable</w:t>
        <w:br/>
        <w:t>Interest Rate (hereinafter defined) as provided herein.  Defined terms used in</w:t>
        <w:br/>
        <w:t>this Note shall have the meanings ascribed thereto in paragraph 1 hereof.</w:t>
        <w:br/>
        <w:br/>
        <w:t xml:space="preserve">     1.   DEFINITIONS.  The following terms shall have the following meanings:</w:t>
        <w:br/>
        <w:br/>
        <w:t>"APPLICABLE INTEREST</w:t>
        <w:br/>
        <w:t>RATE"                     (i) During the Initial Period, the Initial Period</w:t>
        <w:br/>
        <w:t xml:space="preserve">                          Interest Rate,</w:t>
        <w:br/>
        <w:t xml:space="preserve">                          (ii) during the Second Period, the Second Period</w:t>
        <w:br/>
        <w:t xml:space="preserve">                          Interest Rate, [and (iii) during the Third Period, the</w:t>
        <w:br/>
        <w:t xml:space="preserve">                          Third Period Interest Rate.]</w:t>
        <w:br/>
        <w:br/>
        <w:t xml:space="preserve">            </w:t>
        <w:br/>
        <w:t>"APPLICABLE TREASURY</w:t>
        <w:br/>
        <w:t>RATE"                     The Treasury Rate plus ______ basis points.</w:t>
        <w:br/>
        <w:br/>
        <w:t>"FIRST PERIODIC</w:t>
        <w:br/>
        <w:t>AMORTIZATION DATE"        [First day of month occurring six (6) months after</w:t>
        <w:br/>
        <w:t xml:space="preserve">                          closing date.]</w:t>
        <w:br/>
        <w:br/>
        <w:t>"FIRST PERIODIC</w:t>
        <w:br/>
        <w:t>INTEREST DATE"            [First day of first month after closing date].</w:t>
        <w:br/>
        <w:br/>
        <w:t>"INITIAL PERIOD"          The period commencing on the date of this Note and</w:t>
        <w:br/>
        <w:t xml:space="preserve">                          ending on [date preceding first (1/st/) anniversary of</w:t>
        <w:br/>
        <w:t xml:space="preserve">                          closing date].</w:t>
        <w:br/>
        <w:br/>
        <w:t xml:space="preserve">"INITIAL PERIOD INTEREST  </w:t>
        <w:br/>
        <w:t>RATE"                     A per annum rate equal to the Prime Rate in effect</w:t>
        <w:br/>
        <w:t xml:space="preserve">                          from time to time.</w:t>
        <w:br/>
        <w:br/>
        <w:t>"LOAN DOCUMENTS"          As defined in the Mortgage.</w:t>
        <w:br/>
        <w:br/>
        <w:t xml:space="preserve"> </w:t>
        <w:br/>
        <w:t>"MATURITY DATE"           ____________.</w:t>
        <w:br/>
        <w:br/>
        <w:t>"MORTGAGE"                The Mortgage, Security Agreement and Assignment of</w:t>
        <w:br/>
        <w:t xml:space="preserve">                          Leases and Rents, dated as of the date hereof, made by</w:t>
        <w:br/>
        <w:t xml:space="preserve">                          Maker, as mortgagor, to Xxxxx, as mortgagee, as the</w:t>
        <w:br/>
        <w:t xml:space="preserve">                          same may be amended or supplemented from time to time.</w:t>
        <w:br/>
        <w:br/>
        <w:t>"PERIODIC AMORTIZATION</w:t>
        <w:br/>
        <w:t>AMOUNT"                   $__________.</w:t>
        <w:br/>
        <w:br/>
        <w:t>"PERIODIC AMORTIZATION</w:t>
        <w:br/>
        <w:t>DATE"                     The first (1st) day of each calendar month occurring</w:t>
        <w:br/>
        <w:t xml:space="preserve">                          after the First Periodic Amortization Date and prior</w:t>
        <w:br/>
        <w:t xml:space="preserve">                          to the Maturity Date.</w:t>
        <w:br/>
        <w:br/>
        <w:t>"PERIODIC AMORTIZATION</w:t>
        <w:br/>
        <w:t>PAYMENT"                  A periodic payment of a portion of the Principal</w:t>
        <w:br/>
        <w:t xml:space="preserve">                          Amount equal to the Periodic Amortization Amount.</w:t>
        <w:br/>
        <w:br/>
        <w:t>"PERIODIC INTEREST DATE"  The first (1st) day of each calendar month occurring</w:t>
        <w:br/>
        <w:t xml:space="preserve">                          after the First Periodic Interest Date and prior to</w:t>
        <w:br/>
        <w:t xml:space="preserve">                          the Maturity Date.</w:t>
        <w:br/>
        <w:br/>
        <w:t>"PRIME RATE"              The prime commercial lending rate of Payee as publicly</w:t>
        <w:br/>
        <w:t xml:space="preserve">                          announced (or published internally) by Payee to be in</w:t>
        <w:br/>
        <w:t xml:space="preserve">                          effect from time to time, or, if the actual cost to</w:t>
        <w:br/>
        <w:t xml:space="preserve">                          Payee of its overnight federal funds borrowings</w:t>
        <w:br/>
        <w:t xml:space="preserve">                          exceeds the announced or published prime rate, the</w:t>
        <w:br/>
        <w:t xml:space="preserve">                          overnight federal funds rate. The Prime Rate is not</w:t>
        <w:br/>
        <w:t xml:space="preserve">                          the lowest rate charged by Payee for commercial or</w:t>
        <w:br/>
        <w:t xml:space="preserve">                          other types of loans, it being understood that the</w:t>
        <w:br/>
        <w:t xml:space="preserve">                          Prime Rate is only one of the bases for computing</w:t>
        <w:br/>
        <w:t xml:space="preserve">                          interest on loans made by Payee and that, by basing</w:t>
        <w:br/>
        <w:t xml:space="preserve">                          interest on the Prime Rate, Xxxxx has not committed to</w:t>
        <w:br/>
        <w:t xml:space="preserve">                          charge and Maker has not in any way bargained for</w:t>
        <w:br/>
        <w:t xml:space="preserve">                          interest based on a lower or the lowest rate at which</w:t>
        <w:br/>
        <w:t xml:space="preserve">                          Payee may now or in the future make loans to other</w:t>
        <w:br/>
        <w:t xml:space="preserve">                          borrowers. Any interest rate based on the Prime Rate</w:t>
        <w:br/>
        <w:t xml:space="preserve">                          shall be adjusted on and as of the effective date of</w:t>
        <w:br/>
        <w:t xml:space="preserve">                          any change in the Prime Rate.</w:t>
        <w:br/>
        <w:br/>
        <w:t>"PRINCIPAL AMOUNT"        _______________ Dollars ($__________(U.S.)) or so much</w:t>
        <w:br/>
        <w:t xml:space="preserve">                          thereof as may be outstanding from time to time.</w:t>
        <w:br/>
        <w:br/>
        <w:t>"SECOND PERIOD"           The period commencing on (first (1/st/) anniversary of</w:t>
        <w:br/>
        <w:t xml:space="preserve">                          closing date) and ending on [(the Maturing Date/date</w:t>
        <w:br/>
        <w:t xml:space="preserve">                          preceding 7/th/ anniversary of closing date)].</w:t>
        <w:br/>
        <w:br/>
        <w:t xml:space="preserve">                                      -2-</w:t>
        <w:br/>
        <w:br/>
        <w:t xml:space="preserve"> </w:t>
        <w:br/>
        <w:t>"SECOND PERIOD</w:t>
        <w:br/>
        <w:t>INTEREST RATE"            [To be elected by Maker as of closing date] Either (i)</w:t>
        <w:br/>
        <w:t xml:space="preserve">                          a floating per annum rate equal to the Prime Rate plus</w:t>
        <w:br/>
        <w:t xml:space="preserve">                          ____ basis points, or (ii) a fixed per annum rate</w:t>
        <w:br/>
        <w:t xml:space="preserve">                          equal to the Applicable Treasury Rate. The Second</w:t>
        <w:br/>
        <w:t xml:space="preserve">                          Period Interest Rate shall remain in effect for the</w:t>
        <w:br/>
        <w:t xml:space="preserve">                          entire Second Period.</w:t>
        <w:br/>
        <w:br/>
        <w:t>["THIRD PERIOD"           The period commencing on [the 7/th/ anniversary of the</w:t>
        <w:br/>
        <w:t xml:space="preserve">                          closing date] and ending on the Maturity Date.]</w:t>
        <w:br/>
        <w:br/>
        <w:t>["THIRD PERIOD</w:t>
        <w:br/>
        <w:t>INTEREST RATE"            ________________.]</w:t>
        <w:br/>
        <w:br/>
        <w:t>"TREASURY RATE"           The yield on United States Treasury notes having a</w:t>
        <w:br/>
        <w:t xml:space="preserve">                          maturity closest to the Maturity Date as in effect on</w:t>
        <w:br/>
        <w:t xml:space="preserve">                          the date of this Note based on the rate published on</w:t>
        <w:br/>
        <w:t xml:space="preserve">                          such date in The Wall Street Journal.</w:t>
        <w:br/>
        <w:t xml:space="preserve">                                       -----------------------     </w:t>
        <w:br/>
        <w:br/>
        <w:t xml:space="preserve">     2.   INTEREST RATE. During the entire period of this Note occurring prior</w:t>
        <w:br/>
        <w:t>to maturity (whether such maturity occurs by acceleration or otherwise), this</w:t>
        <w:br/>
        <w:t>Note shall bear interest commencing on the date hereof at the Applicable</w:t>
        <w:br/>
        <w:t>Interest Rate.</w:t>
        <w:br/>
        <w:br/>
        <w:t xml:space="preserve">     3.   INTEREST PAYMENTS. Xxxxx agrees to pay interest from the date hereof</w:t>
        <w:br/>
        <w:t>on the Principal Amount at a rate per annum equal to the Applicable Interest</w:t>
        <w:br/>
        <w:t>Rate by periodic payments of interest in arrears commencing on the First</w:t>
        <w:br/>
        <w:t>Periodic Interest Date and continuing on each Periodic Interest Date thereafter</w:t>
        <w:br/>
        <w:t>until the entire Principal Amount is paid. Interest shall also be due on the</w:t>
        <w:br/>
        <w:t>Maturity Date at the Applicable Interest Rate for the period from the Periodic</w:t>
        <w:br/>
        <w:t>Interest Date immediately preceding the Maturity Date up to and including the</w:t>
        <w:br/>
        <w:t>Maturity Date. Interest shall be calculated on the basis of a 360-day year for</w:t>
        <w:br/>
        <w:t>the actual number of days involved. After maturity, the Principal Amount and</w:t>
        <w:br/>
        <w:t>accrued interest thereon, shall, at Xxxxxx's option, be payable on demand.</w:t>
        <w:br/>
        <w:br/>
        <w:t xml:space="preserve">     4.   PRINCIPAL PAYMENTS.  In addition to the payment of interest hereunder,</w:t>
        <w:br/>
        <w:t>Xxxxx agrees to pay the Principal Amount now or hereafter owing under this Note</w:t>
        <w:br/>
        <w:t>prior to the Maturity Date by making Periodic Amortization Payments that are due</w:t>
        <w:br/>
        <w:t>and payable during the term of this Note commencing on the First Periodic</w:t>
        <w:br/>
        <w:t>Amortization Date, and thereafter on each succeeding Periodic Amortization Date,</w:t>
        <w:br/>
        <w:t>and the entire unpaid Principal Amount, and all accrued and unpaid interest</w:t>
        <w:br/>
        <w:t>thereon, shall be due and payable on the Maturity Date.</w:t>
        <w:br/>
        <w:br/>
        <w:t xml:space="preserve">     5.   EVENTS OF DEFAULT; ATTORNEY'S FEES. The whole of the principal sum of</w:t>
        <w:br/>
        <w:t>this Note, together with all interest accrued and unpaid thereon and all other</w:t>
        <w:br/>
        <w:t>sums due under this Note and the other Loan Documents (all such sums hereinafter</w:t>
        <w:br/>
        <w:t>collectively referred to as the "Debt") shall without notice become immediately</w:t>
        <w:br/>
        <w:t xml:space="preserve">                                 ----                                          </w:t>
        <w:br/>
        <w:t xml:space="preserve">due and payable at the option of Payee if any </w:t>
        <w:br/>
        <w:br/>
        <w:t xml:space="preserve">                                      -3-</w:t>
        <w:br/>
        <w:br/>
        <w:t xml:space="preserve"> </w:t>
        <w:br/>
        <w:t>payment required in this Note is not paid within five (5) days of the date when</w:t>
        <w:br/>
        <w:t>due or on the happening of any other default, after the expiration of any</w:t>
        <w:br/>
        <w:t>applicable notice and grace periods, herein or under the terms of the Mortgage</w:t>
        <w:br/>
        <w:t>or any other Loan Document (hereinafter collectively an "Event of Default"). All</w:t>
        <w:br/>
        <w:t xml:space="preserve">                                                         ----------------</w:t>
        <w:br/>
        <w:t>of the terms, covenants and conditions contained in the Mortgage and the other</w:t>
        <w:br/>
        <w:t>Loan Documents are hereby made a part of this Note to the same extent and with</w:t>
        <w:br/>
        <w:t>the same force as if they were fully set forth herein. In the event that it</w:t>
        <w:br/>
        <w:t>should become necessary to employ counsel to collect the Debt or to protect or</w:t>
        <w:br/>
        <w:t>foreclose the security hereof, Maker also agrees to pay reasonable attorney's</w:t>
        <w:br/>
        <w:t>fees for the services of such counsel whether or not suit is brought.</w:t>
        <w:br/>
        <w:br/>
        <w:t xml:space="preserve">     6.   PREPAYMENT. (a) The Note may be prepaid in whole or in part, together</w:t>
        <w:br/>
        <w:t>with interest on the amount being prepaid up to the date of such payment and, in</w:t>
        <w:br/>
        <w:t>the case of prepayment in full, all others amounts due and payable by Maker</w:t>
        <w:br/>
        <w:t>under this Note, the Mortgage and the other Loan Documents, at any time upon</w:t>
        <w:br/>
        <w:t>giving Payee not less than sixty (60) days prior written notice, provided that,</w:t>
        <w:br/>
        <w:t>at the time of such prepayment (whether by voluntary prepayment, involuntary</w:t>
        <w:br/>
        <w:t>prepayment following acceleration, or otherwise), Maker shall pay to Payee an</w:t>
        <w:br/>
        <w:t>additional prepayment consideration [IF PRIME RATE IN EFFECT AT TIME OF PAYOFF -</w:t>
        <w:br/>
        <w:t>equal to (i) three percent (3%) of the Principal Amount being prepaid, if</w:t>
        <w:br/>
        <w:t>prepayment occurs prior to [1st four years of Loan term], (ii) two percent (2%)</w:t>
        <w:br/>
        <w:t>of the Principal Amount being prepaid, if prepayment occurs prior to [period</w:t>
        <w:br/>
        <w:t>between 4/th/ anniversary of closing and date preceding 7/th/ anniversary of</w:t>
        <w:br/>
        <w:t>closing], and (iii) one percent (1%) of the Principal Amount being prepaid, if</w:t>
        <w:br/>
        <w:t>prepayment occurs at any time on or after [7/th/ anniversary of closing date and</w:t>
        <w:br/>
        <w:t>prior to Maturity Date]/IF APPLICABLE TREASURY RATE IN EFFECT AT TIME OF PAYOFF-</w:t>
        <w:br/>
        <w:t>calculated as follows: (i) the present value as of the date of prepayment of the</w:t>
        <w:br/>
        <w:t>remaining scheduled payments of principal and interest (including any ballon</w:t>
        <w:br/>
        <w:t>payment) determined by discounting such payments at the "Monthly Equivalent</w:t>
        <w:br/>
        <w:t>Treasury Note Rate" (hereinafter defined) less (ii) the amount of principal</w:t>
        <w:br/>
        <w:t>being prepaid, provided such difference shall not be less than zero. The Monthly</w:t>
        <w:br/>
        <w:t>Equivalent Treasury Note Rate for purposes of this provision shall be the rate</w:t>
        <w:br/>
        <w:t>which when compounded monthly results in a yield that is equivalent to the yield</w:t>
        <w:br/>
        <w:t>on the U.S. Treasury Note plus ___ percent (__%) which is compounded semi-</w:t>
        <w:br/>
        <w:t>annually, having a maturity date closest to the Maturity Date. In no event shall</w:t>
        <w:br/>
        <w:t>the prepayment consideration be less than one percent (1%) of the then</w:t>
        <w:br/>
        <w:t>outstanding Principal Amount.]</w:t>
        <w:br/>
        <w:br/>
        <w:t xml:space="preserve">     (b)  Any prepayment of the Principal Amount, whether in whole or in part,</w:t>
        <w:br/>
        <w:t>shall be accompanied by payment of all accrued interest on the Principal Amount</w:t>
        <w:br/>
        <w:t>being prepaid and shall be applied to installments of the Periodic Amortization</w:t>
        <w:br/>
        <w:t>Payments in inverse order of maturity. Sums prepaid shall not be readvanced by</w:t>
        <w:br/>
        <w:t>Xxxxx.</w:t>
        <w:br/>
        <w:br/>
        <w:t xml:space="preserve">     7.   DEFAULT RATE. Maker does hereby agree that upon the occurrence of an</w:t>
        <w:br/>
        <w:t>Event of Default or upon the failure of Maker to pay the Debt in full on the</w:t>
        <w:br/>
        <w:t>Maturity Date, Payee shall be entitled to receive and Maker shall pay interest</w:t>
        <w:br/>
        <w:t>on the entire unpaid principal sum from the date of an Event of Default at the</w:t>
        <w:br/>
        <w:t>rate (the "Default Rate") equal to the Applicable Interest Rate then in effect</w:t>
        <w:br/>
        <w:t xml:space="preserve">           ------------</w:t>
        <w:br/>
        <w:t>plus five hundred (500) basis points. Interest shall accrue hereunder at the</w:t>
        <w:br/>
        <w:t>Default Rate from the occurrence of the Event of Default until the actual</w:t>
        <w:br/>
        <w:br/>
        <w:t xml:space="preserve">                                      -4-</w:t>
        <w:br/>
        <w:br/>
        <w:t xml:space="preserve"> </w:t>
        <w:br/>
        <w:t>receipt and collection of the Debt. This charge shall be added to the Debt, and</w:t>
        <w:br/>
        <w:t>shall be deemed secured by the Mortgage. This clause, however, shall not be</w:t>
        <w:br/>
        <w:t>construed as an agreement or privilege to extend the date of the payment of the</w:t>
        <w:br/>
        <w:t>Debt, nor as a waiver of any other right or remedy accruing to Payee by reason</w:t>
        <w:br/>
        <w:t>of the occurrence of any Event of Default. In the event the Default Rate is</w:t>
        <w:br/>
        <w:t>above the maximum rate permitted by applicable law, the Default Rate shall be</w:t>
        <w:br/>
        <w:t>the maximum rate permitted by applicable law.</w:t>
        <w:br/>
        <w:br/>
        <w:t xml:space="preserve">     8.   LOAN DOCUMENTS. This Note is secured by the Mortgage and the other</w:t>
        <w:br/>
        <w:t>Loan Documents. Whenever used, the singular number shall include the plural, the</w:t>
        <w:br/>
        <w:t>plural the singular, and the words "Payee" and "Maker" shall include their</w:t>
        <w:br/>
        <w:t xml:space="preserve">                                    -----       -----           </w:t>
        <w:br/>
        <w:t>respective successors, assigns, heirs, executors and administrators.</w:t>
        <w:br/>
        <w:br/>
        <w:t xml:space="preserve">     9.   NO USURY. This Note is subject to the express condition that at no</w:t>
        <w:br/>
        <w:t>time shall Maker be obligated or required to pay interest on the Debt at a rate</w:t>
        <w:br/>
        <w:t>which could subject Payee to either civil or criminal liability as a result of</w:t>
        <w:br/>
        <w:t>being in excess of the maximum interest rate which Maker is permitted by</w:t>
        <w:br/>
        <w:t>applicable law to contract or agree to pay. If by the terms of this Note, Maker</w:t>
        <w:br/>
        <w:t>is at any time required or obligated to pay interest on the Debt at a rate in</w:t>
        <w:br/>
        <w:t>excess of such maximum rate, the rate of interest due under this Note shall be</w:t>
        <w:br/>
        <w:t>deemed to be immediately reduced to such maximum rate and all previous payments</w:t>
        <w:br/>
        <w:t>in excess of the maximum rate shall be deemed to have been payments in reduction</w:t>
        <w:br/>
        <w:t>of principal and not on account of the interest due hereunder.</w:t>
        <w:br/>
        <w:br/>
        <w:t xml:space="preserve">     10.  LATE CHARGE. If any sum payable under this Note is not paid within</w:t>
        <w:br/>
        <w:t>fifteen (15) days after the date on which it is due, Maker shall pay to Payee</w:t>
        <w:br/>
        <w:t>upon demand an amount equal to the lesser of two percent (2%) of such unpaid sum</w:t>
        <w:br/>
        <w:t>or the maximum amount permitted by applicable law to defray the expenses</w:t>
        <w:br/>
        <w:t>incurred by Payee in handling and processing such delinquent payment and to</w:t>
        <w:br/>
        <w:t>compensate Payee for the loss of the use of such delinquent payment and such</w:t>
        <w:br/>
        <w:t>amount shall be secured by the Mortgage and the other Loan Documents.</w:t>
        <w:br/>
        <w:br/>
        <w:t xml:space="preserve">     11.  NO ORAL MODIFICATIONS. This Note may not be modified, amended, waived,</w:t>
        <w:br/>
        <w:t>extended, changed, discharged or terminated orally or by any act or failure to</w:t>
        <w:br/>
        <w:t>act on the part of Maker or Payee, but only by an agreement in writing signed by</w:t>
        <w:br/>
        <w:t>the party against whom enforcement of any modification, amendment, waiver,</w:t>
        <w:br/>
        <w:t>extension, change, discharge or termination is sought.</w:t>
        <w:br/>
        <w:br/>
        <w:t xml:space="preserve">     12.  WAIVER.  Maker and all others who are or who may become liable for the</w:t>
        <w:br/>
        <w:t>payment of all or any part of the Debt do hereby severally waive presentment and</w:t>
        <w:br/>
        <w:t>demand for payment, notice of dishonor, protest, notice of protest, and non-</w:t>
        <w:br/>
        <w:t>payment, and notice of intent to accelerate the maturity hereof (and of such</w:t>
        <w:br/>
        <w:t>acceleration).  No release of any security for the Debt or extension of time for</w:t>
        <w:br/>
        <w:t>payment of this Note or any installment hereof, and no alteration, amendment or</w:t>
        <w:br/>
        <w:t>waiver of any provision of this Note, the Mortgage or the other Loan Documents</w:t>
        <w:br/>
        <w:t>made by agreement between Payee and any other person or party shall release,</w:t>
        <w:br/>
        <w:t>modify, amend, waive, extend, change, discharge, terminate or affect the</w:t>
        <w:br/>
        <w:t>liability of Maker, and any other who may become liable for the payment of all</w:t>
        <w:br/>
        <w:t>or any part of the Debt, under this Note, the Mortgage or the other Loan</w:t>
        <w:br/>
        <w:t>Documents.</w:t>
        <w:br/>
        <w:br/>
        <w:t xml:space="preserve">                                      -5-</w:t>
        <w:br/>
        <w:br/>
        <w:t xml:space="preserve"> </w:t>
        <w:br/>
        <w:t xml:space="preserve">     13.  AUTHORITY OF MAKER. Maker (and the undersigned representative of</w:t>
        <w:br/>
        <w:t>Maker, if any) represents that Maker has full power, authority and legal right</w:t>
        <w:br/>
        <w:t>to execute, deliver and perform its obligations pursuant to this Note, the</w:t>
        <w:br/>
        <w:t>Mortgage and the other Loan Documents and that this Note, the Mortgage and the</w:t>
        <w:br/>
        <w:t>other Loan Documents constitute valid and binding obligations of Maker.</w:t>
        <w:br/>
        <w:br/>
        <w:t xml:space="preserve">     14.  GOVERNING LAW. This Note shall be governed and construed in accordance</w:t>
        <w:br/>
        <w:t>with the laws of the State of New York without regard to principles of conflict</w:t>
        <w:br/>
        <w:t>of laws.</w:t>
        <w:br/>
        <w:br/>
        <w:t xml:space="preserve">     15.  NOTICES. Any notice, demand, statement, request or consent made</w:t>
        <w:br/>
        <w:t>hereunder shall be in writing to the other party hereto at its address set forth</w:t>
        <w:br/>
        <w:t>below or at such other address as such party may designate by notice to the</w:t>
        <w:br/>
        <w:t>other party hereto and shall be deemed given (i) on receipt, if mailed, by</w:t>
        <w:br/>
        <w:t>certified or registered U.S. mail, return receipt requested, postage prepaid;</w:t>
        <w:br/>
        <w:t>(ii) on receipt, if delivered, fee prepaid, to a national overnight delivery</w:t>
        <w:br/>
        <w:t>service (such as Federal Express, Purolater Courier, U.P.S. Next Day Air); (iii)</w:t>
        <w:br/>
        <w:t>when delivered, if delivered by hand, as evidenced by a signed receipt; or (iv)</w:t>
        <w:br/>
        <w:t>the date of transmission of notice sent by telecopier or facsimile machine (with</w:t>
        <w:br/>
        <w:t>a copy thereof sent in accordance with clause (ii) above) provided notice was</w:t>
        <w:br/>
        <w:t>transmitted on a Business Day (hereinafter defined) otherwise notice shall be</w:t>
        <w:br/>
        <w:t>deemed given on the next Business Day:</w:t>
        <w:br/>
        <w:br/>
        <w:t xml:space="preserve">     To Maker:</w:t>
        <w:br/>
        <w:t xml:space="preserve">               ___________________</w:t>
        <w:br/>
        <w:t xml:space="preserve">               ___________________</w:t>
        <w:br/>
        <w:t xml:space="preserve">               ___________________</w:t>
        <w:br/>
        <w:t xml:space="preserve">               Attention:_________ </w:t>
        <w:br/>
        <w:t xml:space="preserve">               Telephone: ( )__-__</w:t>
        <w:br/>
        <w:t xml:space="preserve">               Telecopy:  ( )__-__</w:t>
        <w:br/>
        <w:t xml:space="preserve"> </w:t>
        <w:br/>
        <w:t xml:space="preserve">     With a courtesy copy to:</w:t>
        <w:br/>
        <w:br/>
        <w:t xml:space="preserve">               ___________________</w:t>
        <w:br/>
        <w:t xml:space="preserve">               ___________________</w:t>
        <w:br/>
        <w:t xml:space="preserve">               ___________________               </w:t>
        <w:br/>
        <w:t xml:space="preserve">               Attention:_________</w:t>
        <w:br/>
        <w:t xml:space="preserve">               Telephone: ( )__-__</w:t>
        <w:br/>
        <w:t xml:space="preserve">               Telecopy:  ( )__-__</w:t>
        <w:br/>
        <w:br/>
        <w:t xml:space="preserve">     To Payee:</w:t>
        <w:br/>
        <w:t xml:space="preserve">               Banco Popular de Puerto Rico</w:t>
        <w:br/>
        <w:t xml:space="preserve">               0 Xxxx 00/xx/ Xxxxxx</w:t>
        <w:br/>
        <w:t xml:space="preserve">               Xxx Xxxx, Xxx Xxxx 00000</w:t>
        <w:br/>
        <w:t xml:space="preserve">               Attention:  Xx. Xxxxxxx Xxx</w:t>
        <w:br/>
        <w:t xml:space="preserve">                         Vice President</w:t>
        <w:br/>
        <w:t xml:space="preserve">               Telephone: (000) 000-0000</w:t>
        <w:br/>
        <w:t xml:space="preserve">               Telecopy:  (000) 000-0000</w:t>
        <w:br/>
        <w:br/>
        <w:t xml:space="preserve">                                      -6-</w:t>
        <w:br/>
        <w:br/>
        <w:t xml:space="preserve"> </w:t>
        <w:br/>
        <w:t xml:space="preserve">     With a courtesy copy to:</w:t>
        <w:br/>
        <w:br/>
        <w:t xml:space="preserve">               XxXxxxxxx Xxxxxx LLP</w:t>
        <w:br/>
        <w:t xml:space="preserve">               0000 Xxxxxx xx xxx Xxxxxxxx</w:t>
        <w:br/>
        <w:t xml:space="preserve">               Xxx Xxxx, Xxx Xxxx 00000</w:t>
        <w:br/>
        <w:t xml:space="preserve">               Attention:  Xxxxx X. Xxxxx, Esq.</w:t>
        <w:br/>
        <w:t xml:space="preserve">               Telephone:  (000) 000-0000</w:t>
        <w:br/>
        <w:t xml:space="preserve">               Telecopy:    (000) 000-0000</w:t>
        <w:br/>
        <w:br/>
        <w:t>A "Business Day" is any day other than a Saturday or Sunday, or a day on which</w:t>
        <w:br/>
        <w:t xml:space="preserve">   ------------                                                               </w:t>
        <w:br/>
        <w:t>banking and savings and loan institutions in the State of New York are</w:t>
        <w:br/>
        <w:t>authorized or obligated by law or executive order to remain closed.  Refusal to</w:t>
        <w:br/>
        <w:t>accept delivery of any notice shall be deemed to be receipt of such notice.</w:t>
        <w:br/>
        <w:br/>
        <w:t xml:space="preserve">     16.  MISCELLANEOUS.  (a)  The rights and remedies of Payee as provided in</w:t>
        <w:br/>
        <w:t>this Note, the Mortgage or in the other Loan Documents shall be cumulative and</w:t>
        <w:br/>
        <w:t>concurrent; may be pursued separately, successively, or together at the sole</w:t>
        <w:br/>
        <w:t>discretion of Payee, may be exercised as often as occasion for their exercise</w:t>
        <w:br/>
        <w:t>shall arise; and in no event shall the failure to exercise any such right or</w:t>
        <w:br/>
        <w:t>remedy be construed as a waiver or release of it.</w:t>
        <w:br/>
        <w:br/>
        <w:t xml:space="preserve">          (b)  If any provision of this Note is held to be invalid or</w:t>
        <w:br/>
        <w:t>unenforceable by a court of competent jurisdiction, the other provisions of this</w:t>
        <w:br/>
        <w:t>Note shall remain in full force and effect.</w:t>
        <w:br/>
        <w:br/>
        <w:t xml:space="preserve">          (c)  Any failure by Xxxxx to insist upon strict performance by Maker</w:t>
        <w:br/>
        <w:t>of any of the provisions of this Note, the Mortgage or the other Loan Documents</w:t>
        <w:br/>
        <w:t>shall not be deemed to be a waiver of any of the terms or provisions of this</w:t>
        <w:br/>
        <w:t>Note, the Mortgage or the other Loan Documents, and Payee shall have the right</w:t>
        <w:br/>
        <w:t>thereafter to insist upon strict performance by Maker of any and all of them.</w:t>
        <w:br/>
        <w:br/>
        <w:t xml:space="preserve">          (d)  All times, wherever stated herein, shall be of the essence of</w:t>
        <w:br/>
        <w:t>this Note.</w:t>
        <w:br/>
        <w:br/>
        <w:t xml:space="preserve">     17.  ASSIGNMENT BY PAYEE. Payee shall have the right, exercisable at any</w:t>
        <w:br/>
        <w:t>time and from time to time, to sell, transfer or assign this Note, the Mortgage</w:t>
        <w:br/>
        <w:t>and the other Loan Documents, or grant participations therein, or issue</w:t>
        <w:br/>
        <w:t>certificates or securities evidencing a beneficial interest therein in a rated</w:t>
        <w:br/>
        <w:t>or unrated public offering or private placement, and Payee may forward to any</w:t>
        <w:br/>
        <w:t>purchaser, transferee, assignee, servicer, participant, investor or credit</w:t>
        <w:br/>
        <w:t>rating agency rating such securities (collectively, an "Investor") or</w:t>
        <w:br/>
        <w:t xml:space="preserve">                                                        --------</w:t>
        <w:br/>
        <w:t>prospective Investor all documents and information in Xxxxx's possession with</w:t>
        <w:br/>
        <w:t>respect to Maker, the Mortgaged Property (as defined in the Mortgage) and the</w:t>
        <w:br/>
        <w:t>Loan Documents as such Investor or prospective Investor may request.</w:t>
        <w:br/>
        <w:br/>
        <w:t xml:space="preserve">     18.  WAIVER OF TRIAL BY JURY. MAKER AND PAYEE HEREBY KNOWINGLY, VOLUNTARILY</w:t>
        <w:br/>
        <w:t>AND INTENTIONALLY WAIVE ANY RIGHT THEY MAY HAVE TO A TRIAL BY JURY IN RESPECT OF</w:t>
        <w:br/>
        <w:t xml:space="preserve">ANY LITIGATION BASED ON </w:t>
        <w:br/>
        <w:br/>
        <w:t xml:space="preserve">                                      -7-</w:t>
        <w:br/>
        <w:br/>
        <w:t xml:space="preserve"> </w:t>
        <w:br/>
        <w:t>THE LOAN EVIDENCED BY THIS NOTE OR ARISING OUT OF, UNDER OR IN CONNECTION WITH</w:t>
        <w:br/>
        <w:t>THIS NOTE, THE MORTGAGE OR ANY OF THE OTHER LOAN DOCUMENTS, OR ANY COURSE OF</w:t>
        <w:br/>
        <w:t>CONDUCT, COURSE OF DEALING, STATEMENT (WHETHER VERBAL OR WRITTEN) OR ACTION OF</w:t>
        <w:br/>
        <w:t>MAKER OR PAYEE. THIS PROVISION IS A MATERIAL INDUCEMENT FOR XXXXX'S MAKING OF</w:t>
        <w:br/>
        <w:t>THE LOAN SECURED BY THE MORTGAGE AND THE OTHER LOAN DOCUMENTS.</w:t>
        <w:br/>
        <w:br/>
        <w:t xml:space="preserve">     IN WITNESS WHEREOF, Xxxxx has duly executed this Note, intending to be</w:t>
        <w:br/>
        <w:t>legally bound, the day and year first above written.</w:t>
        <w:br/>
        <w:br/>
        <w:t xml:space="preserve">                              _______________________________,</w:t>
        <w:br/>
        <w:t xml:space="preserve">                                a ___________________________</w:t>
        <w:br/>
        <w:br/>
        <w:t xml:space="preserve">                              By:____________________________</w:t>
        <w:br/>
        <w:t xml:space="preserve">                              Name:__________________________</w:t>
        <w:br/>
        <w:t xml:space="preserve">                              Title:_________________________</w:t>
        <w:br/>
        <w:t xml:space="preserve"> </w:t>
        <w:br/>
        <w:t xml:space="preserve">                                      -8-</w:t>
        <w:br/>
        <w:br/>
        <w:t xml:space="preserve"> </w:t>
        <w:br/>
        <w:t xml:space="preserve">                                EXHIBIT K-2(B)</w:t>
        <w:br/>
        <w:t xml:space="preserve">                                --------------</w:t>
        <w:br/>
        <w:br/>
        <w:t xml:space="preserve">                  FORM OF FRANCHISEE OWNED PROPERTY MORTGAGE</w:t>
        <w:br/>
        <w:t xml:space="preserve">                  ------------------------------------------</w:t>
        <w:br/>
        <w:br/>
        <w:br/>
        <w:br/>
        <w:t xml:space="preserve">                       MORTGAGE, SECURITY AGREEMENT AND</w:t>
        <w:br/>
        <w:t xml:space="preserve">                        ASSIGNMENT OF LEASES AND RENTS</w:t>
        <w:br/>
        <w:br/>
        <w:t xml:space="preserve">                                BY AND BETWEEN</w:t>
        <w:br/>
        <w:br/>
        <w:t xml:space="preserve">                             _____________________</w:t>
        <w:br/>
        <w:t xml:space="preserve">                             _____________________</w:t>
        <w:br/>
        <w:t xml:space="preserve">                                  __________</w:t>
        <w:br/>
        <w:t xml:space="preserve">                            _______________________</w:t>
        <w:br/>
        <w:t xml:space="preserve">                                 ("MORTGAGOR")</w:t>
        <w:br/>
        <w:br/>
        <w:t xml:space="preserve">                                      AND</w:t>
        <w:br/>
        <w:br/>
        <w:t xml:space="preserve">                         BANCO POPULAR DE PUERTO RICO</w:t>
        <w:br/>
        <w:t xml:space="preserve">                             0 XXXX 00XX XXXXXX</w:t>
        <w:br/>
        <w:t xml:space="preserve">                           XXX XXXX, XXX XXXX 00000</w:t>
        <w:br/>
        <w:t xml:space="preserve">                                 ("MORTGAGEE")</w:t>
        <w:br/>
        <w:br/>
        <w:t xml:space="preserve">                         DATED AS OF _________, 199__</w:t>
        <w:br/>
        <w:br/>
        <w:t xml:space="preserve">                         LOCATION OF PREMISES:</w:t>
        <w:br/>
        <w:br/>
        <w:br/>
        <w:br/>
        <w:t xml:space="preserve">                          RECORDING REQUESTED BY AND</w:t>
        <w:br/>
        <w:t xml:space="preserve">                          WHEN RECORDED - RETURN TO:</w:t>
        <w:br/>
        <w:t xml:space="preserve">                          Xxxxx X. Xxxxx, Esq.</w:t>
        <w:br/>
        <w:t xml:space="preserve">                          XxXxxxxxx Xxxxxx LLP</w:t>
        <w:br/>
        <w:t xml:space="preserve">                          0000 Xxxxxx xx xxx Xxxxxxxx</w:t>
        <w:br/>
        <w:t xml:space="preserve">                          Xxx Xxxx, Xxx Xxxx  00000</w:t>
        <w:br/>
        <w:br/>
        <w:t xml:space="preserve"> </w:t>
        <w:br/>
        <w:t xml:space="preserve">     THIS MORTGAGE, SECURITY AGREEMENT AND ASSIGNMENT OF LEASES AND RENTS (the</w:t>
        <w:br/>
        <w:t>"Mortgage"), made as of the __ day of _____, 199_, by _______________________, a</w:t>
        <w:br/>
        <w:t xml:space="preserve"> --------   </w:t>
        <w:br/>
        <w:t>__________________, having an office at ____________</w:t>
        <w:br/>
        <w:t>_________________________________________________ ("Mortgagor") and BANCO</w:t>
        <w:br/>
        <w:t xml:space="preserve">                                                    ---------   </w:t>
        <w:br/>
        <w:t>POPULAR DE PUERTO RICO, having offices at 0 Xxxx 00xx Xxxxxx, Xxx Xxxx, Xxx</w:t>
        <w:br/>
        <w:t>Xxxx 00000 ("Mortgagee").</w:t>
        <w:br/>
        <w:t xml:space="preserve">             ---------   </w:t>
        <w:br/>
        <w:br/>
        <w:br/>
        <w:t xml:space="preserve">                             W I T N E S S E T H:</w:t>
        <w:br/>
        <w:t xml:space="preserve">                             - - - - - - - - - - </w:t>
        <w:br/>
        <w:br/>
        <w:br/>
        <w:t xml:space="preserve">     To secure the payment of an indebtedness in the principal sum of</w:t>
        <w:br/>
        <w:t>________________________________ DOLLARS ($___________), lawful money of the</w:t>
        <w:br/>
        <w:t>United States of America, to be paid with interest according to a certain note</w:t>
        <w:br/>
        <w:t>dated the date hereof made by Mortgagor to Mortgagee (the note together with all</w:t>
        <w:br/>
        <w:t>extensions, renewals or modifications thereof being hereinafter collectively</w:t>
        <w:br/>
        <w:t>called the "Note") (said indebtedness, interest and all other sums due hereunder</w:t>
        <w:br/>
        <w:t xml:space="preserve">            ----                                                                </w:t>
        <w:br/>
        <w:t>and under the Note being collectively called the "Debt"), Xxxxxxxxx has</w:t>
        <w:br/>
        <w:t xml:space="preserve">                                                  ----                 </w:t>
        <w:br/>
        <w:t>mortgaged, given, granted, bargained, sold, aliened, conveyed, confirmed,</w:t>
        <w:br/>
        <w:t>pledged, assigned, and hypothecated and by these presents does hereby mortgage,</w:t>
        <w:br/>
        <w:t>give, grant, bargain, sell, alien, convey, confirm, pledge, assign and</w:t>
        <w:br/>
        <w:t>hypothecate unto Mortgagee the real property described in Exhibit A attached</w:t>
        <w:br/>
        <w:t xml:space="preserve">                                                          ---------         </w:t>
        <w:br/>
        <w:t>hereto (the "Land") and the buildings, structures, fixtures, additions,</w:t>
        <w:br/>
        <w:t xml:space="preserve">             ----                                                      </w:t>
        <w:br/>
        <w:t>enlargements, extensions, modifications, repairs, replacements and improvements,</w:t>
        <w:br/>
        <w:t>now or hereafter located thereon (the "Improvements");</w:t>
        <w:br/>
        <w:t xml:space="preserve">                                       ------------   </w:t>
        <w:br/>
        <w:br/>
        <w:t xml:space="preserve">     TOGETHER WITH: all right, title, interest and estate of Xxxxxxxxx now</w:t>
        <w:br/>
        <w:t>owned, or hereafter acquired, in and to the following property, rights,</w:t>
        <w:br/>
        <w:t>interests and estates (the Land and the Improvements together with the following</w:t>
        <w:br/>
        <w:t>property, rights, interests and estates being hereinafter described are</w:t>
        <w:br/>
        <w:t>collectively referred to herein as the "Mortgaged Property"):</w:t>
        <w:br/>
        <w:t xml:space="preserve">                                        ------------------   </w:t>
        <w:br/>
        <w:br/>
        <w:t xml:space="preserve">          (a)  all easements, rights-of-way, strips and gores of land, streets,</w:t>
        <w:br/>
        <w:t>ways, alleys, passages, sewer rights, water, water courses, water rights and</w:t>
        <w:br/>
        <w:t>powers, air rights and development rights, and all estates, rights, titles,</w:t>
        <w:br/>
        <w:t>interests, privileges, liberties, tenements, hereditaments and appurtenances of</w:t>
        <w:br/>
        <w:t>any nature whatsoever, in any way belonging, relating or pertaining to the Land</w:t>
        <w:br/>
        <w:t>or the Improvements and the reversion and reversions, remainder and remainders,</w:t>
        <w:br/>
        <w:t>and all land lying in the bed of any street, road or avenue, opened or proposed,</w:t>
        <w:br/>
        <w:t>in front of or adjoining the Land, to the center line thereof and all the</w:t>
        <w:br/>
        <w:t>estates, rights, titles, interests, dower and rights of dower, curtesy and</w:t>
        <w:br/>
        <w:t>rights of curtesy, property, possession, claim and demand whatsoever, both at</w:t>
        <w:br/>
        <w:t>law and in equity, of Mortgagor of, in and to the Land and the Improvements and</w:t>
        <w:br/>
        <w:t>every part and parcel thereof, with the appurtenances thereto;</w:t>
        <w:br/>
        <w:br/>
        <w:t xml:space="preserve">          (b)  all machinery, equipment, fixtures, furniture, equipment, cooking</w:t>
        <w:br/>
        <w:t>supplies, stoves, refrigerators, dishes, glassware, utensils and inventories and</w:t>
        <w:br/>
        <w:t>other property of every kind and nature, whether tangible or intangible,</w:t>
        <w:br/>
        <w:t>whatsoever owned by Mortgagor, or in which Mortgagor has or shall have an</w:t>
        <w:br/>
        <w:t>interest, now or hereafter located upon the Land or the Improvements, or</w:t>
        <w:br/>
        <w:t>appurtenant thereto, and usable in connection with the present or future</w:t>
        <w:br/>
        <w:br/>
        <w:t xml:space="preserve"> </w:t>
        <w:br/>
        <w:t>operation and occupancy of the Land or the Improvements and all building</w:t>
        <w:br/>
        <w:t>equipment, materials and supplies and construction equipment, materials and</w:t>
        <w:br/>
        <w:t>supplies of any nature whatsoever owned by Mortgagor, or in which Mortgagor has</w:t>
        <w:br/>
        <w:t>or shall have an interest, now or hereafter located upon the Land or the</w:t>
        <w:br/>
        <w:t>Improvements, or appurtenant thereto, or usable in connection with the present</w:t>
        <w:br/>
        <w:t>or future construction, renovation, operation, enjoyment and occupancy of the</w:t>
        <w:br/>
        <w:t>Land or the Improvement (hereinafter collectively called the "Equipment"),</w:t>
        <w:br/>
        <w:t xml:space="preserve">                                                              ---------</w:t>
        <w:br/>
        <w:t>including the proceeds of any sale or transfer of the foregoing, and the right,</w:t>
        <w:br/>
        <w:t>title and interest of Mortgagor in and to any of the Equipment which may be</w:t>
        <w:br/>
        <w:t>subject to any security interests, as defined in the Uniform Commercial Code, as</w:t>
        <w:br/>
        <w:t>adopted and enacted by the State of ______________ (the "Uniform Commercial</w:t>
        <w:br/>
        <w:t xml:space="preserve">                                                         ------------------ </w:t>
        <w:br/>
        <w:t xml:space="preserve"> Code") superior in lien to the lien of this Mortgage;</w:t>
        <w:br/>
        <w:t xml:space="preserve"> ----</w:t>
        <w:br/>
        <w:t xml:space="preserve">          (c)  all awards or payments, including interest thereon, which may</w:t>
        <w:br/>
        <w:t>heretofore or hereafter be made with respect to the Mortgaged Property, whether</w:t>
        <w:br/>
        <w:t>from the exercise of eminent domain or condemnation (including but not limited</w:t>
        <w:br/>
        <w:t>to any transfer made in lieu of or in anticipation of the exercise of said</w:t>
        <w:br/>
        <w:t>rights), or for a change of grade, or for any other injury to or decrease in the</w:t>
        <w:br/>
        <w:t>value of the Mortgaged Property;</w:t>
        <w:br/>
        <w:br/>
        <w:t xml:space="preserve">          (d)  all leases and other agreements affecting the use, enjoyment or</w:t>
        <w:br/>
        <w:t>occupancy of the Land or the Improvements heretofore or hereafter entered into</w:t>
        <w:br/>
        <w:t>by Mortgagor (collectively, the "Leases") and all income, rents, issues, profits</w:t>
        <w:br/>
        <w:t xml:space="preserve">                                 ------                                         </w:t>
        <w:br/>
        <w:t>and revenues from the Land or Improvements (collectively, the "Rents") and all</w:t>
        <w:br/>
        <w:t xml:space="preserve">                                                               -----          </w:t>
        <w:br/>
        <w:t>proceeds from the sale, surrender, termination or other disposition of the</w:t>
        <w:br/>
        <w:t>Leases and the right to receive and apply the Rents to the payment of the Debt;</w:t>
        <w:br/>
        <w:br/>
        <w:t xml:space="preserve">          (e)  all proceeds of and any unearned premiums on any insurance</w:t>
        <w:br/>
        <w:t>policies covering the Mortgaged Property, including, without limitation, the</w:t>
        <w:br/>
        <w:t>right to receive and apply the proceeds of any insurance, judgments, or</w:t>
        <w:br/>
        <w:t>settlements made in lieu thereof, for damage to the Mortgaged Property; and</w:t>
        <w:br/>
        <w:br/>
        <w:t xml:space="preserve">          (f)  the right, in the name and on behalf of Xxxxxxxxx, to appear in</w:t>
        <w:br/>
        <w:t>and defend any action or proceeding brought with respect to the Mortgaged</w:t>
        <w:br/>
        <w:t>Property and to commence any action or proceeding to protect the interest of</w:t>
        <w:br/>
        <w:t>Mortgagee in the Mortgaged Property.</w:t>
        <w:br/>
        <w:br/>
        <w:t xml:space="preserve">     TO HAVE AND TO HOLD the above granted and described Mortgaged Property unto</w:t>
        <w:br/>
        <w:t>and to the use and benefit of Mortgagee, and the successors and assigns of</w:t>
        <w:br/>
        <w:t>Mortgagee, forever.</w:t>
        <w:br/>
        <w:br/>
        <w:br/>
        <w:t>AND Xxxxxxxxx represents and warrants to and covenants and agrees with Mortgagee</w:t>
        <w:br/>
        <w:t>as follows:</w:t>
        <w:br/>
        <w:br/>
        <w:t xml:space="preserve">     1.   Payment of Debt and Incorporation of Covenants, Conditions and</w:t>
        <w:br/>
        <w:t xml:space="preserve">          --------------------------------------------------------------  </w:t>
        <w:br/>
        <w:t>Agreements. Mortgagor will pay the Debt at the time and in the manner provided</w:t>
        <w:br/>
        <w:t>----------</w:t>
        <w:br/>
        <w:t xml:space="preserve">in the Note and in this </w:t>
        <w:br/>
        <w:br/>
        <w:t xml:space="preserve">                                      -2-</w:t>
        <w:br/>
        <w:br/>
        <w:t xml:space="preserve"> </w:t>
        <w:br/>
        <w:t>Mortgage. All the covenants, conditions and agreements contained in (a) the Note</w:t>
        <w:br/>
        <w:t>and (b) all and any of the documents other than the Note or this Mortgage now or</w:t>
        <w:br/>
        <w:t>hereafter executed by Xxxxxxxxx and/or others and by or in favor of Mortgagee,</w:t>
        <w:br/>
        <w:t>which wholly or partially secure or guaranty payment of the Note (collectively,</w:t>
        <w:br/>
        <w:t>the "Loan Documents"), are hereby made a part of this Mortgage to the same</w:t>
        <w:br/>
        <w:t xml:space="preserve">     --------------                                              </w:t>
        <w:br/>
        <w:t>extent and with the same force as if fully set forth herein.</w:t>
        <w:br/>
        <w:br/>
        <w:t xml:space="preserve">     2.   Warranty of Title.  Mortgagor warrants that it has good title to the</w:t>
        <w:br/>
        <w:t xml:space="preserve">          -----------------                                                   </w:t>
        <w:br/>
        <w:t>Mortgaged Property and has the right to mortgage, give, grant, bargain, sell,</w:t>
        <w:br/>
        <w:t>alien, convey, confirm, pledge, assign and hypothecate the same and that</w:t>
        <w:br/>
        <w:t>Mortgagor possesses an unencumbered fee estate in the Land and the Improvements</w:t>
        <w:br/>
        <w:t>and that it owns the Mortgaged Property free and clear of all liens,</w:t>
        <w:br/>
        <w:t>encumbrances and charges whatsoever except for those exceptions shown in the</w:t>
        <w:br/>
        <w:t>title insurance policy insuring the lien of this Mortgage.  Mortgagor shall</w:t>
        <w:br/>
        <w:t>forever warrant, defend and preserve such title and the validity and priority of</w:t>
        <w:br/>
        <w:t>the lien of this Mortgage and shall forever warrant and defend the same to</w:t>
        <w:br/>
        <w:t>Mortgagee against the claims of all persons whomsoever.</w:t>
        <w:br/>
        <w:br/>
        <w:t xml:space="preserve">     3.   Insurance.</w:t>
        <w:br/>
        <w:t xml:space="preserve">          --------- </w:t>
        <w:br/>
        <w:br/>
        <w:t xml:space="preserve">          (a)  Mortgagor, at its sole cost and expense, will keep the Mortgaged</w:t>
        <w:br/>
        <w:t>Property insured during the entire term of this Mortgage for the mutual benefit</w:t>
        <w:br/>
        <w:t>of Mortgagor and Mortgagee against loss or damage by fire and against loss or</w:t>
        <w:br/>
        <w:t>damage by other risks and hazards covered by a standard extended coverage</w:t>
        <w:br/>
        <w:t>insurance policy including, but not limited to, riot and civil commotion,</w:t>
        <w:br/>
        <w:t>vandalism, malicious mischief, burglary and theft.  Such insurance shall be in</w:t>
        <w:br/>
        <w:t>an amount (i) equal to one hundred percent (100%) of the then replacement cost</w:t>
        <w:br/>
        <w:t>of the Improvements and the Equipment, without deduction for physical</w:t>
        <w:br/>
        <w:t>depreciation and (ii) such that the insurer would not deem Mortgagor a co-</w:t>
        <w:br/>
        <w:t>insurer under said policies.  The policies of insurance carried in accordance</w:t>
        <w:br/>
        <w:t>with this paragraph shall be paid annually in advance and shall contain the</w:t>
        <w:br/>
        <w:t>"Replacement Cost Endorsement" with a waiver of depreciation.</w:t>
        <w:br/>
        <w:br/>
        <w:t xml:space="preserve">          (b)  Mortgagor, at its sole cost and expense, for the mutual benefit</w:t>
        <w:br/>
        <w:t>of Mortgagor and Mortgagee, shall also obtain and maintain during the entire</w:t>
        <w:br/>
        <w:t>term of this Mortgage the following policies of insurance:</w:t>
        <w:br/>
        <w:br/>
        <w:t xml:space="preserve">          (i)  Flood insurance if any part of the Mortgaged Property is located</w:t>
        <w:br/>
        <w:t xml:space="preserve">     in an area identified by the Federal Emergency Management Agency as an area</w:t>
        <w:br/>
        <w:t xml:space="preserve">     having special flood hazards and in which flood insurance has been made</w:t>
        <w:br/>
        <w:t xml:space="preserve">     available under the National Flood Insurance Act of 1968 (and any successor</w:t>
        <w:br/>
        <w:t xml:space="preserve">     act thereto) in an amount at least equal to the outstanding principal</w:t>
        <w:br/>
        <w:t xml:space="preserve">     amount of the Note or the maximum limit of coverage available with respect</w:t>
        <w:br/>
        <w:t xml:space="preserve">     to the Improvements and Equipment under said Act, whichever is less.</w:t>
        <w:br/>
        <w:br/>
        <w:t xml:space="preserve">          (ii) Comprehensive public liability insurance, including broad form</w:t>
        <w:br/>
        <w:t xml:space="preserve">     property damage, blanket contractual and personal injuries (including death</w:t>
        <w:br/>
        <w:t xml:space="preserve">     resulting therefrom)</w:t>
        <w:br/>
        <w:br/>
        <w:t xml:space="preserve">                                      -3-</w:t>
        <w:br/>
        <w:br/>
        <w:t xml:space="preserve"> </w:t>
        <w:br/>
        <w:t xml:space="preserve">     coverages in an amount not less than $1,000,000 per occurrence and</w:t>
        <w:br/>
        <w:t xml:space="preserve">     $10,000,000 in the aggregate.</w:t>
        <w:br/>
        <w:br/>
        <w:t xml:space="preserve">          (iii) Business interruption insurance in an amount equal to the</w:t>
        <w:br/>
        <w:t xml:space="preserve">     aggregate annual amount of all income from, and revenues and rents payable</w:t>
        <w:br/>
        <w:t xml:space="preserve">     with respect to, the Mortgaged Property, such business interruption</w:t>
        <w:br/>
        <w:t xml:space="preserve">     insurance to cover losses for a period of at least twelve (12) months after</w:t>
        <w:br/>
        <w:t xml:space="preserve">     the date of the fire or casualty in question.</w:t>
        <w:br/>
        <w:br/>
        <w:t xml:space="preserve">          (iv)  During the course of any construction, renovation or equipping</w:t>
        <w:br/>
        <w:t xml:space="preserve">     of the Improvements, builder's completed value risk insurance against "all</w:t>
        <w:br/>
        <w:t xml:space="preserve">     risks of physical loss", including collapse and transit coverage, with</w:t>
        <w:br/>
        <w:t xml:space="preserve">     deductibles reasonably satisfactory to Mortgagee, in non-reporting form,</w:t>
        <w:br/>
        <w:t xml:space="preserve">     covering the total value of work performed and equipment, supplies and</w:t>
        <w:br/>
        <w:t xml:space="preserve">     materials furnished. Such policy of insurance shall contain the "permission</w:t>
        <w:br/>
        <w:t xml:space="preserve">     to occupy upon completion of work or occupancy" endorsement and a waiver of</w:t>
        <w:br/>
        <w:t xml:space="preserve">     co-insurance or an agreed amount endorsement.</w:t>
        <w:br/>
        <w:br/>
        <w:t xml:space="preserve">          (v)   Such other insurance as may from time to time be reasonably</w:t>
        <w:br/>
        <w:t xml:space="preserve">     required by Mortgagee in order to protect its interests.</w:t>
        <w:br/>
        <w:br/>
        <w:t xml:space="preserve">          (c)   All policies of insurance (the "Policies") required pursuant to</w:t>
        <w:br/>
        <w:t xml:space="preserve">                                                -------- </w:t>
        <w:br/>
        <w:t>this paragraph 3 shall be issued by an insurer having an A.M. Best rating of A:V</w:t>
        <w:br/>
        <w:t>or better and satisfactory to Mortgagee, (ii) shall contain the standard New</w:t>
        <w:br/>
        <w:t>York mortgagee non-contribution clause naming Mortgagee as the person to which</w:t>
        <w:br/>
        <w:t>all payments made by such insurance company shall be paid, (iii) shall be</w:t>
        <w:br/>
        <w:t>maintained throughout the term of this Mortgage without cost to Mortgagee, (iv)</w:t>
        <w:br/>
        <w:t>original certificates, or copies thereof, certified to be true and correct,</w:t>
        <w:br/>
        <w:t>shall be delivered to Mortgagee, (v) shall contain such provisions as Mortgagee</w:t>
        <w:br/>
        <w:t>deems reasonably necessary or desirable to protect its interest including,</w:t>
        <w:br/>
        <w:t>without limitation, endorsements providing that neither Mortgagor, Mortgagee nor</w:t>
        <w:br/>
        <w:t>any other party shall be a co-insurer under said Policies and that Mortgagee</w:t>
        <w:br/>
        <w:t>shall receive at least thirty (30) days prior written notice of any modification</w:t>
        <w:br/>
        <w:t>or cancellation, and (vi) shall be satisfactory in form and substance to</w:t>
        <w:br/>
        <w:t>Mortgagee and shall be approved by Mortgagee as to amounts, form, risk coverage,</w:t>
        <w:br/>
        <w:t>deductibles, loss payees and insureds. All such premiums for such Policies (the</w:t>
        <w:br/>
        <w:t>"Insurance Premiums") shall be paid by Mortgagor making payment when due</w:t>
        <w:br/>
        <w:t xml:space="preserve"> ------------------                                                     </w:t>
        <w:br/>
        <w:t>directly to the carrier. Not later than thirty (30) days prior to the expiration</w:t>
        <w:br/>
        <w:t>date of each of the Policies, Xxxxxxxxx will deliver to Mortgagee satisfactory</w:t>
        <w:br/>
        <w:t>evidence of the renewal of each Policy.</w:t>
        <w:br/>
        <w:br/>
        <w:t xml:space="preserve">          (d)   If the Mortgaged Property shall be damaged or destroyed, in</w:t>
        <w:br/>
        <w:t>whole or in part, by fire or other casualty, Mortgagor shall give prompt written</w:t>
        <w:br/>
        <w:t>notice thereof to Mortgagee. Sums paid to Mortgagee by an insurer, after</w:t>
        <w:br/>
        <w:t>deduction of Mortgagee's reasonable costs and expenses of collection (after such</w:t>
        <w:br/>
        <w:t>deduction, the " Insurance Proceeds"), shall be retained and (i) applied by</w:t>
        <w:br/>
        <w:t xml:space="preserve">                 ------------------</w:t>
        <w:br/>
        <w:t>Mortgagee toward payment of the Debt in such priority and proportions as</w:t>
        <w:br/>
        <w:t>Mortgagee in its discretion shall deem proper (any such application for</w:t>
        <w:br/>
        <w:t>repayment to be without any prepayment consideration, except that if any Event</w:t>
        <w:br/>
        <w:t>of Default (hereinafter defined), or an event that with notice and/or the</w:t>
        <w:br/>
        <w:t>passage of time, or both, would constitute an Event of Default, has occurred,</w:t>
        <w:br/>
        <w:t>then such application shall be subject to the</w:t>
        <w:br/>
        <w:br/>
        <w:t xml:space="preserve">                                      -4-</w:t>
        <w:br/>
        <w:br/>
        <w:t xml:space="preserve"> </w:t>
        <w:br/>
        <w:t>prepayment consideration computed in accordance with the Note) or, (ii) if the</w:t>
        <w:br/>
        <w:t>conditions set forth in paragraph 3(f) of this Mortgage are satisfied, as</w:t>
        <w:br/>
        <w:t>determined by Mortgagee in its sole discretion, paid to Mortgagor for the</w:t>
        <w:br/>
        <w:t>restoration and repair of the Mortgaged Property in accordance with paragraph</w:t>
        <w:br/>
        <w:t>3(e) of this Mortgage in whole or in such lesser amount as is necessary to pay</w:t>
        <w:br/>
        <w:t>for the costs of such restoration and repair.</w:t>
        <w:br/>
        <w:br/>
        <w:t xml:space="preserve">          (e)  If the Insurance Proceeds are held by Mortgagee to reimburse</w:t>
        <w:br/>
        <w:t>Mortgagor for the cost of restoration and repair of the Mortgaged Property, (i)</w:t>
        <w:br/>
        <w:t>the Mortgaged Property shall be substantially restored to the equivalent of its</w:t>
        <w:br/>
        <w:t>condition prior to such casualty or to such other condition as Mortgagee may</w:t>
        <w:br/>
        <w:t>approve in writing, (ii) such restoration and repair shall be done in compliance</w:t>
        <w:br/>
        <w:t>with all applicable laws, rules and regulations, and (iii) all reasonable costs</w:t>
        <w:br/>
        <w:t>and expenses incurred by Mortgagee in connection with making the Insurance</w:t>
        <w:br/>
        <w:t>Proceeds available for such restoration and repair including, without</w:t>
        <w:br/>
        <w:t>limitation, counsel fees and inspecting engineers' fees incurred by Mortgagee,</w:t>
        <w:br/>
        <w:t>shall be paid by Xxxxxxxxx. Mortgagee may, at Mortgagee's option, condition</w:t>
        <w:br/>
        <w:t>disbursement of said proceeds on Mortgagee's approval of such plans and</w:t>
        <w:br/>
        <w:t>specifications of an architect reasonably satisfactory to Mortgagee,</w:t>
        <w:br/>
        <w:t>contractor's cost estimates, architect's certificates, waivers of liens, sworn</w:t>
        <w:br/>
        <w:t>statements of mechanics and material men and such other evidence of costs,</w:t>
        <w:br/>
        <w:t>percentage completion of construction, application of payments, and satisfaction</w:t>
        <w:br/>
        <w:t>of liens as Mortgagee may reasonably require. If the Insurance Proceeds are</w:t>
        <w:br/>
        <w:t>applied to the payment of the Debt, any such application of proceeds to</w:t>
        <w:br/>
        <w:t>principal shall not extend or postpone the maturity date of the Note or change</w:t>
        <w:br/>
        <w:t>the amount or the due date of any installment payment under the Note. Any</w:t>
        <w:br/>
        <w:t>surplus Insurance Proceeds, after payment of the Debt, shall be paid to</w:t>
        <w:br/>
        <w:t>Mortgagor. If the Mortgaged Property is sold pursuant to paragraph 28 of this</w:t>
        <w:br/>
        <w:t>Mortgage or if Mortgagee acquires title to the Mortgaged Property, Mortgagee</w:t>
        <w:br/>
        <w:t>shall have all of the right, title and interest of Mortgagor in and to any</w:t>
        <w:br/>
        <w:t>insurance policies and unearned premiums thereon and in and to the Insurance</w:t>
        <w:br/>
        <w:t>Proceeds resulting from any damage to the Mortgaged Property prior to such sale</w:t>
        <w:br/>
        <w:t>or acquisition.</w:t>
        <w:br/>
        <w:br/>
        <w:t xml:space="preserve">          (f)  Mortgagee shall not exercise Mortgagee's option to apply</w:t>
        <w:br/>
        <w:t>Insurance Proceeds to the payment of the sums secured by this Mortgage if all</w:t>
        <w:br/>
        <w:t>the following conditions are met, as determined by Mortgagee in its sole</w:t>
        <w:br/>
        <w:t>discretion: (i) no Event of Default is then continuing under this Mortgage, the</w:t>
        <w:br/>
        <w:t>Note or any other Loan Document; (ii) Mortgagee determines that there will be</w:t>
        <w:br/>
        <w:t>sufficient funds (whether consisting of Insurance Proceeds and/or other sums</w:t>
        <w:br/>
        <w:t>made available by Mortgagor for restoration) to restore and repair the Mortgaged</w:t>
        <w:br/>
        <w:t>Property to the condition required under paragraph 3(e) above; (iii) the</w:t>
        <w:br/>
        <w:t>Franchise Agreement (hereinafter defined) shall not have been terminated as a</w:t>
        <w:br/>
        <w:t>result of such damage or destruction and the Franchise Agreement shall continue</w:t>
        <w:br/>
        <w:t>in full force and effect notwithstanding such damage or destruction; (iv)</w:t>
        <w:br/>
        <w:t>Mortgagee determines that the income of the Mortgaged Property, after</w:t>
        <w:br/>
        <w:t>restoration and repair of the Mortgaged Property to the condition required under</w:t>
        <w:br/>
        <w:t>paragraph 3(e) above, will be sufficient to meet all operating costs and other</w:t>
        <w:br/>
        <w:t>expenses, payments for reserves and loan repayment obligations relating to the</w:t>
        <w:br/>
        <w:t>Mortgaged Property; (v) Mortgagee determines that restoration and repair of the</w:t>
        <w:br/>
        <w:t>Mortgaged Property to the condition required under paragraph 3(e) above will be</w:t>
        <w:br/>
        <w:t>completed within the greater of (A) three (3) months or (B) the period of time</w:t>
        <w:br/>
        <w:t>covered by the business interruption insurance, if any, then in effect from</w:t>
        <w:br/>
        <w:br/>
        <w:t xml:space="preserve">                                      -5-</w:t>
        <w:br/>
        <w:br/>
        <w:t xml:space="preserve"> </w:t>
        <w:br/>
        <w:t>the date of the loss or casualty to the Mortgaged Property; and (vi) Mortgagee</w:t>
        <w:br/>
        <w:t>shall have received evidence reasonably satisfactory to it that during the</w:t>
        <w:br/>
        <w:t>period of restoration and repair of the Mortgaged Property to the condition</w:t>
        <w:br/>
        <w:t>required under subparagraph 3(e) above, the sum of (A) income derived from the</w:t>
        <w:br/>
        <w:t>Mortgaged Property, as reasonably determined by Mortgagee, plus (B) proceeds of</w:t>
        <w:br/>
        <w:t>business interruption insurance, if any, to be paid, plus (C) amounts that</w:t>
        <w:br/>
        <w:t>Mortgagor demonstrates to Mortgagee's reasonable satisfaction will be made</w:t>
        <w:br/>
        <w:t>available by Mortgagor from other sources during such period will equal or</w:t>
        <w:br/>
        <w:t>exceed the sum of (D) expenses in connection with the operation of the Mortgaged</w:t>
        <w:br/>
        <w:t>Property and (E) the debt service under the Note.</w:t>
        <w:br/>
        <w:br/>
        <w:t xml:space="preserve">     4.   Payment of Taxes, etc.</w:t>
        <w:br/>
        <w:t xml:space="preserve">          --------------------- </w:t>
        <w:br/>
        <w:br/>
        <w:t xml:space="preserve">          (a)  All taxes, assessments and water and sewer rents, now or</w:t>
        <w:br/>
        <w:t>hereafter levied or assessed or imposed against the Mortgaged Property or any</w:t>
        <w:br/>
        <w:t>part thereof (the "Taxes"") shall be paid when due in the manner provided in</w:t>
        <w:br/>
        <w:t xml:space="preserve">                   -----  </w:t>
        <w:br/>
        <w:t>paragraph 5 of this Mortgage. Mortgagor shall pay all ground rents, maintenance</w:t>
        <w:br/>
        <w:t>charges, other governmental impositions, and other charges, including without</w:t>
        <w:br/>
        <w:t>limitation vault charges and license fees for the use of vaults, chutes and</w:t>
        <w:br/>
        <w:t>similar areas adjoining the Mortgaged Property, now or hereafter levied or</w:t>
        <w:br/>
        <w:t>assessed or imposed against the Mortgaged Property or any part thereof (the</w:t>
        <w:br/>
        <w:t>"Other Charges") as the same become due and payable. Mortgagor will deliver to</w:t>
        <w:br/>
        <w:t xml:space="preserve"> -------------                                                                 </w:t>
        <w:br/>
        <w:t>Mortgagee, promptly upon Mortgagee's request, tax certificates or receipted tax</w:t>
        <w:br/>
        <w:t>bills issued by the relevant taxing authority or other evidence satisfactory to</w:t>
        <w:br/>
        <w:t>Mortgagee that the Taxes and Other Charges have been so paid or are not then</w:t>
        <w:br/>
        <w:t>delinquent. Mortgagor shall not suffer and shall promptly cause to be paid or</w:t>
        <w:br/>
        <w:t>discharged any lien or charge whatsoever which may be or become a lien or charge</w:t>
        <w:br/>
        <w:t>against the Mortgaged Property, and shall promptly pay for all utility services</w:t>
        <w:br/>
        <w:t>provided to the Mortgaged Property. Mortgagor shall furnish to Mortgagee or its</w:t>
        <w:br/>
        <w:t>designee receipts for the payment of Taxes and Other Charges prior to the date</w:t>
        <w:br/>
        <w:t>the same shall become delinquent.</w:t>
        <w:br/>
        <w:br/>
        <w:t xml:space="preserve">          (b)  Mortgagor, at its own expense, may contest by appropriate legal</w:t>
        <w:br/>
        <w:t>proceeding, promptly initiated and conducted in good faith and with due</w:t>
        <w:br/>
        <w:t>diligence, the amount or validity or application in whole or in part of any of</w:t>
        <w:br/>
        <w:t>the Taxes or Other Charges, provided that (i) Mortgagor is not in default under</w:t>
        <w:br/>
        <w:t>the Note, this Mortgage or any other Loan Document, (ii) such proceeding shall</w:t>
        <w:br/>
        <w:t>be permitted under and be conducted in accordance with the provisions of any</w:t>
        <w:br/>
        <w:t>other instrument to which Mortgagor is subject and shall not constitute a</w:t>
        <w:br/>
        <w:t>default thereunder, (iii) neither the Mortgaged Property nor any part thereof or</w:t>
        <w:br/>
        <w:t>interest therein will be in danger of being sold, forfeited, terminated,</w:t>
        <w:br/>
        <w:t>cancelled or lost, (iv) Mortgagor shall have paid the Taxes under protest or set</w:t>
        <w:br/>
        <w:t>aside adequate reserves for the payment of the Taxes or Other Charges, together</w:t>
        <w:br/>
        <w:t>with all interest and penalties thereon and (v) Mortgagor shall have furnished</w:t>
        <w:br/>
        <w:t>such security as may be required in the proceeding, or as may be requested by</w:t>
        <w:br/>
        <w:t>Mortgagee to insure the payment of any such Taxes or Other Charges, together</w:t>
        <w:br/>
        <w:t>with all interest and penalties thereon.</w:t>
        <w:br/>
        <w:br/>
        <w:t xml:space="preserve">          (c)  Upon demand by Mortgagee, Mortgagor, at Xxxxxxxxx's sole cost and</w:t>
        <w:br/>
        <w:t>expense, shall contest any increase in any assessment for the Mortgaged Property</w:t>
        <w:br/>
        <w:t>with respect to Taxes or Other Charges or seek a reduction in such assessment in</w:t>
        <w:br/>
        <w:t xml:space="preserve">the event of a casualty, </w:t>
        <w:br/>
        <w:br/>
        <w:t xml:space="preserve">                                      -6-</w:t>
        <w:br/>
        <w:br/>
        <w:t xml:space="preserve"> </w:t>
        <w:br/>
        <w:t>condemnation or other event which could result in a reduction of the assessment</w:t>
        <w:br/>
        <w:t>with respect to Taxes or Other Charges for the Mortgaged Property by</w:t>
        <w:br/>
        <w:t>instituting, or causing to be instituted, a proceeding to reduce such</w:t>
        <w:br/>
        <w:t>assessment, conducted in accordance with the recognized procedure therefore (a</w:t>
        <w:br/>
        <w:t>"Tax Appeal"). If, after demand by Mortgagee, Xxxxxxxxx shall fail to commence a</w:t>
        <w:br/>
        <w:t xml:space="preserve"> ----------                                                        </w:t>
        <w:br/>
        <w:t>Tax Appeal, Mortgagee shall be entitled, at its option, to commence, appear in</w:t>
        <w:br/>
        <w:t>and prosecute any Tax Appeal either in its own name or in the name of Mortgagor,</w:t>
        <w:br/>
        <w:t>for which Mortgagee is hereby appointed as attorney-in-fact for Mortgagor, which</w:t>
        <w:br/>
        <w:t>appointment, being for security and coupled with an interest, is irrevocable. If</w:t>
        <w:br/>
        <w:t>no Event of Default under this Mortgage or any other Loan Document shall have</w:t>
        <w:br/>
        <w:t>occurred and be continuing, Mortgagor shall be entitled to participate with</w:t>
        <w:br/>
        <w:t>Mortgagee in the settlement or compromise of any claim in connection with any</w:t>
        <w:br/>
        <w:t>such Tax Appeal. Upon the occurrence of an Event of Default and the continuance</w:t>
        <w:br/>
        <w:t>thereof, Mortgagee shall be entitled to make any compromise or settlement in</w:t>
        <w:br/>
        <w:t>connection with any such Tax Appeal without the participation of Mortgagor. All</w:t>
        <w:br/>
        <w:t>such refunds, compensation, awards, damages, rights of action and proceeds</w:t>
        <w:br/>
        <w:t>awarded to Xxxxxxxxx, less the reasonable costs and expenses incurred by</w:t>
        <w:br/>
        <w:t>Xxxxxxxxx in prosecuting such Tax Appeal (the "Refund Proceeds") are hereby</w:t>
        <w:br/>
        <w:t xml:space="preserve">                                               ---------------</w:t>
        <w:br/>
        <w:t>assigned to Mortgagee as additional security for the payment of Taxes and Other</w:t>
        <w:br/>
        <w:t>Charges as they become due. Upon the occurrence of an Event of Default and the</w:t>
        <w:br/>
        <w:t>continuance thereof, Mortgagee shall be entitled to apply the Refund Proceeds to</w:t>
        <w:br/>
        <w:t>the repayment of the Debt in such order and in such amount as Mortgagee may</w:t>
        <w:br/>
        <w:t>determine. If there are any excess Refund Proceeds after repayment of the Debt,</w:t>
        <w:br/>
        <w:t>Mortgagee shall pay such excess Refund Proceeds to Mortgagor.</w:t>
        <w:br/>
        <w:br/>
        <w:t xml:space="preserve">     5.   Escrow Fund. (a) Mortgagor shall, on the first day of each calendar</w:t>
        <w:br/>
        <w:t xml:space="preserve">          -----------</w:t>
        <w:br/>
        <w:t>month, pay to Mortgagee one--twelfth (1/12th) of an amount which would be</w:t>
        <w:br/>
        <w:t>sufficient to pay the Taxes payable, or estimated by Mortgagee to be payable,</w:t>
        <w:br/>
        <w:t>during the next twelve (12) months and also provide for an additional reserve</w:t>
        <w:br/>
        <w:t>equal to one-sixth (1/6th) of the Taxes payable (said amounts being hereinafter</w:t>
        <w:br/>
        <w:t>called the "Tax Escrow Fund.")</w:t>
        <w:br/>
        <w:t xml:space="preserve">            ---------------</w:t>
        <w:br/>
        <w:br/>
        <w:t xml:space="preserve">          (b)  The Tax Escrow Fund and the payments of interest or principal or</w:t>
        <w:br/>
        <w:t>both, payable pursuant to the Note, shall be added together and shall be paid as</w:t>
        <w:br/>
        <w:t>an aggregate sum by Mortgagor to Mortgagee. Mortgagor hereby pledges to</w:t>
        <w:br/>
        <w:t>Mortgagee any and all monies now or hereafter deposited in the Tax Escrow Fund</w:t>
        <w:br/>
        <w:t>as additional security for the payment of the Debt. Mortgagee will apply the Tax</w:t>
        <w:br/>
        <w:t>Escrow Fund to payments of Taxes to be made by Mortgagor pursuant to paragraph 4</w:t>
        <w:br/>
        <w:t>hereof. If the amount of the Tax Escrow Fund shall exceed the amounts due for</w:t>
        <w:br/>
        <w:t>Taxes pursuant to paragraph 4 hereof, Mortgagee shall, in its discretion, return</w:t>
        <w:br/>
        <w:t>any excess to Mortgagor or credit such excess against future payments to be made</w:t>
        <w:br/>
        <w:t>to the Tax Escrow Fund. In allocating such excess, Mortgagee may deal with the</w:t>
        <w:br/>
        <w:t>person shown on the records of Mortgagee to be the owner of the Mortgaged</w:t>
        <w:br/>
        <w:t>Property. If the balance in the Tax Escrow Fund on the first day of the month</w:t>
        <w:br/>
        <w:t>which is one full month prior to the due date of any Taxes is not sufficient to</w:t>
        <w:br/>
        <w:t>pay the Taxes, Mortgagor shall pay to Mortgagee, upon demand, an amount which</w:t>
        <w:br/>
        <w:t>Mortgagee shall estimate as sufficient to make up the deficiency. Upon the</w:t>
        <w:br/>
        <w:t>occurrence of an Event of Default, Mortgagee may apply any sums then present in</w:t>
        <w:br/>
        <w:t>the Tax Escrow Fund to the payment of the following items in any order in its</w:t>
        <w:br/>
        <w:t>sole discretion:</w:t>
        <w:br/>
        <w:br/>
        <w:t xml:space="preserve">          (i)  Taxes and Other Charges;</w:t>
        <w:br/>
        <w:br/>
        <w:t xml:space="preserve">                                      -7-</w:t>
        <w:br/>
        <w:br/>
        <w:t xml:space="preserve"> </w:t>
        <w:br/>
        <w:t xml:space="preserve">          (ii)  Interest on the unpaid principal balance of the Note;</w:t>
        <w:br/>
        <w:br/>
        <w:t xml:space="preserve">          (iii) Amortization of the unpaid principal balance of the Note; or</w:t>
        <w:br/>
        <w:br/>
        <w:t xml:space="preserve">          (iv)  All other sums payable pursuant to the Note, this Mortgage and</w:t>
        <w:br/>
        <w:t xml:space="preserve">     the other Loan Documents, including without limitation, advances made by</w:t>
        <w:br/>
        <w:t xml:space="preserve">     Mortgagee pursuant to the terms of this Mortgage.</w:t>
        <w:br/>
        <w:br/>
        <w:t xml:space="preserve">          (c)   Until expended or applied as above provided, any amounts in the</w:t>
        <w:br/>
        <w:t>Tax Escrow Fund shall constitute additional security for the Debt. The Tax</w:t>
        <w:br/>
        <w:t>Escrow Fund shall not constitute a trust fund and may be commingled with other</w:t>
        <w:br/>
        <w:t>monies held by Mortgagee. No earnings or interest on the Tax Escrow Fund shall</w:t>
        <w:br/>
        <w:t>be paid to Mortgagor, unless applicable law requires interest on the Tax Escrow</w:t>
        <w:br/>
        <w:t>Fund to be paid to Mortgagor. Any such required interest shall be deposited in</w:t>
        <w:br/>
        <w:t>the Tax Escrow Fund as additional security for the payment of the Debt.</w:t>
        <w:br/>
        <w:br/>
        <w:t xml:space="preserve">     6.   Condemnation.</w:t>
        <w:br/>
        <w:t xml:space="preserve">          ------------ </w:t>
        <w:br/>
        <w:br/>
        <w:t xml:space="preserve">          (a)   Mortgagor shall promptly give Mortgagee written notice of the</w:t>
        <w:br/>
        <w:t>actual or threatened commencement of any condemnation or eminent domain</w:t>
        <w:br/>
        <w:t>proceeding and shall deliver to Mortgagee copies of any and all papers served in</w:t>
        <w:br/>
        <w:t>connection with such proceedings. Notwithstanding any taking by any public or</w:t>
        <w:br/>
        <w:t>quasi-public authority through eminent domain or otherwise (including but not</w:t>
        <w:br/>
        <w:t>limited to any transfer made in lieu of or in anticipation of the exercise of</w:t>
        <w:br/>
        <w:t>such taking), Xxxxxxxxx shall continue to pay the Debt at the time and in the</w:t>
        <w:br/>
        <w:t>manner provided for its payment in the Note, this Mortgage and the other Loan</w:t>
        <w:br/>
        <w:t>Documents and the Debt shall not be reduced until any award or payment therefor</w:t>
        <w:br/>
        <w:t>shall have been actually received after expenses of collection and applied by</w:t>
        <w:br/>
        <w:t>Mortgagee to the discharge of the Debt. Mortgagee shall not be limited to the</w:t>
        <w:br/>
        <w:t>interest paid on the award by the condemning authority but shall be entitled to</w:t>
        <w:br/>
        <w:t>receive out of the award interest at the rate or rates provided herein and in</w:t>
        <w:br/>
        <w:t>the Note. Mortgagor shall cause the award or payment made in any condemnation or</w:t>
        <w:br/>
        <w:t>eminent domain proceeding, which is payable to Mortgagor, to be paid directly to</w:t>
        <w:br/>
        <w:t>Mortgagee. Sums paid to Mortgagee for such condemnation or action of eminent</w:t>
        <w:br/>
        <w:t>domain, after deduction of Mortgagee's reasonable costs and expenses of</w:t>
        <w:br/>
        <w:t>collection (after such deduction, the "Condemnation Proceeds"), shall be</w:t>
        <w:br/>
        <w:t xml:space="preserve">                                       ---------------------            </w:t>
        <w:br/>
        <w:t>retained and (i) applied by Mortgagee toward payment of the Debt in such</w:t>
        <w:br/>
        <w:t>priority and proportions as Mortgagee in its discretion shall deem proper (any</w:t>
        <w:br/>
        <w:t>such application for repayment to be without any prepayment consideration,</w:t>
        <w:br/>
        <w:t>except that if any Event of Default, or an event that with notice and/or the</w:t>
        <w:br/>
        <w:t>passage of time, or both, would constitute an Event of Default, has occurred,</w:t>
        <w:br/>
        <w:t>then such application shall be subject to the prepayment consideration computed</w:t>
        <w:br/>
        <w:t>in accordance with the Note), or (ii) if the conditions set forth in paragraph</w:t>
        <w:br/>
        <w:t>6(c) of this Mortgage are satisfied, as determined by Mortgagee in its sole</w:t>
        <w:br/>
        <w:t>discretion, paid to Mortgagor for the restoration and repair of the Mortgaged</w:t>
        <w:br/>
        <w:t>Property in accordance with paragraph 6(b) of this Mortgage in whole or in such</w:t>
        <w:br/>
        <w:t>lesser amount as is necessary to pay for the costs of such restoration and</w:t>
        <w:br/>
        <w:t>repair. If the Mortgaged Property is sold pursuant to paragraph 28 of this</w:t>
        <w:br/>
        <w:t>Mortgage or if Mortgagee acquires title to the Mortgaged Property, Mortgagee</w:t>
        <w:br/>
        <w:t>shall have all of the right, title and interest of Mortgagor in and to any</w:t>
        <w:br/>
        <w:br/>
        <w:t xml:space="preserve">                                      -8-</w:t>
        <w:br/>
        <w:br/>
        <w:t xml:space="preserve"> </w:t>
        <w:br/>
        <w:t>Condemnation Proceeds resulting from any condemnation or eminent domain</w:t>
        <w:br/>
        <w:t>proceeding of the Mortgaged Property prior to such sale or acquisition.</w:t>
        <w:br/>
        <w:br/>
        <w:t xml:space="preserve">          (b)  If the Condemnation Proceeds are held by Mortgagee to reimburse</w:t>
        <w:br/>
        <w:t>Mortgagor for the cost of restoration and repair of the Mortgaged Property, (i)</w:t>
        <w:br/>
        <w:t>the Mortgaged Property shall be substantially restored to the equivalent of its</w:t>
        <w:br/>
        <w:t>condition prior to such condemnation or to such other condition as Mortgagee may</w:t>
        <w:br/>
        <w:t>approve in writing, (ii) such restoration and repair shall be done in compliance</w:t>
        <w:br/>
        <w:t>with all applicable laws, rules and regulations, and (iii) all reasonable costs</w:t>
        <w:br/>
        <w:t>and expenses incurred by Mortgagee in connection with making the Condemnation</w:t>
        <w:br/>
        <w:t>Proceeds available for such restoration and repair including, without</w:t>
        <w:br/>
        <w:t>limitation, counsel fees and inspecting engineers' fees incurred by Mortgagee,</w:t>
        <w:br/>
        <w:t>shall be paid by Xxxxxxxxx. Mortgagee may, at Mortgagee's option, condition</w:t>
        <w:br/>
        <w:t>disbursement of said proceeds on Mortgagee's approval of such plans and</w:t>
        <w:br/>
        <w:t>specifications of an architect reasonably satisfactory to Mortgagee,</w:t>
        <w:br/>
        <w:t>contractor's cost estimates, architect's certificates, waivers of liens, sworn</w:t>
        <w:br/>
        <w:t>statements of mechanics and material men and such other evidence of costs,</w:t>
        <w:br/>
        <w:t>percentage completion of construction, application of payments, and satisfaction</w:t>
        <w:br/>
        <w:t>of liens as Mortgagee may reasonably require. If the Condemnation Proceeds are</w:t>
        <w:br/>
        <w:t>applied to the payment of the Debt, any such application of proceeds to</w:t>
        <w:br/>
        <w:t>principal shall not extend or postpone the maturity date of the Note or change</w:t>
        <w:br/>
        <w:t>the amount or the due date of any installment payment under the Note. Any</w:t>
        <w:br/>
        <w:t>surplus Condemnation Proceeds, after payment of the Debt, shall be paid to</w:t>
        <w:br/>
        <w:t>Mortgagor. If the Mortgaged Property is sold pursuant to paragraph 28 of this</w:t>
        <w:br/>
        <w:t>Mortgage or if Mortgagee acquires title to the Mortgaged Property, Mortgagee</w:t>
        <w:br/>
        <w:t>shall have all of the right, title and interest of Mortgagor in and to any</w:t>
        <w:br/>
        <w:t>Condemnation Proceeds resulting from any condemnation or eminent domain</w:t>
        <w:br/>
        <w:t>proceeding of the Mortgaged Property prior to such sale or acquisition.</w:t>
        <w:br/>
        <w:br/>
        <w:t xml:space="preserve">          (c)  Mortgagee shall not exercise Mortgagee's option to apply</w:t>
        <w:br/>
        <w:t>Condemnation Proceeds to the payment of the sums secured by this Mortgage if all</w:t>
        <w:br/>
        <w:t>the following conditions are met, as determined by Mortgagee in its sole</w:t>
        <w:br/>
        <w:t>discretion: (i) no Event of Default is then continuing under this Mortgage, the</w:t>
        <w:br/>
        <w:t>Note or any other Loan Document; (ii) Mortgagee determines that there will be</w:t>
        <w:br/>
        <w:t>sufficient funds (whether consisting of Condemnation Proceeds and/or other sums</w:t>
        <w:br/>
        <w:t>made available by Mortgagor for restoration) to restore and repair the Mortgaged</w:t>
        <w:br/>
        <w:t>Property to the condition required under paragraph 6(b) above; (iii) the</w:t>
        <w:br/>
        <w:t>Franchise Agreement shall not have been terminated as a result of such</w:t>
        <w:br/>
        <w:t>condemnation or eminent domain proceeding and the Franchise Agreement shall</w:t>
        <w:br/>
        <w:t>continue in full force and effect notwithstanding such condemnation or eminent</w:t>
        <w:br/>
        <w:t>domain proceeding; (iv) Mortgagee determines that the income of the Mortgaged</w:t>
        <w:br/>
        <w:t>Property, after restoration and repair of the Mortgaged Property to the</w:t>
        <w:br/>
        <w:t>condition required under paragraph 6(b) above, will be sufficient to meet all</w:t>
        <w:br/>
        <w:t>operating costs and other expenses, payments for reserves and loan repayment</w:t>
        <w:br/>
        <w:t>obligations relating to the Mortgaged Property; (v) Mortgagee determines that</w:t>
        <w:br/>
        <w:t>restoration and repair of the Mortgaged Property to the condition required under</w:t>
        <w:br/>
        <w:t>paragraph 6(b) above will be completed within the greater of (A) three (3)</w:t>
        <w:br/>
        <w:t>months or (B) the period of time covered by the business interruption insurance,</w:t>
        <w:br/>
        <w:t>if any, then in effect from the date of the loss or casualty to the Mortgaged</w:t>
        <w:br/>
        <w:t>Property; and (vi) Mortgagee shall have received evidence reasonably</w:t>
        <w:br/>
        <w:t>satisfactory to it that during the period of restoration and repair of the</w:t>
        <w:br/>
        <w:t>Mortgaged Property to the condition required</w:t>
        <w:br/>
        <w:br/>
        <w:t xml:space="preserve">                                      -9-</w:t>
        <w:br/>
        <w:br/>
        <w:t xml:space="preserve"> </w:t>
        <w:br/>
        <w:t>under subparagraph 6(b) above, the sum of (A) income derived from the Mortgaged</w:t>
        <w:br/>
        <w:t>Property, as reasonably determined by Mortgagee, plus (B) proceeds of business</w:t>
        <w:br/>
        <w:t>interruption insurance, if any, to be paid, plus (C) amounts that Mortgagor</w:t>
        <w:br/>
        <w:t>demonstrates to Mortgagee's reasonable satisfaction will be made available by</w:t>
        <w:br/>
        <w:t>Mortgagor from other sources during such period will equal or exceed the sum of</w:t>
        <w:br/>
        <w:t>(D) expenses in connection with the operation of the Mortgaged Property and (E)</w:t>
        <w:br/>
        <w:t>the debt service under the Note.</w:t>
        <w:br/>
        <w:br/>
        <w:t xml:space="preserve">     7.   Leases and Rents.</w:t>
        <w:br/>
        <w:t xml:space="preserve">          ---------------- </w:t>
        <w:br/>
        <w:br/>
        <w:t xml:space="preserve">          (a)  Xxxxxxxxx does hereby absolutely and unconditionally assign to</w:t>
        <w:br/>
        <w:t>Mortgagee its right, title and interest in all current and future Leases and</w:t>
        <w:br/>
        <w:t>Rents, it being intended by Xxxxxxxxx that this assignment constitutes a</w:t>
        <w:br/>
        <w:t>present, absolute assignment and not an assignment for additional security only.</w:t>
        <w:br/>
        <w:t>Such assignment to Mortgagee shall not be construed to bind Mortgagee to the</w:t>
        <w:br/>
        <w:t>performance of any of the covenants, conditions or provisions contained in any</w:t>
        <w:br/>
        <w:t>such Lease or otherwise to impose any obligation upon Mortgagee. Xxxxxxxxx</w:t>
        <w:br/>
        <w:t>agrees to execute and deliver to Mortgagee such additional instruments, in form</w:t>
        <w:br/>
        <w:t>and substance reasonably satisfactory to Mortgagee, as may hereafter be</w:t>
        <w:br/>
        <w:t>requested by Mortgagee to further evidence and confirm such assignment.</w:t>
        <w:br/>
        <w:t>Nevertheless, subject to the terms of this paragraph 7, Mortgagee grants to</w:t>
        <w:br/>
        <w:t>Mortgagor a revocable license to operate and manage the Mortgaged Property and</w:t>
        <w:br/>
        <w:t>to collect the Rents. Mortgagor shall hold the Rents, or a portion thereof</w:t>
        <w:br/>
        <w:t>sufficient to discharge all current sums due on the Debt, in trust for the</w:t>
        <w:br/>
        <w:t>benefit of Mortgagee for use in the payment of such sums. Upon an Event of</w:t>
        <w:br/>
        <w:t>Default, the license granted to Mortgagor herein shall be automatically revoked</w:t>
        <w:br/>
        <w:t>and Mortgagee shall immediately be entitled to possession of all Rents, whether</w:t>
        <w:br/>
        <w:t>or not Mortgagee enters upon or takes control of the Mortgaged Property.</w:t>
        <w:br/>
        <w:t>Mortgagee is hereby granted and assigned by Xxxxxxxxx the right, at its option,</w:t>
        <w:br/>
        <w:t>upon the revocation of the license granted herein to enter upon the Mortgaged</w:t>
        <w:br/>
        <w:t>Property in person, by agent or by court-appointed receiver to collect the</w:t>
        <w:br/>
        <w:t>Rents. Any Rents collected after the revocation of the license herein granted</w:t>
        <w:br/>
        <w:t>may be applied toward payment of the Debt in such priority and proportion as</w:t>
        <w:br/>
        <w:t>Mortgagee in its discretion shall deem proper.</w:t>
        <w:br/>
        <w:br/>
        <w:t xml:space="preserve">          (b)  Upon request, Mortgagor shall furnish Mortgagee with copies of</w:t>
        <w:br/>
        <w:t>all Leases and all amendments or modifications of any Lease. All Leases shall</w:t>
        <w:br/>
        <w:t>provide that each such Lease is subordinate to this Mortgage and that the lessee</w:t>
        <w:br/>
        <w:t>agrees to attorn to Mortgagee. Mortgagor (i) shall observe and perform all the</w:t>
        <w:br/>
        <w:t>obligations imposed upon the lessor under the Leases and shall not do or permit</w:t>
        <w:br/>
        <w:t>to be done anything to impair the value of the Leases as security for the Debt;</w:t>
        <w:br/>
        <w:t>(ii) shall upon request by Mortgagee, send Mortgagee copies of all notices of</w:t>
        <w:br/>
        <w:t>default sent or received by Mortgagee under the Leases; (iii) shall enforce all</w:t>
        <w:br/>
        <w:t>of the terms, covenants and conditions contained in the Leases on the part of</w:t>
        <w:br/>
        <w:t>the lessee thereunder to be observed or performed; (iv) shall not collect any of</w:t>
        <w:br/>
        <w:t>the Rents more than one (1) month in advance (except with respect to collection</w:t>
        <w:br/>
        <w:t>of the final month's rent as security); (v) shall not execute any other</w:t>
        <w:br/>
        <w:t>assignment of xxxxxx's interest in the Leases or the Rents; and (vi) shall</w:t>
        <w:br/>
        <w:t>execute and deliver at the request of Mortgagee all such further assurances,</w:t>
        <w:br/>
        <w:t>confirmations and assignments in connection with the Mortgaged Property as</w:t>
        <w:br/>
        <w:t>Mortgagee shall from time to time require.</w:t>
        <w:br/>
        <w:br/>
        <w:t xml:space="preserve">                                     -10-</w:t>
        <w:br/>
        <w:br/>
        <w:t xml:space="preserve"> </w:t>
        <w:br/>
        <w:t xml:space="preserve">          (c)  Mortgagor shall not, without the prior written consent of</w:t>
        <w:br/>
        <w:t>Mortgagee (i) amend or modify any Lease, (ii) execute a new Lease, (iii) permit</w:t>
        <w:br/>
        <w:t>use of the demised premises under any Lease for use or uses other than quick</w:t>
        <w:br/>
        <w:t>service restaurant use; or (iv) terminate, cancel or accept a surrender of any</w:t>
        <w:br/>
        <w:t>Lease.</w:t>
        <w:br/>
        <w:br/>
        <w:t xml:space="preserve">     8.   Maintenance of Mortgaged Property. Mortgagor shall cause the Mortgaged</w:t>
        <w:br/>
        <w:t xml:space="preserve">          --------------------------------- </w:t>
        <w:br/>
        <w:t>Property to be maintained in a good and safe condition and repair. The</w:t>
        <w:br/>
        <w:t>Improvements and the Equipment shall not be removed, demolished or materially</w:t>
        <w:br/>
        <w:t>altered (except for normal replacement of the Equipment) without the written</w:t>
        <w:br/>
        <w:t>consent of Mortgagee. Mortgagor shall promptly comply with all laws, orders and</w:t>
        <w:br/>
        <w:t>ordinances affecting the Mortgaged Property and the use thereof. Mortgagor shall</w:t>
        <w:br/>
        <w:t>promptly repair, replace or rebuild any part of the Mortgaged Property that (i)</w:t>
        <w:br/>
        <w:t>is damaged or destroyed by any casualty (subject to the provisions of paragraph</w:t>
        <w:br/>
        <w:t>3 hereof), (ii) becomes damaged, worn or dilapidated, or (iii) is affected by</w:t>
        <w:br/>
        <w:t>any proceeding of the character referred to in paragraph 6 hereof (subject to</w:t>
        <w:br/>
        <w:t>the provision of such paragraph 6) and Mortgagor shall complete and pay for any</w:t>
        <w:br/>
        <w:t>structure at any time in the process of construction, renovation or repair on</w:t>
        <w:br/>
        <w:t>the Land. Mortgagor shall not initiate, join in, acquiesce in, or consent to any</w:t>
        <w:br/>
        <w:t>change in any private restrictive covenant, zoning law or other public or</w:t>
        <w:br/>
        <w:t>private restriction, limiting or defining the uses which may be made of the</w:t>
        <w:br/>
        <w:t>Mortgaged Property or any part thereof. If under applicable zoning provisions</w:t>
        <w:br/>
        <w:t>the use of all or any portion of the Mortgaged Property is or shall become a</w:t>
        <w:br/>
        <w:t>nonconforming use, Mortgagor will not cause or permit such nonconforming use to</w:t>
        <w:br/>
        <w:t>be discontinued or abandoned without the express written consent of Mortgagee.</w:t>
        <w:br/>
        <w:br/>
        <w:t xml:space="preserve">     9.   Transfer or Encumbrance of the Mortgaged Property.</w:t>
        <w:br/>
        <w:t xml:space="preserve">          ------------------------------------------------- </w:t>
        <w:br/>
        <w:br/>
        <w:t xml:space="preserve">          (a)  Mortgagor acknowledges that Mortgagee has examined and relied on</w:t>
        <w:br/>
        <w:t>the creditworthiness of Mortgagor and experience of Mortgagor in owning and</w:t>
        <w:br/>
        <w:t>operating properties such as the Mortgaged Property in agreeing to make the Loan</w:t>
        <w:br/>
        <w:t>secured hereby, and that Mortgagee will continue to rely on Xxxxxxxxx's</w:t>
        <w:br/>
        <w:t>ownership of the Mortgaged Property as a means of maintaining the value of the</w:t>
        <w:br/>
        <w:t>Mortgaged Property as security for repayment of the Debt. Mortgagor acknowledges</w:t>
        <w:br/>
        <w:t>that Mortgagee has a valid interest in maintaining the value of the Mortgaged</w:t>
        <w:br/>
        <w:t>Property so as to ensure that, should Mortgagor default in the repayment of the</w:t>
        <w:br/>
        <w:t>Debt, Mortgagee can recover the Debt by a sale of the Mortgaged Property.</w:t>
        <w:br/>
        <w:t>Mortgagor shall not, without the prior written consent of Mortgagee, sell,</w:t>
        <w:br/>
        <w:t>convey, alien, lease, mortgage, encumber, pledge or otherwise transfer the</w:t>
        <w:br/>
        <w:t>Mortgaged Property or any part thereof, or permit the Mortgaged Property or any</w:t>
        <w:br/>
        <w:t>part thereof to be sold, conveyed, aliened, leased, mortgaged, encumbered,</w:t>
        <w:br/>
        <w:t>pledged or otherwise transferred (any of the foregoing, a "Transfer").</w:t>
        <w:br/>
        <w:t xml:space="preserve">                                                           --------   </w:t>
        <w:br/>
        <w:br/>
        <w:t xml:space="preserve">          (b)  A Transfer of the Mortgaged Property within the meaning of this</w:t>
        <w:br/>
        <w:t>paragraph 9 shall be deemed to include:</w:t>
        <w:br/>
        <w:br/>
        <w:t xml:space="preserve">          (i)  an installment sales agreement wherein Xxxxxxxxx agrees to sell</w:t>
        <w:br/>
        <w:t xml:space="preserve">     the Mortgaged Property or any part thereof for a price to be paid in</w:t>
        <w:br/>
        <w:t xml:space="preserve">     installments;</w:t>
        <w:br/>
        <w:br/>
        <w:t xml:space="preserve">                                     -11-</w:t>
        <w:br/>
        <w:br/>
        <w:t xml:space="preserve"> </w:t>
        <w:br/>
        <w:t xml:space="preserve">          (ii)  an agreement by Mortgagor selling, leasing, assigning or</w:t>
        <w:br/>
        <w:t xml:space="preserve">     otherwise transferring all or a substantial part of the Mortgaged Property,</w:t>
        <w:br/>
        <w:t xml:space="preserve">     or a sale, assignment or other transfer of, or the grant of a security</w:t>
        <w:br/>
        <w:t xml:space="preserve">     interest in, Xxxxxxxxx's right, title and interest in and to any Leases or</w:t>
        <w:br/>
        <w:t xml:space="preserve">     any Rents; and</w:t>
        <w:br/>
        <w:br/>
        <w:t xml:space="preserve">          (iii) any voluntary or involuntary Transfer of a Control Individual's</w:t>
        <w:br/>
        <w:t xml:space="preserve">     (hereinafter defined) Controlling Interests (hereinafter defined) or any</w:t>
        <w:br/>
        <w:t xml:space="preserve">     voluntary or involuntary event whereby a Control Individual's Controlling</w:t>
        <w:br/>
        <w:t xml:space="preserve">     Interests are diluted or his or her Control over Mortgagor is otherwise</w:t>
        <w:br/>
        <w:t xml:space="preserve">     diminished.</w:t>
        <w:br/>
        <w:br/>
        <w:t xml:space="preserve">          (c)   Mortgagee shall not be required to demonstrate any actual</w:t>
        <w:br/>
        <w:t>impairment of its security or any increased risk of default hereunder in order</w:t>
        <w:br/>
        <w:t>to declare the Debt immediately due and payable upon Xxxxxxxxx's Transfer of the</w:t>
        <w:br/>
        <w:t>Mortgaged Property without Mortgagee's consent; this provision shall apply to</w:t>
        <w:br/>
        <w:t>every Transfer of the Mortgaged Property regardless of whether voluntary or not,</w:t>
        <w:br/>
        <w:t>or whether or not Mortgagee has consented to any previous Transfer of the</w:t>
        <w:br/>
        <w:t>Mortgaged Property.</w:t>
        <w:br/>
        <w:br/>
        <w:t xml:space="preserve">          (d)  For purposes of this paragraph 9, the following terms shall have</w:t>
        <w:br/>
        <w:t>the following meanings: "Control" when used with respect to Mortgagor means the</w:t>
        <w:br/>
        <w:t>power to direct the respective management and policies of Mortgagor, directly or</w:t>
        <w:br/>
        <w:t>indirectly, whether through the ownership of voting securities, membership</w:t>
        <w:br/>
        <w:t>interests, partnership interests or any other beneficial interest, by contract</w:t>
        <w:br/>
        <w:t>or otherwise, whether acting alone or with others, but an individual does not</w:t>
        <w:br/>
        <w:t>have "Control" if he or she has only the right to take those actions that a</w:t>
        <w:br/>
        <w:t>limited partner may take without participating in the business of a limited</w:t>
        <w:br/>
        <w:t>partnership, as set forth in Article ______ of the Uniform Limited Partnership</w:t>
        <w:br/>
        <w:t>Law of the State of __________, the terms "Controlling" and "Controlled" shall</w:t>
        <w:br/>
        <w:t>have the meanings correlative to the foregoing; "Control Individual" shall mean</w:t>
        <w:br/>
        <w:t>any one of ______________ or ________________; "Controlling Interests" shall</w:t>
        <w:br/>
        <w:t>mean those beneficial interests or contract rights in or with respect to the</w:t>
        <w:br/>
        <w:t>Mortgagor (or any entity that has a direct or indirect beneficial interest in</w:t>
        <w:br/>
        <w:t>Mortgagor) that give a Control Individual his or her Control over Mortgagor;</w:t>
        <w:br/>
        <w:t>"Non-controlling Interests" shall mean any beneficial interests in Mortgagor (or</w:t>
        <w:br/>
        <w:t>any entity that has a direct or indirect beneficial interest in the Mortgagor)</w:t>
        <w:br/>
        <w:t>that are not Controlling Interests and shall include, without limitation,</w:t>
        <w:br/>
        <w:t>limited partnership interests.</w:t>
        <w:br/>
        <w:br/>
        <w:t xml:space="preserve">     10.  Estoppel Certificates and No Default Affidavits.</w:t>
        <w:br/>
        <w:t xml:space="preserve">          ----------------------------------------------- </w:t>
        <w:br/>
        <w:br/>
        <w:t xml:space="preserve">          (a)  After request by Mortgagee, Mortgagor shall within ten (10) days</w:t>
        <w:br/>
        <w:t>furnish Mortgagee with a statement, duly acknowledged and certified, setting</w:t>
        <w:br/>
        <w:t>forth (i) the amount of the original principal amount of the Note, (ii) the</w:t>
        <w:br/>
        <w:t>unpaid principal amount of the Note, (iii) the rate of interest of the Note,</w:t>
        <w:br/>
        <w:t>(iv) the date installments of interest and/or principal were last paid, (v) any</w:t>
        <w:br/>
        <w:t>offsets or defenses to the payment of the Debt, if any and (vi) that the Note</w:t>
        <w:br/>
        <w:t>and this Mortgage are valid, legal and binding obligations and have not been</w:t>
        <w:br/>
        <w:t>modified or if modified, giving the particulars of such modification.</w:t>
        <w:br/>
        <w:br/>
        <w:t xml:space="preserve">                                     -12-</w:t>
        <w:br/>
        <w:br/>
        <w:t xml:space="preserve"> </w:t>
        <w:br/>
        <w:t xml:space="preserve">          (b)  Within ten (10) days after request by Xxxxxxxxx, Xxxxxxxxx will</w:t>
        <w:br/>
        <w:t>request lessees under the Leases to furnish Mortgagee with estoppel certificates</w:t>
        <w:br/>
        <w:t>as required by such lessees' respective Lease and Xxxxxxxxx will use diligent</w:t>
        <w:br/>
        <w:t>efforts to obtain such estoppel certificates.</w:t>
        <w:br/>
        <w:br/>
        <w:t xml:space="preserve">     11.  Changes in the Laws Regarding Taxation. If any law is enacted or</w:t>
        <w:br/>
        <w:t xml:space="preserve">          --------------------------------------</w:t>
        <w:br/>
        <w:t>adopted or amended after the date of this Mortgage which deducts the Debt from</w:t>
        <w:br/>
        <w:t>the value of the Mortgaged Property for the purpose of taxation or which imposes</w:t>
        <w:br/>
        <w:t>a tax, either directly or indirectly, on the Debt or Mortgagee's interest in the</w:t>
        <w:br/>
        <w:t>Mortgaged Property, Mortgagor will pay such tax, with interest and penalties</w:t>
        <w:br/>
        <w:t>thereon, if any. In the event Mortgagee is advised by counsel chosen by it that</w:t>
        <w:br/>
        <w:t>the payment of such tax or interest and penalties by Xxxxxxxxx would be unlawful</w:t>
        <w:br/>
        <w:t>or taxable to Mortgagee or unenforceable or provide the basis for a defense of</w:t>
        <w:br/>
        <w:t>usury, then in any such event, Mortgagee shall have the option, by written</w:t>
        <w:br/>
        <w:t>notice of not less than ninety (90) days, to declare the Debt immediately due</w:t>
        <w:br/>
        <w:t>and payable.</w:t>
        <w:br/>
        <w:br/>
        <w:t xml:space="preserve">     12.  No Credits on Account of the Debt. Mortgagor will not claim or demand</w:t>
        <w:br/>
        <w:t xml:space="preserve">          --------------------------------- </w:t>
        <w:br/>
        <w:t>or be entitled to any credit or credits on account of the Debt for any part of</w:t>
        <w:br/>
        <w:t>the Taxes or Other Charges assessed against the Mortgaged Property, or any part</w:t>
        <w:br/>
        <w:t>thereof, and no deduction shall otherwise be made or claimed from the assessed</w:t>
        <w:br/>
        <w:t>value of the Mortgaged Property, or any part thereof, for real estate tax</w:t>
        <w:br/>
        <w:t>purposes by reason of this Mortgage or the Debt. In the event such claim, credit</w:t>
        <w:br/>
        <w:t>or deduction shall be required by law, Mortgagee shall have the option, by</w:t>
        <w:br/>
        <w:t>written notice of not less than ninety (90) days, to declare the Debt</w:t>
        <w:br/>
        <w:t>immediately due and payable.</w:t>
        <w:br/>
        <w:br/>
        <w:t xml:space="preserve">     13.  Documentary Stamps. If at any time the United States of America, the</w:t>
        <w:br/>
        <w:t xml:space="preserve">          ------------------ </w:t>
        <w:br/>
        <w:t>State of ______________ or any subdivision thereof shall require revenue or</w:t>
        <w:br/>
        <w:t>other stamps to be affixed to the Note or this Mortgage, or impose any other tax</w:t>
        <w:br/>
        <w:t>or charge on the same, Mortgagor will pay for the same, with interest and</w:t>
        <w:br/>
        <w:t>penalties thereon, if any.</w:t>
        <w:br/>
        <w:br/>
        <w:t xml:space="preserve">     14.  Usury Laws.  This Mortgage and the Note are subject to the express</w:t>
        <w:br/>
        <w:t xml:space="preserve">          ----------                                                        </w:t>
        <w:br/>
        <w:t>condition that at no time shall Mortgagor be obligated or required to pay</w:t>
        <w:br/>
        <w:t>interest on the Debt at a rate which could subject Mortgagee to either civil or</w:t>
        <w:br/>
        <w:t>criminal liability as a result of being in excess of the maximum interest rate</w:t>
        <w:br/>
        <w:t>which Mortgagor is permitted by law to contract or agree to pay. If by the terms</w:t>
        <w:br/>
        <w:t>of this Mortgage or the Note, Mortgagor is at any time required or obligated to</w:t>
        <w:br/>
        <w:t>pay interest on the Debt at a rate in excess of such maximum rate, the rate of</w:t>
        <w:br/>
        <w:t>interest under the same shall be deemed to be immediately reduced to such</w:t>
        <w:br/>
        <w:t>maximum rate and the interest payable shall be computed at such maximum rate and</w:t>
        <w:br/>
        <w:t>all previous payments in excess of such maximum rate shall be deemed to have</w:t>
        <w:br/>
        <w:t>been payments in reduction of the principal and not on account of the interest</w:t>
        <w:br/>
        <w:t>due hereunder.</w:t>
        <w:br/>
        <w:br/>
        <w:t xml:space="preserve">     15.  Performance of Franchise Agreement and Leases; Security Agreement</w:t>
        <w:br/>
        <w:t xml:space="preserve">          -----------------------------------------------------------------</w:t>
        <w:br/>
        <w:br/>
        <w:t xml:space="preserve">          (a)  Mortgagor will duly comply with the terms and conditions of the</w:t>
        <w:br/>
        <w:t>franchise agreement, dated ____________, 199__, between AFC Enterprises, Inc.,</w:t>
        <w:br/>
        <w:t>as franchisor, and mortgagor, as franchisee (the "Franchise Agreement") and will</w:t>
        <w:br/>
        <w:t xml:space="preserve">                                                  -------------------           </w:t>
        <w:br/>
        <w:t xml:space="preserve">faithfully perform all of its </w:t>
        <w:br/>
        <w:br/>
        <w:t xml:space="preserve">                                     -13-</w:t>
        <w:br/>
        <w:br/>
        <w:t xml:space="preserve"> </w:t>
        <w:br/>
        <w:t>obligations under the Franchise Agreement and promptly cure any default by it</w:t>
        <w:br/>
        <w:t>under any of the provisions thereof. Mortgagor shall promptly send to Mortgagee</w:t>
        <w:br/>
        <w:t>a true and correct copy of any notice, report, certificate or other</w:t>
        <w:br/>
        <w:t>communication that Mortgagor is obligated to deliver under the Franchise</w:t>
        <w:br/>
        <w:t>Agreement.</w:t>
        <w:br/>
        <w:br/>
        <w:t xml:space="preserve">          (b)  Xxxxxxxxx will comply with the terms and provisions of the Leases</w:t>
        <w:br/>
        <w:t>and will faithfully perform all of its obligations under the Leases and promptly</w:t>
        <w:br/>
        <w:t>cure any default by it under any of the provisions thereof. Mortgagor shall</w:t>
        <w:br/>
        <w:t>promptly send to Mortgagee a true and correct copy of any notice, report,</w:t>
        <w:br/>
        <w:t>certificate or other communication that Mortgagor is obligated to deliver in</w:t>
        <w:br/>
        <w:t>connection with any Lease.</w:t>
        <w:br/>
        <w:br/>
        <w:t xml:space="preserve">          (c)  Mortgagor hereby assigns and transfers to Mortgagee and creates a</w:t>
        <w:br/>
        <w:t>security interest in all of Xxxxxxxxx's right, title and interest in and to the</w:t>
        <w:br/>
        <w:t>consideration, in whatever form delivered, for the sale, transfer or conveyance</w:t>
        <w:br/>
        <w:t>of Xxxxxxxxx's interest in the Franchise Agreement and the Leases.</w:t>
        <w:br/>
        <w:br/>
        <w:t xml:space="preserve">     16.  Performance of Other Agreements. Mortgagor shall observe and perform</w:t>
        <w:br/>
        <w:t xml:space="preserve">          -------------------------------</w:t>
        <w:br/>
        <w:t>each and every term to be observed or performed by Mortgagor pursuant to the</w:t>
        <w:br/>
        <w:t>terms of any agreement or recorded instrument affecting or pertaining to the</w:t>
        <w:br/>
        <w:t>Mortgaged Property.</w:t>
        <w:br/>
        <w:br/>
        <w:t xml:space="preserve">     17.  Books and Records; Financial Statements; Financial Covenants.</w:t>
        <w:br/>
        <w:t xml:space="preserve">          ------------------------------------------------------------ </w:t>
        <w:br/>
        <w:br/>
        <w:t xml:space="preserve">          (a)  Mortgagor shall keep adequate books and records of account in</w:t>
        <w:br/>
        <w:t>accordance with generally accepted accounting principles consistently applied</w:t>
        <w:br/>
        <w:t>and shall furnish to Mortgagee (i) within sixty (60) days after the end of each</w:t>
        <w:br/>
        <w:t>second (2/nd/) and fourth (4/th/) fiscal quarter of Mortgagor, semiannual</w:t>
        <w:br/>
        <w:t>internally-prepared financial statements, certified by the chief financial</w:t>
        <w:br/>
        <w:t>officer of Mortgagor; (ii) within ninety (90) days after the end of each fiscal</w:t>
        <w:br/>
        <w:t>year of Mortgagor, (x) annual internally-prepared financial statements,</w:t>
        <w:br/>
        <w:t>certified by the chief financial officer of Xxxxxxxxx, and (y) a certificate,</w:t>
        <w:br/>
        <w:t>executed by a financial officer of Mortgagor acceptable to Mortgagee, as to the</w:t>
        <w:br/>
        <w:t>absence of any default or Event of Default hereunder or under any other Loan</w:t>
        <w:br/>
        <w:t>Document or under the Franchise Agreement; (iii) copies of Xxxxxxxxx's federal</w:t>
        <w:br/>
        <w:t>tax returns (together with any extension filed) within fifteen (15) days after</w:t>
        <w:br/>
        <w:t>filing of same but in no event later than April 30 of each year; (x) and (iv)</w:t>
        <w:br/>
        <w:t>such other financial information with respect to Xxxxxxxxx, Guarantor</w:t>
        <w:br/>
        <w:t>(hereinafter defined) or the Mortgaged Property at may be reasonably requested</w:t>
        <w:br/>
        <w:t>by Mortgagee from time to time.</w:t>
        <w:br/>
        <w:br/>
        <w:t xml:space="preserve">          (b)  Mortgagor shall cause each of ______________ and ____________</w:t>
        <w:br/>
        <w:t>(collectively, "Guarantor") to furnish to Mortgagee (i) within thirty (30) days</w:t>
        <w:br/>
        <w:t xml:space="preserve">                ---------                                                      </w:t>
        <w:br/>
        <w:t>after the end of each calendar year, updated annual financial statements in form</w:t>
        <w:br/>
        <w:t>similar to that previously provided to Mortgagee; (ii) copies of their federal</w:t>
        <w:br/>
        <w:t>tax returns (together with any extensions filed) within fifteen (15) days after</w:t>
        <w:br/>
        <w:t>filing of same but in no event later than April 30 of each year; and (iii) such</w:t>
        <w:br/>
        <w:t>other financial information with respect to Guarantor as may be reasonably</w:t>
        <w:br/>
        <w:t>requested by Mortgagee from time to time.</w:t>
        <w:br/>
        <w:br/>
        <w:t xml:space="preserve">                                     -14-</w:t>
        <w:br/>
        <w:br/>
        <w:t xml:space="preserve"> </w:t>
        <w:br/>
        <w:t xml:space="preserve">          (c)  Mortgagor shall promptly provide Mortgagee with written notice of</w:t>
        <w:br/>
        <w:t>any pending or threatened litigation against Mortgagor or any Guarantor or the</w:t>
        <w:br/>
        <w:t>commencement of any proceedings or investigations by any governmental or</w:t>
        <w:br/>
        <w:t>regulatory agency involving Mortgagor or any Guarantor.</w:t>
        <w:br/>
        <w:br/>
        <w:t xml:space="preserve">          (d)  Mortgagor shall maintain a Minimum Cash Flow Coverage Ratio of</w:t>
        <w:br/>
        <w:t>not less than ______ for each fiscal year of Mortgagor. The term "Minimum Cash</w:t>
        <w:br/>
        <w:t xml:space="preserve">                                                                  ------------</w:t>
        <w:br/>
        <w:t>Flow Coverage Ratio" shall be calculated annually and shall mean:</w:t>
        <w:br/>
        <w:t>-------------------</w:t>
        <w:br/>
        <w:br/>
        <w:t xml:space="preserve">                         Cash Flow Before Debt Service</w:t>
        <w:br/>
        <w:t xml:space="preserve">                         -----------------------------</w:t>
        <w:br/>
        <w:t xml:space="preserve">                                 Debt Service</w:t>
        <w:br/>
        <w:br/>
        <w:t xml:space="preserve">          For purposes of this paragraph 17(d), "Cash Flow Before Debt Service"</w:t>
        <w:br/>
        <w:t xml:space="preserve">                                                 -----------------------------</w:t>
        <w:br/>
        <w:t>shall mean annual operating income of the Mortgaged Property plus depreciation,</w:t>
        <w:br/>
        <w:t>amortization and interest expense. "Debt Service" shall mean the total required</w:t>
        <w:br/>
        <w:t xml:space="preserve">                                    ------------                               </w:t>
        <w:br/>
        <w:t>annual principal and interest payments under the Note.</w:t>
        <w:br/>
        <w:br/>
        <w:t xml:space="preserve">          (e)  Any and all debt incurred by Mortgagor to its shareholders,</w:t>
        <w:br/>
        <w:t>officers, partners, members and/or affiliates shall be incurred only with</w:t>
        <w:br/>
        <w:t>Mortgagee's prior written consent and Mortgagor shall cause any such debt</w:t>
        <w:br/>
        <w:t>approved by Mortgagee to be expressly subordinated to the Debt.</w:t>
        <w:br/>
        <w:br/>
        <w:t xml:space="preserve">          (f)  At any time while all or any portion of the Debt remains</w:t>
        <w:br/>
        <w:t>outstanding, Mortgagor shall not, directly or indirectly, convey, transfer or</w:t>
        <w:br/>
        <w:t>assign any property or asset of any nature, whether real property, personal</w:t>
        <w:br/>
        <w:t>property or mixed, tangible or intangible, or any interest therein, without the</w:t>
        <w:br/>
        <w:t>prior written consent of Mortgagee, and any such conveyance, transfer or</w:t>
        <w:br/>
        <w:t>assignment shall occur solely in the ordinary course of Xxxxxxxxx's business.</w:t>
        <w:br/>
        <w:br/>
        <w:t xml:space="preserve">          (g)  At any time while all or any portion of the Debt remains</w:t>
        <w:br/>
        <w:t>outstanding, Mortgagor shall not, directly or indirectly, (i) make any loans to</w:t>
        <w:br/>
        <w:t>any partners, shareholders, officers, members or affiliates of Mortgagor, nor</w:t>
        <w:br/>
        <w:t>guarantee any indebtedness of any such party without the prior written consent</w:t>
        <w:br/>
        <w:t>of Mortgagee; or (ii) make any advances or distributions to Mortgagor or any</w:t>
        <w:br/>
        <w:t>partners, shareholders, officers, members or affiliates of Mortgagor.</w:t>
        <w:br/>
        <w:br/>
        <w:t xml:space="preserve">          (h)  At any time while all or any portion of the Debt remains</w:t>
        <w:br/>
        <w:t>outstanding, Mortgagor shall not enter into any additional Indebtedness</w:t>
        <w:br/>
        <w:t>(hereinafter defined) nor guarantee any additional Indebtedness, without the</w:t>
        <w:br/>
        <w:t>prior written consent of Mortgagee, other than (i) unsecured Indebtedness</w:t>
        <w:br/>
        <w:t>constituting trade debt and (ii) other Indebtedness incurred in the ordinary</w:t>
        <w:br/>
        <w:t>course of business in connection with the ownership, management and operation of</w:t>
        <w:br/>
        <w:t>the Mortgaged Property.</w:t>
        <w:br/>
        <w:br/>
        <w:t xml:space="preserve">     18.  Further Acts, etc. Mortgagor will, at the cost of Xxxxxxxxx, and</w:t>
        <w:br/>
        <w:t xml:space="preserve">          -----------------  </w:t>
        <w:br/>
        <w:t>without expense to Mortgagee, do, execute, acknowledge and deliver all and every</w:t>
        <w:br/>
        <w:t>such further acts, deeds, conveyances, mortgages, assignments, notices of</w:t>
        <w:br/>
        <w:t>assignment, transfers and assurances as Mortgagee shall, from time to time,</w:t>
        <w:br/>
        <w:t>require, for the better assuring, conveying, assigning, transferring, and</w:t>
        <w:br/>
        <w:t>confirming unto Mortgagee the property and rights hereby mortgaged, given,</w:t>
        <w:br/>
        <w:br/>
        <w:t xml:space="preserve">                                     -15-</w:t>
        <w:br/>
        <w:br/>
        <w:t xml:space="preserve"> </w:t>
        <w:br/>
        <w:t>granted, bargained, sold, aliened, enfeoffed, conveyed, confirmed, pledged,</w:t>
        <w:br/>
        <w:t>assigned and hypothecated or intended now or hereafter so to be, or which</w:t>
        <w:br/>
        <w:t>Mortgagor may be or may hereafter become bound to convey or assign to Mortgagee,</w:t>
        <w:br/>
        <w:t>or for carrying out the intention or facilitating the performance of the terms</w:t>
        <w:br/>
        <w:t>of this Mortgage or for filing, registering or recording this Mortgage.</w:t>
        <w:br/>
        <w:t>Xxxxxxxxx, on demand, will execute and deliver and hereby authorizes Mortgagee</w:t>
        <w:br/>
        <w:t>to execute in the name of Xxxxxxxxx or without the signature of Mortgagor to the</w:t>
        <w:br/>
        <w:t>extent Mortgagee may lawfully do so, one or more financing statements, chattel</w:t>
        <w:br/>
        <w:t>mortgages or other instruments, to evidence more effectively the security</w:t>
        <w:br/>
        <w:t>interest of Mortgagee in the Mortgaged Property. Mortgagor grants to Mortgagee</w:t>
        <w:br/>
        <w:t>an irrevocable power of attorney coupled with an interest for the purpose of</w:t>
        <w:br/>
        <w:t>exercising and perfecting any and all rights and remedies available to Mortgagee</w:t>
        <w:br/>
        <w:t>at law and in equity, including without limitation such rights and remedies</w:t>
        <w:br/>
        <w:t>available to Mortgagee pursuant to this paragraph 18.</w:t>
        <w:br/>
        <w:br/>
        <w:t xml:space="preserve">     19.  Trust Fund. Mortgagor shall receive the advances secured hereby and</w:t>
        <w:br/>
        <w:t xml:space="preserve">          ---------- </w:t>
        <w:br/>
        <w:t>shall hold the right to receive the advances as a trust fund to be applied first</w:t>
        <w:br/>
        <w:t>for the purpose of paying the cost of any improvement and shall apply the</w:t>
        <w:br/>
        <w:t>advances first to the payment of the cost of any such improvement on the</w:t>
        <w:br/>
        <w:t>Mortgaged Property before using any part of the total of the same for any other</w:t>
        <w:br/>
        <w:t>purpose.</w:t>
        <w:br/>
        <w:br/>
        <w:t xml:space="preserve">     20.  Recording of Mortgage, etc. Mortgagor forthwith upon the execution and</w:t>
        <w:br/>
        <w:t xml:space="preserve">          --------------------------  </w:t>
        <w:br/>
        <w:t>delivery of this Mortgage and thereafter, from time to time, will cause this</w:t>
        <w:br/>
        <w:t>Mortgage, and any security instrument creating a lien or security interest or</w:t>
        <w:br/>
        <w:t>evidencing the lien hereof upon the Mortgaged Property and each instrument of</w:t>
        <w:br/>
        <w:t>further assurance to be filed, registered or recorded in such manner and in such</w:t>
        <w:br/>
        <w:t>places as may be required by any present or future law in order to publish</w:t>
        <w:br/>
        <w:t>notice of and fully to protect the lien or security interest hereof upon, and</w:t>
        <w:br/>
        <w:t>the interest of Mortgagee in, the Mortgaged Property. Mortgagor will pay all</w:t>
        <w:br/>
        <w:t>filing, registration or recording fees, and all expenses incident to the</w:t>
        <w:br/>
        <w:t>preparation, execution and acknowledgment of this Mortgage, any mortgage</w:t>
        <w:br/>
        <w:t>supplemental hereto, any security instrument with respect to the Mortgaged</w:t>
        <w:br/>
        <w:t>Property and any instrument of further assurance, and all federal, state, county</w:t>
        <w:br/>
        <w:t>and municipal, taxes, duties, imposts, assessments and charges arising out of or</w:t>
        <w:br/>
        <w:t>in connection with the execution and delivery of this Mortgage, any mortgage</w:t>
        <w:br/>
        <w:t>supplemental hereto, any security instrument with respect to the Mortgaged</w:t>
        <w:br/>
        <w:t>Property or any instrument of further assurance, except where prohibited by law</w:t>
        <w:br/>
        <w:t>so to do. Mortgagor shall hold harmless and indemnify Mortgagee, its successors</w:t>
        <w:br/>
        <w:t>and assigns, against any liability incurred by reason of the imposition of any</w:t>
        <w:br/>
        <w:t>tax on the making and recording of this Mortgage.</w:t>
        <w:br/>
        <w:br/>
        <w:t xml:space="preserve">     21.  Prepayment. The Debt may be prepaid subject to the terms of paragraph</w:t>
        <w:br/>
        <w:t xml:space="preserve">          ----------   </w:t>
        <w:br/>
        <w:t>___ of the Note.</w:t>
        <w:br/>
        <w:br/>
        <w:t xml:space="preserve">     22.  Events of Default. The Debt shall become immediately due and payable</w:t>
        <w:br/>
        <w:t xml:space="preserve">          -----------------  </w:t>
        <w:br/>
        <w:t>at the option of Mortgagee, without notice or demand, upon any one or more of</w:t>
        <w:br/>
        <w:t>the following events ("Events of Default"):</w:t>
        <w:br/>
        <w:t xml:space="preserve">                       -----------------   </w:t>
        <w:br/>
        <w:br/>
        <w:t xml:space="preserve">          (a)  if any portion of the Debt is not paid within five (5) days after</w:t>
        <w:br/>
        <w:t>the same is due;</w:t>
        <w:br/>
        <w:br/>
        <w:t xml:space="preserve">                                     -16-</w:t>
        <w:br/>
        <w:br/>
        <w:t xml:space="preserve"> </w:t>
        <w:br/>
        <w:t xml:space="preserve">          (b)  if any of the Taxes or Other Charges is not paid when the same is</w:t>
        <w:br/>
        <w:t>due and payable, subject to the provisions of paragraphs 4 and 5;</w:t>
        <w:br/>
        <w:br/>
        <w:t xml:space="preserve">          (c)  if the Policies are not kept in full force and effect, or if the</w:t>
        <w:br/>
        <w:t>Policies are not delivered to Mortgagee upon request;</w:t>
        <w:br/>
        <w:br/>
        <w:t xml:space="preserve">          (d)  if Mortgagor violates or does not comply with any of the</w:t>
        <w:br/>
        <w:t>provisions of paragraphs 7, 9, 15, 17(c), 17(d), 17(e), 17(f), 17(g) or 17(h);</w:t>
        <w:br/>
        <w:br/>
        <w:t xml:space="preserve">          (e)  if a default under the Franchise Agreement shall continue beyond</w:t>
        <w:br/>
        <w:t>any applicable notice or grace period, or if the Franchise Agreement shall be</w:t>
        <w:br/>
        <w:t>modified, amended, terminated, surrendered or assigned without the prior written</w:t>
        <w:br/>
        <w:t>consent of Mortgagee;</w:t>
        <w:br/>
        <w:br/>
        <w:t xml:space="preserve">          (f)  if a default by Mortgagor under any Lease shall continue beyond</w:t>
        <w:br/>
        <w:t>any applicable notice or grace period, or if any Lease shall be modified,</w:t>
        <w:br/>
        <w:t>amended, terminated, surrendered or assigned by Xxxxxxxxx, without the prior</w:t>
        <w:br/>
        <w:t>written consent of Mortgagee;</w:t>
        <w:br/>
        <w:br/>
        <w:t xml:space="preserve">          (g)  if the Mortgaged Property becomes subject to any mechanic's,</w:t>
        <w:br/>
        <w:t>materialman's or other lien other than a lien for local real estate taxes and</w:t>
        <w:br/>
        <w:t>assessments not then due and payable and such lien shall remain undischarged of</w:t>
        <w:br/>
        <w:t>record (by payment, bonding or otherwise) for a period of thirty (30) calendar</w:t>
        <w:br/>
        <w:t>days after the filing of such lien;</w:t>
        <w:br/>
        <w:br/>
        <w:t xml:space="preserve">          (h)  if Xxxxxxxxx fails to cure promptly any violations of laws or</w:t>
        <w:br/>
        <w:t>ordinances affecting the Mortgaged Property and such failure continues for a</w:t>
        <w:br/>
        <w:t>period of thirty (30) calendar days after Xxxxxxxxx's receipt of notice thereof;</w:t>
        <w:br/>
        <w:br/>
        <w:t xml:space="preserve">          (i)  if any representation or warranty of Mortgagor or any Guarantor,</w:t>
        <w:br/>
        <w:t>made herein or in the Environmental Indemnity Agreement, dated as of the date</w:t>
        <w:br/>
        <w:t>hereof, made by Mortgagor and Guarantor, jointly and severally, for the benefit</w:t>
        <w:br/>
        <w:t>of Mortgagee (the "Environmental Indemnity Agreement"), or by any Guarantor in</w:t>
        <w:br/>
        <w:t xml:space="preserve">                   ---------------------------------             </w:t>
        <w:br/>
        <w:t>the Guarantee of Payment and Performance, dated as of the date hereof, made by</w:t>
        <w:br/>
        <w:t>Guarantor for the benefit of Mortgagee (the "Guarantee"), or in any certificate,</w:t>
        <w:br/>
        <w:t xml:space="preserve">                                             ---------                          </w:t>
        <w:br/>
        <w:t>report, financial statement or other instrument or document furnished to</w:t>
        <w:br/>
        <w:t>Mortgagee by Mortgagor or any Guarantor shall have been false or misleading in</w:t>
        <w:br/>
        <w:t>any material respect when made;</w:t>
        <w:br/>
        <w:br/>
        <w:t xml:space="preserve">          (j)  if Mortgagor or any Guarantor shall make an assignment for the</w:t>
        <w:br/>
        <w:t>benefit of creditors or if Mortgagor or any Guarantor shall generally not be</w:t>
        <w:br/>
        <w:t>paying its debts as they become due;</w:t>
        <w:br/>
        <w:br/>
        <w:t xml:space="preserve">          (k)  if a receiver, liquidator or trustee of Mortgagor or any</w:t>
        <w:br/>
        <w:t>Guarantor shall be appointed or if Mortgagor or any Guarantor shall be</w:t>
        <w:br/>
        <w:t>adjudicated a bankrupt or insolvent, or if any petition for bankruptcy,</w:t>
        <w:br/>
        <w:t>reorganization or arrangement pursuant to federal bankruptcy law, or any similar</w:t>
        <w:br/>
        <w:t>federal or state law, shall be filed by or against, consented to, or acquiesced</w:t>
        <w:br/>
        <w:t>in by, Mortgagor or any Guarantor or if any proceeding for the dissolution or</w:t>
        <w:br/>
        <w:t>liquidation of</w:t>
        <w:br/>
        <w:br/>
        <w:t xml:space="preserve">                                     -17-</w:t>
        <w:br/>
        <w:br/>
        <w:t xml:space="preserve"> </w:t>
        <w:br/>
        <w:t>Mortgagor or any Guarantor shall be instituted; however, if such appointment,</w:t>
        <w:br/>
        <w:t>adjudication, petition or proceeding was involuntary and not consented to by</w:t>
        <w:br/>
        <w:t>Mortgagor or any Guarantor, upon the same not being discharged, stayed or</w:t>
        <w:br/>
        <w:t>dismissed within sixty (60) days;</w:t>
        <w:br/>
        <w:br/>
        <w:t xml:space="preserve">          (l)  If Mortgagor or any Guarantor shall be in default (beyond any</w:t>
        <w:br/>
        <w:t>applicable grace period) in the payment of any amount of any Indebtedness</w:t>
        <w:br/>
        <w:t>(hereinafter defined) other than the Debt; or if Mortgagor or any Guarantor</w:t>
        <w:br/>
        <w:t>shall default (beyond any applicable grace period) in the performance of any</w:t>
        <w:br/>
        <w:t>agreement under which such Indebtedness is created or evidenced, if the effect</w:t>
        <w:br/>
        <w:t>of such default is to cause, or permit the holder of such Indebtedness to cause,</w:t>
        <w:br/>
        <w:t>such Indebtedness to become due prior to its stated maturity. The term</w:t>
        <w:br/>
        <w:t>"Indebtedness" shall mean, as at any date (i) all indebtedness of Mortgagor or</w:t>
        <w:br/>
        <w:t xml:space="preserve"> ------------                                                                  </w:t>
        <w:br/>
        <w:t>any Guarantor for borrowed money or for the deferred purchase price of property</w:t>
        <w:br/>
        <w:t>or services (except such indebtedness the existence of which is being contested</w:t>
        <w:br/>
        <w:t>by Mortgagor or any Guarantor in good faith and by appropriate action); (ii) all</w:t>
        <w:br/>
        <w:t>obligations of Mortgagor or any Guarantor evidenced by bonds, debentures, notes</w:t>
        <w:br/>
        <w:t>or other similar instruments; (iii) all obligations under leases which shall</w:t>
        <w:br/>
        <w:t>have been or should be, in accordance with generally accepted accounting</w:t>
        <w:br/>
        <w:t>principles consistently applied, recorded as capital leases of which Mortgagor</w:t>
        <w:br/>
        <w:t>or any Guarantor is liable as lessee (except such obligations the existence of</w:t>
        <w:br/>
        <w:t>which is being contested by Mortgagor or any Guarantor in good faith and by</w:t>
        <w:br/>
        <w:t>appropriate action); (iv) any Guaranteed Indebtedness (hereinafter defined); and</w:t>
        <w:br/>
        <w:t>(v) any other indebtedness required to be recorded as indebtedness on the</w:t>
        <w:br/>
        <w:t>financial statements of Mortgagor or any Guarantor in accordance with generally</w:t>
        <w:br/>
        <w:t>accepted accounting principles consistently applied.  The term "Guaranteed</w:t>
        <w:br/>
        <w:t xml:space="preserve">                                                                ----------</w:t>
        <w:br/>
        <w:t>Indebtedness" shall mean any indebtedness which is guaranteed directly or</w:t>
        <w:br/>
        <w:t xml:space="preserve">------------                                                             </w:t>
        <w:br/>
        <w:t>indirectly in any manner by Mortgagor or any Guarantor, or in effect guaranteed</w:t>
        <w:br/>
        <w:t>directly or indirectly in any manner by Mortgagor or any Guarantor;</w:t>
        <w:br/>
        <w:br/>
        <w:t xml:space="preserve">          (m)  (i) if Mortgagor or any Control Individual shall engage in any</w:t>
        <w:br/>
        <w:t>"prohibited transaction" (as defined in Section 406 of the Employee Retirement</w:t>
        <w:br/>
        <w:t>Income Security Act of 1974, as amended from time to time ("ERISA") or Section</w:t>
        <w:br/>
        <w:t xml:space="preserve">                                                            -----             </w:t>
        <w:br/>
        <w:t>4975 of the Internal Revenue Code of 1986, as amended from time to time (the</w:t>
        <w:br/>
        <w:t>"Code") involving any employee benefit plan covered by ERISA (a "Plan"), (ii)</w:t>
        <w:br/>
        <w:t xml:space="preserve"> ----                                                            ----        </w:t>
        <w:br/>
        <w:t>any "accumulated funding deficiency" (as defined in Section 302 of ERISA),</w:t>
        <w:br/>
        <w:t>whether or not waived, shall occur with respect to any Plan or any lien in favor</w:t>
        <w:br/>
        <w:t>of the Pension Benefit Guaranty Corporation ("PBGC") or a Plan shall arise on</w:t>
        <w:br/>
        <w:t xml:space="preserve">                                              ----                           </w:t>
        <w:br/>
        <w:t>the assets of Mortgagor or any Control Individual, or (iii) a "reportable event"</w:t>
        <w:br/>
        <w:t>(as defined in Section 4043(b) of ERISA) shall occur with respect to, or</w:t>
        <w:br/>
        <w:t>proceedings shall commence to have a trustee appointed, or a trustee shall be</w:t>
        <w:br/>
        <w:t>appointed, to administer or to terminate, any Plan, which reportable event or</w:t>
        <w:br/>
        <w:t>commencement of proceedings or appointment of a trustee is, in the reasonable</w:t>
        <w:br/>
        <w:t>opinion of Mortgagee, likely to result in the termination of such Plan for</w:t>
        <w:br/>
        <w:t>purposes of Title IV of ERISA;</w:t>
        <w:br/>
        <w:br/>
        <w:t xml:space="preserve">          (n)  if one or more judgments or decrees shall be entered against</w:t>
        <w:br/>
        <w:t>Mortgagor or any Guarantor involving an aggregate liability (not paid or fully</w:t>
        <w:br/>
        <w:t>covered by insurance) of $____________ or more, and any such judgment or decree</w:t>
        <w:br/>
        <w:t>shall not have been vacated, discharged, stayed or bonded pending appeal within</w:t>
        <w:br/>
        <w:t>thirty (30) days from the entry thereof;</w:t>
        <w:br/>
        <w:br/>
        <w:t xml:space="preserve">                                     -18-</w:t>
        <w:br/>
        <w:br/>
        <w:t xml:space="preserve"> </w:t>
        <w:br/>
        <w:t xml:space="preserve">          (o)  Mortgagor shall be in default beyond any applicable notice and</w:t>
        <w:br/>
        <w:t>cure period under any other term, covenant or condition of the Note, this</w:t>
        <w:br/>
        <w:t>Mortgage or any of the other Loan Documents; or</w:t>
        <w:br/>
        <w:br/>
        <w:t xml:space="preserve">          (p)  if at any time while this Mortgage is of record _____________ and</w:t>
        <w:br/>
        <w:t>____________ shall fail to own in the aggregate one hundred percent (100%) of</w:t>
        <w:br/>
        <w:t>the ownership interests in Mortgagor or shall cease to have sole responsibility</w:t>
        <w:br/>
        <w:t>for the day-to-day management and Control of Mortgagor.</w:t>
        <w:br/>
        <w:br/>
        <w:t xml:space="preserve">     23.  Default Interest. Upon the occurrence of any Event of Default,</w:t>
        <w:br/>
        <w:t xml:space="preserve">          ----------------   </w:t>
        <w:br/>
        <w:t>Mortgagor shall pay interest on the unpaid principal balance of the Note at the</w:t>
        <w:br/>
        <w:t>Default Rate (as defined in the Note). The Default Rate shall be computed from</w:t>
        <w:br/>
        <w:t>the occurrence of the Event of Default until the actual receipt and collection</w:t>
        <w:br/>
        <w:t>of the Debt. This charge shall be added to the Debt, and shall be deemed secured</w:t>
        <w:br/>
        <w:t>by this Mortgage. This clause, however, shall not be construed as an agreement</w:t>
        <w:br/>
        <w:t>or privilege to extend the date of the payment of the Debt, nor as a waiver of</w:t>
        <w:br/>
        <w:t>any other right or remedy accruing to Mortgagee by reason of the occurrence of</w:t>
        <w:br/>
        <w:t>any Event of Default. If the Default Rate is above the maximum rate permitted by</w:t>
        <w:br/>
        <w:t>applicable law, the Default Rate shall be the maximum rate permitted by</w:t>
        <w:br/>
        <w:t>applicable law.</w:t>
        <w:br/>
        <w:br/>
        <w:t xml:space="preserve">     24.  Right to Cure Defaults. Upon the occurrence of any Event of Default or</w:t>
        <w:br/>
        <w:t xml:space="preserve">          ---------------------- </w:t>
        <w:br/>
        <w:t>if Mortgagor fails to make any payment or to do any act as herein provided,</w:t>
        <w:br/>
        <w:t>Mortgagee may, but without any obligation to do so and without notice to or</w:t>
        <w:br/>
        <w:t>demand on Mortgagor and without releasing Mortgagor from any obligation</w:t>
        <w:br/>
        <w:t>hereunder, make or do the same in such manner and to such extent as Mortgagee</w:t>
        <w:br/>
        <w:t>may deem necessary to protect the security hereof. Mortgagee is authorized to</w:t>
        <w:br/>
        <w:t>enter upon the Mortgaged Property for such purposes or appear in, defend, or</w:t>
        <w:br/>
        <w:t>bring any action or proceeding to protect its interest in the Mortgaged Property</w:t>
        <w:br/>
        <w:t>or to foreclose this Mortgage or collect the Debt, and the reasonable cost and</w:t>
        <w:br/>
        <w:t>expense thereof (including reasonable attorneys' fees to the extent permitted by</w:t>
        <w:br/>
        <w:t>law and any appraisal fees), with interest calculated at the Default Rate, shall</w:t>
        <w:br/>
        <w:t>constitute a portion of the Debt and shall be secured by this Mortgage and the</w:t>
        <w:br/>
        <w:t>other Loan Documents and shall be due and payable to Mortgagee upon demand. All</w:t>
        <w:br/>
        <w:t>such costs and expenses incurred by Mortgagee in remedying such Event of Default</w:t>
        <w:br/>
        <w:t>or in appearing in, defending, or bringing any such action or proceeding shall</w:t>
        <w:br/>
        <w:t>bear interest at the Default Rate, for the period after notice from Mortgagee</w:t>
        <w:br/>
        <w:t>that such cost or expense was incurred to the date of payment of Mortgagee.</w:t>
        <w:br/>
        <w:br/>
        <w:t xml:space="preserve">     25.  Late Payment Charge. If any portion of the Debt is not paid within</w:t>
        <w:br/>
        <w:t xml:space="preserve">          -------------------  </w:t>
        <w:br/>
        <w:t>fifteen (15) calendar days after the date on which it is due, Mortgagor shall</w:t>
        <w:br/>
        <w:t>pay to Mortgagee upon demand a late charge equal to the lesser of two percent</w:t>
        <w:br/>
        <w:t>(2%) of such unpaid portion of the Debt or the maximum amount permitted by</w:t>
        <w:br/>
        <w:t>applicable law, to defray the expense incurred by Mortgagee in handling and</w:t>
        <w:br/>
        <w:t>processing such delinquent payment and to compensate Mortgagee for the loss of</w:t>
        <w:br/>
        <w:t>the use of such delinquent payment, and such amount shall be secured by this</w:t>
        <w:br/>
        <w:t>Mortgage.</w:t>
        <w:br/>
        <w:br/>
        <w:t xml:space="preserve">     26.  Prepayment After Event of Default.  If following the occurrence of any</w:t>
        <w:br/>
        <w:t xml:space="preserve">          ---------------------------------                                     </w:t>
        <w:br/>
        <w:t>Event of Default, Mortgagor shall tender payment of an amount sufficient to</w:t>
        <w:br/>
        <w:t xml:space="preserve">satisfy the Debt at any </w:t>
        <w:br/>
        <w:br/>
        <w:t xml:space="preserve">                                     -19-</w:t>
        <w:br/>
        <w:br/>
        <w:t xml:space="preserve"> </w:t>
        <w:br/>
        <w:t>time prior to a sale of the Mortgaged Property either through foreclosure or the</w:t>
        <w:br/>
        <w:t>exercise of other remedies available to Mortgagee under this Mortgage, such</w:t>
        <w:br/>
        <w:t>tender by Mortgagor shall be deemed to be a voluntary prepayment under the Note</w:t>
        <w:br/>
        <w:t>and this Mortgage in the amount tendered, and Mortgagor shall, in addition to</w:t>
        <w:br/>
        <w:t>the entire Debt, also pay to Mortgagee the applicable prepayment consideration</w:t>
        <w:br/>
        <w:t>specified in paragraph ___ of the Note.</w:t>
        <w:br/>
        <w:br/>
        <w:t xml:space="preserve">     27.  Right of Entry. Mortgagee and its agents shall have the right to enter</w:t>
        <w:br/>
        <w:t xml:space="preserve">          --------------</w:t>
        <w:br/>
        <w:t>and inspect the Mortgaged Property at all reasonable times.</w:t>
        <w:br/>
        <w:br/>
        <w:t xml:space="preserve">     28.  Remedies.</w:t>
        <w:br/>
        <w:t xml:space="preserve">          -------- </w:t>
        <w:br/>
        <w:br/>
        <w:t xml:space="preserve">          (a)  Upon the occurrence of any Event of Default, Mortgagee may take</w:t>
        <w:br/>
        <w:t>such action, without notice or demand, as it deems advisable to protect and</w:t>
        <w:br/>
        <w:t>enforce its rights against Mortgagor and in and to the Mortgaged Property,</w:t>
        <w:br/>
        <w:t>including, but not limited to, the following actions, each of which may be</w:t>
        <w:br/>
        <w:t>pursued concurrently or otherwise, at such time and in such order as Mortgagee</w:t>
        <w:br/>
        <w:t>may determine, in its sole discretion, without impairing or otherwise affecting</w:t>
        <w:br/>
        <w:t>the other rights and remedies of Mortgagee:</w:t>
        <w:br/>
        <w:br/>
        <w:t xml:space="preserve">          (i)   declare the entire Debt to be immediately due and payable;</w:t>
        <w:br/>
        <w:br/>
        <w:t xml:space="preserve">          (ii)  institute proceedings for the complete foreclosure of this</w:t>
        <w:br/>
        <w:t xml:space="preserve">     Mortgage, in which case the Mortgaged Property or any interest therein may</w:t>
        <w:br/>
        <w:t xml:space="preserve">     be sold for cash or upon credit in one or more parcels or in several</w:t>
        <w:br/>
        <w:t xml:space="preserve">     interests or portions and in any order or manner;</w:t>
        <w:br/>
        <w:br/>
        <w:t xml:space="preserve">          (iii) with or without entry, to the extent permitted and pursuant to</w:t>
        <w:br/>
        <w:t xml:space="preserve">     the procedures provided by applicable law, institute proceedings for the</w:t>
        <w:br/>
        <w:t xml:space="preserve">     partial foreclosure of this Mortgage for the portion of the Debt then due</w:t>
        <w:br/>
        <w:t xml:space="preserve">     and payable, subject to the continuing lien of this Mortgage for the</w:t>
        <w:br/>
        <w:t xml:space="preserve">     balance of the Debt not then due;</w:t>
        <w:br/>
        <w:br/>
        <w:t xml:space="preserve">          (iv)  sell for cash or upon credit the Mortgaged Property or any part</w:t>
        <w:br/>
        <w:t xml:space="preserve">     thereof and all estate, claim, demand, right, title and interest of</w:t>
        <w:br/>
        <w:t xml:space="preserve">     Mortgagor therein and rights of redemption thereof, pursuant to power of</w:t>
        <w:br/>
        <w:t xml:space="preserve">     sale or otherwise, at one or more sales, as an entity or in parcels, at</w:t>
        <w:br/>
        <w:t xml:space="preserve">     such time and place, upon such terms and after such notice thereof as may</w:t>
        <w:br/>
        <w:t xml:space="preserve">     be required or permitted by law;</w:t>
        <w:br/>
        <w:br/>
        <w:t xml:space="preserve">          (v)   institute an action, suit or proceeding in equity for the</w:t>
        <w:br/>
        <w:t xml:space="preserve">     specific performance of any covenant, condition or agreement contained</w:t>
        <w:br/>
        <w:t xml:space="preserve">     herein or in the Note;</w:t>
        <w:br/>
        <w:br/>
        <w:t xml:space="preserve">          (vi)  recover judgment on the Note either before, during or after any</w:t>
        <w:br/>
        <w:t xml:space="preserve">     proceedings for the enforcement of this Mortgage;</w:t>
        <w:br/>
        <w:br/>
        <w:t xml:space="preserve">          (vii) apply for the appointment of a receiver of the Mortgaged</w:t>
        <w:br/>
        <w:t xml:space="preserve">     Property, without notice and without regard for the adequacy of the</w:t>
        <w:br/>
        <w:t xml:space="preserve">     security for the Debt and without regard for the solvency of the Mortgagor</w:t>
        <w:br/>
        <w:t xml:space="preserve">     or of any person, firm or other entity liable for the payment of the Debt;</w:t>
        <w:br/>
        <w:br/>
        <w:t xml:space="preserve">                                     -20-</w:t>
        <w:br/>
        <w:br/>
        <w:t xml:space="preserve"> </w:t>
        <w:br/>
        <w:t xml:space="preserve">          (viii) enforce Mortgagee's interest in the Leases and Rents and enter</w:t>
        <w:br/>
        <w:t xml:space="preserve">     into or upon the Mortgaged Property, either personally or by its agents,</w:t>
        <w:br/>
        <w:t xml:space="preserve">     nominees or attorneys and dispossess Mortgagor and its agents and servants</w:t>
        <w:br/>
        <w:t xml:space="preserve">     therefrom, and thereupon Mortgagee may (A) use, operate, manage, control,</w:t>
        <w:br/>
        <w:t xml:space="preserve">     insure, maintain, repair, restore and otherwise deal with all and every</w:t>
        <w:br/>
        <w:t xml:space="preserve">     part of the Mortgaged Property and conduct the business thereat; (B) make</w:t>
        <w:br/>
        <w:t xml:space="preserve">     alterations, additions, renewals, replacements and improvements to or on</w:t>
        <w:br/>
        <w:t xml:space="preserve">     the Mortgaged Property; (C) exercise all rights and powers of Mortgagor</w:t>
        <w:br/>
        <w:t xml:space="preserve">     with respect to the Mortgaged Property, whether in the name of Mortgagor or</w:t>
        <w:br/>
        <w:t xml:space="preserve">     otherwise, including, without limitation, the right to make, cancel,</w:t>
        <w:br/>
        <w:t xml:space="preserve">     enforce or modify Leases, obtain and evict tenants, and demand, sue for,</w:t>
        <w:br/>
        <w:t xml:space="preserve">     collect and receive all earnings, revenues, rents, issues, profits and</w:t>
        <w:br/>
        <w:t xml:space="preserve">     other income of the Mortgaged Property and every part thereof; and (D)</w:t>
        <w:br/>
        <w:t xml:space="preserve">     apply the receipts from the Mortgaged Property to the payment of the Debt,</w:t>
        <w:br/>
        <w:t xml:space="preserve">     after deducting therefrom all reasonable expenses (including reasonable</w:t>
        <w:br/>
        <w:t xml:space="preserve">     attorneys' fees) incurred in connection with the aforesaid operations and</w:t>
        <w:br/>
        <w:t xml:space="preserve">     all amounts necessary to pay the Taxes, assessments, insurance and Other</w:t>
        <w:br/>
        <w:t xml:space="preserve">     Charges in connection with the Mortgaged Property, as well as just and</w:t>
        <w:br/>
        <w:t xml:space="preserve">     reasonable compensation for the services of Mortgagee, its counsel, agents</w:t>
        <w:br/>
        <w:t xml:space="preserve">     and employees; or</w:t>
        <w:br/>
        <w:br/>
        <w:t xml:space="preserve">          (ix)   pursue such other rights and remedies as may be available at</w:t>
        <w:br/>
        <w:t xml:space="preserve">     law and in equity.</w:t>
        <w:br/>
        <w:br/>
        <w:t xml:space="preserve">     In the event of a sale, by foreclosure or otherwise, of less than all of</w:t>
        <w:br/>
        <w:t>the Mortgaged Property, this Mortgage shall continue as a lien on the remaining</w:t>
        <w:br/>
        <w:t>portion of the Mortgaged Property.</w:t>
        <w:br/>
        <w:br/>
        <w:t xml:space="preserve">          (b)    The proceeds of any sale made under or by virtue of this</w:t>
        <w:br/>
        <w:t>paragraph, together with any other sums which then may be held by Mortgagee</w:t>
        <w:br/>
        <w:t>under this Mortgage, whether under the provisions of this paragraph or</w:t>
        <w:br/>
        <w:t>otherwise, shall be applied by Mortgagee to the payment of the Debt in such</w:t>
        <w:br/>
        <w:t>priority and proportion as Mortgagee in its discretion shall deem proper.</w:t>
        <w:br/>
        <w:br/>
        <w:t xml:space="preserve">          (c)    To the extent permitted by applicable law, Mortgagee may</w:t>
        <w:br/>
        <w:t>adjourn from time to time any sale by it to be made under or by virtue of this</w:t>
        <w:br/>
        <w:t>Mortgage by announcement at the time and place appointed for such sale or for</w:t>
        <w:br/>
        <w:t>such adjourned sale or sales; and, except as otherwise provided by any</w:t>
        <w:br/>
        <w:t>applicable provision of law, Mortgagee, without further notice or publication,</w:t>
        <w:br/>
        <w:t>may make such sale at the time and place to which the same shall be so</w:t>
        <w:br/>
        <w:t>adjourned.</w:t>
        <w:br/>
        <w:br/>
        <w:t xml:space="preserve">          (d)    Upon the completion of any sale or sales made by Mortgagee</w:t>
        <w:br/>
        <w:t>under or by virtue of this paragraph, Mortgagee, or an officer of any court</w:t>
        <w:br/>
        <w:t>empowered to do so, shall execute and deliver to the accepted purchaser or</w:t>
        <w:br/>
        <w:t>purchasers a good and sufficient instrument, or good and sufficient instruments,</w:t>
        <w:br/>
        <w:t>conveying, assigning and transferring all estate, right, title and interest in</w:t>
        <w:br/>
        <w:t>and to the property and rights sold. Mortgagee is hereby irrevocably appointed</w:t>
        <w:br/>
        <w:t>the true and lawful attorney of Xxxxxxxxx, in its name and stead, to make all</w:t>
        <w:br/>
        <w:t>necessary conveyances, assignments, transfers and deliveries of the Mortgaged</w:t>
        <w:br/>
        <w:t>Property and rights so</w:t>
        <w:br/>
        <w:br/>
        <w:t xml:space="preserve">                                     -21-</w:t>
        <w:br/>
        <w:br/>
        <w:t xml:space="preserve"> </w:t>
        <w:br/>
        <w:t>sold and for that purpose Mortgagee may execute all necessary instruments of</w:t>
        <w:br/>
        <w:t>conveyance, assignment and transfer, and may substitute one or more persons with</w:t>
        <w:br/>
        <w:t>like power, Xxxxxxxxx hereby ratifying and confirming all that its said attorney</w:t>
        <w:br/>
        <w:t>or such substitute or substitutes shall lawfully do by virtue hereof. Any such</w:t>
        <w:br/>
        <w:t>sale or sales made under or by virtue of this paragraph shall operate to divest</w:t>
        <w:br/>
        <w:t>all the estate, right, title, interest, claim and demand whatsoever, whether at</w:t>
        <w:br/>
        <w:t>law or in equity, of Mortgagor in and to the properties and rights so sold, and</w:t>
        <w:br/>
        <w:t>shall be a perpetual bar both at law and in equity against Mortgagor and against</w:t>
        <w:br/>
        <w:t>any and all persons claiming or who may claim the same, or any part thereof</w:t>
        <w:br/>
        <w:t>from, through or under Xxxxxxxxx.</w:t>
        <w:br/>
        <w:br/>
        <w:t xml:space="preserve">          (e)  Upon any sale made under or by virtue of this paragraph,</w:t>
        <w:br/>
        <w:t>Mortgagee may bid for and acquire the Mortgaged Property or any part thereof and</w:t>
        <w:br/>
        <w:t>in lieu of paying cash therefor may make settlement for the purchase price by</w:t>
        <w:br/>
        <w:t>crediting upon the Debt the net sales price after deducting therefrom the</w:t>
        <w:br/>
        <w:t>expenses of the sale and costs of the action and any other sums which Mortgagee</w:t>
        <w:br/>
        <w:t>is authorized to deduct under this Mortgage.</w:t>
        <w:br/>
        <w:br/>
        <w:t xml:space="preserve">          (f)  No recovery of any judgment by Xxxxxxxxx and no levy of an</w:t>
        <w:br/>
        <w:t>execution under any judgment upon the Mortgaged Property or upon any other</w:t>
        <w:br/>
        <w:t>property of Mortgagor shall affect in any manner or to any extent the lien of</w:t>
        <w:br/>
        <w:t>this Mortgage upon the Mortgaged Property or any part thereof, or any liens,</w:t>
        <w:br/>
        <w:t>rights, powers or remedies of Mortgagee hereunder, but such liens, rights,</w:t>
        <w:br/>
        <w:t>powers and remedies of Mortgagee shall continue unimpaired as before.</w:t>
        <w:br/>
        <w:br/>
        <w:t xml:space="preserve">     29.  Reasonable Use and Occupancy. In addition to the rights which</w:t>
        <w:br/>
        <w:t xml:space="preserve">          ---------------------------- </w:t>
        <w:br/>
        <w:t>Mortgagee may have herein, upon the occurrence of any Event of Default,</w:t>
        <w:br/>
        <w:t>Mortgagee, at its option, may require Mortgagor to pay monthly in advance to</w:t>
        <w:br/>
        <w:t>Mortgagee, or any receiver appointed to collect the Rents, the fair and</w:t>
        <w:br/>
        <w:t>reasonable rental value for the use and occupation of such part of the Mortgaged</w:t>
        <w:br/>
        <w:t>Property as may be occupied by Mortgagor or may require Mortgagor to vacate and</w:t>
        <w:br/>
        <w:t>surrender possession of the Mortgaged Property to Mortgagee or to such receiver</w:t>
        <w:br/>
        <w:t>and, in default thereof, Mortgagor may be evicted by summary proceedings or</w:t>
        <w:br/>
        <w:t>otherwise.</w:t>
        <w:br/>
        <w:br/>
        <w:t xml:space="preserve">     30.  Security Agreement. This Mortgage is both a real property mortgage and</w:t>
        <w:br/>
        <w:t xml:space="preserve">          ------------------     </w:t>
        <w:br/>
        <w:t>a "security agreement" within the meaning of the Uniform Commercial Code. The</w:t>
        <w:br/>
        <w:t>Mortgaged Property includes both real and personal property and all other rights</w:t>
        <w:br/>
        <w:t>and interests, whether tangible or intangible in nature, of Mortgagor in the</w:t>
        <w:br/>
        <w:t>Mortgaged Property. Mortgagor by executing and delivering this Mortgage has</w:t>
        <w:br/>
        <w:t>granted and hereby grants to Mortgagee, as security for the Debt, a security</w:t>
        <w:br/>
        <w:t>interest in the Mortgaged Property to the full extent that the Mortgaged</w:t>
        <w:br/>
        <w:t>Property may be subject to the Uniform Commercial Code (said portion of the</w:t>
        <w:br/>
        <w:t>Mortgaged Property so subject to the Uniform Commercial Code being called in</w:t>
        <w:br/>
        <w:t>this paragraph 30 the "Collateral"). If an Event of Default shall occur,</w:t>
        <w:br/>
        <w:t xml:space="preserve">                       ----------                                        </w:t>
        <w:br/>
        <w:t>Mortgagee, in addition to any other rights and remedies which it may have, shall</w:t>
        <w:br/>
        <w:t>have and may exercise immediately and without demand, any and all rights and</w:t>
        <w:br/>
        <w:t>remedies granted to a secured party upon default under the Uniform Commercial</w:t>
        <w:br/>
        <w:t>Code, including, without limiting the generality of the foregoing, the right to</w:t>
        <w:br/>
        <w:t>take possession of the Collateral or any part thereof, and to take such other</w:t>
        <w:br/>
        <w:t>measures as Mortgagee may deem necessary for the care, protection and</w:t>
        <w:br/>
        <w:t>preservation of the Collateral. Upon the request or demand of Mortgagee,</w:t>
        <w:br/>
        <w:t>Mortgagor shall at its expense assemble the</w:t>
        <w:br/>
        <w:br/>
        <w:t xml:space="preserve">                                     -22-</w:t>
        <w:br/>
        <w:br/>
        <w:t xml:space="preserve"> </w:t>
        <w:br/>
        <w:t>Collateral and make it available to Mortgagee at a convenient place acceptable</w:t>
        <w:br/>
        <w:t>to Mortgagee. Mortgagor shall pay to Mortgagee on demand any and all expenses,</w:t>
        <w:br/>
        <w:t>including legal expenses and reasonable attorneys' fees, incurred or paid by</w:t>
        <w:br/>
        <w:t>Mortgagee in protecting the interest in the Collateral and in enforcing the</w:t>
        <w:br/>
        <w:t>rights hereunder with respect to the Collateral. Any notice of sale, disposition</w:t>
        <w:br/>
        <w:t>or other intended action by Mortgagee with respect to the Collateral sent to</w:t>
        <w:br/>
        <w:t>Mortgagor in accordance with the provisions hereof at least ten (10) days prior</w:t>
        <w:br/>
        <w:t>to such action, shall constitute commercially reasonable notice to Mortgagor.</w:t>
        <w:br/>
        <w:t>The proceeds of any disposition of the Collateral, or any part thereof, may be</w:t>
        <w:br/>
        <w:t>applied by Mortgagee to the payment of the Debt in such priority and proportions</w:t>
        <w:br/>
        <w:t>as Mortgagee in its discretion shall deem proper.</w:t>
        <w:br/>
        <w:br/>
        <w:t xml:space="preserve">     31.  Actions and Proceedings. Mortgagee has the right to appear in and</w:t>
        <w:br/>
        <w:t xml:space="preserve">          -----------------------</w:t>
        <w:br/>
        <w:t>defend any action or proceeding brought with respect to the Mortgaged Property</w:t>
        <w:br/>
        <w:t>and to bring any action or proceeding, in the name and on behalf of Mortgagor,</w:t>
        <w:br/>
        <w:t>which Mortgagee, in its discretion, decides should be brought to protect their</w:t>
        <w:br/>
        <w:t>interest in the Mortgaged Property. Mortgagee shall, at its option, be</w:t>
        <w:br/>
        <w:t>surrogated to the lien of any mortgage or other security instrument discharged</w:t>
        <w:br/>
        <w:t>in whole or in part by the Debt, and any such subrogation rights shall</w:t>
        <w:br/>
        <w:t>constitute additional security for the payment of the Debt.</w:t>
        <w:br/>
        <w:br/>
        <w:t xml:space="preserve">     32.  Waiver of Counterclaim.  Mortgagor hereby waives the right to assert a</w:t>
        <w:br/>
        <w:t xml:space="preserve">          ----------------------                                                </w:t>
        <w:br/>
        <w:t>counterclaim, other than a mandatory or compulsory counterclaim, in any action</w:t>
        <w:br/>
        <w:t>or proceeding brought against it by Mortgagee.</w:t>
        <w:br/>
        <w:br/>
        <w:t xml:space="preserve">     33.  Recovery of Sums Required to Be Paid. Mortgagee shall have the right</w:t>
        <w:br/>
        <w:t xml:space="preserve">          ------------------------------------</w:t>
        <w:br/>
        <w:t>from time to time to take action to recover any sum or sums which constitute a</w:t>
        <w:br/>
        <w:t>part of the Debt as the same become due, without regard to whether or not the</w:t>
        <w:br/>
        <w:t>balance of the Debt shall be due, and without prejudice to the right of</w:t>
        <w:br/>
        <w:t>Mortgagee thereafter to bring an action of foreclosure, or any other action, for</w:t>
        <w:br/>
        <w:t>a default or defaults by Mortgagor existing at the time such earlier action was</w:t>
        <w:br/>
        <w:t>commenced.</w:t>
        <w:br/>
        <w:br/>
        <w:t xml:space="preserve">     34.  Marshalling and Other Matters.  Mortgagor hereby waives, to the extent</w:t>
        <w:br/>
        <w:t xml:space="preserve">          -----------------------------                                         </w:t>
        <w:br/>
        <w:t>permitted by law, the benefit of all appraisement, valuation, stay, extension,</w:t>
        <w:br/>
        <w:t>reinstatement and redemption laws now or hereafter in force and all rights of</w:t>
        <w:br/>
        <w:t>marshalling in the event of any sale hereunder of the Mortgaged Property or any</w:t>
        <w:br/>
        <w:t>part thereof or any interest therein.  Further, Mortgagor, to the extent</w:t>
        <w:br/>
        <w:t>permitted by law, hereby expressly waives any and all rights of redemption from</w:t>
        <w:br/>
        <w:t>sale under any order or decree of foreclosure of this Mortgage on behalf of</w:t>
        <w:br/>
        <w:t>Mortgagor, and on behalf of each and every person acquiring any interest in or</w:t>
        <w:br/>
        <w:t>title to the Mortgaged Property subsequent to the date of this Mortgage and on</w:t>
        <w:br/>
        <w:t>behalf of all persons to the extent permitted by applicable law.</w:t>
        <w:br/>
        <w:br/>
        <w:t xml:space="preserve">     35.  Hazardous Waste and Asbestos. Mortgagor hereby represents and warrants</w:t>
        <w:br/>
        <w:t xml:space="preserve">          ----------------------------   </w:t>
        <w:br/>
        <w:t>to Mortgagee that (a) the Mortgaged Property is not in direct or indirect</w:t>
        <w:br/>
        <w:t>violation of any local, state, federal or other governmental authority, statute,</w:t>
        <w:br/>
        <w:t>ordinance, code, order, decree, law, rule or regulation pertaining to or</w:t>
        <w:br/>
        <w:t>imposing liability or standards of conduct concerning environmental regulation,</w:t>
        <w:br/>
        <w:t>contamination or clean-up including, without limitation, the Comprehensive</w:t>
        <w:br/>
        <w:t>Environmental Response, Compensation and Liability Act, as amended</w:t>
        <w:br/>
        <w:br/>
        <w:t xml:space="preserve">                                     -23-</w:t>
        <w:br/>
        <w:br/>
        <w:t xml:space="preserve"> </w:t>
        <w:br/>
        <w:t>("CERCLA"), the Resource Conservation and Recovery Act, as amended ("RCRA"), and</w:t>
        <w:br/>
        <w:t xml:space="preserve">  ------                                                             ----</w:t>
        <w:br/>
        <w:t>any state super-lien and environmental clean-up statutes (collectively,</w:t>
        <w:br/>
        <w:t>"Environmental Laws"); (b) the Mortgaged Property is not subject to any private</w:t>
        <w:br/>
        <w:t xml:space="preserve"> ------------------</w:t>
        <w:br/>
        <w:t>or governmental lien or judicial or administrative notice or action relating to</w:t>
        <w:br/>
        <w:t>hazardous and/or toxic, dangerous and/or regulated, substances, wastes,</w:t>
        <w:br/>
        <w:t>materials, pollutants or contaminants, petroleum, tremolite, anthlophylie or</w:t>
        <w:br/>
        <w:t>actinolite or polychlorinated biphenyls (including, without limitation, any raw</w:t>
        <w:br/>
        <w:t>materials which include hazardous constituents) and any other substances or</w:t>
        <w:br/>
        <w:t>materials which are included under or regulated by Environmental Laws</w:t>
        <w:br/>
        <w:t>(collectively, "Hazardous Materials"); (c) no Hazardous Materials are or have</w:t>
        <w:br/>
        <w:t xml:space="preserve">                ------------------- </w:t>
        <w:br/>
        <w:t>been, prior to Mortgagor's acquisition of the Mortgaged Property, discharged,</w:t>
        <w:br/>
        <w:t>generated, treated, disposed of or stored on, incorporated in, or removed or</w:t>
        <w:br/>
        <w:t>transported from the Mortgaged Property otherwise than in compliance with all</w:t>
        <w:br/>
        <w:t>Environmental Laws and (d) there is no asbestos present in, and no underground</w:t>
        <w:br/>
        <w:t>storage tanks exist on, any of the Mortgaged Property. So long as Mortgagor owns</w:t>
        <w:br/>
        <w:t>or is in possession of the Mortgaged Property, Mortgagor shall keep or cause the</w:t>
        <w:br/>
        <w:t>Mortgaged Property to be kept free from Hazardous Materials and in compliance</w:t>
        <w:br/>
        <w:t>with all Environmental Laws, shall promptly notify Mortgagee if Mortgagor shall</w:t>
        <w:br/>
        <w:t>become aware of any Hazardous Materials on the Mortgaged Property and/or if</w:t>
        <w:br/>
        <w:t>Mortgagor shall become aware that the Mortgaged Property is in direct or</w:t>
        <w:br/>
        <w:t>indirect violation of any Environmental Laws and Mortgagor shall remove such</w:t>
        <w:br/>
        <w:t>Hazardous Materials and/or cure such violations, as applicable, as required by</w:t>
        <w:br/>
        <w:t>law, promptly after Xxxxxxxxx becomes aware of same, at Xxxxxxxxx's sole</w:t>
        <w:br/>
        <w:t>expense. Nothing herein shall prevent Mortgagor from recovering such expenses</w:t>
        <w:br/>
        <w:t>from any other party that may be liable for such removal or cure. The</w:t>
        <w:br/>
        <w:t>obligations and liabilities of Mortgagor under this paragraph 35 shall survive</w:t>
        <w:br/>
        <w:t>any termination, satisfaction, or assignment of this Mortgage, any Transfer</w:t>
        <w:br/>
        <w:t>and/or any exercise by Mortgagee of any of its rights or remedies hereunder,</w:t>
        <w:br/>
        <w:t>including but not limited to, the acquisition of the Mortgaged Property by</w:t>
        <w:br/>
        <w:t>foreclosure or a conveyance in lieu of foreclosure.</w:t>
        <w:br/>
        <w:br/>
        <w:t xml:space="preserve">     36.  Handicapped Access.</w:t>
        <w:br/>
        <w:t xml:space="preserve">          ------------------ </w:t>
        <w:br/>
        <w:br/>
        <w:t xml:space="preserve">          (a)  Xxxxxxxxx agrees that the Mortgaged Property shall at all times</w:t>
        <w:br/>
        <w:t>comply to the extent applicable with the requirements of the Americans with</w:t>
        <w:br/>
        <w:t>Disabilities Act of 1990, all state and local laws and ordinances related to</w:t>
        <w:br/>
        <w:t>handicapped access and all rules, regulations, and orders issued pursuant</w:t>
        <w:br/>
        <w:t>thereto including, without limitation, the Americans with Disabilities Act</w:t>
        <w:br/>
        <w:t>Accessibility Guidelines for Buildings and Facilities (collectively, "Access</w:t>
        <w:br/>
        <w:t xml:space="preserve">                                                                      ------</w:t>
        <w:br/>
        <w:t>Laws").</w:t>
        <w:br/>
        <w:t xml:space="preserve">----   </w:t>
        <w:br/>
        <w:br/>
        <w:t xml:space="preserve">          (b)  Xxxxxxxxx agrees to give prompt notice to Mortgagee of the</w:t>
        <w:br/>
        <w:t>receipt by Xxxxxxxxx of any complaints related to violations of any Access Laws</w:t>
        <w:br/>
        <w:t>and of the commencement of any proceedings or investigations which relate to</w:t>
        <w:br/>
        <w:t>compliance with applicable Access Laws.</w:t>
        <w:br/>
        <w:br/>
        <w:t xml:space="preserve">     37.  Indemnification. In addition to any other indemnifications provided</w:t>
        <w:br/>
        <w:t xml:space="preserve">          ---------------</w:t>
        <w:br/>
        <w:t>herein or in the Note or the other Loan Documents, Mortgagor shall protect,</w:t>
        <w:br/>
        <w:t>defend, indemnify and save harmless Mortgagee from and against all liabilities,</w:t>
        <w:br/>
        <w:t>obligations, claims, demands, damages, penalties, causes of action, losses,</w:t>
        <w:br/>
        <w:t>fines, costs and expenses (including, without limitation,</w:t>
        <w:br/>
        <w:br/>
        <w:t xml:space="preserve">                                     -24-</w:t>
        <w:br/>
        <w:br/>
        <w:t xml:space="preserve"> </w:t>
        <w:br/>
        <w:t>reasonable attorneys' fees and expenses) imposed upon or incurred by or asserted</w:t>
        <w:br/>
        <w:t>against Mortgagee, except to the extent resulting from Mortgagee's gross</w:t>
        <w:br/>
        <w:t>negligence or wilful misconduct, by reason of (a) ownership of this Mortgage or</w:t>
        <w:br/>
        <w:t>the Mortgaged Property or any interest therein; (b) the construction or</w:t>
        <w:br/>
        <w:t>renovation of any Improvements; (c) any accident, injury to or death of persons</w:t>
        <w:br/>
        <w:t>or loss of or damage to property occurring in, on or about the Mortgaged</w:t>
        <w:br/>
        <w:t>Property or any part thereof or on the adjoining sidewalks, curbs, adjacent</w:t>
        <w:br/>
        <w:t>property or adjacent parking areas, streets or ways; (d) any use, nonuse or</w:t>
        <w:br/>
        <w:t>condition in, on or about the Mortgaged Property or any part thereof or on</w:t>
        <w:br/>
        <w:t>adjoining sidewalks, curbs, adjacent property or adjacent parking areas, streets</w:t>
        <w:br/>
        <w:t>or ways; (e) any failure on the part of Mortgagor to perform or comply with any</w:t>
        <w:br/>
        <w:t>of the terms of this Mortgage; (f) performance of any labor or services or the</w:t>
        <w:br/>
        <w:t>furnishing of any materials or other property in respect of the Mortgaged</w:t>
        <w:br/>
        <w:t>Property or any part thereof; (g) the presence, disposal, escape, seepage,</w:t>
        <w:br/>
        <w:t>leakage, spillage, discharge, emission, release, or threatened release of any</w:t>
        <w:br/>
        <w:t>Hazardous Materials on, from, or affecting the Mortgaged Property or any other</w:t>
        <w:br/>
        <w:t>property; (h) any personal injury (including wrongful death) or property damage</w:t>
        <w:br/>
        <w:t>(real or personal) arising out of or related to such Hazardous Materials; (i)</w:t>
        <w:br/>
        <w:t>any lawsuit brought or threatened, settlement reached, or government order</w:t>
        <w:br/>
        <w:t>relating to such Hazardous Materials; (j) any violation of the Environmental</w:t>
        <w:br/>
        <w:t>Laws, which are based upon or in any way related to such Hazardous Materials</w:t>
        <w:br/>
        <w:t>including, without limitation, the costs and expenses of any remedial action,</w:t>
        <w:br/>
        <w:t>attorney and consultant fees, investigation and laboratory fees, court costs and</w:t>
        <w:br/>
        <w:t>litigation expenses; and (k) any failure of the Mortgaged Property to comply</w:t>
        <w:br/>
        <w:t>with any Access Laws. Any amounts payable to Mortgagee by reason of the</w:t>
        <w:br/>
        <w:t>application of this paragraph 37 shall be secured by this Mortgage and shall</w:t>
        <w:br/>
        <w:t>become immediately due and payable and shall bear interest at the Default Rate</w:t>
        <w:br/>
        <w:t>from the date any payment is made by Mortgagee hereunder until such payment is</w:t>
        <w:br/>
        <w:t>reimbursed by Xxxxxxxxx. The obligations and liabilities of Mortgagor under this</w:t>
        <w:br/>
        <w:t>paragraph 37 shall survive any termination, satisfaction or assignment of this</w:t>
        <w:br/>
        <w:t>Mortgage, any Transfer and/or any exercise by Mortgagee of any of its rights and</w:t>
        <w:br/>
        <w:t>remedies hereunder, including but not limited to, the acquisition of the</w:t>
        <w:br/>
        <w:t>Mortgaged Property by foreclosure or a conveyance in lieu of foreclosure.</w:t>
        <w:br/>
        <w:br/>
        <w:t xml:space="preserve">     38.  Notices. Any notice, demand, statement, request or consent made</w:t>
        <w:br/>
        <w:t xml:space="preserve">          -------  </w:t>
        <w:br/>
        <w:t>hereunder shall be in writing to the other party hereto at its address set forth</w:t>
        <w:br/>
        <w:t>below or at such other address as such party may designate by notice to the</w:t>
        <w:br/>
        <w:t>other party hereto and shall be deemed given (i) on receipt, if mailed, by</w:t>
        <w:br/>
        <w:t>certified or registered U.S. mail, return receipt requested, postage prepaid;</w:t>
        <w:br/>
        <w:t>(ii) on receipt, if delivered, fee prepaid, to a national overnight delivery</w:t>
        <w:br/>
        <w:t>service (such as Federal Express, Purolater Courier, U.P.S. Next Day Air); or</w:t>
        <w:br/>
        <w:t>(iii) when delivered, if delivered by hand, as evidenced by a signed receipt:</w:t>
        <w:br/>
        <w:br/>
        <w:t xml:space="preserve">     To Mortgagor:</w:t>
        <w:br/>
        <w:t xml:space="preserve"> </w:t>
        <w:br/>
        <w:t xml:space="preserve">               ____________________________</w:t>
        <w:br/>
        <w:t xml:space="preserve">               ____________________________</w:t>
        <w:br/>
        <w:t xml:space="preserve">               ____________________________</w:t>
        <w:br/>
        <w:t xml:space="preserve">               Attention:__________________</w:t>
        <w:br/>
        <w:t xml:space="preserve">               Telephone: (____) __________</w:t>
        <w:br/>
        <w:br/>
        <w:t xml:space="preserve">                                     -25-</w:t>
        <w:br/>
        <w:br/>
        <w:t xml:space="preserve"> </w:t>
        <w:br/>
        <w:t xml:space="preserve">          with a courtesy copy to:</w:t>
        <w:br/>
        <w:t xml:space="preserve">               ____________________________</w:t>
        <w:br/>
        <w:t xml:space="preserve">               ____________________________</w:t>
        <w:br/>
        <w:t xml:space="preserve">               ____________________________</w:t>
        <w:br/>
        <w:t xml:space="preserve">               Attention: _________________</w:t>
        <w:br/>
        <w:t xml:space="preserve">               Telephone: (___) ___________</w:t>
        <w:br/>
        <w:t xml:space="preserve"> </w:t>
        <w:br/>
        <w:t xml:space="preserve">     To Mortgagee:</w:t>
        <w:br/>
        <w:br/>
        <w:t xml:space="preserve">               Banco Popular de Puerto Rico</w:t>
        <w:br/>
        <w:t xml:space="preserve">               0 Xxxx 00/xx/ Xxxxxx</w:t>
        <w:br/>
        <w:t xml:space="preserve">               Xxx Xxxx, Xxx Xxxx 00000</w:t>
        <w:br/>
        <w:t xml:space="preserve">               Attention: Xx. Xxxxxxx Xxx</w:t>
        <w:br/>
        <w:t xml:space="preserve">                          Vice President</w:t>
        <w:br/>
        <w:t xml:space="preserve">               Telephone: (000) 000-0000</w:t>
        <w:br/>
        <w:br/>
        <w:t xml:space="preserve">          with a courtesy copy to:</w:t>
        <w:br/>
        <w:br/>
        <w:t xml:space="preserve">               XxXxxxxxx Xxxxxx LLP</w:t>
        <w:br/>
        <w:t xml:space="preserve">               0000 Xxxxxx xx xxx Xxxxxxxx</w:t>
        <w:br/>
        <w:t xml:space="preserve">               Xxx Xxxx, Xxx Xxxx  00000</w:t>
        <w:br/>
        <w:t xml:space="preserve">               Attention:  Xxxxx X. Xxxxx, Esq.</w:t>
        <w:br/>
        <w:t xml:space="preserve">               Telephone:  (000) 000-0000</w:t>
        <w:br/>
        <w:br/>
        <w:br/>
        <w:t>A "Business Day" is any day other than a Saturday or Sunday, or a day on which</w:t>
        <w:br/>
        <w:t>banking and savings and loan institutions in the State of New York are</w:t>
        <w:br/>
        <w:t>authorized or obligated by law or executive order to remain closed.  Refusal to</w:t>
        <w:br/>
        <w:t>accept delivery of any notice shall be deemed to be receipt of such notice.</w:t>
        <w:br/>
        <w:br/>
        <w:t xml:space="preserve">     39.  Authority. (a) Mortgagor (and the undersigned representative of</w:t>
        <w:br/>
        <w:t xml:space="preserve">          ---------   </w:t>
        <w:br/>
        <w:t>Mortgagor, if any) has full power, authority and right to execute, deliver and</w:t>
        <w:br/>
        <w:t>perform its obligations pursuant to this Mortgage, and to mortgage, give, grant,</w:t>
        <w:br/>
        <w:t>bargain, sell, alien, enfeoff, convey, confirm, pledge, hypothecate and assign</w:t>
        <w:br/>
        <w:t>the Mortgaged Property pursuant to the terms hereof and to keep and observe all</w:t>
        <w:br/>
        <w:t>of the terms of this Mortgage on Xxxxxxxxx's part to be performed and (b)</w:t>
        <w:br/>
        <w:t>Mortgagor represents and warrants that Mortgagor is not a "foreign person"</w:t>
        <w:br/>
        <w:t>within the meaning of Section 1445(f)(3) of the Internal Revenue Code of 1986,</w:t>
        <w:br/>
        <w:t>as amended and the related Treasury Department regulations, including temporary</w:t>
        <w:br/>
        <w:t>regulations.</w:t>
        <w:br/>
        <w:br/>
        <w:t xml:space="preserve">     40.  Waiver of Notice. Mortgagor shall not be entitled to any notices of</w:t>
        <w:br/>
        <w:t xml:space="preserve">          ---------------- </w:t>
        <w:br/>
        <w:t>any nature whatsoever from Mortgagee except with respect to matters for which</w:t>
        <w:br/>
        <w:t>this Mortgage specifically and expressly provides for the giving of notice by</w:t>
        <w:br/>
        <w:t>Mortgagee to Mortgagor and except with respect to matters for which Mortgagee is</w:t>
        <w:br/>
        <w:t>required by applicable law to give notice, and Mortgagor hereby expressly waives</w:t>
        <w:br/>
        <w:t>the right to receive any notice from Mortgagee</w:t>
        <w:br/>
        <w:br/>
        <w:t xml:space="preserve">                                     -26-</w:t>
        <w:br/>
        <w:br/>
        <w:t xml:space="preserve"> </w:t>
        <w:br/>
        <w:t>with respect to any matter for which this Mortgage does not specifically and</w:t>
        <w:br/>
        <w:t>expressly provide for the giving of notice by Mortgagee to Mortgagor.</w:t>
        <w:br/>
        <w:br/>
        <w:t xml:space="preserve">     41.  Sole Discretion of Mortgagee.  Wherever pursuant to this Mortgage,</w:t>
        <w:br/>
        <w:t xml:space="preserve">          ----------------------------                                      </w:t>
        <w:br/>
        <w:t>Mortgagee exercises any right given to it to approve or disapprove, or any</w:t>
        <w:br/>
        <w:t>arrangement or term is to be satisfactory to Mortgagee, the decision of</w:t>
        <w:br/>
        <w:t>Mortgagee to approve or disapprove or to decide that arrangements or terms are</w:t>
        <w:br/>
        <w:t>satisfactory or not satisfactory shall be in the sole discretion of Mortgagee</w:t>
        <w:br/>
        <w:t>and shall be final and conclusive, except as may be otherwise expressly and</w:t>
        <w:br/>
        <w:t>specifically provided herein.</w:t>
        <w:br/>
        <w:br/>
        <w:t xml:space="preserve">     42.  Non-Waiver. The failure of Mortgagee to insist upon strict performance</w:t>
        <w:br/>
        <w:t xml:space="preserve">          ---------- </w:t>
        <w:br/>
        <w:t>of any term hereof shall not be deemed to be a waiver of any term of this</w:t>
        <w:br/>
        <w:t>Mortgage. Mortgagor shall not be relieved of Mortgagor's obligations hereunder</w:t>
        <w:br/>
        <w:t>by reason of (a) the failure of Mortgagee to comply with any request of</w:t>
        <w:br/>
        <w:t>Mortgagor to take any action to foreclose this Mortgage or otherwise enforce any</w:t>
        <w:br/>
        <w:t>of the provisions hereof or of the Note or the other Loan Documents, (b) the</w:t>
        <w:br/>
        <w:t>release, regardless of consideration, of the whole or any part of the Mortgaged</w:t>
        <w:br/>
        <w:t>Property, or of any person liable for the Debt or any portion thereof or (c) any</w:t>
        <w:br/>
        <w:t>agreement or stipulation by Mortgagee extending the time of payment or otherwise</w:t>
        <w:br/>
        <w:t>modifying or supplementing the terms of the Note, this Mortgage or the other</w:t>
        <w:br/>
        <w:t>Loan Documents. Mortgagee may resort for the payment of the Debt to any other</w:t>
        <w:br/>
        <w:t>security held by Mortgagee in such order and manner as Mortgagee, in its</w:t>
        <w:br/>
        <w:t>discretion, may elect. Mortgagee may take action to recover the Debt, or any</w:t>
        <w:br/>
        <w:t>portion thereof, or to enforce any covenant hereof without prejudice to the</w:t>
        <w:br/>
        <w:t>right of Mortgagee thereafter to foreclose this Mortgage. The rights and</w:t>
        <w:br/>
        <w:t>remedies of Mortgagee under this Mortgage shall be separate, distinct and</w:t>
        <w:br/>
        <w:t>cumulative and none shall be given effect to the exclusion of the others. No act</w:t>
        <w:br/>
        <w:t>of Mortgagee shall be construed as an election to proceed under any one</w:t>
        <w:br/>
        <w:t>provision herein to the exclusion of any other provision. Mortgagee shall not be</w:t>
        <w:br/>
        <w:t>limited exclusively to the rights and remedies herein stated but shall be</w:t>
        <w:br/>
        <w:t>entitled to every right and remedy now or hereafter afforded at law or in</w:t>
        <w:br/>
        <w:t>equity.</w:t>
        <w:br/>
        <w:br/>
        <w:t xml:space="preserve">     43.  No Oral Change.  This Mortgage, and any provisions hereof, may not be</w:t>
        <w:br/>
        <w:t xml:space="preserve">          --------------                                                       </w:t>
        <w:br/>
        <w:t>modified, amended, waived, extended, changed, discharged or terminated orally or</w:t>
        <w:br/>
        <w:t>by any act or failure to act on the part of Mortgagor or Mortgagee, but only by</w:t>
        <w:br/>
        <w:t>an agreement in writing signed by the party against whom enforcement of any</w:t>
        <w:br/>
        <w:t>modification, amendment, waiver, extension, change, discharge or termination is</w:t>
        <w:br/>
        <w:t>sought.</w:t>
        <w:br/>
        <w:br/>
        <w:t xml:space="preserve">     44.  Successors and Assigns. This Mortgage shall be binding upon and inure</w:t>
        <w:br/>
        <w:t xml:space="preserve">          ----------------------  </w:t>
        <w:br/>
        <w:t>to the benefit of Mortgagor and Mortgagee and their respective heirs, personal</w:t>
        <w:br/>
        <w:t>representatives, successors and assigns forever.</w:t>
        <w:br/>
        <w:br/>
        <w:t xml:space="preserve">     45.  Inapplicable Provisions. If any term, covenant or condition of the</w:t>
        <w:br/>
        <w:t xml:space="preserve">          ----------------------- </w:t>
        <w:br/>
        <w:t>Note or this Mortgage is held to be invalid, illegal or unenforceable in any</w:t>
        <w:br/>
        <w:t>respect, the Note and this Mortgage shall be construed without such provision.</w:t>
        <w:br/>
        <w:br/>
        <w:t xml:space="preserve">                                     -27-</w:t>
        <w:br/>
        <w:br/>
        <w:t xml:space="preserve"> </w:t>
        <w:br/>
        <w:t xml:space="preserve">     46.  Headings, etc. The headings and captions of various paragraphs of this</w:t>
        <w:br/>
        <w:t xml:space="preserve">          -------------  </w:t>
        <w:br/>
        <w:t>Mortgage are for convenience of reference only and are not to be construed as</w:t>
        <w:br/>
        <w:t>defining or limiting, in any way, the scope or intent of the provisions hereof.</w:t>
        <w:br/>
        <w:br/>
        <w:t xml:space="preserve">     47.  Governing Law.  This Mortgage shall be governed by and construed in</w:t>
        <w:br/>
        <w:t xml:space="preserve">          -------------                                                      </w:t>
        <w:br/>
        <w:t>accordance with the laws of the State of ___________ without regard to</w:t>
        <w:br/>
        <w:t>principles of conflict of laws.</w:t>
        <w:br/>
        <w:br/>
        <w:t xml:space="preserve">     48.  Definitions. Unless the context clearly indicates a contrary intent or</w:t>
        <w:br/>
        <w:t xml:space="preserve">          -----------</w:t>
        <w:br/>
        <w:t>unless otherwise specifically provided herein, words used in this Mortgage may</w:t>
        <w:br/>
        <w:t>be used interchangeably in singular or plural form and the word "Mortgagor"</w:t>
        <w:br/>
        <w:t>shall mean "each Mortgagor and any subsequent owner or owners of the Mortgaged</w:t>
        <w:br/>
        <w:t>Property or any part thereof or any interest therein," the word "Mortgagee"</w:t>
        <w:br/>
        <w:t>shall mean "Mortgagee and any subsequent holder of the Note," the word "Note"</w:t>
        <w:br/>
        <w:t>shall mean "the Note and any other evidence of indebtedness secured by this</w:t>
        <w:br/>
        <w:t>Mortgage," the word "person" shall include an individual, corporation,</w:t>
        <w:br/>
        <w:t>partnership, trust, unincorporated association, government, governmental</w:t>
        <w:br/>
        <w:t>authority, and any other entity, and the words "Mortgaged Property" shall</w:t>
        <w:br/>
        <w:t>include any portion of the Mortgaged Property and any interest therein. Whenever</w:t>
        <w:br/>
        <w:t>the context may require, any pronouns used herein shall include the</w:t>
        <w:br/>
        <w:t>corresponding masculine, feminine or neuter forms and the singular form of nouns</w:t>
        <w:br/>
        <w:t>and pronouns shall include the plural and vice versa.</w:t>
        <w:br/>
        <w:br/>
        <w:t xml:space="preserve">     49.  Waiver of Trial by Jury.  MORTGAGOR AND MORTGAGEE HEREBY KNOWINGLY,</w:t>
        <w:br/>
        <w:t xml:space="preserve">          -----------------------                                            </w:t>
        <w:br/>
        <w:t>VOLUNTARILY AND INTENTIONALLY WAIVE ANY RIGHT THEY MAY HAVE TO A TRIAL BY JURY</w:t>
        <w:br/>
        <w:t>IN RESPECT OF ANY LITIGATION BASED ON THE LOAN EVIDENCED BY THE NOTE OR ARISING</w:t>
        <w:br/>
        <w:t>OUT OF, UNDER OR IN CONNECTION WITH THE NOTE, THIS MORTGAGE OR ANY OF THE OTHER</w:t>
        <w:br/>
        <w:t>LOAN DOCUMENTS, OR ANY COURSE OF CONDUCT, COURSE OF DEALING, STATEMENT (WHETHER</w:t>
        <w:br/>
        <w:t>VERBAL OR WRITTEN) OR ACTION OF MORTGAGOR OR MORTGAGEE.  THIS PROVISION IS A</w:t>
        <w:br/>
        <w:t>MATERIAL INDUCEMENT FOR MORTGAGEE'S MAKING OF THE LOAN SECURED BY THIS MORTGAGE</w:t>
        <w:br/>
        <w:t>AND THE OTHER LOAN DOCUMENTS.</w:t>
        <w:br/>
        <w:br/>
        <w:t xml:space="preserve">     50.  Assignment. Mortgagee shall have the right, exercisable at any time</w:t>
        <w:br/>
        <w:t xml:space="preserve">          ----------   </w:t>
        <w:br/>
        <w:t>and from time to time, to sell, transfer or assign the Mortgage and the other</w:t>
        <w:br/>
        <w:t>Loan Documents, or grant participations therein, or issue certificates or</w:t>
        <w:br/>
        <w:t>securities evidencing a beneficial interest therein in a rated or unrated public</w:t>
        <w:br/>
        <w:t>offering or private placement, and Mortgagee may forward to any purchaser,</w:t>
        <w:br/>
        <w:t>transferee, assignee, servicer, participant, investor or credit rating agency</w:t>
        <w:br/>
        <w:t>rating such securities (collectively, an "Investor") or prospective Investor all</w:t>
        <w:br/>
        <w:t xml:space="preserve">                                          --------  </w:t>
        <w:br/>
        <w:t>documents and information in Mortgagee's possession with respect to Mortgagor,</w:t>
        <w:br/>
        <w:t>the Mortgaged Property and the Loan Documents as such Investor or prospective</w:t>
        <w:br/>
        <w:t>Investor may request.</w:t>
        <w:br/>
        <w:br/>
        <w:t xml:space="preserve">                                     -28-</w:t>
        <w:br/>
        <w:br/>
        <w:t xml:space="preserve"> </w:t>
        <w:br/>
        <w:t xml:space="preserve">     IN WITNESS WHEREOF, Xxxxxxxxx has executed this Mortgage, intending to be</w:t>
        <w:br/>
        <w:t>legally bound, the day and year first above written.</w:t>
        <w:br/>
        <w:br/>
        <w:br/>
        <w:br/>
        <w:t xml:space="preserve">                                    __________________________________,</w:t>
        <w:br/>
        <w:t xml:space="preserve">                                       a _____________________________</w:t>
        <w:br/>
        <w:br/>
        <w:t xml:space="preserve">                                   By: _______________________________</w:t>
        <w:br/>
        <w:t xml:space="preserve">                                   Name:______________________________</w:t>
        <w:br/>
        <w:t xml:space="preserve">                                   Title:_____________________________</w:t>
        <w:br/>
        <w:t xml:space="preserve"> </w:t>
        <w:br/>
        <w:t xml:space="preserve">                                     -29-</w:t>
        <w:br/>
        <w:br/>
        <w:t xml:space="preserve"> </w:t>
        <w:br/>
        <w:t xml:space="preserve">                               (ACKNOWLEDGMENT)</w:t>
        <w:br/>
        <w:br/>
        <w:t xml:space="preserve"> </w:t>
        <w:br/>
        <w:t xml:space="preserve">                                   EXHIBIT A</w:t>
        <w:br/>
        <w:br/>
        <w:t xml:space="preserve">                               LEGAL DESCRIPTION</w:t>
        <w:br/>
        <w:br/>
        <w:t xml:space="preserve"> </w:t>
        <w:br/>
        <w:t xml:space="preserve">                                EXHIBIT K-2(C)</w:t>
        <w:br/>
        <w:t xml:space="preserve">                                --------------</w:t>
        <w:br/>
        <w:br/>
        <w:t xml:space="preserve">                  FORM OF FRANCHISEE LEASED PROPERTY MORTGAGE</w:t>
        <w:br/>
        <w:t xml:space="preserve">                  -------------------------------------------</w:t>
        <w:br/>
        <w:br/>
        <w:br/>
        <w:br/>
        <w:t xml:space="preserve">                  LEASEHOLD MORTGAGE, SECURITY AGREEMENT AND</w:t>
        <w:br/>
        <w:t xml:space="preserve">                        ASSIGNMENT OF LEASES AND RENTS</w:t>
        <w:br/>
        <w:br/>
        <w:t xml:space="preserve">                                BY AND BETWEEN</w:t>
        <w:br/>
        <w:br/>
        <w:t xml:space="preserve">                             _____________________</w:t>
        <w:br/>
        <w:t xml:space="preserve">                             _____________________</w:t>
        <w:br/>
        <w:t xml:space="preserve">                                  __________</w:t>
        <w:br/>
        <w:t xml:space="preserve">                            _______________________</w:t>
        <w:br/>
        <w:t xml:space="preserve">                                 ("MORTGAGOR")</w:t>
        <w:br/>
        <w:br/>
        <w:t xml:space="preserve">                                      AND</w:t>
        <w:br/>
        <w:br/>
        <w:t xml:space="preserve">                         BANCO POPULAR DE PUERTO RICO</w:t>
        <w:br/>
        <w:t xml:space="preserve">                             0 XXXX 00/XX/ XXXXXX</w:t>
        <w:br/>
        <w:t xml:space="preserve">                           XXX XXXX, XXX XXXX 00000</w:t>
        <w:br/>
        <w:t xml:space="preserve">                                 ("MORTGAGEE")</w:t>
        <w:br/>
        <w:br/>
        <w:t xml:space="preserve">                         DATED AS OF _________, 199__</w:t>
        <w:br/>
        <w:br/>
        <w:t xml:space="preserve">                             LOCATION OF PREMISES:</w:t>
        <w:br/>
        <w:br/>
        <w:br/>
        <w:br/>
        <w:t xml:space="preserve">                          RECORDING REQUESTED BY AND</w:t>
        <w:br/>
        <w:t xml:space="preserve">                          WHEN RECORDED - RETURN TO:</w:t>
        <w:br/>
        <w:t xml:space="preserve">                          Xxxxx X. Xxxxx, Esq.</w:t>
        <w:br/>
        <w:t xml:space="preserve">                          XxXxxxxxx Xxxxxx LLP</w:t>
        <w:br/>
        <w:t xml:space="preserve">                          0000 Xxxxxx xx xxx Xxxxxxxx</w:t>
        <w:br/>
        <w:t xml:space="preserve">                          Xxx Xxxx, Xxx Xxxx  00000</w:t>
        <w:br/>
        <w:br/>
        <w:t xml:space="preserve"> </w:t>
        <w:br/>
        <w:t xml:space="preserve">     THIS LEASEHOLD MORTGAGE, SECURITY AGREEMENT AND ASSIGNMENT OF LEASES</w:t>
        <w:br/>
        <w:t>AND RENTS (the "Mortgage"), made as of the __ day of _____, 199_, by</w:t>
        <w:br/>
        <w:t xml:space="preserve">                --------                                            </w:t>
        <w:br/>
        <w:t>__________________________, a __________________, having an office at</w:t>
        <w:br/>
        <w:t>____________ _________________________________________________ ("Mortgagor") and</w:t>
        <w:br/>
        <w:t xml:space="preserve">                                                                 ---------      </w:t>
        <w:br/>
        <w:t>BANCO POPULAR DE PUERTO RICO, having offices at 0 Xxxx 00/xx/ Xxxxxx, Xxx Xxxx,</w:t>
        <w:br/>
        <w:t>Xxx Xxxx 00000 ("Mortgagee").</w:t>
        <w:br/>
        <w:t xml:space="preserve">                 ---------   </w:t>
        <w:br/>
        <w:br/>
        <w:br/>
        <w:t xml:space="preserve">                             W I T N E S S E T H:</w:t>
        <w:br/>
        <w:t xml:space="preserve">                             - - - - - - - - - - </w:t>
        <w:br/>
        <w:br/>
        <w:br/>
        <w:t xml:space="preserve">     To secure the payment of an indebtedness in the principal sum of</w:t>
        <w:br/>
        <w:t>________________________________ DOLLARS ($___________), lawful money of the</w:t>
        <w:br/>
        <w:t>United States of America, to be paid with interest according to a certain note</w:t>
        <w:br/>
        <w:t>dated the date hereof made by Mortgagor to Mortgagee (the note together with all</w:t>
        <w:br/>
        <w:t>extensions, renewals or modifications thereof being hereinafter collectively</w:t>
        <w:br/>
        <w:t>called the "Note") (said indebtedness, interest and all other sums due hereunder</w:t>
        <w:br/>
        <w:t xml:space="preserve">            ----                                                                </w:t>
        <w:br/>
        <w:t>and under the Note being collectively called the "Debt"), Xxxxxxxxx has</w:t>
        <w:br/>
        <w:t xml:space="preserve">                                                  ----                 </w:t>
        <w:br/>
        <w:t>mortgaged, given, granted, bargained, sold, aliened, conveyed, confirmed,</w:t>
        <w:br/>
        <w:t>pledged, assigned, and hypothecated and by these presents does hereby mortgage,</w:t>
        <w:br/>
        <w:t>give, grant, bargain, sell, alien, convey, confirm, pledge, assign and</w:t>
        <w:br/>
        <w:t>hypothecate unto Mortgagee all right, title, interest and estate of Mortgagor</w:t>
        <w:br/>
        <w:t>now owned, or hereafter acquired, in and to the following property, rights,</w:t>
        <w:br/>
        <w:t>interests and estates (such property, rights, interests and estates being</w:t>
        <w:br/>
        <w:t>hereinafter described are collectively referred to herein as the "Mortgaged</w:t>
        <w:br/>
        <w:t xml:space="preserve">                                                                  ---------</w:t>
        <w:br/>
        <w:t>Property"):</w:t>
        <w:br/>
        <w:t xml:space="preserve">--------   </w:t>
        <w:br/>
        <w:br/>
        <w:t xml:space="preserve">          (a)  that certain lease dated _________, 199__, between _________, as</w:t>
        <w:br/>
        <w:t>landlord, and Mortgagor, as tenant (the "Lease") affecting the real property</w:t>
        <w:br/>
        <w:t xml:space="preserve">                                         -----                              </w:t>
        <w:br/>
        <w:t>described in Exhibit A attached hereto (the "Property"), and the leasehold</w:t>
        <w:br/>
        <w:t xml:space="preserve">             ---------                       --------                     </w:t>
        <w:br/>
        <w:t>estate created thereby (and all other interests of Mortgagor presently owned or</w:t>
        <w:br/>
        <w:t>hereafter acquired in the Property) and all modifications, renewals or</w:t>
        <w:br/>
        <w:t>extensions of the Lease and all rights of Mortgagor to renew or extend the term</w:t>
        <w:br/>
        <w:t>of the Lease and all of Mortgagor's right, title and interest in and to the</w:t>
        <w:br/>
        <w:t>Property;</w:t>
        <w:br/>
        <w:br/>
        <w:t xml:space="preserve">          (b)  all machinery, equipment, fixtures, furniture, equipment, cooking</w:t>
        <w:br/>
        <w:t>supplies, stoves, refrigerators, dishes, glassware, utensils and inventories and</w:t>
        <w:br/>
        <w:t>other property of every kind and nature, whether tangible or intangible,</w:t>
        <w:br/>
        <w:t>whatsoever owned by Mortgagor, or in which Mortgagor has or shall have an</w:t>
        <w:br/>
        <w:t>interest, now or hereafter located upon the Property, or appurtenant thereto,</w:t>
        <w:br/>
        <w:t>and usable in connection with the present or future operation and occupancy of</w:t>
        <w:br/>
        <w:t>the Property and all building equipment, materials and supplies and construction</w:t>
        <w:br/>
        <w:t>equipment, materials and supplies of any nature whatsoever owned by Mortgagor,</w:t>
        <w:br/>
        <w:t>or in which Mortgagor has or shall have an interest, now or hereafter located</w:t>
        <w:br/>
        <w:t>upon the Property, or appurtenant thereto, or usable in connection with the</w:t>
        <w:br/>
        <w:t>present or future construction, renovation, operation, enjoyment and occupancy</w:t>
        <w:br/>
        <w:t>of the Property (hereinafter collectively called the "Equipment"), including the</w:t>
        <w:br/>
        <w:t xml:space="preserve">                                                      ---------                 </w:t>
        <w:br/>
        <w:t>proceeds of any sale or transfer of the foregoing, and the right, title and</w:t>
        <w:br/>
        <w:t>interest of Xxxxxxxxx in and to any of the Equipment which may be subject to any</w:t>
        <w:br/>
        <w:t>security interests, as defined in the Uniform Commercial Code, as adopted and</w:t>
        <w:br/>
        <w:t xml:space="preserve">enacted by the </w:t>
        <w:br/>
        <w:br/>
        <w:t xml:space="preserve"> </w:t>
        <w:br/>
        <w:t>State of ______________ (the "Uniform Commercial Code") superior in lien to the</w:t>
        <w:br/>
        <w:t xml:space="preserve">                              -----------------------</w:t>
        <w:br/>
        <w:t>lien of this Mortgage;</w:t>
        <w:br/>
        <w:br/>
        <w:br/>
        <w:br/>
        <w:t xml:space="preserve">          (c)  all subleases and other agreements affecting the use, enjoyment</w:t>
        <w:br/>
        <w:t>or occupancy of the Land or the Improvements (hereinafter defined) heretofore or</w:t>
        <w:br/>
        <w:t>hereafter entered into by Mortgagor (collectively, the "Subleases") and all</w:t>
        <w:br/>
        <w:t xml:space="preserve">                                                        ---------          </w:t>
        <w:br/>
        <w:t>income, rents, issues, profits and revenues from the Property (collectively, the</w:t>
        <w:br/>
        <w:t>"Rents") and all proceeds from the sale, surrender, termination or other</w:t>
        <w:br/>
        <w:t xml:space="preserve"> -----                                                                  </w:t>
        <w:br/>
        <w:t>disposition of the Subleases and the right to receive and apply the Rents to the</w:t>
        <w:br/>
        <w:t>payment of the Debt;</w:t>
        <w:br/>
        <w:br/>
        <w:t xml:space="preserve">          (d)  all proceeds of and any unearned premiums on any insurance</w:t>
        <w:br/>
        <w:t>policies covering the Mortgaged Property, including, without limitation, the</w:t>
        <w:br/>
        <w:t>right to receive and apply the proceeds of any insurance, judgments, or</w:t>
        <w:br/>
        <w:t>settlements made in lieu thereof, for damage to the Mortgaged Property; and</w:t>
        <w:br/>
        <w:br/>
        <w:t xml:space="preserve">          (e)  the right, in the name and on behalf of Xxxxxxxxx, to appear in</w:t>
        <w:br/>
        <w:t>and defend any action or proceeding brought with respect to the Mortgaged</w:t>
        <w:br/>
        <w:t>Property and to commence any action or proceeding to protect the interest of</w:t>
        <w:br/>
        <w:t>Mortgagee in the Mortgaged Property.</w:t>
        <w:br/>
        <w:br/>
        <w:t xml:space="preserve">     TO HAVE AND TO HOLD the above granted and described Mortgaged Property unto</w:t>
        <w:br/>
        <w:t>and to the use and benefit of Mortgagee, and the successors and assigns of</w:t>
        <w:br/>
        <w:t>Mortgagee, forever.</w:t>
        <w:br/>
        <w:br/>
        <w:t>AND Xxxxxxxxx represents and warrants to and covenants and agrees with Mortgagee</w:t>
        <w:br/>
        <w:t>as follows:</w:t>
        <w:br/>
        <w:br/>
        <w:t xml:space="preserve">     1.   PAYMENT OF DEBT AND INCORPORATION OF COVENANTS, CONDITIONS AND</w:t>
        <w:br/>
        <w:t xml:space="preserve">          --------------------------------------------------------------</w:t>
        <w:br/>
        <w:t>AGREEMENTS. Mortgagor will pay the Debt at the time and in the manner provided</w:t>
        <w:br/>
        <w:t>----------</w:t>
        <w:br/>
        <w:t>in the Note and in this Mortgage. All the covenants, conditions and agreements</w:t>
        <w:br/>
        <w:t>contained in (a) the Note and (b) all and any of the documents other than the</w:t>
        <w:br/>
        <w:t>Note or this Mortgage now or hereafter executed by Xxxxxxxxx and/or others and</w:t>
        <w:br/>
        <w:t>by or in favor of Mortgagee, which wholly or partially secure or guaranty</w:t>
        <w:br/>
        <w:t>payment of the Note (collectively, the "Loan Documents"), are hereby made a part</w:t>
        <w:br/>
        <w:t xml:space="preserve">                                        --------------</w:t>
        <w:br/>
        <w:t>of this Mortgage to the same extent and with the same force as if fully set</w:t>
        <w:br/>
        <w:t>forth herein.</w:t>
        <w:br/>
        <w:br/>
        <w:t xml:space="preserve">     2.   THE LEASE.  The Lease is in full force and effect and has not been</w:t>
        <w:br/>
        <w:t xml:space="preserve">          ---------                                                         </w:t>
        <w:br/>
        <w:t>modified, amended or altered as of the date hereof and there are no defaults by</w:t>
        <w:br/>
        <w:t>any party thereto.</w:t>
        <w:br/>
        <w:br/>
        <w:t xml:space="preserve">     3.   WARRANTY OF TITLE.  Mortgagor warrants that it has good title to the</w:t>
        <w:br/>
        <w:t xml:space="preserve">          -----------------                                                   </w:t>
        <w:br/>
        <w:t>leasehold estate created by the Lease and a good and marketable interest in such</w:t>
        <w:br/>
        <w:t>leasehold, and that Mortgagor owns the Equipment, in each case free and clear of</w:t>
        <w:br/>
        <w:t>liens, claims and encumbrances.</w:t>
        <w:br/>
        <w:br/>
        <w:t xml:space="preserve">                                      -2-</w:t>
        <w:br/>
        <w:br/>
        <w:t xml:space="preserve"> </w:t>
        <w:br/>
        <w:t xml:space="preserve">     4.   Insurance.</w:t>
        <w:br/>
        <w:t xml:space="preserve">          --------- </w:t>
        <w:br/>
        <w:br/>
        <w:t xml:space="preserve">          (a)  Mortgagor, at its sole cost and expense, will keep the Mortgaged</w:t>
        <w:br/>
        <w:t>Property insured during the entire term of this Mortgage for the mutual benefit</w:t>
        <w:br/>
        <w:t>of Mortgagor and Mortgagee against loss or damage by fire and against loss or</w:t>
        <w:br/>
        <w:t>damage by other risks and hazards covered by a standard extended coverage</w:t>
        <w:br/>
        <w:t>insurance policy including, but not limited to, riot and civil commotion,</w:t>
        <w:br/>
        <w:t>vandalism, malicious mischief, burglary and theft. Such insurance shall be in an</w:t>
        <w:br/>
        <w:t>amount (i) equal to one hundred percent (100%) of the then replacement cost of</w:t>
        <w:br/>
        <w:t>the buildings, structures, fixtures and improvements now or hereafter located on</w:t>
        <w:br/>
        <w:t>the Property (collectively, the "Improvements") and the Equipment, without</w:t>
        <w:br/>
        <w:t xml:space="preserve">                                 ------------</w:t>
        <w:br/>
        <w:t>deduction for physical depreciation and (ii) such that the insurer would not</w:t>
        <w:br/>
        <w:t>deem Mortgagor a co-insurer under said policies. The policies of insurance</w:t>
        <w:br/>
        <w:t>carried in accordance with this paragraph shall be paid annually in advance and</w:t>
        <w:br/>
        <w:t>shall contain the "Replacement Cost Endorsement" with a waiver of depreciation.</w:t>
        <w:br/>
        <w:br/>
        <w:t xml:space="preserve">          (b)   Mortgagor, at its sole cost and expense, for the mutual benefit</w:t>
        <w:br/>
        <w:t>of Mortgagor and Mortgagee, shall also obtain and maintain during the entire</w:t>
        <w:br/>
        <w:t>term of this Mortgage the following policies of insurance:</w:t>
        <w:br/>
        <w:br/>
        <w:t xml:space="preserve">          (i)   Flood insurance if any part of the Mortgaged Property is located</w:t>
        <w:br/>
        <w:t xml:space="preserve">     in an area identified by the Federal Emergency Management Agency as an area</w:t>
        <w:br/>
        <w:t xml:space="preserve">     having special flood hazards and in which flood insurance has been made</w:t>
        <w:br/>
        <w:t xml:space="preserve">     available under the National Flood Insurance Act of 1968 (and any successor</w:t>
        <w:br/>
        <w:t xml:space="preserve">     act thereto) in an amount at least equal to the outstanding principal</w:t>
        <w:br/>
        <w:t xml:space="preserve">     amount of the Note or the maximum limit of coverage available with respect</w:t>
        <w:br/>
        <w:t xml:space="preserve">     to the Improvements and Equipment under said Act, whichever is less.</w:t>
        <w:br/>
        <w:br/>
        <w:t xml:space="preserve">          (ii)  Comprehensive public liability insurance, including broad form</w:t>
        <w:br/>
        <w:t xml:space="preserve">     property damage, blanket contractual and personal injuries (including death</w:t>
        <w:br/>
        <w:t xml:space="preserve">     resulting therefrom) coverages in an amount not less than $1,000,000 per</w:t>
        <w:br/>
        <w:t xml:space="preserve">     occurrence and $10,000,000 in the aggregate.</w:t>
        <w:br/>
        <w:br/>
        <w:t xml:space="preserve">          (iii) Business interruption insurance in an amount equal to the</w:t>
        <w:br/>
        <w:t xml:space="preserve">     aggregate annual amount of all income from, and revenues and rents payable</w:t>
        <w:br/>
        <w:t xml:space="preserve">     with respect to, the Mortgaged Property, such business interruption</w:t>
        <w:br/>
        <w:t xml:space="preserve">     insurance to cover losses for a period of at least twelve (12) months after</w:t>
        <w:br/>
        <w:t xml:space="preserve">     the date of the fire or casualty in question.</w:t>
        <w:br/>
        <w:br/>
        <w:t xml:space="preserve">          (iv)  During the course of any construction, renovation or equipping</w:t>
        <w:br/>
        <w:t xml:space="preserve">     of the Improvements, builder's completed value risk insurance against "all</w:t>
        <w:br/>
        <w:t xml:space="preserve">     risks of physical loss", including collapse and transit coverage, with</w:t>
        <w:br/>
        <w:t xml:space="preserve">     deductibles reasonably satisfactory to Mortgagee, in non-reporting form,</w:t>
        <w:br/>
        <w:t xml:space="preserve">     covering the total value of work performed and equipment, supplies and</w:t>
        <w:br/>
        <w:t xml:space="preserve">     materials furnished. Such policy of insurance shall contain the "permission</w:t>
        <w:br/>
        <w:t xml:space="preserve">     to occupy upon completion of work or occupancy" endorsement and a waiver of</w:t>
        <w:br/>
        <w:t xml:space="preserve">     co-insurance or an agreed amount endorsement.</w:t>
        <w:br/>
        <w:br/>
        <w:t xml:space="preserve">                                      -3-</w:t>
        <w:br/>
        <w:br/>
        <w:t xml:space="preserve"> </w:t>
        <w:br/>
        <w:t xml:space="preserve">          (v)   Such other insurance as may from time to time be reasonably</w:t>
        <w:br/>
        <w:t xml:space="preserve">   required by Mortgagee in order to protect its interests.</w:t>
        <w:br/>
        <w:br/>
        <w:t xml:space="preserve">          (c)   All policies of insurance (the "Policies") required pursuant to</w:t>
        <w:br/>
        <w:t xml:space="preserve">                                                --------</w:t>
        <w:br/>
        <w:t>this paragraph 4 shall be issued by an insurer having an A.M. Best rating of A:V</w:t>
        <w:br/>
        <w:t>or better and satisfactory to Mortgagee, (ii) shall contain the standard New</w:t>
        <w:br/>
        <w:t>York mortgagee non-contribution clause naming Mortgagee as the person to which</w:t>
        <w:br/>
        <w:t>all payments made by such insurance company shall be paid, (iii) shall be</w:t>
        <w:br/>
        <w:t>maintained throughout the term of this Mortgage without cost to Mortgagee, (iv)</w:t>
        <w:br/>
        <w:t>original certificates, or copies thereof, certified to be true and correct,</w:t>
        <w:br/>
        <w:t>shall be delivered to Mortgagee, (v) shall contain such provisions as Mortgagee</w:t>
        <w:br/>
        <w:t>deems reasonably necessary or desirable to protect its interest including,</w:t>
        <w:br/>
        <w:t>without limitation, endorsements providing that neither Mortgagor, Mortgagee nor</w:t>
        <w:br/>
        <w:t>any other party shall be a co-insurer under said Policies and that Mortgagee</w:t>
        <w:br/>
        <w:t>shall receive at least thirty (30) days prior written notice of any modification</w:t>
        <w:br/>
        <w:t>or cancellation, and (vi) shall be satisfactory in form and substance to</w:t>
        <w:br/>
        <w:t>Mortgagee and shall be approved by Mortgagee as to amounts, form, risk coverage,</w:t>
        <w:br/>
        <w:t>deductibles, loss payees and insureds. All such premiums for such Policies (the</w:t>
        <w:br/>
        <w:t>"Insurance Premiums") shall be paid by Mortgagor making payment when due</w:t>
        <w:br/>
        <w:t xml:space="preserve"> ------------------</w:t>
        <w:br/>
        <w:t>directly to the carrier. Not later than thirty (30) days prior to the expiration</w:t>
        <w:br/>
        <w:t>date of each of the Policies, Xxxxxxxxx will deliver to Mortgagee satisfactory</w:t>
        <w:br/>
        <w:t>evidence of the renewal of each Policy.</w:t>
        <w:br/>
        <w:br/>
        <w:t xml:space="preserve">          (d)   If the Mortgaged Property shall be damaged or destroyed, in</w:t>
        <w:br/>
        <w:t>whole or in part, by fire or other casualty, Mortgagor shall give prompt written</w:t>
        <w:br/>
        <w:t>notice thereof to Mortgagee. Sums paid to Mortgagee by an insurer, after</w:t>
        <w:br/>
        <w:t>deduction of Mortgagee's reasonable costs and expenses of collection (after such</w:t>
        <w:br/>
        <w:t>deduction, the "Insurance Proceeds"), shall be retained and (i) applied by</w:t>
        <w:br/>
        <w:t xml:space="preserve">                ------------------</w:t>
        <w:br/>
        <w:t>Mortgagee toward payment of the Debt in such priority and proportions as</w:t>
        <w:br/>
        <w:t>Mortgagee in its discretion shall deem proper (any such application for</w:t>
        <w:br/>
        <w:t>repayment to be without any prepayment consideration, except that if any Event</w:t>
        <w:br/>
        <w:t>of Default (hereinafter defined), or an event that with notice and/or the</w:t>
        <w:br/>
        <w:t>passage of time, or both, would constitute an Event of Default, has occurred,</w:t>
        <w:br/>
        <w:t>then such application shall be subject to the prepayment consideration computed</w:t>
        <w:br/>
        <w:t>in accordance with the Note) or, (ii) if the conditions set forth in paragraph</w:t>
        <w:br/>
        <w:t>4(f) of this Mortgage are satisfied, as determined by Mortgagee in its sole</w:t>
        <w:br/>
        <w:t>discretion, paid to Mortgagor for the restoration and repair of the Mortgaged</w:t>
        <w:br/>
        <w:t>Property in accordance with paragraph 4(e) of this Mortgage in whole or in such</w:t>
        <w:br/>
        <w:t>lesser amount as is necessary to pay for the costs of such restoration and</w:t>
        <w:br/>
        <w:t>repair.</w:t>
        <w:br/>
        <w:br/>
        <w:t xml:space="preserve">          (e)   If the Insurance Proceeds are held by Mortgagee to reimburse</w:t>
        <w:br/>
        <w:t>Mortgagor for the cost of restoration and repair of the Mortgaged Property, (i)</w:t>
        <w:br/>
        <w:t>the Mortgaged Property shall be substantially restored to the equivalent of its</w:t>
        <w:br/>
        <w:t>condition prior to such casualty or to such other condition as Mortgagee may</w:t>
        <w:br/>
        <w:t>approve in writing, (ii) such restoration and repair shall be done in compliance</w:t>
        <w:br/>
        <w:t>with all applicable laws, rules and regulations, and (iii) all reasonable costs</w:t>
        <w:br/>
        <w:t>and expenses incurred by Mortgagee in connection with making the Insurance</w:t>
        <w:br/>
        <w:t>Proceeds available for such restoration and repair including, without</w:t>
        <w:br/>
        <w:t>limitation, counsel fees and inspecting engineers' fees incurred by Mortgagee,</w:t>
        <w:br/>
        <w:t>shall be paid by Xxxxxxxxx. Mortgagee may, at Mortgagee's option, condition</w:t>
        <w:br/>
        <w:t xml:space="preserve">disbursement of said proceeds on Mortgagee's approval </w:t>
        <w:br/>
        <w:br/>
        <w:t xml:space="preserve">                                      -4-</w:t>
        <w:br/>
        <w:br/>
        <w:t xml:space="preserve"> </w:t>
        <w:br/>
        <w:t>of such plans and specifications of an architect reasonably satisfactory to</w:t>
        <w:br/>
        <w:t>Mortgagee, contractor's cost estimates, architect's certificates, waivers of</w:t>
        <w:br/>
        <w:t>liens, sworn statements of mechanics and material men and such other evidence of</w:t>
        <w:br/>
        <w:t>costs, percentage completion of construction, application of payments, and</w:t>
        <w:br/>
        <w:t>satisfaction of liens as Mortgagee may reasonably require. If the Insurance</w:t>
        <w:br/>
        <w:t>Proceeds are applied to the payment of the Debt, any such application of</w:t>
        <w:br/>
        <w:t>proceeds to principal shall not extend or postpone the maturity date of the Note</w:t>
        <w:br/>
        <w:t>or change the amount or the due date of any installment payment under the Note.</w:t>
        <w:br/>
        <w:t>Any surplus Insurance Proceeds, after payment of the Debt, shall be paid to</w:t>
        <w:br/>
        <w:t>Mortgagor. If the Mortgaged Property is sold pursuant to paragraph 29 of this</w:t>
        <w:br/>
        <w:t>Mortgage or if Mortgagee acquires title to the Mortgaged Property, Mortgagee</w:t>
        <w:br/>
        <w:t>shall have all of the right, title and interest of Mortgagor in and to any</w:t>
        <w:br/>
        <w:t>insurance policies and unearned premiums thereon and in and to the Insurance</w:t>
        <w:br/>
        <w:t>Proceeds resulting from any damage to the Mortgaged Property prior to such sale</w:t>
        <w:br/>
        <w:t>or acquisition.</w:t>
        <w:br/>
        <w:br/>
        <w:br/>
        <w:t xml:space="preserve">          (f)   Mortgagee shall not exercise Mortgagee's option to apply</w:t>
        <w:br/>
        <w:t>Insurance Proceeds to the payment of the sums secured by this Mortgage if all</w:t>
        <w:br/>
        <w:t>the following conditions are met, as determined by Mortgagee in its sole</w:t>
        <w:br/>
        <w:t>discretion: (i) no Event of Default is then continuing under this Mortgage, the</w:t>
        <w:br/>
        <w:t>Note or any other Loan Document; (ii) Mortgagee determines that there will be</w:t>
        <w:br/>
        <w:t>sufficient funds (whether consisting of Insurance Proceeds and/or other sums</w:t>
        <w:br/>
        <w:t>made available by Mortgagor for restoration) to restore and repair the Mortgaged</w:t>
        <w:br/>
        <w:t>Property to the condition required under paragraph 4(e) above; (iii) the</w:t>
        <w:br/>
        <w:t>Franchise Agreement (hereinafter defined) shall not have been terminated as a</w:t>
        <w:br/>
        <w:t>result of such damage or destruction and the Franchise Agreement shall continue</w:t>
        <w:br/>
        <w:t>in full force and effect notwithstanding such damage or destruction; (iv)</w:t>
        <w:br/>
        <w:t>Mortgagee determines that the income of the Mortgaged Property, after</w:t>
        <w:br/>
        <w:t>restoration and repair of the Mortgaged Property to the condition required under</w:t>
        <w:br/>
        <w:t>paragraph 4(e) above, will be sufficient to meet all operating costs and other</w:t>
        <w:br/>
        <w:t>expenses, payments for reserves and loan repayment obligations relating to the</w:t>
        <w:br/>
        <w:t>Mortgaged Property; (v) Mortgagee determines that restoration and repair of the</w:t>
        <w:br/>
        <w:t>Mortgaged Property to the condition required under paragraph 4(e) above will be</w:t>
        <w:br/>
        <w:t>completed within the greater of (A) three (3) months or (B) the period of time</w:t>
        <w:br/>
        <w:t>covered by the business interruption insurance, if any, then in effect from the</w:t>
        <w:br/>
        <w:t>date of the loss or casualty to the Mortgaged Property; and (vi) Mortgagee shall</w:t>
        <w:br/>
        <w:t>have received evidence reasonably satisfactory to it that during the period of</w:t>
        <w:br/>
        <w:t>restoration and repair of the Mortgaged Property to the condition required under</w:t>
        <w:br/>
        <w:t>subparagraph 4(e) above, the sum of (A) income derived from the Mortgaged</w:t>
        <w:br/>
        <w:t>Property, as reasonably determined by Mortgagee, plus (B) proceeds of business</w:t>
        <w:br/>
        <w:t>interruption insurance, if any, to be paid, plus (C) amounts that Xxxxxxxxx</w:t>
        <w:br/>
        <w:t>demonstrates to Mortgagee's reasonable satisfaction will be made available by</w:t>
        <w:br/>
        <w:t>Xxxxxxxxx from other sources during such period will equal or exceed the sum of</w:t>
        <w:br/>
        <w:t>(D) expenses in connection with the operation of the Mortgaged Property and (E)</w:t>
        <w:br/>
        <w:t>the debt service under the Note.</w:t>
        <w:br/>
        <w:br/>
        <w:t xml:space="preserve">     5.   Payment of Taxes, etc.</w:t>
        <w:br/>
        <w:t xml:space="preserve">          --------------------- </w:t>
        <w:br/>
        <w:br/>
        <w:t xml:space="preserve">          (a)   All taxes, assessments and water and sewer rents, now or</w:t>
        <w:br/>
        <w:t>hereafter levied or assessed or imposed against the Mortgaged Property or any</w:t>
        <w:br/>
        <w:t>part thereof (the "Taxes"") shall be paid when due in the manner provided in</w:t>
        <w:br/>
        <w:t xml:space="preserve">                   -----</w:t>
        <w:br/>
        <w:t>paragraph 6 of this Mortgage. Mortgagor shall pay all ground rents, maintenance</w:t>
        <w:br/>
        <w:t xml:space="preserve">charges, other governmental impositions, and other charges, </w:t>
        <w:br/>
        <w:br/>
        <w:t xml:space="preserve">                                      -5-</w:t>
        <w:br/>
        <w:br/>
        <w:t xml:space="preserve"> </w:t>
        <w:br/>
        <w:t>including without limitation vault charges and license fees for the use of</w:t>
        <w:br/>
        <w:t>vaults, chutes and similar areas adjoining the Mortgaged Property, now or</w:t>
        <w:br/>
        <w:t>hereafter levied or assessed or imposed against the Mortgaged Property or any</w:t>
        <w:br/>
        <w:t>part thereof (the "Other Charges") as the same become due and payable. Mortgagor</w:t>
        <w:br/>
        <w:t xml:space="preserve">                   -------------</w:t>
        <w:br/>
        <w:t>will deliver to Mortgagee, promptly upon Mortgagee's request, tax certificates</w:t>
        <w:br/>
        <w:t>or receipted tax bills issued by the relevant taxing authority or other evidence</w:t>
        <w:br/>
        <w:t>satisfactory to Mortgagee that the Taxes and Other Charges have been so paid or</w:t>
        <w:br/>
        <w:t>are not then delinquent. Mortgagor shall not suffer and shall promptly cause to</w:t>
        <w:br/>
        <w:t>be paid or discharged any lien or charge whatsoever which may be or become a</w:t>
        <w:br/>
        <w:t>lien or charge against the Mortgaged Property, and shall promptly pay for all</w:t>
        <w:br/>
        <w:t>utility services provided to the Mortgaged Property. Mortgagor shall furnish to</w:t>
        <w:br/>
        <w:t>Mortgagee or its designee receipts for the payment of Taxes and Other Charges</w:t>
        <w:br/>
        <w:t>prior to the date the same shall become delinquent.</w:t>
        <w:br/>
        <w:br/>
        <w:t xml:space="preserve">          (b)   Mortgagor, at its own expense, may contest by appropriate legal</w:t>
        <w:br/>
        <w:t>proceeding, promptly initiated and conducted in good faith and with due</w:t>
        <w:br/>
        <w:t>diligence, the amount or validity or application in whole or in part of any of</w:t>
        <w:br/>
        <w:t>the Taxes or Other Charges, provided that (i) Mortgagor is not in default under</w:t>
        <w:br/>
        <w:t>the Note, this Mortgage or any other Loan Document, (ii) such proceeding shall</w:t>
        <w:br/>
        <w:t>be permitted under and be conducted in accordance with the provisions of any</w:t>
        <w:br/>
        <w:t>other instrument to which Mortgagor is subject and shall not constitute a</w:t>
        <w:br/>
        <w:t>default thereunder, (iii) neither the Mortgaged Property nor any part thereof or</w:t>
        <w:br/>
        <w:t>interest therein will be in danger of being sold, forfeited, terminated,</w:t>
        <w:br/>
        <w:t>cancelled or lost, (iv) Mortgagor shall have paid the Taxes under protest or set</w:t>
        <w:br/>
        <w:t>aside adequate reserves for the payment of the Taxes or Other Charges, together</w:t>
        <w:br/>
        <w:t>with all interest and penalties thereon and (v) Mortgagor shall have furnished</w:t>
        <w:br/>
        <w:t>such security as may be required in the proceeding, or as may be requested by</w:t>
        <w:br/>
        <w:t>Mortgagee to insure the payment of any such Taxes or Other Charges, together</w:t>
        <w:br/>
        <w:t>with all interest and penalties thereon.</w:t>
        <w:br/>
        <w:br/>
        <w:t xml:space="preserve">          (c)   Upon demand by Mortgagee, Mortgagor, at Mortgagor's sole cost</w:t>
        <w:br/>
        <w:t>and expense, shall contest any increase in any assessment for the Mortgaged</w:t>
        <w:br/>
        <w:t>Property with respect to Taxes or Other Charges or seek a reduction in such</w:t>
        <w:br/>
        <w:t>assessment in the event of a casualty, condemnation or other event which could</w:t>
        <w:br/>
        <w:t>result in a reduction of the assessment with respect to Taxes or Other Charges</w:t>
        <w:br/>
        <w:t>for the Mortgaged Property by instituting, or causing to be instituted, a</w:t>
        <w:br/>
        <w:t>proceeding to reduce such assessment, conducted in accordance with the</w:t>
        <w:br/>
        <w:t>recognized procedure therefore (a "Tax Appeal"). If, after demand by Mortgagee,</w:t>
        <w:br/>
        <w:t xml:space="preserve">                                   ----------   </w:t>
        <w:br/>
        <w:t>Mortgagor shall fail to commence a Tax Appeal, Mortgagee shall be</w:t>
        <w:br/>
        <w:t>entitled, at its option, to commence, appear in and prosecute any Tax Appeal</w:t>
        <w:br/>
        <w:t>either in its own name or in the name of Mortgagor, for which Mortgagee is</w:t>
        <w:br/>
        <w:t>hereby appointed as attorney-in-fact for Mortgagor, which appointment, being for</w:t>
        <w:br/>
        <w:t>security and coupled with an interest, is irrevocable. If no Event of Default</w:t>
        <w:br/>
        <w:t>under this Mortgage or any other Loan Document shall have occurred and be</w:t>
        <w:br/>
        <w:t>continuing, Mortgagor shall be entitled to participate with Mortgagee in the</w:t>
        <w:br/>
        <w:t>settlement or compromise of any claim in connection with any such Tax Appeal.</w:t>
        <w:br/>
        <w:t>Upon the occurrence of an Event of Default and the continuance thereof,</w:t>
        <w:br/>
        <w:t>Mortgagee shall be entitled to make any compromise or settlement in connection</w:t>
        <w:br/>
        <w:t>with any such Tax Appeal without the participation of Mortgagor. All such</w:t>
        <w:br/>
        <w:t>refunds, compensation, awards, damages, rights of action and proceeds awarded to</w:t>
        <w:br/>
        <w:t>Xxxxxxxxx, less the reasonable costs and expenses incurred by Xxxxxxxxx in</w:t>
        <w:br/>
        <w:t>prosecuting such Tax Appeal (the "Refund Proceeds") are hereby assigned to</w:t>
        <w:br/>
        <w:t xml:space="preserve">                                  ---------------   </w:t>
        <w:br/>
        <w:t xml:space="preserve">Mortgagee as additional security for the </w:t>
        <w:br/>
        <w:br/>
        <w:t xml:space="preserve">                                      -6-</w:t>
        <w:br/>
        <w:br/>
        <w:t xml:space="preserve"> </w:t>
        <w:br/>
        <w:t>payment of Taxes and Other Charges as they become due. Upon the occurrence of an</w:t>
        <w:br/>
        <w:t>Event of Default and the continuance thereof, Mortgagee shall be entitled to</w:t>
        <w:br/>
        <w:t>apply the Refund Proceeds to the repayment of the Debt in such order and in such</w:t>
        <w:br/>
        <w:t>amount as Mortgagee may determine. If there are any excess Refund Proceeds after</w:t>
        <w:br/>
        <w:t>repayment of the Debt, Mortgagee shall pay such excess Refund Proceeds to</w:t>
        <w:br/>
        <w:t>Mortgagor.</w:t>
        <w:br/>
        <w:br/>
        <w:t xml:space="preserve">     6.   Escrow Fund.  (a) Mortgagor shall, on the first day of each calendar</w:t>
        <w:br/>
        <w:t xml:space="preserve">          -----------</w:t>
        <w:br/>
        <w:t>month, pay to Mortgagee one--twelfth (1/12th) of an amount which would be</w:t>
        <w:br/>
        <w:t>sufficient to pay the Taxes payable, or estimated by Mortgagee to be payable,</w:t>
        <w:br/>
        <w:t>during the next twelve (12) months and also provide for an additional reserve</w:t>
        <w:br/>
        <w:t>equal to one-sixth (1/6th) of the Taxes payable (said amounts being hereinafter</w:t>
        <w:br/>
        <w:t>called the "Tax Escrow Fund.")</w:t>
        <w:br/>
        <w:t xml:space="preserve">            --------------- </w:t>
        <w:br/>
        <w:br/>
        <w:t xml:space="preserve">          (b)   The Tax Escrow Fund and the payments of interest or principal or</w:t>
        <w:br/>
        <w:t>both, payable pursuant to the Note, shall be added together and shall be paid as</w:t>
        <w:br/>
        <w:t>an aggregate sum by Mortgagor to Mortgagee. Mortgagor hereby pledges to</w:t>
        <w:br/>
        <w:t>Mortgagee any and all monies now or hereafter deposited in the Tax Escrow Fund</w:t>
        <w:br/>
        <w:t>as additional security for the payment of the Debt. Mortgagee will apply the Tax</w:t>
        <w:br/>
        <w:t>Escrow Fund to payments of Taxes to be made by Mortgagor pursuant to paragraph 5</w:t>
        <w:br/>
        <w:t>hereof. If the amount of the Tax Escrow Fund shall exceed the amounts due for</w:t>
        <w:br/>
        <w:t>Taxes pursuant to paragraph 5 hereof, Mortgagee shall, in its discretion, return</w:t>
        <w:br/>
        <w:t>any excess to Mortgagor or credit such excess against future payments to be made</w:t>
        <w:br/>
        <w:t>to the Tax Escrow Fund. In allocating such excess, Mortgagee may deal with the</w:t>
        <w:br/>
        <w:t>person shown on the records of Mortgagee to be the owner of the Mortgaged</w:t>
        <w:br/>
        <w:t>Property. If the balance in the Tax Escrow Fund on the first day of the month</w:t>
        <w:br/>
        <w:t>which is one full month prior to the due date of any Taxes is not sufficient to</w:t>
        <w:br/>
        <w:t>pay the Taxes, Mortgagor shall pay to Mortgagee, upon demand, an amount which</w:t>
        <w:br/>
        <w:t>Mortgagee shall estimate as sufficient to make up the deficiency. Upon the</w:t>
        <w:br/>
        <w:t>occurrence of an Event of Default, Mortgagee may apply any sums then present in</w:t>
        <w:br/>
        <w:t>the Tax Escrow Fund to the payment of the following items in any order in its</w:t>
        <w:br/>
        <w:t>sole discretion:</w:t>
        <w:br/>
        <w:br/>
        <w:t xml:space="preserve">          (i)   Taxes and Other Charges;</w:t>
        <w:br/>
        <w:br/>
        <w:t xml:space="preserve">          (ii)  Interest on the unpaid principal balance of the Note;</w:t>
        <w:br/>
        <w:br/>
        <w:t xml:space="preserve">          (iii) Amortization of the unpaid principal balance of the Note; or</w:t>
        <w:br/>
        <w:br/>
        <w:t xml:space="preserve">          (iv)  All other sums payable pursuant to the Note, this Mortgage and</w:t>
        <w:br/>
        <w:t xml:space="preserve">     the other Loan Documents, including without limitation, advances made by</w:t>
        <w:br/>
        <w:t xml:space="preserve">     Mortgagee pursuant to the terms of this Mortgage.</w:t>
        <w:br/>
        <w:br/>
        <w:t xml:space="preserve">          (c)   Until expended or applied as above provided, any amounts in the</w:t>
        <w:br/>
        <w:t>Tax Escrow Fund shall constitute additional security for the Debt. The Tax</w:t>
        <w:br/>
        <w:t>Escrow Fund shall not constitute a trust fund and may be commingled with other</w:t>
        <w:br/>
        <w:t>monies held by Mortgagee. No earnings or interest on the Tax Escrow Fund shall</w:t>
        <w:br/>
        <w:t>be paid to Mortgagor, unless applicable law requires interest on the Tax Escrow</w:t>
        <w:br/>
        <w:t>Fund to be paid to Mortgagor. Any such required interest shall be deposited in</w:t>
        <w:br/>
        <w:t>the Tax Escrow Fund as additional security for the payment of the Debt.</w:t>
        <w:br/>
        <w:br/>
        <w:t xml:space="preserve">                                      -7-</w:t>
        <w:br/>
        <w:br/>
        <w:t xml:space="preserve"> </w:t>
        <w:br/>
        <w:t xml:space="preserve">     7.   Condemnation.</w:t>
        <w:br/>
        <w:t xml:space="preserve">          ------------ </w:t>
        <w:br/>
        <w:br/>
        <w:t xml:space="preserve">          (a)   Mortgagor shall promptly give Mortgagee written notice of the</w:t>
        <w:br/>
        <w:t>actual or threatened commencement of any condemnation or eminent domain</w:t>
        <w:br/>
        <w:t>proceeding and shall deliver to Mortgagee copies of any and all papers served in</w:t>
        <w:br/>
        <w:t>connection with such proceedings. Notwithstanding any taking by any public or</w:t>
        <w:br/>
        <w:t>quasi-public authority through eminent domain or otherwise (including but not</w:t>
        <w:br/>
        <w:t>limited to any transfer made in lieu of or in anticipation of the exercise of</w:t>
        <w:br/>
        <w:t>such taking), Xxxxxxxxx shall continue to pay the Debt at the time and in the</w:t>
        <w:br/>
        <w:t>manner provided for its payment in the Note, this Mortgage and the other Loan</w:t>
        <w:br/>
        <w:t>Documents and the Debt shall not be reduced until any award or payment therefor</w:t>
        <w:br/>
        <w:t>shall have been actually received after expenses of collection and applied by</w:t>
        <w:br/>
        <w:t>Mortgagee to the discharge of the Debt. Mortgagee shall not be limited to the</w:t>
        <w:br/>
        <w:t>interest paid on the award by the condemning authority but shall be entitled to</w:t>
        <w:br/>
        <w:t>receive out of the award interest at the rate or rates provided herein and in</w:t>
        <w:br/>
        <w:t>the Note. Mortgagor shall cause the award or payment made in any condemnation or</w:t>
        <w:br/>
        <w:t>eminent domain proceeding, which is payable to Mortgagor, to be paid directly to</w:t>
        <w:br/>
        <w:t>Mortgagee. Sums paid to Mortgagee for such condemnation or action of eminent</w:t>
        <w:br/>
        <w:t>domain, after deduction of Mortgagee's reasonable costs and expenses of</w:t>
        <w:br/>
        <w:t>collection (after such deduction, the "Condemnation Proceeds"), shall be</w:t>
        <w:br/>
        <w:t xml:space="preserve">                                       ---------------------            </w:t>
        <w:br/>
        <w:t>retained and (i) applied by Mortgagee toward payment of the Debt in such</w:t>
        <w:br/>
        <w:t>priority and proportions as Mortgagee in its discretion shall deem proper (any</w:t>
        <w:br/>
        <w:t>such application for repayment to be without any prepayment consideration,</w:t>
        <w:br/>
        <w:t>except that if any Event of Default, or an event that with notice and/or the</w:t>
        <w:br/>
        <w:t>passage of time, or both, would constitute an Event of Default, has occurred,</w:t>
        <w:br/>
        <w:t>then such application shall be subject to the prepayment consideration computed</w:t>
        <w:br/>
        <w:t>in accordance with the Note), or (ii) if the conditions set forth in paragraph</w:t>
        <w:br/>
        <w:t>7(c) of this Mortgage are satisfied, as determined by Mortgagee in its sole</w:t>
        <w:br/>
        <w:t>discretion, paid to Mortgagor for the restoration and repair of the Mortgaged</w:t>
        <w:br/>
        <w:t>Property in accordance with paragraph 7(b) of this Mortgage in whole or in such</w:t>
        <w:br/>
        <w:t>lesser amount as is necessary to pay for the costs of such restoration and</w:t>
        <w:br/>
        <w:t>repair. If the Mortgaged Property is sold pursuant to paragraph 29 of this</w:t>
        <w:br/>
        <w:t>Mortgage or if Mortgagee acquires title to the Mortgaged Property, Mortgagee</w:t>
        <w:br/>
        <w:t>shall have all of the right, title and interest of Mortgagor in and to any</w:t>
        <w:br/>
        <w:t>Condemnation Proceeds resulting from any condemnation or eminent domain</w:t>
        <w:br/>
        <w:t>proceeding of the Mortgaged Property prior to such sale or acquisition.</w:t>
        <w:br/>
        <w:br/>
        <w:t xml:space="preserve">          (b)   If the Condemnation Proceeds are held by Mortgagee to reimburse</w:t>
        <w:br/>
        <w:t>Mortgagor for the cost of restoration and repair of the Mortgaged Property, (i)</w:t>
        <w:br/>
        <w:t>the Mortgaged Property shall be substantially restored to the equivalent of its</w:t>
        <w:br/>
        <w:t>condition prior to such condemnation or to such other condition as Mortgagee may</w:t>
        <w:br/>
        <w:t>approve in writing, (ii) such restoration and repair shall be done in compliance</w:t>
        <w:br/>
        <w:t>with all applicable laws, rules and regulations, and (iii) all reasonable costs</w:t>
        <w:br/>
        <w:t>and expenses incurred by Mortgagee in connection with making the Condemnation</w:t>
        <w:br/>
        <w:t>Proceeds available for such restoration and repair including, without</w:t>
        <w:br/>
        <w:t>limitation, counsel fees and inspecting engineers' fees incurred by Mortgagee,</w:t>
        <w:br/>
        <w:t>shall be paid by Xxxxxxxxx.  Mortgagee may, at Mortgagee's option, condition</w:t>
        <w:br/>
        <w:t>disbursement of said proceeds on Mortgagee's approval of such plans and</w:t>
        <w:br/>
        <w:t>specifications of an architect reasonably satisfactory to Mortgagee,</w:t>
        <w:br/>
        <w:t>contractor's cost estimates, architect's certificates, waivers of liens, sworn</w:t>
        <w:br/>
        <w:t>statements of mechanics and material men and such other evidence of costs,</w:t>
        <w:br/>
        <w:t xml:space="preserve">percentage </w:t>
        <w:br/>
        <w:br/>
        <w:t xml:space="preserve">                                      -8-</w:t>
        <w:br/>
        <w:br/>
        <w:t xml:space="preserve"> </w:t>
        <w:br/>
        <w:t>completion of construction, application of payments, and satisfaction of liens</w:t>
        <w:br/>
        <w:t>as Mortgagee may reasonably require. If the Condemnation Proceeds are applied to</w:t>
        <w:br/>
        <w:t>the payment of the Debt, any such application of proceeds to principal shall not</w:t>
        <w:br/>
        <w:t>extend or postpone the maturity date of the Note or change the amount or the due</w:t>
        <w:br/>
        <w:t>date of any installment payment under the Note. Any surplus Condemnation</w:t>
        <w:br/>
        <w:t>Proceeds, after payment of the Debt, shall be paid to Mortgagor. If the</w:t>
        <w:br/>
        <w:t>Mortgaged Property is sold pursuant to paragraph 29 of this Mortgage or if</w:t>
        <w:br/>
        <w:t>Mortgagee acquires title to the Mortgaged Property, Mortgagee shall have all of</w:t>
        <w:br/>
        <w:t>the right, title and interest of Mortgagor in and to any Condemnation Proceeds</w:t>
        <w:br/>
        <w:t>resulting from any condemnation or eminent domain proceeding of the Mortgaged</w:t>
        <w:br/>
        <w:t>Property prior to such sale or acquisition.</w:t>
        <w:br/>
        <w:br/>
        <w:t xml:space="preserve">          (c)   Mortgagee shall not exercise Mortgagee's option to apply</w:t>
        <w:br/>
        <w:t>Condemnation Proceeds to the payment of the sums secured by this Mortgage if all</w:t>
        <w:br/>
        <w:t>the following conditions are met, as determined by Mortgagee in its sole</w:t>
        <w:br/>
        <w:t>discretion: (i) no Event of Default is then continuing under this Mortgage, the</w:t>
        <w:br/>
        <w:t>Note or any other Loan Document; (ii) Mortgagee determines that there will be</w:t>
        <w:br/>
        <w:t>sufficient funds (whether consisting of Condemnation Proceeds and/or other sums</w:t>
        <w:br/>
        <w:t>made available by Mortgagor for restoration) to restore and repair the Mortgaged</w:t>
        <w:br/>
        <w:t>Property to the condition required under paragraph 7(b) above; (iii) the</w:t>
        <w:br/>
        <w:t>Franchise Agreement shall not have been terminated as a result of such</w:t>
        <w:br/>
        <w:t>condemnation or eminent domain proceeding and the Franchise Agreement shall</w:t>
        <w:br/>
        <w:t>continue in full force and effect notwithstanding such condemnation or eminent</w:t>
        <w:br/>
        <w:t>domain proceeding; (iv) Mortgagee determines that the income of the Mortgaged</w:t>
        <w:br/>
        <w:t>Property, after restoration and repair of the Mortgaged Property to the</w:t>
        <w:br/>
        <w:t>condition required under paragraph 7(b) above, will be sufficient to meet all</w:t>
        <w:br/>
        <w:t>operating costs and other expenses, payments for reserves and loan repayment</w:t>
        <w:br/>
        <w:t>obligations relating to the Mortgaged Property; (v) Mortgagee determines that</w:t>
        <w:br/>
        <w:t>restoration and repair of the Mortgaged Property to the condition required under</w:t>
        <w:br/>
        <w:t>paragraph 7(b) above will be completed within the greater of (A) three (3)</w:t>
        <w:br/>
        <w:t>months or (B) the period of time covered by the business interruption insurance,</w:t>
        <w:br/>
        <w:t>if any, then in effect from the date of the loss or casualty to the Mortgaged</w:t>
        <w:br/>
        <w:t>Property; and (vi) Mortgagee shall have received evidence reasonably</w:t>
        <w:br/>
        <w:t>satisfactory to it that during the period of restoration and repair of the</w:t>
        <w:br/>
        <w:t>Mortgaged Property to the condition required under subparagraph 7(b) above, the</w:t>
        <w:br/>
        <w:t>sum of (A) income derived from the Mortgaged Property, as reasonably determined</w:t>
        <w:br/>
        <w:t>by Mortgagee, plus (B) proceeds of business interruption insurance, if any, to</w:t>
        <w:br/>
        <w:t>be paid, plus (C) amounts that Xxxxxxxxx demonstrates to Mortgagee's reasonable</w:t>
        <w:br/>
        <w:t>satisfaction will be made available by Mortgagor from other sources during such</w:t>
        <w:br/>
        <w:t>period will equal or exceed the sum of (D) expenses in connection with the</w:t>
        <w:br/>
        <w:t>operation of the Mortgaged Property and (E) the debt service under the Note.</w:t>
        <w:br/>
        <w:br/>
        <w:t xml:space="preserve">                                      -9-</w:t>
        <w:br/>
        <w:br/>
        <w:t xml:space="preserve"> </w:t>
        <w:br/>
        <w:t xml:space="preserve">     8.   Subleases and Rents.</w:t>
        <w:br/>
        <w:t xml:space="preserve">          ------------------- </w:t>
        <w:br/>
        <w:br/>
        <w:t xml:space="preserve">          (a)   Xxxxxxxxx does hereby absolutely and unconditionally assign to</w:t>
        <w:br/>
        <w:t>Mortgagee its right, title and interest in all current and future Subleases and</w:t>
        <w:br/>
        <w:t>Rents, it being intended by Xxxxxxxxx that this assignment constitutes a</w:t>
        <w:br/>
        <w:t>present, absolute assignment and not an assignment for additional security only.</w:t>
        <w:br/>
        <w:t>Such assignment to Mortgagee shall not be construed to bind Mortgagee to the</w:t>
        <w:br/>
        <w:t>performance of any of the covenants, conditions or provisions contained in any</w:t>
        <w:br/>
        <w:t>such Sublease or otherwise to impose any obligation upon Mortgagee.  Xxxxxxxxx</w:t>
        <w:br/>
        <w:t>agrees to execute and deliver to Mortgagee such additional instruments, in form</w:t>
        <w:br/>
        <w:t>and substance reasonably satisfactory to Mortgagee, as may hereafter be</w:t>
        <w:br/>
        <w:t>requested by Mortgagee to further evidence and confirm such assignment.</w:t>
        <w:br/>
        <w:t>Nevertheless, subject to the terms of this paragraph 8, Mortgagee grants to</w:t>
        <w:br/>
        <w:t>Mortgagor a revocable license to operate and manage the Mortgaged Property and</w:t>
        <w:br/>
        <w:t>to collect the Rents.  Mortgagor shall hold the Rents, or a portion thereof</w:t>
        <w:br/>
        <w:t>sufficient to discharge all current sums due on the Debt, in trust for the</w:t>
        <w:br/>
        <w:t>benefit of Mortgagee for use in the payment of such sums.  Upon an Event of</w:t>
        <w:br/>
        <w:t>Default, the license granted to Mortgagor herein shall be automatically revoked</w:t>
        <w:br/>
        <w:t>and Mortgagee shall immediately be entitled to possession of all Rents, whether</w:t>
        <w:br/>
        <w:t>or not Mortgagee enters upon or takes control of the Mortgaged Property.</w:t>
        <w:br/>
        <w:t>Mortgagee is hereby granted and assigned by Xxxxxxxxx the right, at its option,</w:t>
        <w:br/>
        <w:t>upon the revocation of the license granted herein to enter upon the Mortgaged</w:t>
        <w:br/>
        <w:t>Property in person, by agent or by court-appointed receiver to collect the</w:t>
        <w:br/>
        <w:t>Rents.  Any Rents collected after the revocation of the license herein granted</w:t>
        <w:br/>
        <w:t>may be applied toward payment of the Debt in such priority and proportion as</w:t>
        <w:br/>
        <w:t>Mortgagee in its discretion shall deem proper.</w:t>
        <w:br/>
        <w:br/>
        <w:t xml:space="preserve">          (b)   Upon request, Mortgagor shall furnish Mortgagee with copies of</w:t>
        <w:br/>
        <w:t>all Subleases and all amendments or modifications of any Sublease. All Subleases</w:t>
        <w:br/>
        <w:t>shall provide that each such Sublease is subordinate to this Mortgage and that</w:t>
        <w:br/>
        <w:t>the sublessee agrees to attorn to Mortgagee. Mortgagor (i) shall observe and</w:t>
        <w:br/>
        <w:t>perform all the obligations imposed upon the sublessor under the Subleases and</w:t>
        <w:br/>
        <w:t>shall not do or permit to be done anything to impair the value of the Subleases</w:t>
        <w:br/>
        <w:t>as security for the Debt; (ii) shall upon request by Mortgagee, send Mortgagee</w:t>
        <w:br/>
        <w:t>copies of all notices of default sent or received by Mortgagee under the</w:t>
        <w:br/>
        <w:t>Subleases; (iii) shall enforce all of the terms, covenants and conditions</w:t>
        <w:br/>
        <w:t>contained in the Subleases on the part of the sublessee thereunder to be</w:t>
        <w:br/>
        <w:t>observed or performed; (iv) shall not collect any of the Rents more than one (1)</w:t>
        <w:br/>
        <w:t>month in advance (except with respect to collection of the final month's rent as</w:t>
        <w:br/>
        <w:t>security); (v) shall not execute any other assignment of sublessor's interest in</w:t>
        <w:br/>
        <w:t>the Subleases or the Rents; and (vi) shall execute and deliver at the request of</w:t>
        <w:br/>
        <w:t>Mortgagee all such further assurances, confirmations and assignments in</w:t>
        <w:br/>
        <w:t>connection with the Mortgaged Property as Mortgagee shall from time to time</w:t>
        <w:br/>
        <w:t>require.</w:t>
        <w:br/>
        <w:br/>
        <w:t xml:space="preserve">          (c)   Mortgagor shall not, without the prior written consent of</w:t>
        <w:br/>
        <w:t>Mortgagee (i) amend or modify any Sublease, (ii) execute a new Sublease, (iii)</w:t>
        <w:br/>
        <w:t>permit use of the demised premises under any Sublease for use or uses other than</w:t>
        <w:br/>
        <w:t>quick service restaurant use; or (iv) terminate, cancel or accept a surrender of</w:t>
        <w:br/>
        <w:t>any Sublease.</w:t>
        <w:br/>
        <w:br/>
        <w:t xml:space="preserve">     9.   Maintenance of Mortgaged Property. Mortgagor shall cause the Mortgaged</w:t>
        <w:br/>
        <w:t xml:space="preserve">          ---------------------------------</w:t>
        <w:br/>
        <w:t>Property to be maintained in a good and safe condition and repair. The</w:t>
        <w:br/>
        <w:t>Improvements and the</w:t>
        <w:br/>
        <w:br/>
        <w:t xml:space="preserve">                                     -10-</w:t>
        <w:br/>
        <w:br/>
        <w:t xml:space="preserve"> </w:t>
        <w:br/>
        <w:t>Equipment shall not be removed, demolished or materially altered (except for</w:t>
        <w:br/>
        <w:t>normal replacement of the Equipment) without the written consent of Mortgagee.</w:t>
        <w:br/>
        <w:t>Mortgagor shall promptly comply with all laws, orders and ordinances affecting</w:t>
        <w:br/>
        <w:t>the Mortgaged Property and the use thereof. Mortgagor shall promptly repair,</w:t>
        <w:br/>
        <w:t>replace or rebuild any part of the Mortgaged Property that (i) is damaged or</w:t>
        <w:br/>
        <w:t>destroyed by any casualty (subject to the provisions of paragraph 4 hereof),</w:t>
        <w:br/>
        <w:t>(ii) becomes damaged, worn or dilapidated, or (iii) is affected by any</w:t>
        <w:br/>
        <w:t>proceeding of the character referred to in paragraph 7 hereof (subject to the</w:t>
        <w:br/>
        <w:t>provision of such paragraph 7) and Mortgagor shall complete and pay for any</w:t>
        <w:br/>
        <w:t>structure at any time in the process of construction, renovation or repair on</w:t>
        <w:br/>
        <w:t>the Property. Mortgagor shall not initiate, join in, acquiesce in, or consent to</w:t>
        <w:br/>
        <w:t>any change in any private restrictive covenant, zoning law or other public or</w:t>
        <w:br/>
        <w:t>private restriction, limiting or defining the uses which may be made of the</w:t>
        <w:br/>
        <w:t>Mortgaged Property or any part thereof. If under applicable zoning provisions</w:t>
        <w:br/>
        <w:t>the use of all or any portion of the Mortgaged Property is or shall become a</w:t>
        <w:br/>
        <w:t>nonconforming use, Mortgagor will not cause or permit such nonconforming use to</w:t>
        <w:br/>
        <w:t>be discontinued or abandoned without the express written consent of Mortgagee.</w:t>
        <w:br/>
        <w:br/>
        <w:t xml:space="preserve">     10.  Transfer or Encumbrance of the Mortgaged Property.</w:t>
        <w:br/>
        <w:t xml:space="preserve">          ------------------------------------------------- </w:t>
        <w:br/>
        <w:br/>
        <w:t xml:space="preserve">          (a)   Mortgagor acknowledges that Mortgagee has examined and relied on</w:t>
        <w:br/>
        <w:t>the creditworthiness of Mortgagor and experience of Mortgagor in owning and</w:t>
        <w:br/>
        <w:t>operating properties such as the Mortgaged Property in agreeing to make the Loan</w:t>
        <w:br/>
        <w:t>secured hereby, and that Mortgagee will continue to rely on Xxxxxxxxx's</w:t>
        <w:br/>
        <w:t>ownership of the Mortgaged Property as a means of maintaining the value of the</w:t>
        <w:br/>
        <w:t>Mortgaged Property as security for repayment of the Debt. Mortgagor acknowledges</w:t>
        <w:br/>
        <w:t>that Mortgagee has a valid interest in maintaining the value of the Mortgaged</w:t>
        <w:br/>
        <w:t>Property so as to ensure that, should Mortgagor default in the repayment of the</w:t>
        <w:br/>
        <w:t>Debt, Mortgagee can recover the Debt by a sale of the Mortgaged Property.</w:t>
        <w:br/>
        <w:t>Mortgagor shall not, without the prior written consent of Mortgagee, sell,</w:t>
        <w:br/>
        <w:t>convey, alien, lease, mortgage, encumber, pledge or otherwise transfer the</w:t>
        <w:br/>
        <w:t>Mortgaged Property or any part thereof, or permit the Mortgaged Property or any</w:t>
        <w:br/>
        <w:t>part thereof to be sold, conveyed, aliened, leased, mortgaged, encumbered,</w:t>
        <w:br/>
        <w:t>pledged or otherwise transferred (any of the foregoing, a "Transfer").</w:t>
        <w:br/>
        <w:t xml:space="preserve">                                                           --------   </w:t>
        <w:br/>
        <w:br/>
        <w:t xml:space="preserve">          (b)   A Transfer of the Mortgaged Property within the meaning of this</w:t>
        <w:br/>
        <w:t>paragraph 10 shall be deemed to include:</w:t>
        <w:br/>
        <w:br/>
        <w:t xml:space="preserve">          (i)   an installment sales agreement wherein Xxxxxxxxx agrees to sell</w:t>
        <w:br/>
        <w:t xml:space="preserve">     the Mortgaged Property or any part thereof for a price to be paid in</w:t>
        <w:br/>
        <w:t xml:space="preserve">     installments;</w:t>
        <w:br/>
        <w:br/>
        <w:t xml:space="preserve">          (ii)  an agreement by Mortgagor selling, leasing, subleasing,</w:t>
        <w:br/>
        <w:t xml:space="preserve">     assigning or otherwise transferring all or a substantial part of the</w:t>
        <w:br/>
        <w:t xml:space="preserve">     Mortgaged Property, or a sale, assignment or other transfer of, or the</w:t>
        <w:br/>
        <w:t xml:space="preserve">     grant of a security interest in, Xxxxxxxxx's right, title and interest in</w:t>
        <w:br/>
        <w:t xml:space="preserve">     and to any Subleases or any Rents; and</w:t>
        <w:br/>
        <w:br/>
        <w:t xml:space="preserve">          (iii) any voluntary or involuntary Transfer of a Control Individual's</w:t>
        <w:br/>
        <w:t xml:space="preserve">     (hereinafter defined) Controlling Interests (hereinafter defined) or any</w:t>
        <w:br/>
        <w:t xml:space="preserve">     voluntary or involuntary</w:t>
        <w:br/>
        <w:br/>
        <w:t xml:space="preserve">                                     -11-</w:t>
        <w:br/>
        <w:br/>
        <w:t xml:space="preserve"> </w:t>
        <w:br/>
        <w:t xml:space="preserve">   event whereby a Control Individual's Controlling Interests are diluted or his</w:t>
        <w:br/>
        <w:t xml:space="preserve">   or her Control over Xxxxxxxxx is otherwise diminished.</w:t>
        <w:br/>
        <w:br/>
        <w:t xml:space="preserve">          (c)  Mortgagee shall not be required to demonstrate any actual</w:t>
        <w:br/>
        <w:t>impairment of its security or any increased risk of default hereunder in order</w:t>
        <w:br/>
        <w:t>to declare the Debt immediately due and payable upon Xxxxxxxxx's Transfer of the</w:t>
        <w:br/>
        <w:t>Mortgaged Property without Mortgagee's consent; this provision shall apply to</w:t>
        <w:br/>
        <w:t>every Transfer of the Mortgaged Property regardless of whether voluntary or not,</w:t>
        <w:br/>
        <w:t>or whether or not Mortgagee has consented to any previous Transfer of the</w:t>
        <w:br/>
        <w:t>Mortgaged Property.</w:t>
        <w:br/>
        <w:br/>
        <w:t xml:space="preserve">          (b)  For purposes of this paragraph 10, the following terms shall have</w:t>
        <w:br/>
        <w:t>the following meanings: "Control" when used with respect to Mortgagor means the</w:t>
        <w:br/>
        <w:t>power to direct the respective management and policies of Mortgagor, directly or</w:t>
        <w:br/>
        <w:t>indirectly, whether through the ownership of voting securities, membership</w:t>
        <w:br/>
        <w:t>interests, partnership interests or any other beneficial interest, by contract</w:t>
        <w:br/>
        <w:t>or otherwise, whether acting alone or with others, but an individual does not</w:t>
        <w:br/>
        <w:t>have "Control" if he or she has only the right to take those actions that a</w:t>
        <w:br/>
        <w:t>limited partner may take without participating in the business of a limited</w:t>
        <w:br/>
        <w:t>partnership, as set forth in Article ______ of the Uniform Limited Partnership</w:t>
        <w:br/>
        <w:t>Law of the State of __________, the terms "Controlling" and "Controlled" shall</w:t>
        <w:br/>
        <w:t>have the meanings correlative to the foregoing; "Control Individual" shall mean</w:t>
        <w:br/>
        <w:t>any one of ______________ or ________________; "Controlling Interests" shall</w:t>
        <w:br/>
        <w:t>mean those beneficial interests or contract rights in or with respect to the</w:t>
        <w:br/>
        <w:t>Mortgagor (or any entity that has a direct or indirect beneficial interest in</w:t>
        <w:br/>
        <w:t>Mortgagor) that give a Control Individual his or her Control over Mortgagor;</w:t>
        <w:br/>
        <w:t>"Non-controlling Interests" shall mean any beneficial interests in Mortgagor (or</w:t>
        <w:br/>
        <w:t>any entity that has a direct or indirect beneficial interest in the Mortgagor)</w:t>
        <w:br/>
        <w:t>that are not Controlling Interests and shall include, without limitation,</w:t>
        <w:br/>
        <w:t>limited partnership interests.</w:t>
        <w:br/>
        <w:br/>
        <w:t xml:space="preserve">     11.  Estoppel Certificates and No Default Affidavits.</w:t>
        <w:br/>
        <w:t xml:space="preserve">          ----------------------------------------------- </w:t>
        <w:br/>
        <w:br/>
        <w:t xml:space="preserve">          (a)  After request by Mortgagee, Mortgagor shall within ten (10) days</w:t>
        <w:br/>
        <w:t>furnish Mortgagee with a statement, duly acknowledged and certified, setting</w:t>
        <w:br/>
        <w:t>forth (i) the amount of the original principal amount of the Note, (ii) the</w:t>
        <w:br/>
        <w:t>unpaid principal amount of the Note, (iii) the rate of interest of the Note,</w:t>
        <w:br/>
        <w:t>(iv) the date installments of interest and/or principal were last paid, (v) any</w:t>
        <w:br/>
        <w:t>offsets or defenses to the payment of the Debt, if any and (vi) that the Note</w:t>
        <w:br/>
        <w:t>and this Mortgage are valid, legal and binding obligations and have not been</w:t>
        <w:br/>
        <w:t>modified or if modified, giving the particulars of such modification.</w:t>
        <w:br/>
        <w:br/>
        <w:t xml:space="preserve">          (b)  Within ten (10) days after request by Xxxxxxxxx, Xxxxxxxxx will</w:t>
        <w:br/>
        <w:t>request sublessees under the Subleases to furnish Mortgagee with estoppel</w:t>
        <w:br/>
        <w:t>certificates as required by such sublessees' respective Sublease and Mortgagor</w:t>
        <w:br/>
        <w:t>will use diligent efforts to obtain such estoppel certificates.</w:t>
        <w:br/>
        <w:br/>
        <w:t xml:space="preserve">     12.  Changes in the Laws Regarding Taxation. If any law is enacted or</w:t>
        <w:br/>
        <w:t xml:space="preserve">          --------------------------------------</w:t>
        <w:br/>
        <w:t>adopted or amended after the date of this Mortgage which deducts the Debt from</w:t>
        <w:br/>
        <w:t>the value of the Mortgaged Property for the purpose of taxation or which imposes</w:t>
        <w:br/>
        <w:t>a tax, either directly or</w:t>
        <w:br/>
        <w:br/>
        <w:t xml:space="preserve">                                     -12-</w:t>
        <w:br/>
        <w:br/>
        <w:t xml:space="preserve"> </w:t>
        <w:br/>
        <w:t>indirectly, on the Debt or Mortgagee's interest in the Mortgaged Property,</w:t>
        <w:br/>
        <w:t>Mortgagor will pay such tax, with interest and penalties thereon, if any. In the</w:t>
        <w:br/>
        <w:t>event Mortgagee is advised by counsel chosen by it that the payment of such tax</w:t>
        <w:br/>
        <w:t>or interest and penalties by Xxxxxxxxx would be unlawful or taxable to Mortgagee</w:t>
        <w:br/>
        <w:t>or unenforceable or provide the basis for a defense of usury, then in any such</w:t>
        <w:br/>
        <w:t>event, Mortgagee shall have the option, by written notice of not less than</w:t>
        <w:br/>
        <w:t>ninety (90) days, to declare the Debt immediately due and payable.</w:t>
        <w:br/>
        <w:br/>
        <w:t xml:space="preserve">     13.  No Credits on Account of the Debt. Mortgagor will not claim or demand</w:t>
        <w:br/>
        <w:t xml:space="preserve">          ---------------------------------</w:t>
        <w:br/>
        <w:t>or be entitled to any credit or credits on account of the Debt for any part of</w:t>
        <w:br/>
        <w:t>the Taxes or Other Charges assessed against the Mortgaged Property, or any part</w:t>
        <w:br/>
        <w:t>thereof, and no deduction shall otherwise be made or claimed from the assessed</w:t>
        <w:br/>
        <w:t>value of the Mortgaged Property, or any part thereof, for real estate tax</w:t>
        <w:br/>
        <w:t>purposes by reason of this Mortgage or the Debt. In the event such claim, credit</w:t>
        <w:br/>
        <w:t>or deduction shall be required by law, Mortgagee shall have the option, by</w:t>
        <w:br/>
        <w:t>written notice of not less than ninety (90) days, to declare the Debt</w:t>
        <w:br/>
        <w:t>immediately due and payable.</w:t>
        <w:br/>
        <w:br/>
        <w:t xml:space="preserve">     14.  Documentary Stamps. If at any time the United States of America, the</w:t>
        <w:br/>
        <w:t xml:space="preserve">          ------------------</w:t>
        <w:br/>
        <w:t>State of ______________ or any subdivision thereof shall require revenue or</w:t>
        <w:br/>
        <w:t>other stamps to be affixed to the Note or this Mortgage, or impose any other tax</w:t>
        <w:br/>
        <w:t>or charge on the same, Mortgagor will pay for the same, with interest and</w:t>
        <w:br/>
        <w:t>penalties thereon, if any.</w:t>
        <w:br/>
        <w:br/>
        <w:t xml:space="preserve">     15.  Usury Laws.  This Mortgage and the Note are subject to the express</w:t>
        <w:br/>
        <w:t xml:space="preserve">          ----------                                                        </w:t>
        <w:br/>
        <w:t>condition that at no time shall Mortgagor be obligated or required to pay</w:t>
        <w:br/>
        <w:t>interest on the Debt at a rate which could subject Mortgagee to either civil or</w:t>
        <w:br/>
        <w:t>criminal liability as a result of being in excess of the maximum interest rate</w:t>
        <w:br/>
        <w:t>which Mortgagor is permitted by law to contract or agree to pay.  If by the</w:t>
        <w:br/>
        <w:t>terms of this Mortgage or the Note, Mortgagor is at any time required or</w:t>
        <w:br/>
        <w:t>obligated to pay interest on the Debt at a rate in excess of such maximum rate,</w:t>
        <w:br/>
        <w:t>the rate of interest under the same shall be deemed to be immediately reduced to</w:t>
        <w:br/>
        <w:t>such maximum rate and the interest payable shall be computed at such maximum</w:t>
        <w:br/>
        <w:t>rate and all previous payments in excess of such maximum rate shall be deemed to</w:t>
        <w:br/>
        <w:t>have been payments in reduction of the principal and not on account of the</w:t>
        <w:br/>
        <w:t>interest due hereunder.</w:t>
        <w:br/>
        <w:br/>
        <w:t xml:space="preserve">     16.  Performance of Franchise Agreement and Lease; Security Agreement</w:t>
        <w:br/>
        <w:t xml:space="preserve">          ----------------------------------------------------------------</w:t>
        <w:br/>
        <w:br/>
        <w:t xml:space="preserve">          (a)  Mortgagor will duly comply with the terms and conditions of the</w:t>
        <w:br/>
        <w:t>franchise agreement, dated ____________, 199__, between AFC Enterprises, Inc.,</w:t>
        <w:br/>
        <w:t>as franchisor, and mortgagor, as franchisee (the "Franchise Agreement") and will</w:t>
        <w:br/>
        <w:t xml:space="preserve">                                                  -------------------           </w:t>
        <w:br/>
        <w:t>faithfully perform all of its obligations under the Franchise Agreement and</w:t>
        <w:br/>
        <w:t>promptly cure any default by it under any of the provisions thereof.  Mortgagor</w:t>
        <w:br/>
        <w:t>shall promptly send to Mortgagee a true and correct copy of any notice, report,</w:t>
        <w:br/>
        <w:t>certificate or other communication that Mortgagor is obligated to deliver under</w:t>
        <w:br/>
        <w:t>the Franchise Agreement.</w:t>
        <w:br/>
        <w:br/>
        <w:t xml:space="preserve">          (b) Mortgagor will comply with the terms and provisions of the Lease</w:t>
        <w:br/>
        <w:t>and will faithfully perform all of its obligations under the Lease and promptly</w:t>
        <w:br/>
        <w:t>cure any default by it under any of the provisions thereof. Mortgagor shall</w:t>
        <w:br/>
        <w:t>promptly send to Mortgagee a true and</w:t>
        <w:br/>
        <w:br/>
        <w:t xml:space="preserve">                                     -13-</w:t>
        <w:br/>
        <w:br/>
        <w:t xml:space="preserve"> </w:t>
        <w:br/>
        <w:t>correct copy of any notice, report, certificate or other communication that</w:t>
        <w:br/>
        <w:t>Mortgagor is obligated to deliver in connection with the Lease.</w:t>
        <w:br/>
        <w:br/>
        <w:t xml:space="preserve">          (c)  Mortgagor hereby assigns and transfers to Mortgagee and creates a</w:t>
        <w:br/>
        <w:t>security interest in all of Xxxxxxxxx's right, title and interest in and to the</w:t>
        <w:br/>
        <w:t>consideration, in whatever form delivered, for the sale, transfer or conveyance</w:t>
        <w:br/>
        <w:t>of Xxxxxxxxx's interest in the Franchise Agreement and the Lease.</w:t>
        <w:br/>
        <w:br/>
        <w:t xml:space="preserve">     17.  Performance of Other Agreements. Mortgagor shall observe and perform</w:t>
        <w:br/>
        <w:t xml:space="preserve">          -------------------------------</w:t>
        <w:br/>
        <w:t>each and every term to be observed or performed by Mortgagor pursuant to the</w:t>
        <w:br/>
        <w:t>terms of any agreement or recorded instrument affecting or pertaining to the</w:t>
        <w:br/>
        <w:t>Mortgaged Property.</w:t>
        <w:br/>
        <w:br/>
        <w:t xml:space="preserve">     18.  Books and Records; Financial Statements; Financial Covenants.</w:t>
        <w:br/>
        <w:t xml:space="preserve">          ------------------------------------------------------------ </w:t>
        <w:br/>
        <w:br/>
        <w:t xml:space="preserve">          (a)  Mortgagor shall keep adequate books and records of account in</w:t>
        <w:br/>
        <w:t>accordance with generally accepted accounting principles consistently applied</w:t>
        <w:br/>
        <w:t>and shall furnish to Mortgagee (i) within sixty (60) days after the end of each</w:t>
        <w:br/>
        <w:t>second (2/nd/) and fourth (4/th/) fiscal quarter of Mortgagor, semiannual</w:t>
        <w:br/>
        <w:t>internally-prepared financial statements, certified by the chief financial</w:t>
        <w:br/>
        <w:t>officer of Mortgagor; (ii) within ninety (90) days after the end of each fiscal</w:t>
        <w:br/>
        <w:t>year of Mortgagor, (x) annual internally-prepared financial statements,</w:t>
        <w:br/>
        <w:t>certified by the chief financial officer of Xxxxxxxxx, and (y) a certificate,</w:t>
        <w:br/>
        <w:t>executed by a financial officer of Mortgagor acceptable to Mortgagee, as to the</w:t>
        <w:br/>
        <w:t>absence of any default or Event of Default hereunder or under any other Loan</w:t>
        <w:br/>
        <w:t>Document or under the Franchise Agreement; (iii) copies of Xxxxxxxxx's federal</w:t>
        <w:br/>
        <w:t>tax returns (together with any extension filed) within fifteen (15) days after</w:t>
        <w:br/>
        <w:t>filing of same but in no event later than April 30 of each year; (x) and (iv)</w:t>
        <w:br/>
        <w:t>such other financial information with respect to Xxxxxxxxx, Guarantor</w:t>
        <w:br/>
        <w:t>(hereinafter defined) or the Mortgaged Property at may be reasonably requested</w:t>
        <w:br/>
        <w:t>by Mortgagee from time to time.</w:t>
        <w:br/>
        <w:br/>
        <w:t xml:space="preserve">          (b)  Mortgagor shall cause each of ______________ and ____________</w:t>
        <w:br/>
        <w:t>(collectively, "Guarantor") to furnish to Mortgagee (i) within thirty (30) days</w:t>
        <w:br/>
        <w:t xml:space="preserve">                ---------                                                      </w:t>
        <w:br/>
        <w:t>after the end of each calendar year, updated annual financial statements in form</w:t>
        <w:br/>
        <w:t>similar to that previously provided to Mortgagee; (ii) copies of their federal</w:t>
        <w:br/>
        <w:t>tax returns (together with any extensions filed) within fifteen (15) days after</w:t>
        <w:br/>
        <w:t>filing of same but in no event later than April 30 of each year; and (iii) such</w:t>
        <w:br/>
        <w:t>other financial information with respect to Guarantor as may be reasonably</w:t>
        <w:br/>
        <w:t>requested by Mortgagee from time to time.</w:t>
        <w:br/>
        <w:br/>
        <w:t xml:space="preserve">          (c)  Mortgagor shall promptly provide Mortgagee with written notice of</w:t>
        <w:br/>
        <w:t>any pending or threatened litigation against Mortgagor or any Guarantor or the</w:t>
        <w:br/>
        <w:t>commencement of any proceedings or investigations by any governmental or</w:t>
        <w:br/>
        <w:t>regulatory agency involving Mortgagor or any Guarantor.</w:t>
        <w:br/>
        <w:br/>
        <w:t xml:space="preserve">          (d)  Mortgagor shall maintain a Minimum Cash Flow Coverage Ratio of</w:t>
        <w:br/>
        <w:t>not less than ______ for each fiscal year of Mortgagor. The term "Minimum Cash</w:t>
        <w:br/>
        <w:t xml:space="preserve">                                                                  ------------</w:t>
        <w:br/>
        <w:t>Flow Coverage Ratio" shall be calculated annually and shall mean:</w:t>
        <w:br/>
        <w:t>-------------------</w:t>
        <w:br/>
        <w:br/>
        <w:t xml:space="preserve">                                     -14-</w:t>
        <w:br/>
        <w:br/>
        <w:t xml:space="preserve"> </w:t>
        <w:br/>
        <w:t xml:space="preserve">                         Cash Flow Before Debt Service</w:t>
        <w:br/>
        <w:t xml:space="preserve">                         -----------------------------</w:t>
        <w:br/>
        <w:t xml:space="preserve">                                 Debt Service</w:t>
        <w:br/>
        <w:br/>
        <w:t xml:space="preserve">     For purposes of this paragraph 18(d), "Cash Flow Before Debt Service"shall</w:t>
        <w:br/>
        <w:t xml:space="preserve">                                            -----------------------------      </w:t>
        <w:br/>
        <w:t>mean annual operating income of the Mortgaged Property plus depreciation,</w:t>
        <w:br/>
        <w:t>amortization and interest expense.  "Debt Service" shall mean the total required</w:t>
        <w:br/>
        <w:t xml:space="preserve">                                     ------------                               </w:t>
        <w:br/>
        <w:t>annual principal and interest payments under the Note.</w:t>
        <w:br/>
        <w:br/>
        <w:t xml:space="preserve">     (e)  Any and all debt incurred by Mortgagor to its shareholders, officers,</w:t>
        <w:br/>
        <w:t>partners, members and/or affiliates shall be incurred only with Mortgagee's</w:t>
        <w:br/>
        <w:t>prior written consent and Mortgagor shall cause any such debt approved by</w:t>
        <w:br/>
        <w:t>Mortgagee to be expressly subordinated to the Debt.</w:t>
        <w:br/>
        <w:br/>
        <w:t xml:space="preserve">     (f)  At any time while all or any portion of the Debt remains outstanding,</w:t>
        <w:br/>
        <w:t>Mortgagor shall not, directly or indirectly, convey, transfer or assign any</w:t>
        <w:br/>
        <w:t>property or asset of any nature, whether real property, personal property or</w:t>
        <w:br/>
        <w:t>mixed, tangible or intangible, or any interest therein, without the prior</w:t>
        <w:br/>
        <w:t>written consent of Mortgagee, and any such conveyance, transfer or assignment</w:t>
        <w:br/>
        <w:t>shall occur solely in the ordinary course of Xxxxxxxxx's business.</w:t>
        <w:br/>
        <w:br/>
        <w:t xml:space="preserve">     (g)  At any time while all or any portion of the Debt remains outstanding,</w:t>
        <w:br/>
        <w:t>Mortgagor shall not, directly or indirectly, (i) make any loans to any partners,</w:t>
        <w:br/>
        <w:t>shareholders, officers, members or affiliates of Mortgagor, nor guarantee any</w:t>
        <w:br/>
        <w:t>indebtedness of any such party without the prior written consent of Mortgagee;</w:t>
        <w:br/>
        <w:t>or (ii) make any advances or distributions to Mortgagor or any partners,</w:t>
        <w:br/>
        <w:t>shareholders, officers, members or affiliates of Mortgagor.</w:t>
        <w:br/>
        <w:br/>
        <w:t xml:space="preserve">     (h)  At any time while all or any portion of the Debt remains outstanding,</w:t>
        <w:br/>
        <w:t>Mortgagor shall not enter into any additional Indebtedness (hereinafter defined)</w:t>
        <w:br/>
        <w:t>nor guarantee any additional Indebtedness, without the prior written consent of</w:t>
        <w:br/>
        <w:t>Mortgagee, other than (i) unsecured Indebtedness constituting trade debt and</w:t>
        <w:br/>
        <w:t>(ii) other Indebtedness incurred  in the ordinary course of business in</w:t>
        <w:br/>
        <w:t>connection with the ownership, management and operation of the Mortgaged</w:t>
        <w:br/>
        <w:t>Property.</w:t>
        <w:br/>
        <w:br/>
        <w:t xml:space="preserve">     19.  Further Acts, etc. Mortgagor will, at the cost of Xxxxxxxxx, and</w:t>
        <w:br/>
        <w:t xml:space="preserve">          ------------------</w:t>
        <w:br/>
        <w:t>without expense to Mortgagee, do, execute, acknowledge and deliver all and every</w:t>
        <w:br/>
        <w:t>such further acts, deeds, conveyances, mortgages, assignments, notices of</w:t>
        <w:br/>
        <w:t>assignment, transfers and assurances as Mortgagee shall, from time to time,</w:t>
        <w:br/>
        <w:t>require, for the better assuring, conveying, assigning, transferring, and</w:t>
        <w:br/>
        <w:t>confirming unto Mortgagee the property and rights hereby mortgaged, given,</w:t>
        <w:br/>
        <w:t>granted, bargained, sold, aliened, enfeoffed, conveyed, confirmed, pledged,</w:t>
        <w:br/>
        <w:t>assigned and hypothecated or intended now or hereafter so to be, or which</w:t>
        <w:br/>
        <w:t>Mortgagor may be or may hereafter become bound to convey or assign to Mortgagee,</w:t>
        <w:br/>
        <w:t>or for carrying out the intention or facilitating the performance of the terms</w:t>
        <w:br/>
        <w:t>of this Mortgage or for filing, registering or recording this Mortgage.</w:t>
        <w:br/>
        <w:t>Xxxxxxxxx, on demand, will execute and deliver and hereby authorizes Mortgagee</w:t>
        <w:br/>
        <w:t>to execute in the name of Xxxxxxxxx or without the signature of Mortgagor to the</w:t>
        <w:br/>
        <w:t>extent Mortgagee may lawfully do so, one or more financing statements, chattel</w:t>
        <w:br/>
        <w:t>mortgages or other instruments, to evidence more effectively the security</w:t>
        <w:br/>
        <w:t>interest of Mortgagee in the Mortgaged Property. Mortgagor grants to Mortgagee</w:t>
        <w:br/>
        <w:t>an irrevocable power of attorney</w:t>
        <w:br/>
        <w:br/>
        <w:t xml:space="preserve">                                     -15-</w:t>
        <w:br/>
        <w:br/>
        <w:t xml:space="preserve"> </w:t>
        <w:br/>
        <w:t>coupled with an interest for the purpose of exercising and perfecting any and</w:t>
        <w:br/>
        <w:t>all rights and remedies available to Mortgagee at law and in equity, including</w:t>
        <w:br/>
        <w:t>without limitation such rights and remedies available to Mortgagee pursuant to</w:t>
        <w:br/>
        <w:t>this paragraph 19.</w:t>
        <w:br/>
        <w:br/>
        <w:t xml:space="preserve">     20.  Trust Fund. Mortgagor shall receive the advances secured hereby and</w:t>
        <w:br/>
        <w:t xml:space="preserve">          ----------</w:t>
        <w:br/>
        <w:t>shall hold the right to receive the advances as a trust fund to be applied first</w:t>
        <w:br/>
        <w:t>for the purpose of paying the cost of any improvement and shall apply the</w:t>
        <w:br/>
        <w:t>advances first to the payment of the cost of any such improvement on the</w:t>
        <w:br/>
        <w:t>Mortgaged Property before using any part of the total of the same for any other</w:t>
        <w:br/>
        <w:t>purpose.</w:t>
        <w:br/>
        <w:br/>
        <w:t xml:space="preserve">     21.  Recording of Mortgage, etc. Mortgagor forthwith upon the execution and</w:t>
        <w:br/>
        <w:t xml:space="preserve">          --------------------------</w:t>
        <w:br/>
        <w:t>delivery of this Mortgage and thereafter, from time to time, will cause this</w:t>
        <w:br/>
        <w:t>Mortgage, and any security instrument creating a lien or security interest or</w:t>
        <w:br/>
        <w:t>evidencing the lien hereof upon the Mortgaged Property and each instrument of</w:t>
        <w:br/>
        <w:t>further assurance to be filed, registered or recorded in such manner and in such</w:t>
        <w:br/>
        <w:t>places as may be required by any present or future law in order to publish</w:t>
        <w:br/>
        <w:t>notice of and fully to protect the lien or security interest hereof upon, and</w:t>
        <w:br/>
        <w:t>the interest of Mortgagee in, the Mortgaged Property. Mortgagor will pay all</w:t>
        <w:br/>
        <w:t>filing, registration or recording fees, and all expenses incident to the</w:t>
        <w:br/>
        <w:t>preparation, execution and acknowledgment of this Mortgage, any mortgage</w:t>
        <w:br/>
        <w:t>supplemental hereto, any security instrument with respect to the Mortgaged</w:t>
        <w:br/>
        <w:t>Property and any instrument of further assurance, and all federal, state, county</w:t>
        <w:br/>
        <w:t>and municipal, taxes, duties, imposts, assessments and charges arising out of or</w:t>
        <w:br/>
        <w:t>in connection with the execution and delivery of this Mortgage, any mortgage</w:t>
        <w:br/>
        <w:t>supplemental hereto, any security instrument with respect to the Mortgaged</w:t>
        <w:br/>
        <w:t>Property or any instrument of further assurance, except where prohibited by law</w:t>
        <w:br/>
        <w:t>so to do. Mortgagor shall hold harmless and indemnify Mortgagee, its successors</w:t>
        <w:br/>
        <w:t>and assigns, against any liability incurred by reason of the imposition of any</w:t>
        <w:br/>
        <w:t>tax on the making and recording of this Mortgage.</w:t>
        <w:br/>
        <w:br/>
        <w:t xml:space="preserve">     22.  Prepayment. The Debt may be prepaid subject to the terms of paragraph</w:t>
        <w:br/>
        <w:t xml:space="preserve">          ----------</w:t>
        <w:br/>
        <w:t>______ of the Note.</w:t>
        <w:br/>
        <w:br/>
        <w:t xml:space="preserve">     23.  Events of Default. The Debt shall become immediately due and payable</w:t>
        <w:br/>
        <w:t xml:space="preserve">          -----------------</w:t>
        <w:br/>
        <w:t>at the option of Mortgagee, without notice or demand, upon any one or more of</w:t>
        <w:br/>
        <w:t xml:space="preserve">the following events ("Events of Default"): </w:t>
        <w:br/>
        <w:t xml:space="preserve">                      -------------------</w:t>
        <w:br/>
        <w:t xml:space="preserve">          (a)  if any portion of the Debt is not paid within five (5) days after</w:t>
        <w:br/>
        <w:t>the same is due;</w:t>
        <w:br/>
        <w:br/>
        <w:t xml:space="preserve">          (b)  if any of the Taxes or Other Charges is not paid when the same is</w:t>
        <w:br/>
        <w:t>due and payable, subject to the provisions of paragraphs 5 and 6;</w:t>
        <w:br/>
        <w:br/>
        <w:t xml:space="preserve">          (c)  if the Policies are not kept in full force and effect, or if the</w:t>
        <w:br/>
        <w:t>Policies are not delivered to Mortgagee upon request;</w:t>
        <w:br/>
        <w:br/>
        <w:t xml:space="preserve">          (d)  if Mortgagor violates or does not comply with any of the</w:t>
        <w:br/>
        <w:t>provisions of paragraphs 8, 10, 16, 18(c), 18(d), 18(e), 18(f), 18(g) or 18(h);</w:t>
        <w:br/>
        <w:br/>
        <w:t xml:space="preserve">                                     -16-</w:t>
        <w:br/>
        <w:br/>
        <w:t xml:space="preserve"> </w:t>
        <w:br/>
        <w:t xml:space="preserve">          (e)  if a default under the Franchise Agreement shall continue beyond</w:t>
        <w:br/>
        <w:t>any applicable notice or grace period, or if the Franchise Agreement shall be</w:t>
        <w:br/>
        <w:t>modified, amended, terminated, surrendered or assigned without the prior written</w:t>
        <w:br/>
        <w:t>consent of Mortgagee;</w:t>
        <w:br/>
        <w:br/>
        <w:t xml:space="preserve">          (f)  if a default by Mortgagor under the Lease shall continue beyond</w:t>
        <w:br/>
        <w:t>any applicable notice or grace period, or if the Lease shall be modified or</w:t>
        <w:br/>
        <w:t>amended, without the prior written consent of Mortgagee, or if the Lease shall</w:t>
        <w:br/>
        <w:t>be terminated, surrendered or assigned;</w:t>
        <w:br/>
        <w:br/>
        <w:t xml:space="preserve">          (g)  if a default by Mortgagor under any Sublease shall continue</w:t>
        <w:br/>
        <w:t>beyond any applicable notice or grace period, or if any Sublease shall be</w:t>
        <w:br/>
        <w:t>modified, amended, terminated, surrendered or assigned by Xxxxxxxxx, without the</w:t>
        <w:br/>
        <w:t>prior written consent of Mortgagee;</w:t>
        <w:br/>
        <w:br/>
        <w:t xml:space="preserve">          (h)  if the Mortgaged Property becomes subject to any mechanic's,</w:t>
        <w:br/>
        <w:t>materialman's or other lien other than a lien for local real estate taxes and</w:t>
        <w:br/>
        <w:t>assessments not then due and payable and such lien shall remain undischarged of</w:t>
        <w:br/>
        <w:t>record (by payment, bonding or otherwise) for a period of thirty (30) calendar</w:t>
        <w:br/>
        <w:t>days after the filing of such lien;</w:t>
        <w:br/>
        <w:br/>
        <w:t xml:space="preserve">          (i)  if Mortgagor fails to cure promptly any violations of laws or</w:t>
        <w:br/>
        <w:t>ordinances affecting the Mortgaged Property and such failure continues for a</w:t>
        <w:br/>
        <w:t>period of thirty (30) calendar days after Xxxxxxxxx's receipt of notice thereof;</w:t>
        <w:br/>
        <w:br/>
        <w:t xml:space="preserve">          (j)  if any representation or warranty of Mortgagor or any Guarantor,</w:t>
        <w:br/>
        <w:t>made herein or in the Environmental Indemnity Agreement, dated as of the date</w:t>
        <w:br/>
        <w:t>hereof, made by Mortgagor and Guarantor, jointly and severally, for the benefit</w:t>
        <w:br/>
        <w:t>of Mortgagee (the "Environmental Indemnity Agreement"), or by any Guarantor in</w:t>
        <w:br/>
        <w:t xml:space="preserve">                   ---------------------------------</w:t>
        <w:br/>
        <w:t>the Guarantee of Payment and Performance, dated as of the date hereof, made by</w:t>
        <w:br/>
        <w:t>Guarantor for the benefit of Mortgagee (the "Guarantee"), or in any certificate,</w:t>
        <w:br/>
        <w:t xml:space="preserve">                                            ----------</w:t>
        <w:br/>
        <w:t>report, financial statement or other instrument or document furnished to</w:t>
        <w:br/>
        <w:t>Mortgagee by Mortgagor or any Guarantor shall have been false or misleading in</w:t>
        <w:br/>
        <w:t>any material respect when made;</w:t>
        <w:br/>
        <w:br/>
        <w:t xml:space="preserve">          (k)  if Mortgagor or any Guarantor shall make an assignment for the</w:t>
        <w:br/>
        <w:t>benefit of creditors or if Mortgagor or any Guarantor shall generally not be</w:t>
        <w:br/>
        <w:t>paying its debts as they become due;</w:t>
        <w:br/>
        <w:br/>
        <w:t xml:space="preserve">          (l)  if a receiver, liquidator or trustee of Mortgagor or any</w:t>
        <w:br/>
        <w:t>Guarantor shall be appointed or if Mortgagor or any Guarantor shall be</w:t>
        <w:br/>
        <w:t>adjudicated a bankrupt or insolvent, or if any petition for bankruptcy,</w:t>
        <w:br/>
        <w:t>reorganization or arrangement pursuant to federal bankruptcy law, or any similar</w:t>
        <w:br/>
        <w:t>federal or state law, shall be filed by or against, consented to, or acquiesced</w:t>
        <w:br/>
        <w:t>in by, Mortgagor or any Guarantor or if any proceeding for the dissolution or</w:t>
        <w:br/>
        <w:t>liquidation of Mortgagor or any Guarantor shall be instituted; however, if such</w:t>
        <w:br/>
        <w:t>appointment, adjudication, petition or proceeding was involuntary and not</w:t>
        <w:br/>
        <w:t>consented to by Mortgagor or any Guarantor, upon the same not being discharged,</w:t>
        <w:br/>
        <w:t>stayed or dismissed within sixty (60) days;</w:t>
        <w:br/>
        <w:br/>
        <w:t xml:space="preserve">                                     -17-</w:t>
        <w:br/>
        <w:br/>
        <w:t xml:space="preserve"> </w:t>
        <w:br/>
        <w:t xml:space="preserve">          (m)  If Mortgagor or any Guarantor shall be in default (beyond any</w:t>
        <w:br/>
        <w:t>applicable grace period) in the payment of any amount of any Indebtedness</w:t>
        <w:br/>
        <w:t>(hereinafter defined) other than the Debt; or if Mortgagor or any Guarantor</w:t>
        <w:br/>
        <w:t>shall default (beyond any applicable grace period) in the performance of any</w:t>
        <w:br/>
        <w:t>agreement under which such Indebtedness is created or evidenced, if the effect</w:t>
        <w:br/>
        <w:t>of such default is to cause, or permit the holder of such Indebtedness to cause,</w:t>
        <w:br/>
        <w:t>such Indebtedness to become due prior to its stated maturity.  The term</w:t>
        <w:br/>
        <w:t>"Indebtedness"  shall mean, as at any date (i) all indebtedness of Mortgagor or</w:t>
        <w:br/>
        <w:t xml:space="preserve">-------------                                                                  </w:t>
        <w:br/>
        <w:t>any Guarantor for borrowed money or for the deferred purchase price of property</w:t>
        <w:br/>
        <w:t>or services (except such indebtedness the existence of which is being contested</w:t>
        <w:br/>
        <w:t>by Mortgagor or any Guarantor in good faith and by appropriate action); (ii) all</w:t>
        <w:br/>
        <w:t>obligations of Mortgagor or any Guarantor evidenced by bonds, debentures, notes</w:t>
        <w:br/>
        <w:t>or other similar instruments; (iii) all obligations under leases which shall</w:t>
        <w:br/>
        <w:t>have been or should be, in accordance with generally accepted accounting</w:t>
        <w:br/>
        <w:t>principles consistently applied, recorded as capital leases of which Mortgagor</w:t>
        <w:br/>
        <w:t>or any Guarantor is liable as lessee (except such obligations the existence of</w:t>
        <w:br/>
        <w:t>which is being contested by Mortgagor or any Guarantor in good faith and by</w:t>
        <w:br/>
        <w:t>appropriate action); (iv) any Guaranteed Indebtedness (hereinafter defined); and</w:t>
        <w:br/>
        <w:t>(v) any other indebtedness required to be recorded as indebtedness on the</w:t>
        <w:br/>
        <w:t>financial statements of Mortgagor or any Guarantor in accordance with generally</w:t>
        <w:br/>
        <w:t>accepted accounting principles consistently applied.  The term "Guaranteed</w:t>
        <w:br/>
        <w:t xml:space="preserve">                                                                ----------</w:t>
        <w:br/>
        <w:t>Indebtedness" shall mean any indebtedness which is guaranteed directly or</w:t>
        <w:br/>
        <w:t xml:space="preserve">------------                                                             </w:t>
        <w:br/>
        <w:t>indirectly in any manner by Mortgagor or any Guarantor, or in effect guaranteed</w:t>
        <w:br/>
        <w:t>directly or indirectly in any manner by Mortgagor or any Guarantor;</w:t>
        <w:br/>
        <w:br/>
        <w:t xml:space="preserve">          (n)  (i) if Mortgagor or any Control Individual shall engage in any</w:t>
        <w:br/>
        <w:t>"prohibited transaction" (as defined in Section 406 of the Employee Retirement</w:t>
        <w:br/>
        <w:t>Income Security Act of 1974, as amended from time to time ("ERISA") or Section</w:t>
        <w:br/>
        <w:t xml:space="preserve">                                                            -----             </w:t>
        <w:br/>
        <w:t>4975 of the Internal Revenue Code of 1986, as amended from time to time (the</w:t>
        <w:br/>
        <w:t>"Code") involving any employee benefit plan covered by ERISA (a "Plan"), (ii)</w:t>
        <w:br/>
        <w:t xml:space="preserve"> ----                                                            ----        </w:t>
        <w:br/>
        <w:t>any "accumulated funding deficiency" (as defined in Section 302 of ERISA),</w:t>
        <w:br/>
        <w:t>whether or not waived, shall occur with respect to any Plan or any lien in favor</w:t>
        <w:br/>
        <w:t>of the Pension Benefit Guaranty Corporation ("PBGC") or a Plan shall arise on</w:t>
        <w:br/>
        <w:t xml:space="preserve">                                              ----                           </w:t>
        <w:br/>
        <w:t>the assets of Mortgagor or any Control Individual, or (iii) a "reportable event"</w:t>
        <w:br/>
        <w:t>(as defined in Section 4043(b) of ERISA) shall occur with respect to, or</w:t>
        <w:br/>
        <w:t>proceedings shall commence to have a trustee appointed, or a trustee shall be</w:t>
        <w:br/>
        <w:t>appointed, to administer or to terminate, any Plan, which reportable event or</w:t>
        <w:br/>
        <w:t>commencement of proceedings or appointment of a trustee is, in the reasonable</w:t>
        <w:br/>
        <w:t>opinion of Mortgagee, likely to result in the termination of such Plan for</w:t>
        <w:br/>
        <w:t>purposes of Title IV of ERISA;</w:t>
        <w:br/>
        <w:br/>
        <w:t xml:space="preserve">          (o)  if one or more judgments or decrees shall be entered against</w:t>
        <w:br/>
        <w:t>Mortgagor or any Guarantor involving an aggregate liability (not paid or fully</w:t>
        <w:br/>
        <w:t>covered by insurance) of $____________ or more, and any such judgment or decree</w:t>
        <w:br/>
        <w:t>shall not have been vacated, discharged, stayed or bonded pending appeal within</w:t>
        <w:br/>
        <w:t>thirty (30) days from the entry thereof;</w:t>
        <w:br/>
        <w:br/>
        <w:t xml:space="preserve">          (p)  Mortgagor shall be in default beyond any applicable notice and</w:t>
        <w:br/>
        <w:t>cure period under any other term, covenant or condition of the Note, this</w:t>
        <w:br/>
        <w:t>Mortgage or any of the other Loan Documents; or</w:t>
        <w:br/>
        <w:br/>
        <w:t xml:space="preserve">                                     -18-</w:t>
        <w:br/>
        <w:br/>
        <w:t xml:space="preserve"> </w:t>
        <w:br/>
        <w:t xml:space="preserve">          (q)  if at any time while this Mortgage is of record _____________</w:t>
        <w:br/>
        <w:t>and ____________ shall fail to own in the aggregate one hundred percent (100%)</w:t>
        <w:br/>
        <w:t>of the ownership interests in Mortgagor or shall cease to have sole</w:t>
        <w:br/>
        <w:t>responsibility for the day-to-day management and Control of Mortgagor.</w:t>
        <w:br/>
        <w:br/>
        <w:t xml:space="preserve">     24.  Default Interest. Upon the occurrence of any Event of Default,</w:t>
        <w:br/>
        <w:t xml:space="preserve">          ----------------</w:t>
        <w:br/>
        <w:t>Mortgagor shall pay interest on the unpaid principal balance of the Note at the</w:t>
        <w:br/>
        <w:t>Default Rate (as defined in the Note). The Default Rate shall be computed from</w:t>
        <w:br/>
        <w:t>the occurrence of the Event of Default until the actual receipt and collection</w:t>
        <w:br/>
        <w:t>of the Debt. This charge shall be added to the Debt, and shall be deemed secured</w:t>
        <w:br/>
        <w:t>by this Mortgage. This clause, however, shall not be construed as an agreement</w:t>
        <w:br/>
        <w:t>or privilege to extend the date of the payment of the Debt, nor as a waiver of</w:t>
        <w:br/>
        <w:t>any other right or remedy accruing to Mortgagee by reason of the occurrence of</w:t>
        <w:br/>
        <w:t>any Event of Default. If the Default Rate is above the maximum rate permitted by</w:t>
        <w:br/>
        <w:t>applicable law, the Default Rate shall be the maximum rate permitted by</w:t>
        <w:br/>
        <w:t>applicable law.</w:t>
        <w:br/>
        <w:br/>
        <w:t xml:space="preserve">     25.  Right to Cure Defaults. Upon the occurrence of any Event of Default or</w:t>
        <w:br/>
        <w:t xml:space="preserve">          ----------------------</w:t>
        <w:br/>
        <w:t>if Mortgagor fails to make any payment or to do any act as herein provided,</w:t>
        <w:br/>
        <w:t>Mortgagee may, but without any obligation to do so and without notice to or</w:t>
        <w:br/>
        <w:t>demand on Mortgagor and without releasing Mortgagor from any obligation</w:t>
        <w:br/>
        <w:t>hereunder, make or do the same in such manner and to such extent as Mortgagee</w:t>
        <w:br/>
        <w:t>may deem necessary to protect the security hereof. Mortgagee is authorized to</w:t>
        <w:br/>
        <w:t>enter upon the Mortgaged Property for such purposes or appear in, defend, or</w:t>
        <w:br/>
        <w:t>bring any action or proceeding to protect its interest in the Mortgaged Property</w:t>
        <w:br/>
        <w:t>or to foreclose this Mortgage or collect the Debt, and the reasonable cost and</w:t>
        <w:br/>
        <w:t>expense thereof (including reasonable attorneys' fees to the extent permitted by</w:t>
        <w:br/>
        <w:t>law and any appraisal fees), with interest calculated at the Default Rate, shall</w:t>
        <w:br/>
        <w:t>constitute a portion of the Debt and shall be secured by this Mortgage and the</w:t>
        <w:br/>
        <w:t>other Loan Documents and shall be due and payable to Mortgagee upon demand. All</w:t>
        <w:br/>
        <w:t>such costs and expenses incurred by Mortgagee in remedying such Event of Default</w:t>
        <w:br/>
        <w:t>or in appearing in, defending, or bringing any such action or proceeding shall</w:t>
        <w:br/>
        <w:t>bear interest at the Default Rate, for the period after notice from Mortgagee</w:t>
        <w:br/>
        <w:t>that such cost or expense was incurred to the date of payment of Mortgagee.</w:t>
        <w:br/>
        <w:br/>
        <w:t xml:space="preserve">     26.  Late Payment Charge. If any portion of the Debt is not paid within</w:t>
        <w:br/>
        <w:t xml:space="preserve">          -------------------</w:t>
        <w:br/>
        <w:t>fifteen (15) calendar days after the date on which it is due, Mortgagor shall</w:t>
        <w:br/>
        <w:t>pay to Mortgagee upon demand a late charge equal to the lesser of two percent</w:t>
        <w:br/>
        <w:t>(2%) of such unpaid portion of the Debt or the maximum amount permitted by</w:t>
        <w:br/>
        <w:t>applicable law, to defray the expense incurred by Mortgagee in handling and</w:t>
        <w:br/>
        <w:t>processing such delinquent payment and to compensate Mortgagee for the loss of</w:t>
        <w:br/>
        <w:t>the use of such delinquent payment, and such amount shall be secured by this</w:t>
        <w:br/>
        <w:t>Mortgage.</w:t>
        <w:br/>
        <w:br/>
        <w:t xml:space="preserve">     27.  Prepayment After Event of Default.  If following the occurrence of any</w:t>
        <w:br/>
        <w:t xml:space="preserve">          ---------------------------------                                     </w:t>
        <w:br/>
        <w:t>Event of Default, Mortgagor shall tender payment of an amount sufficient to</w:t>
        <w:br/>
        <w:t>satisfy the Debt at any time prior to a sale of the Mortgaged Property either</w:t>
        <w:br/>
        <w:t>through foreclosure or the exercise of other remedies available to Mortgagee</w:t>
        <w:br/>
        <w:t>under this Mortgage, such tender by Mortgagor shall be deemed to be a voluntary</w:t>
        <w:br/>
        <w:t>prepayment under the Note and this Mortgage in the amount</w:t>
        <w:br/>
        <w:br/>
        <w:t xml:space="preserve">                                     -19-</w:t>
        <w:br/>
        <w:br/>
        <w:t xml:space="preserve"> </w:t>
        <w:br/>
        <w:t>tendered, and Mortgagor shall, in addition to the entire Debt, also pay to</w:t>
        <w:br/>
        <w:t>Mortgagee the applicable prepayment consideration specified in paragraph ___ of</w:t>
        <w:br/>
        <w:t>the Note.</w:t>
        <w:br/>
        <w:br/>
        <w:t xml:space="preserve">     28.  Right of Entry. Mortgagee and its agents shall have the right to enter</w:t>
        <w:br/>
        <w:t xml:space="preserve">          --------------</w:t>
        <w:br/>
        <w:t>and inspect the Mortgaged Property at all reasonable times.</w:t>
        <w:br/>
        <w:br/>
        <w:t xml:space="preserve">     29.  Remedies.</w:t>
        <w:br/>
        <w:t xml:space="preserve">          -------- </w:t>
        <w:br/>
        <w:br/>
        <w:t xml:space="preserve">          (a)    Upon the occurrence of any Event of Default, Mortgagee may take</w:t>
        <w:br/>
        <w:t>such action, without notice or demand, as it deems advisable to protect and</w:t>
        <w:br/>
        <w:t>enforce its rights against Mortgagor and in and to the Mortgaged Property,</w:t>
        <w:br/>
        <w:t>including, but not limited to, the following actions, each of which may be</w:t>
        <w:br/>
        <w:t>pursued concurrently or otherwise, at such time and in such order as Mortgagee</w:t>
        <w:br/>
        <w:t>may determine, in its sole discretion, without impairing or otherwise affecting</w:t>
        <w:br/>
        <w:t>the other rights and remedies of Mortgagee:</w:t>
        <w:br/>
        <w:br/>
        <w:t xml:space="preserve">          (i)    declare the entire Debt to be immediately due and payable;</w:t>
        <w:br/>
        <w:br/>
        <w:t xml:space="preserve">          (ii)   institute proceedings for the complete foreclosure of this</w:t>
        <w:br/>
        <w:t xml:space="preserve">     Mortgage, in which case the Mortgaged Property or any interest therein may</w:t>
        <w:br/>
        <w:t xml:space="preserve">     be sold for cash or upon credit in one or more parcels or in several</w:t>
        <w:br/>
        <w:t xml:space="preserve">     interests or portions and in any order or manner;</w:t>
        <w:br/>
        <w:br/>
        <w:t xml:space="preserve">          (iii)  with or without entry, to the extent permitted and pursuant to</w:t>
        <w:br/>
        <w:t xml:space="preserve">     the procedures provided by applicable law, institute proceedings for the</w:t>
        <w:br/>
        <w:t xml:space="preserve">     partial foreclosure of this Mortgage for the portion of the Debt then due</w:t>
        <w:br/>
        <w:t xml:space="preserve">     and payable, subject to the continuing lien of this Mortgage for the</w:t>
        <w:br/>
        <w:t xml:space="preserve">     balance of the Debt not then due;</w:t>
        <w:br/>
        <w:br/>
        <w:t xml:space="preserve">          (iv)   sell for cash or upon credit the Mortgaged Property or any part</w:t>
        <w:br/>
        <w:t xml:space="preserve">     thereof and all estate, claim, demand, right, title and interest of</w:t>
        <w:br/>
        <w:t xml:space="preserve">     Mortgagor therein and rights of redemption thereof, pursuant to power of</w:t>
        <w:br/>
        <w:t xml:space="preserve">     sale or otherwise, at one or more sales, as an entity or in parcels, at</w:t>
        <w:br/>
        <w:t xml:space="preserve">     such time and place, upon such terms and after such notice thereof as may</w:t>
        <w:br/>
        <w:t xml:space="preserve">     be required or permitted by law;</w:t>
        <w:br/>
        <w:br/>
        <w:t xml:space="preserve">          (v)    institute an action, suit or proceeding in equity for the</w:t>
        <w:br/>
        <w:t xml:space="preserve">     specific performance of any covenant, condition or agreement contained</w:t>
        <w:br/>
        <w:t xml:space="preserve">     herein or in the Note;</w:t>
        <w:br/>
        <w:br/>
        <w:t xml:space="preserve">          (vi)   recover judgment on the Note either before, during or after any</w:t>
        <w:br/>
        <w:t xml:space="preserve">     proceedings for the enforcement of this Mortgage;</w:t>
        <w:br/>
        <w:br/>
        <w:t xml:space="preserve">          (vii)  apply for the appointment of a receiver of the Mortgaged</w:t>
        <w:br/>
        <w:t xml:space="preserve">     Property, without notice and without regard for the adequacy of the</w:t>
        <w:br/>
        <w:t xml:space="preserve">     security for the Debt and without regard for the solvency of the Mortgagor</w:t>
        <w:br/>
        <w:t xml:space="preserve">     or of any person, firm or other entity liable for the payment of the Debt;</w:t>
        <w:br/>
        <w:br/>
        <w:t xml:space="preserve">          (viii) enforce Mortgagee's interest in the Leases and Rents and enter</w:t>
        <w:br/>
        <w:t xml:space="preserve">     into or upon the Mortgaged Property, either personally or by its agents,</w:t>
        <w:br/>
        <w:t xml:space="preserve">     nominees or attorneys</w:t>
        <w:br/>
        <w:br/>
        <w:t xml:space="preserve">                                     -20-</w:t>
        <w:br/>
        <w:br/>
        <w:t xml:space="preserve"> </w:t>
        <w:br/>
        <w:t xml:space="preserve">     and dispossess Mortgagor and its agents and servants therefrom, and</w:t>
        <w:br/>
        <w:t xml:space="preserve">     thereupon Mortgagee may (A) use, operate, manage, control, insure,</w:t>
        <w:br/>
        <w:t xml:space="preserve">     maintain, repair, restore and otherwise deal with all and every part of the</w:t>
        <w:br/>
        <w:t xml:space="preserve">     Mortgaged Property and conduct the business thereat; (B) make alterations,</w:t>
        <w:br/>
        <w:t xml:space="preserve">     additions, renewals, replacements and improvements to or on the Mortgaged</w:t>
        <w:br/>
        <w:t xml:space="preserve">     Property; (C) exercise all rights and powers of Mortgagor with respect to</w:t>
        <w:br/>
        <w:t xml:space="preserve">     the Mortgaged Property, whether in the name of Mortgagor or otherwise,</w:t>
        <w:br/>
        <w:t xml:space="preserve">     including, without limitation, the right to make, cancel, enforce or modify</w:t>
        <w:br/>
        <w:t xml:space="preserve">     Leases, obtain and evict tenants, and demand, sue for, collect and receive</w:t>
        <w:br/>
        <w:t xml:space="preserve">     all earnings, revenues, rents, issues, profits and other income of the</w:t>
        <w:br/>
        <w:t xml:space="preserve">     Mortgaged Property and every part thereof; and (D) apply the receipts from</w:t>
        <w:br/>
        <w:t xml:space="preserve">     the Mortgaged Property to the payment of the Debt, after deducting</w:t>
        <w:br/>
        <w:t xml:space="preserve">     therefrom all reasonable expenses (including reasonable attorneys' fees)</w:t>
        <w:br/>
        <w:t xml:space="preserve">     incurred in connection with the aforesaid operations and all amounts</w:t>
        <w:br/>
        <w:t xml:space="preserve">     necessary to pay the Taxes, assessments, insurance and Other Charges in</w:t>
        <w:br/>
        <w:t xml:space="preserve">     connection with the Mortgaged Property, as well as just and reasonable</w:t>
        <w:br/>
        <w:t xml:space="preserve">     compensation for the services of Mortgagee, its counsel, agents and</w:t>
        <w:br/>
        <w:t xml:space="preserve">     employees; or</w:t>
        <w:br/>
        <w:br/>
        <w:t xml:space="preserve">          (ix)  pursue such other rights and remedies as may be available at law</w:t>
        <w:br/>
        <w:t xml:space="preserve">     and in equity.</w:t>
        <w:br/>
        <w:br/>
        <w:t xml:space="preserve">     In the event of a sale, by foreclosure or otherwise, of less than all of</w:t>
        <w:br/>
        <w:t>the Mortgaged Property, this Mortgage shall continue as a lien on the remaining</w:t>
        <w:br/>
        <w:t>portion of the Mortgaged Property.</w:t>
        <w:br/>
        <w:br/>
        <w:t xml:space="preserve">          (b)   The proceeds of any sale made under or by virtue of this</w:t>
        <w:br/>
        <w:t>paragraph, together with any other sums which then may be held by Mortgagee</w:t>
        <w:br/>
        <w:t>under this Mortgage, whether under the provisions of this paragraph or</w:t>
        <w:br/>
        <w:t>otherwise, shall be applied by Mortgagee to the payment of the Debt in such</w:t>
        <w:br/>
        <w:t>priority and proportion as Mortgagee in its discretion shall deem proper.</w:t>
        <w:br/>
        <w:br/>
        <w:t xml:space="preserve">          (c)   To the extent permitted by applicable law, Mortgagee may adjourn</w:t>
        <w:br/>
        <w:t>from time to time any sale by it to be made under or by virtue of this Mortgage</w:t>
        <w:br/>
        <w:t>by announcement at the time and place appointed for such sale or for such</w:t>
        <w:br/>
        <w:t>adjourned sale or sales; and, except as otherwise provided by any applicable</w:t>
        <w:br/>
        <w:t>provision of law, Mortgagee, without further notice or publication, may make</w:t>
        <w:br/>
        <w:t>such sale at the time and place to which the same shall be so adjourned.</w:t>
        <w:br/>
        <w:br/>
        <w:t xml:space="preserve">          (d)   Upon the completion of any sale or sales made by Mortgagee under</w:t>
        <w:br/>
        <w:t>or by virtue of this paragraph, Mortgagee, or an officer of any court empowered</w:t>
        <w:br/>
        <w:t>to do so, shall execute and deliver to the accepted purchaser or purchasers a</w:t>
        <w:br/>
        <w:t>good and sufficient instrument, or good and sufficient instruments, conveying,</w:t>
        <w:br/>
        <w:t>assigning and transferring all estate, right, title and interest in and to the</w:t>
        <w:br/>
        <w:t>property and rights sold. Mortgagee is hereby irrevocably appointed the true and</w:t>
        <w:br/>
        <w:t>lawful attorney of Xxxxxxxxx, in its name and stead, to make all necessary</w:t>
        <w:br/>
        <w:t>conveyances, assignments, transfers and deliveries of the Mortgaged Property and</w:t>
        <w:br/>
        <w:t>rights so sold and for that purpose Mortgagee may execute all necessary</w:t>
        <w:br/>
        <w:t>instruments of conveyance, assignment and transfer, and may substitute one or</w:t>
        <w:br/>
        <w:t>more persons with like power, Mortgagor hereby ratifying and confirming all that</w:t>
        <w:br/>
        <w:t>its said attorney or such substitute or substitutes shall</w:t>
        <w:br/>
        <w:br/>
        <w:t xml:space="preserve">                                     -21-</w:t>
        <w:br/>
        <w:br/>
        <w:t xml:space="preserve"> </w:t>
        <w:br/>
        <w:t>lawfully do by virtue hereof. Any such sale or sales made under or by virtue of</w:t>
        <w:br/>
        <w:t>this paragraph shall operate to divest all the estate, right, title, interest,</w:t>
        <w:br/>
        <w:t>claim and demand whatsoever, whether at law or in equity, of Mortgagor in and to</w:t>
        <w:br/>
        <w:t>the properties and rights so sold, and shall be a perpetual bar both at law and</w:t>
        <w:br/>
        <w:t>in equity against Mortgagor and against any and all persons claiming or who may</w:t>
        <w:br/>
        <w:t>claim the same, or any part thereof from, through or under Mortgagor.</w:t>
        <w:br/>
        <w:br/>
        <w:t xml:space="preserve">          (e)  Upon any sale made under or by virtue of this paragraph,</w:t>
        <w:br/>
        <w:t>Mortgagee may bid for and acquire the Mortgaged Property or any part thereof and</w:t>
        <w:br/>
        <w:t>in lieu of paying cash therefor may make settlement for the purchase price by</w:t>
        <w:br/>
        <w:t>crediting upon the Debt the net sales price after deducting therefrom the</w:t>
        <w:br/>
        <w:t>expenses of the sale and costs of the action and any other sums which Mortgagee</w:t>
        <w:br/>
        <w:t>is authorized to deduct under this Mortgage.</w:t>
        <w:br/>
        <w:br/>
        <w:t xml:space="preserve">          (f)  No recovery of any judgment by Xxxxxxxxx and no levy of an</w:t>
        <w:br/>
        <w:t>execution under any judgment upon the Mortgaged Property or upon any other</w:t>
        <w:br/>
        <w:t>property of Mortgagor shall affect in any manner or to any extent the lien of</w:t>
        <w:br/>
        <w:t>this Mortgage upon the Mortgaged Property or any part thereof, or any liens,</w:t>
        <w:br/>
        <w:t>rights, powers or remedies of Mortgagee hereunder, but such liens, rights,</w:t>
        <w:br/>
        <w:t>powers and remedies of Mortgagee shall continue unimpaired as before.</w:t>
        <w:br/>
        <w:br/>
        <w:t xml:space="preserve">     30.  Reasonable Use and Occupancy. In addition to the rights which</w:t>
        <w:br/>
        <w:t xml:space="preserve">          ----------------------------  </w:t>
        <w:br/>
        <w:t>Mortgagee may have herein, upon the occurrence of any Event of Default,</w:t>
        <w:br/>
        <w:t>Mortgagee, at its option, may require Mortgagor to pay monthly in advance to</w:t>
        <w:br/>
        <w:t>Mortgagee, or any receiver appointed to collect the Rents, the fair and</w:t>
        <w:br/>
        <w:t>reasonable rental value for the use and occupation of such part of the Mortgaged</w:t>
        <w:br/>
        <w:t>Property as may be occupied by Mortgagor or may require Mortgagor to vacate and</w:t>
        <w:br/>
        <w:t>surrender possession of the Mortgaged Property to Mortgagee or to such receiver</w:t>
        <w:br/>
        <w:t>and, in default thereof, Mortgagor may be evicted by summary proceedings or</w:t>
        <w:br/>
        <w:t>otherwise.</w:t>
        <w:br/>
        <w:br/>
        <w:t xml:space="preserve">     31.  Security Agreement. This Mortgage is both a real property mortgage and</w:t>
        <w:br/>
        <w:t xml:space="preserve">          ------------------     </w:t>
        <w:br/>
        <w:t>a "security agreement" within the meaning of the Uniform Commercial Code. The</w:t>
        <w:br/>
        <w:t>Mortgaged Property includes both real and personal property and all other rights</w:t>
        <w:br/>
        <w:t>and interests, whether tangible or intangible in nature, of Mortgagor in the</w:t>
        <w:br/>
        <w:t>Mortgaged Property. Mortgagor by executing and delivering this Mortgage has</w:t>
        <w:br/>
        <w:t>granted and hereby grants to Mortgagee, as security for the Debt, a security</w:t>
        <w:br/>
        <w:t>interest in the Mortgaged Property to the full extent that the Mortgaged</w:t>
        <w:br/>
        <w:t>Property may be subject to the Uniform Commercial Code (said portion of the</w:t>
        <w:br/>
        <w:t>Mortgaged Property so subject to the Uniform Commercial Code being called in</w:t>
        <w:br/>
        <w:t>this paragraph 30 the "Collateral"). If an Event of Default shall occur,</w:t>
        <w:br/>
        <w:t xml:space="preserve">                       ----------                                        </w:t>
        <w:br/>
        <w:t>Mortgagee, in addition to any other rights and remedies which it may have, shall</w:t>
        <w:br/>
        <w:t>have and may exercise immediately and without demand, any and all rights and</w:t>
        <w:br/>
        <w:t>remedies granted to a secured party upon default under the Uniform Commercial</w:t>
        <w:br/>
        <w:t>Code, including, without limiting the generality of the foregoing, the right to</w:t>
        <w:br/>
        <w:t>take possession of the Collateral or any part thereof, and to take such other</w:t>
        <w:br/>
        <w:t>measures as Mortgagee may deem necessary for the care, protection and</w:t>
        <w:br/>
        <w:t>preservation of the Collateral. Upon the request or demand of Mortgagee,</w:t>
        <w:br/>
        <w:t>Mortgagor shall at its expense assemble the Collateral and make it available to</w:t>
        <w:br/>
        <w:t>Mortgagee at a convenient place acceptable to Mortgagee. Mortgagor shall pay to</w:t>
        <w:br/>
        <w:t>Mortgagee on demand any and all expenses, including legal expenses and</w:t>
        <w:br/>
        <w:t>reasonable attorneys' fees, incurred or paid by Mortgagee in protecting the</w:t>
        <w:br/>
        <w:t>interest in the Collateral and in enforcing the rights hereunder with respect to</w:t>
        <w:br/>
        <w:t>the Collateral. Any notice of</w:t>
        <w:br/>
        <w:br/>
        <w:t xml:space="preserve">                                     -22-</w:t>
        <w:br/>
        <w:br/>
        <w:t xml:space="preserve"> </w:t>
        <w:br/>
        <w:t>sale, disposition or other intended action by Mortgagee with respect to the</w:t>
        <w:br/>
        <w:t>Collateral sent to Mortgagor in accordance with the provisions hereof at least</w:t>
        <w:br/>
        <w:t>ten (10) days prior to such action, shall constitute commercially reasonable</w:t>
        <w:br/>
        <w:t>notice to Mortgagor. The proceeds of any disposition of the Collateral, or any</w:t>
        <w:br/>
        <w:t>part thereof, may be applied by Mortgagee to the payment of the Debt in such</w:t>
        <w:br/>
        <w:t>priority and proportions as Mortgagee in its discretion shall deem proper.</w:t>
        <w:br/>
        <w:br/>
        <w:t xml:space="preserve">     32.  Actions and Proceedings. Mortgagee has the right to appear in and</w:t>
        <w:br/>
        <w:t xml:space="preserve">          -----------------------</w:t>
        <w:br/>
        <w:t>defend any action or proceeding brought with respect to the Mortgaged Property</w:t>
        <w:br/>
        <w:t>and to bring any action or proceeding, in the name and on behalf of Mortgagor,</w:t>
        <w:br/>
        <w:t>which Mortgagee, in its discretion, decides should be brought to protect their</w:t>
        <w:br/>
        <w:t>interest in the Mortgaged Property. Mortgagee shall, at its option, be</w:t>
        <w:br/>
        <w:t>surrogated to the lien of any mortgage or other security instrument discharged</w:t>
        <w:br/>
        <w:t>in whole or in part by the Debt, and any such subrogation rights shall</w:t>
        <w:br/>
        <w:t>constitute additional security for the payment of the Debt.</w:t>
        <w:br/>
        <w:br/>
        <w:t xml:space="preserve">     33.  Waiver of Counterclaim.  Mortgagor hereby waives the right to assert a</w:t>
        <w:br/>
        <w:t xml:space="preserve">          ----------------------                                                </w:t>
        <w:br/>
        <w:t>counterclaim, other than a mandatory or compulsory counterclaim, in any action</w:t>
        <w:br/>
        <w:t>or proceeding brought against it by Mortgagee.</w:t>
        <w:br/>
        <w:br/>
        <w:t xml:space="preserve">     34.  Recovery of Sums Required to Be Paid. Mortgagee shall have the right</w:t>
        <w:br/>
        <w:t xml:space="preserve">          ------------------------------------  </w:t>
        <w:br/>
        <w:t>from time to time to take action to recover any sum or sums which constitute a</w:t>
        <w:br/>
        <w:t>part of the Debt as the same become due, without regard to whether or not the</w:t>
        <w:br/>
        <w:t>balance of the Debt shall be due, and without prejudice to the right of</w:t>
        <w:br/>
        <w:t>Mortgagee thereafter to bring an action of foreclosure, or any other action, for</w:t>
        <w:br/>
        <w:t>a default or defaults by Mortgagor existing at the time such earlier action was</w:t>
        <w:br/>
        <w:t>commenced.</w:t>
        <w:br/>
        <w:br/>
        <w:t xml:space="preserve">     35.  Marshalling and Other Matters.  Mortgagor hereby waives, to the extent</w:t>
        <w:br/>
        <w:t xml:space="preserve">          -----------------------------                                         </w:t>
        <w:br/>
        <w:t>permitted by law, the benefit of all appraisement, valuation, stay, extension,</w:t>
        <w:br/>
        <w:t>reinstatement and redemption laws now or hereafter in force and all rights of</w:t>
        <w:br/>
        <w:t>marshalling in the event of any sale hereunder of the Mortgaged Property or any</w:t>
        <w:br/>
        <w:t>part thereof or any interest therein.  Further, Mortgagor, to the extent</w:t>
        <w:br/>
        <w:t>permitted by law, hereby expressly waives any and all rights of redemption from</w:t>
        <w:br/>
        <w:t>sale under any order or decree of foreclosure of this Mortgage on behalf of</w:t>
        <w:br/>
        <w:t>Mortgagor, and on behalf of each and every person acquiring any interest in or</w:t>
        <w:br/>
        <w:t>title to the Mortgaged Property subsequent to the date of this Mortgage and on</w:t>
        <w:br/>
        <w:t>behalf of all persons to the extent permitted by applicable law.</w:t>
        <w:br/>
        <w:br/>
        <w:t xml:space="preserve">     36.  Hazardous Waste and Asbestos. Mortgagor hereby represents and warrants</w:t>
        <w:br/>
        <w:t xml:space="preserve">          ----------------------------    </w:t>
        <w:br/>
        <w:t>to Mortgagee that (a) the Mortgaged Property is not in direct or indirect</w:t>
        <w:br/>
        <w:t>violation of any local, state, federal or other governmental authority, statute,</w:t>
        <w:br/>
        <w:t>ordinance, code, order, decree, law, rule or regulation pertaining to or</w:t>
        <w:br/>
        <w:t>imposing liability or standards of conduct concerning environmental regulation,</w:t>
        <w:br/>
        <w:t>contamination or clean-up including, without limitation, the Comprehensive</w:t>
        <w:br/>
        <w:t>Environmental Response, Compensation and Liability Act, as amended ("CERCLA"),</w:t>
        <w:br/>
        <w:t xml:space="preserve">                                                                     ------   </w:t>
        <w:br/>
        <w:t>the Resource Conservation and Recovery Act, as amended ("RCRA"), and any state</w:t>
        <w:br/>
        <w:t xml:space="preserve">                                                         ----                 </w:t>
        <w:br/>
        <w:t>super-lien and environmental clean-up statutes (collectively, "Environmental</w:t>
        <w:br/>
        <w:t xml:space="preserve">                                                               -------------</w:t>
        <w:br/>
        <w:t>Laws"); (b) the Mortgaged Property is not subject to any private or governmental</w:t>
        <w:br/>
        <w:t xml:space="preserve">----                                                                            </w:t>
        <w:br/>
        <w:t>lien or judicial or administrative notice or action relating to hazardous and/or</w:t>
        <w:br/>
        <w:t xml:space="preserve">toxic, dangerous and/or regulated, </w:t>
        <w:br/>
        <w:br/>
        <w:t xml:space="preserve">                                     -23-</w:t>
        <w:br/>
        <w:br/>
        <w:t xml:space="preserve"> </w:t>
        <w:br/>
        <w:t>substances, wastes, materials, pollutants or contaminants, petroleum, tremolite,</w:t>
        <w:br/>
        <w:t>anthlophylie or actinolite or polychlorinated biphenyls (including, without</w:t>
        <w:br/>
        <w:t>limitation, any raw materials which include hazardous constituents) and any</w:t>
        <w:br/>
        <w:t>other substances or materials which are included under or regulated by</w:t>
        <w:br/>
        <w:t>Environmental Laws (collectively, "Hazardous Materials"); (c) no Hazardous</w:t>
        <w:br/>
        <w:t xml:space="preserve">                                   -------------------   </w:t>
        <w:br/>
        <w:t>Materials are or have been, prior to Mortgagor's acquisition of the Mortgaged</w:t>
        <w:br/>
        <w:t>Property, discharged, generated, treated, disposed of or stored on, incorporated</w:t>
        <w:br/>
        <w:t>in, or removed or transported from the Mortgaged Property otherwise than in</w:t>
        <w:br/>
        <w:t>compliance with all Environmental Laws and (d) there is no asbestos present in,</w:t>
        <w:br/>
        <w:t>and no underground storage tanks exist on, any of the Mortgaged Property. So</w:t>
        <w:br/>
        <w:t>long as Mortgagor owns or is in possession of the Mortgaged Property, Mortgagor</w:t>
        <w:br/>
        <w:t>shall keep or cause the Mortgaged Property to be kept free from Hazardous</w:t>
        <w:br/>
        <w:t>Materials and in compliance with all Environmental Laws, shall promptly notify</w:t>
        <w:br/>
        <w:t>Mortgagee if Mortgagor shall become aware of any Hazardous Materials on the</w:t>
        <w:br/>
        <w:t>Mortgaged Property and/or if Mortgagor shall become aware that the Mortgaged</w:t>
        <w:br/>
        <w:t>Property is in direct or indirect violation of any Environmental Laws and</w:t>
        <w:br/>
        <w:t>Mortgagor shall remove such Hazardous Materials and/or cure such violations, as</w:t>
        <w:br/>
        <w:t>applicable, as required by law, promptly after Xxxxxxxxx becomes aware of same,</w:t>
        <w:br/>
        <w:t>at Xxxxxxxxx's sole expense. Nothing herein shall prevent Mortgagor from</w:t>
        <w:br/>
        <w:t>recovering such expenses from any other party that may be liable for such</w:t>
        <w:br/>
        <w:t>removal or cure. The obligations and liabilities of Mortgagor under this</w:t>
        <w:br/>
        <w:t>paragraph 35 shall survive any termination, satisfaction, or assignment of this</w:t>
        <w:br/>
        <w:t>Mortgage, any Transfer and/or any exercise by Mortgagee of any of its rights or</w:t>
        <w:br/>
        <w:t>remedies hereunder, including but not limited to, the acquisition of the</w:t>
        <w:br/>
        <w:t>Mortgaged Property by foreclosure or a conveyance in lieu of foreclosure.</w:t>
        <w:br/>
        <w:br/>
        <w:t xml:space="preserve">     37.  Handicapped Access.</w:t>
        <w:br/>
        <w:t xml:space="preserve">          ------------------ </w:t>
        <w:br/>
        <w:br/>
        <w:t xml:space="preserve">          (a)  Xxxxxxxxx agrees that the Mortgaged Property shall at all times</w:t>
        <w:br/>
        <w:t>comply to the extent applicable with the requirements of the Americans with</w:t>
        <w:br/>
        <w:t>Disabilities Act of 1990, all state and local laws and ordinances related to</w:t>
        <w:br/>
        <w:t>handicapped access and all rules, regulations, and orders issued pursuant</w:t>
        <w:br/>
        <w:t>thereto including, without limitation, the Americans with Disabilities Act</w:t>
        <w:br/>
        <w:t>Accessibility Guidelines for Buildings and Facilities (collectively, "Access</w:t>
        <w:br/>
        <w:t xml:space="preserve">                                                                      ------</w:t>
        <w:br/>
        <w:t>Laws").</w:t>
        <w:br/>
        <w:t xml:space="preserve">----   </w:t>
        <w:br/>
        <w:br/>
        <w:t xml:space="preserve">          (b)  Xxxxxxxxx agrees to give prompt notice to Mortgagee of the</w:t>
        <w:br/>
        <w:t>receipt by Xxxxxxxxx of any complaints related to violations of any Access Laws</w:t>
        <w:br/>
        <w:t>and of the commencement of any proceedings or investigations which relate to</w:t>
        <w:br/>
        <w:t>compliance with applicable Access Laws.</w:t>
        <w:br/>
        <w:br/>
        <w:t xml:space="preserve">     38.  Indemnification. In addition to any other indemnifications provided</w:t>
        <w:br/>
        <w:t xml:space="preserve">          --------------- </w:t>
        <w:br/>
        <w:t>herein or in the Note or the other Loan Documents, Mortgagor shall protect,</w:t>
        <w:br/>
        <w:t>defend, indemnify and save harmless Mortgagee from and against all liabilities,</w:t>
        <w:br/>
        <w:t>obligations, claims, demands, damages, penalties, causes of action, losses,</w:t>
        <w:br/>
        <w:t>fines, costs and expenses (including, without limitation, reasonable attorneys'</w:t>
        <w:br/>
        <w:t>fees and expenses) imposed upon or incurred by or asserted against Mortgagee,</w:t>
        <w:br/>
        <w:t>except to the extent resulting from Mortgagee's gross negligence or wilful</w:t>
        <w:br/>
        <w:t>misconduct, by reason of (a) ownership of this Mortgage or the Mortgaged</w:t>
        <w:br/>
        <w:t>Property or any interest therein; (b) the construction or renovation of any</w:t>
        <w:br/>
        <w:t>Improvements; (c) any accident,</w:t>
        <w:br/>
        <w:br/>
        <w:t xml:space="preserve">                                     -24-</w:t>
        <w:br/>
        <w:br/>
        <w:t xml:space="preserve"> </w:t>
        <w:br/>
        <w:t>injury to or death of persons or loss of or damage to property occurring in, on</w:t>
        <w:br/>
        <w:t>or about the Mortgaged Property or any part thereof or on the adjoining</w:t>
        <w:br/>
        <w:t>sidewalks, curbs, adjacent property or adjacent parking areas, streets or ways;</w:t>
        <w:br/>
        <w:t>(d) any use, nonuse or condition in, on or about the Mortgaged Property or any</w:t>
        <w:br/>
        <w:t>part thereof or on adjoining sidewalks, curbs, adjacent property or adjacent</w:t>
        <w:br/>
        <w:t>parking areas, streets or ways; (e) any failure on the part of Mortgagor to</w:t>
        <w:br/>
        <w:t>perform or comply with any of the terms of this Mortgage; (f) performance of any</w:t>
        <w:br/>
        <w:t>labor or services or the furnishing of any materials or other property in</w:t>
        <w:br/>
        <w:t>respect of the Mortgaged Property or any part thereof; (g) the presence,</w:t>
        <w:br/>
        <w:t>disposal, escape, seepage, leakage, spillage, discharge, emission, release, or</w:t>
        <w:br/>
        <w:t>threatened release of any Hazardous Materials on, from, or affecting the</w:t>
        <w:br/>
        <w:t>Mortgaged Property or any other property; (h) any personal injury (including</w:t>
        <w:br/>
        <w:t>wrongful death) or property damage (real or personal) arising out of or related</w:t>
        <w:br/>
        <w:t>to such Hazardous Materials; (i) any lawsuit brought or threatened, settlement</w:t>
        <w:br/>
        <w:t>reached, or government order relating to such Hazardous Materials; (j) any</w:t>
        <w:br/>
        <w:t>violation of the Environmental Laws, which are based upon or in any way related</w:t>
        <w:br/>
        <w:t>to such Hazardous Materials including, without limitation, the costs and</w:t>
        <w:br/>
        <w:t>expenses of any remedial action, attorney and consultant fees, investigation and</w:t>
        <w:br/>
        <w:t>laboratory fees, court costs and litigation expenses; and (k) any failure of the</w:t>
        <w:br/>
        <w:t>Mortgaged Property to comply with any Access Laws. Any amounts payable to</w:t>
        <w:br/>
        <w:t>Mortgagee by reason of the application of this paragraph 37 shall be secured by</w:t>
        <w:br/>
        <w:t>this Mortgage and shall become immediately due and payable and shall bear</w:t>
        <w:br/>
        <w:t>interest at the Default Rate from the date any payment is made by Mortgagee</w:t>
        <w:br/>
        <w:t>hereunder until such payment is reimbursed by Xxxxxxxxx. The obligations and</w:t>
        <w:br/>
        <w:t>liabilities of Mortgagor under this paragraph 37 shall survive any termination,</w:t>
        <w:br/>
        <w:t>satisfaction or assignment of this Mortgage, any Transfer and/or any exercise by</w:t>
        <w:br/>
        <w:t>Mortgagee of any of its rights and remedies hereunder, including but not limited</w:t>
        <w:br/>
        <w:t>to, the acquisition of the Mortgaged Property by foreclosure or a conveyance in</w:t>
        <w:br/>
        <w:t>lieu of foreclosure.</w:t>
        <w:br/>
        <w:br/>
        <w:t xml:space="preserve">     39.  Notices. Any notice, demand, statement, request or consent made</w:t>
        <w:br/>
        <w:t xml:space="preserve">          ------- </w:t>
        <w:br/>
        <w:t>hereunder shall be in writing to the other party hereto at its address set forth</w:t>
        <w:br/>
        <w:t>below or at such other address as such party may designate by notice to the</w:t>
        <w:br/>
        <w:t>other party hereto and shall be deemed given (i) on receipt, if mailed, by</w:t>
        <w:br/>
        <w:t>certified or registered U.S. mail, return receipt requested, postage prepaid;</w:t>
        <w:br/>
        <w:t>(ii) on receipt, if delivered, fee prepaid, to a national overnight delivery</w:t>
        <w:br/>
        <w:t>service (such as Federal Express, Purolater Courier, U.P.S. Next Day Air); or</w:t>
        <w:br/>
        <w:t>(iii) when delivered, if delivered by hand, as evidenced by a signed receipt:</w:t>
        <w:br/>
        <w:br/>
        <w:t xml:space="preserve">     To Mortgagor:</w:t>
        <w:br/>
        <w:t xml:space="preserve"> </w:t>
        <w:br/>
        <w:t xml:space="preserve">               __________________________</w:t>
        <w:br/>
        <w:t xml:space="preserve">               __________________________</w:t>
        <w:br/>
        <w:t xml:space="preserve">               __________________________</w:t>
        <w:br/>
        <w:t xml:space="preserve">               Attention:________________</w:t>
        <w:br/>
        <w:t xml:space="preserve">               Telephone: (____) ________</w:t>
        <w:br/>
        <w:br/>
        <w:t xml:space="preserve">          with a courtesy copy to:</w:t>
        <w:br/>
        <w:t xml:space="preserve">               __________________________</w:t>
        <w:br/>
        <w:t xml:space="preserve">               __________________________</w:t>
        <w:br/>
        <w:t xml:space="preserve">               __________________________</w:t>
        <w:br/>
        <w:br/>
        <w:t xml:space="preserve">                                     -25-</w:t>
        <w:br/>
        <w:br/>
        <w:t xml:space="preserve"> </w:t>
        <w:br/>
        <w:t xml:space="preserve">               Attention: _______________</w:t>
        <w:br/>
        <w:t xml:space="preserve">               Telephone: (___) _________</w:t>
        <w:br/>
        <w:t xml:space="preserve"> </w:t>
        <w:br/>
        <w:t xml:space="preserve">     To Mortgagee:</w:t>
        <w:br/>
        <w:br/>
        <w:t xml:space="preserve">               Banco Popular de Puerto Rico</w:t>
        <w:br/>
        <w:t xml:space="preserve">               0 Xxxx 00/xx/ Xxxxxx</w:t>
        <w:br/>
        <w:t xml:space="preserve">               Xxx Xxxx, Xxx Xxxx 00000</w:t>
        <w:br/>
        <w:t xml:space="preserve">               Attention: Xx. Xxxxxxx Xxx</w:t>
        <w:br/>
        <w:t xml:space="preserve">                          Vice President</w:t>
        <w:br/>
        <w:t xml:space="preserve">               Telephone: (000) 000-0000</w:t>
        <w:br/>
        <w:br/>
        <w:t xml:space="preserve">          with a courtesy copy to:</w:t>
        <w:br/>
        <w:br/>
        <w:t xml:space="preserve">               XxXxxxxxx Xxxxxx LLP</w:t>
        <w:br/>
        <w:t xml:space="preserve">               0000 Xxxxxx xx xxx Xxxxxxxx</w:t>
        <w:br/>
        <w:t xml:space="preserve">               Xxx Xxxx, Xxx Xxxx  00000</w:t>
        <w:br/>
        <w:t xml:space="preserve">               Attention:  Xxxxx X. Xxxxx, Esq.</w:t>
        <w:br/>
        <w:t xml:space="preserve">               Telephone:  (000) 000-0000</w:t>
        <w:br/>
        <w:br/>
        <w:br/>
        <w:t>A "Business Day" is any day other than a Saturday or Sunday, or a day on which</w:t>
        <w:br/>
        <w:t>banking and savings and loan institutions in the State of New York are</w:t>
        <w:br/>
        <w:t>authorized or obligated by law or executive order to remain closed.  Refusal to</w:t>
        <w:br/>
        <w:t>accept delivery of any notice shall be deemed to be receipt of such notice.</w:t>
        <w:br/>
        <w:br/>
        <w:t xml:space="preserve">     40.  Authority. (a) Mortgagor (and the undersigned representative of</w:t>
        <w:br/>
        <w:t xml:space="preserve">          ---------   </w:t>
        <w:br/>
        <w:t>Mortgagor, if any) has full power, authority and right to execute, deliver and</w:t>
        <w:br/>
        <w:t>perform its obligations pursuant to this Mortgage, and to mortgage, give, grant,</w:t>
        <w:br/>
        <w:t>bargain, sell, alien, enfeoff, convey, confirm, pledge, hypothecate and assign</w:t>
        <w:br/>
        <w:t>the Mortgaged Property pursuant to the terms hereof and to keep and observe all</w:t>
        <w:br/>
        <w:t>of the terms of this Mortgage on Xxxxxxxxx's part to be performed and (b)</w:t>
        <w:br/>
        <w:t>Mortgagor represents and warrants that Mortgagor is not a "foreign person"</w:t>
        <w:br/>
        <w:t>within the meaning of Section 1445(f)(3) of the Internal Revenue Code of 1986,</w:t>
        <w:br/>
        <w:t>as amended and the related Treasury Department regulations, including temporary</w:t>
        <w:br/>
        <w:t>regulations.</w:t>
        <w:br/>
        <w:br/>
        <w:t xml:space="preserve">     41.  Waiver of Notice. Mortgagor shall not be entitled to any notices of</w:t>
        <w:br/>
        <w:t xml:space="preserve">          ----------------  </w:t>
        <w:br/>
        <w:t>any nature whatsoever from Mortgagee except with respect to matters for which</w:t>
        <w:br/>
        <w:t>this Mortgage specifically and expressly provides for the giving of notice by</w:t>
        <w:br/>
        <w:t>Mortgagee to Mortgagor and except with respect to matters for which Mortgagee is</w:t>
        <w:br/>
        <w:t>required by applicable law to give notice, and Mortgagor hereby expressly waives</w:t>
        <w:br/>
        <w:t>the right to receive any notice from Mortgagee with respect to any matter for</w:t>
        <w:br/>
        <w:t>which this Mortgage does not specifically and expressly provide for the giving</w:t>
        <w:br/>
        <w:t>of notice by Mortgagee to Mortgagor.</w:t>
        <w:br/>
        <w:br/>
        <w:t xml:space="preserve">     42.  Sole Discretion of Mortgagee.  Wherever pursuant to this Mortgage,</w:t>
        <w:br/>
        <w:t xml:space="preserve">          ----------------------------                                      </w:t>
        <w:br/>
        <w:t>Mortgagee exercises any right given to it to approve or disapprove, or any</w:t>
        <w:br/>
        <w:t xml:space="preserve">arrangement or term is to be </w:t>
        <w:br/>
        <w:br/>
        <w:t xml:space="preserve">                                     -26-</w:t>
        <w:br/>
        <w:br/>
        <w:t xml:space="preserve"> </w:t>
        <w:br/>
        <w:t>satisfactory to Mortgagee, the decision of Mortgagee to approve or disapprove or</w:t>
        <w:br/>
        <w:t>to decide that arrangements or terms are satisfactory or not satisfactory shall</w:t>
        <w:br/>
        <w:t>be in the sole discretion of Mortgagee and shall be final and conclusive, except</w:t>
        <w:br/>
        <w:t>as may be otherwise expressly and specifically provided herein.</w:t>
        <w:br/>
        <w:br/>
        <w:t xml:space="preserve">     43.  Non-Waiver. The failure of Mortgagee to insist upon strict performance</w:t>
        <w:br/>
        <w:t xml:space="preserve">          ---------- </w:t>
        <w:br/>
        <w:t>of any term hereof shall not be deemed to be a waiver of any term of this</w:t>
        <w:br/>
        <w:t>Mortgage. Mortgagor shall not be relieved of Mortgagor's obligations hereunder</w:t>
        <w:br/>
        <w:t>by reason of (a) the failure of Mortgagee to comply with any request of</w:t>
        <w:br/>
        <w:t>Mortgagor to take any action to foreclose this Mortgage or otherwise enforce any</w:t>
        <w:br/>
        <w:t>of the provisions hereof or of the Note or the other Loan Documents, (b) the</w:t>
        <w:br/>
        <w:t>release, regardless of consideration, of the whole or any part of the Mortgaged</w:t>
        <w:br/>
        <w:t>Property, or of any person liable for the Debt or any portion thereof or (c) any</w:t>
        <w:br/>
        <w:t>agreement or stipulation by Mortgagee extending the time of payment or otherwise</w:t>
        <w:br/>
        <w:t>modifying or supplementing the terms of the Note, this Mortgage or the other</w:t>
        <w:br/>
        <w:t>Loan Documents. Mortgagee may resort for the payment of the Debt to any other</w:t>
        <w:br/>
        <w:t>security held by Mortgagee in such order and manner as Mortgagee, in its</w:t>
        <w:br/>
        <w:t>discretion, may elect. Mortgagee may take action to recover the Debt, or any</w:t>
        <w:br/>
        <w:t>portion thereof, or to enforce any covenant hereof without prejudice to the</w:t>
        <w:br/>
        <w:t>right of Mortgagee thereafter to foreclose this Mortgage. The rights and</w:t>
        <w:br/>
        <w:t>remedies of Mortgagee under this Mortgage shall be separate, distinct and</w:t>
        <w:br/>
        <w:t>cumulative and none shall be given effect to the exclusion of the others. No act</w:t>
        <w:br/>
        <w:t>of Mortgagee shall be construed as an election to proceed under any one</w:t>
        <w:br/>
        <w:t>provision herein to the exclusion of any other provision. Mortgagee shall not be</w:t>
        <w:br/>
        <w:t>limited exclusively to the rights and remedies herein stated but shall be</w:t>
        <w:br/>
        <w:t>entitled to every right and remedy now or hereafter afforded at law or in</w:t>
        <w:br/>
        <w:t>equity.</w:t>
        <w:br/>
        <w:br/>
        <w:t xml:space="preserve">     44.  No Oral Change.  This Mortgage, and any provisions hereof, may not be</w:t>
        <w:br/>
        <w:t xml:space="preserve">          --------------                                                       </w:t>
        <w:br/>
        <w:t>modified, amended, waived, extended, changed, discharged or terminated orally or</w:t>
        <w:br/>
        <w:t>by any act or failure to act on the part of Mortgagor or Mortgagee, but only by</w:t>
        <w:br/>
        <w:t>an agreement in writing signed by the party against whom enforcement of any</w:t>
        <w:br/>
        <w:t>modification, amendment, waiver, extension, change, discharge or termination is</w:t>
        <w:br/>
        <w:t>sought.</w:t>
        <w:br/>
        <w:br/>
        <w:t xml:space="preserve">     45.  Successors and Assigns. This Mortgage shall be binding upon and inure</w:t>
        <w:br/>
        <w:t xml:space="preserve">          ----------------------   </w:t>
        <w:br/>
        <w:t>to the benefit of Mortgagor and Mortgagee and their respective heirs, personal</w:t>
        <w:br/>
        <w:t>representatives, successors and assigns forever.</w:t>
        <w:br/>
        <w:br/>
        <w:t xml:space="preserve">     46.  Inapplicable Provisions. If any term, covenant or condition of the</w:t>
        <w:br/>
        <w:t xml:space="preserve">          ----------------------- </w:t>
        <w:br/>
        <w:t>Note or this Mortgage is held to be invalid, illegal or unenforceable in any</w:t>
        <w:br/>
        <w:t>respect, the Note and this Mortgage shall be construed without such provision.</w:t>
        <w:br/>
        <w:br/>
        <w:t xml:space="preserve">     47.  Headings, etc. The headings and captions of various paragraphs of this</w:t>
        <w:br/>
        <w:t xml:space="preserve">          -------------</w:t>
        <w:br/>
        <w:t>Mortgage are for convenience of reference only and are not to be construed as</w:t>
        <w:br/>
        <w:t>defining or limiting, in any way, the scope or intent of the provisions hereof.</w:t>
        <w:br/>
        <w:br/>
        <w:t xml:space="preserve">     48.  Governing Law.  This Mortgage shall be governed by and construed in</w:t>
        <w:br/>
        <w:t xml:space="preserve">          -------------                                                      </w:t>
        <w:br/>
        <w:t>accordance with the laws of the State of ___________ without regard to</w:t>
        <w:br/>
        <w:t>principles of conflict of laws.</w:t>
        <w:br/>
        <w:br/>
        <w:t xml:space="preserve">                                     -27-</w:t>
        <w:br/>
        <w:br/>
        <w:t xml:space="preserve"> </w:t>
        <w:br/>
        <w:t xml:space="preserve">     49.  Definitions. Unless the context clearly indicates a contrary intent or</w:t>
        <w:br/>
        <w:t xml:space="preserve">          -----------</w:t>
        <w:br/>
        <w:t>unless otherwise specifically provided herein, words used in this Mortgage may</w:t>
        <w:br/>
        <w:t>be used interchangeably in singular or plural form and the word "Mortgagor"</w:t>
        <w:br/>
        <w:t>shall mean "each Mortgagor and any subsequent owner or owners of the Mortgaged</w:t>
        <w:br/>
        <w:t>Property or any part thereof or any interest therein," the word "Mortgagee"</w:t>
        <w:br/>
        <w:t>shall mean "Mortgagee and any subsequent holder of the Note," the word "Note"</w:t>
        <w:br/>
        <w:t>shall mean "the Note and any other evidence of indebtedness secured by this</w:t>
        <w:br/>
        <w:t>Mortgage," the word "person" shall include an individual, corporation,</w:t>
        <w:br/>
        <w:t>partnership, trust, unincorporated association, government, governmental</w:t>
        <w:br/>
        <w:t>authority, and any other entity, and the words "Mortgaged Property" shall</w:t>
        <w:br/>
        <w:t>include any portion of the Mortgaged Property and any interest therein. Whenever</w:t>
        <w:br/>
        <w:t>the context may require, any pronouns used herein shall include the</w:t>
        <w:br/>
        <w:t>corresponding masculine, feminine or neuter forms and the singular form of nouns</w:t>
        <w:br/>
        <w:t>and pronouns shall include the plural and vice versa.</w:t>
        <w:br/>
        <w:br/>
        <w:t xml:space="preserve">     50.  Waiver of Trial by Jury.  MORTGAGOR AND MORTGAGEE HEREBY KNOWINGLY,</w:t>
        <w:br/>
        <w:t xml:space="preserve">          -----------------------                                            </w:t>
        <w:br/>
        <w:t>VOLUNTARILY AND INTENTIONALLY WAIVE ANY RIGHT THEY MAY HAVE TO A TRIAL BY JURY</w:t>
        <w:br/>
        <w:t>IN RESPECT OF ANY LITIGATION BASED ON THE LOAN EVIDENCED BY THE NOTE OR ARISING</w:t>
        <w:br/>
        <w:t>OUT OF, UNDER OR IN CONNECTION WITH THE NOTE, THIS MORTGAGE OR ANY OF THE OTHER</w:t>
        <w:br/>
        <w:t>LOAN DOCUMENTS, OR ANY COURSE OF CONDUCT, COURSE OF DEALING, STATEMENT (WHETHER</w:t>
        <w:br/>
        <w:t>VERBAL OR WRITTEN) OR ACTION OF MORTGAGOR OR MORTGAGEE.  THIS PROVISION IS A</w:t>
        <w:br/>
        <w:t>MATERIAL INDUCEMENT FOR MORTGAGEE'S MAKING OF THE LOAN SECURED BY THIS MORTGAGE</w:t>
        <w:br/>
        <w:t>AND THE OTHER LOAN DOCUMENTS.</w:t>
        <w:br/>
        <w:br/>
        <w:t xml:space="preserve">     51.  Assignment. Mortgagee shall have the right, exercisable at any time</w:t>
        <w:br/>
        <w:t xml:space="preserve">          ----------     </w:t>
        <w:br/>
        <w:t>and from time to time, to sell, transfer or assign the Mortgage and the other</w:t>
        <w:br/>
        <w:t>Loan Documents, or grant participations therein, or issue certificates or</w:t>
        <w:br/>
        <w:t>securities evidencing a beneficial interest therein in a rated or unrated public</w:t>
        <w:br/>
        <w:t>offering or private placement, and Mortgagee may forward to any purchaser,</w:t>
        <w:br/>
        <w:t>transferee, assignee, servicer, participant, investor or credit rating agency</w:t>
        <w:br/>
        <w:t>rating such securities (collectively, an "Investor") or prospective Investor all</w:t>
        <w:br/>
        <w:t xml:space="preserve">                                          -------- </w:t>
        <w:br/>
        <w:t>documents and information in Mortgagee's possession with respect to Mortgagor,</w:t>
        <w:br/>
        <w:t>the Mortgaged Property and the Loan Documents as such Investor or prospective</w:t>
        <w:br/>
        <w:t>Investor may request.</w:t>
        <w:br/>
        <w:br/>
        <w:t xml:space="preserve">                                     -28-</w:t>
        <w:br/>
        <w:br/>
        <w:t xml:space="preserve"> </w:t>
        <w:br/>
        <w:t xml:space="preserve">     IN WITNESS WHEREOF, Xxxxxxxxx has executed this Mortgage, intending to be</w:t>
        <w:br/>
        <w:t>legally bound, the day and year first above written.</w:t>
        <w:br/>
        <w:br/>
        <w:br/>
        <w:br/>
        <w:t xml:space="preserve">                                   _________________________________,</w:t>
        <w:br/>
        <w:t xml:space="preserve">                                      a ____________________________</w:t>
        <w:br/>
        <w:br/>
        <w:t xml:space="preserve">                                   By: _____________________________</w:t>
        <w:br/>
        <w:t xml:space="preserve">                                   Name:____________________________</w:t>
        <w:br/>
        <w:t xml:space="preserve">                                   Title:___________________________</w:t>
        <w:br/>
        <w:br/>
        <w:t xml:space="preserve">                                     -29- </w:t>
        <w:br/>
        <w:br/>
        <w:t xml:space="preserve"> </w:t>
        <w:br/>
        <w:t xml:space="preserve">                               (ACKNOWLEDGMENT)</w:t>
        <w:br/>
        <w:br/>
        <w:t xml:space="preserve"> </w:t>
        <w:br/>
        <w:t xml:space="preserve">                                   EXHIBIT A</w:t>
        <w:br/>
        <w:br/>
        <w:t xml:space="preserve">                               LEGAL DESCRIPTION</w:t>
        <w:br/>
        <w:br/>
        <w:t xml:space="preserve"> </w:t>
        <w:br/>
        <w:t xml:space="preserve">                                EXHIBIT K-2(d)</w:t>
        <w:br/>
        <w:t xml:space="preserve">                  FORM OF FRANCHISEE ASSIGNMENT OF CONTRACTS,</w:t>
        <w:br/>
        <w:t xml:space="preserve">                       LICENSES, PERMITS AND AGREEMENTS</w:t>
        <w:br/>
        <w:t xml:space="preserve">                       --------------------------------</w:t>
        <w:br/>
        <w:br/>
        <w:t xml:space="preserve">                       ASSIGNMENT OF CONTRACTS, LICENSES,</w:t>
        <w:br/>
        <w:t xml:space="preserve">                            PERMITS AND AGREEMENTS</w:t>
        <w:br/>
        <w:br/>
        <w:br/>
        <w:t xml:space="preserve">     This ASSIGNMENT OF CONTRACTS, LICENSES, PERMITS AND AGREEMENTS (the</w:t>
        <w:br/>
        <w:t>"Assignment"), dated as of the ___ day of ______, 199__ by and between</w:t>
        <w:br/>
        <w:t>__________________, a _____________________, having an office at</w:t>
        <w:br/>
        <w:t>__________________________________________ ("Assignor") and BANCO POPULAR DE</w:t>
        <w:br/>
        <w:t>PUERTO RICO, having an office at 0 Xxxx 00xx Xxxxxx, Xxx Xxxx, Xxx Xxxx 00000</w:t>
        <w:br/>
        <w:t>("Assignee").  All capitalized terms appearing herein and not defined herein</w:t>
        <w:br/>
        <w:t>shall have the meanings set forth in that certain Mortgage, Security Agreement</w:t>
        <w:br/>
        <w:t>and Assignment of Leases and Rents, dated as of the date hereof, made by</w:t>
        <w:br/>
        <w:t>Assignor to Assignee (the "Mortgage").</w:t>
        <w:br/>
        <w:br/>
        <w:t xml:space="preserve">                                   RECITALS</w:t>
        <w:br/>
        <w:t xml:space="preserve">                                   --------</w:t>
        <w:br/>
        <w:br/>
        <w:t xml:space="preserve">     A.   [Assignor is the actual, record and beneficial owner of the real</w:t>
        <w:br/>
        <w:t>property more particularly described in Schedule A attached hereto and by this</w:t>
        <w:br/>
        <w:t xml:space="preserve">                                        ----------                            </w:t>
        <w:br/>
        <w:t>reference made a part hereof (the "Land"), together with the improvements</w:t>
        <w:br/>
        <w:t>located thereon (the "Improvements"; the Land and the Improvements,</w:t>
        <w:br/>
        <w:t>collectively, the "Premises")./Assignor is the actual, record and beneficial</w:t>
        <w:br/>
        <w:t>owner of the leasehold interest in the real property more particularly described</w:t>
        <w:br/>
        <w:t>in Schedule A attached hereto and by this reference made a part hereof (the</w:t>
        <w:br/>
        <w:t xml:space="preserve">   ----------                                                              </w:t>
        <w:br/>
        <w:t>"Property"), together with the improvements located thereon (the "Improvements";</w:t>
        <w:br/>
        <w:t>the Property and the Improvements, collectively, the "Premises") pursuant to</w:t>
        <w:br/>
        <w:t>that certain lease dated __________, 199__ (the "Lease") between ___________, as</w:t>
        <w:br/>
        <w:t>landlord, and Assignor, as tenant.]</w:t>
        <w:br/>
        <w:br/>
        <w:t xml:space="preserve">     B.   Assignee has agreed to make a loan to Assignor in the maximum</w:t>
        <w:br/>
        <w:t>principal amount of $_________  (the "Loan") to, among other things, finance</w:t>
        <w:br/>
        <w:t>Assignor's acquisition of the Premises.</w:t>
        <w:br/>
        <w:br/>
        <w:t xml:space="preserve">     C.   The Loan will be evidenced by the Note and secured by, among other</w:t>
        <w:br/>
        <w:t xml:space="preserve">          things, the Mortgage.</w:t>
        <w:br/>
        <w:br/>
        <w:t xml:space="preserve">     X.   Xxxxxxxx is the owner and holder of the Note and the Mortgage.</w:t>
        <w:br/>
        <w:br/>
        <w:t xml:space="preserve">     E.   Assignor will derive  substantial benefit from the Loan.</w:t>
        <w:br/>
        <w:br/>
        <w:t xml:space="preserve">     X.   Xxxxxxxx may, from time to time, enter into written agreements</w:t>
        <w:br/>
        <w:t>relating to or pertaining to services to the Premises or the management,</w:t>
        <w:br/>
        <w:t xml:space="preserve">operation, sale, leasing, construction </w:t>
        <w:br/>
        <w:br/>
        <w:t xml:space="preserve"> </w:t>
        <w:br/>
        <w:t>or renovation of the Premises (hereinafter, the aforesaid agreements are</w:t>
        <w:br/>
        <w:t>collectively referred to as the "Agreements").</w:t>
        <w:br/>
        <w:br/>
        <w:t xml:space="preserve">     G.   To induce Assignee to make the Loan to Assignor, and as a precondition</w:t>
        <w:br/>
        <w:t>thereof, Assignee requires that Assignor assign to Assignee all of its right,</w:t>
        <w:br/>
        <w:t>title and interest in and to the Agreements as additional security for the Note</w:t>
        <w:br/>
        <w:t>and the Mortgage on the terms and conditions hereinafter set forth.</w:t>
        <w:br/>
        <w:br/>
        <w:t xml:space="preserve">     NOW, THEREFORE, in consideration of the mutual promises and covenants</w:t>
        <w:br/>
        <w:t>contained herein, and other good and valuable consideration, receipt of which is</w:t>
        <w:br/>
        <w:t>hereby acknowledged, Xxxxxxxx agrees as follows:</w:t>
        <w:br/>
        <w:br/>
        <w:t xml:space="preserve">     1.   For the purpose set forth below and subject to the terms of this</w:t>
        <w:br/>
        <w:t>Assignment, Assignor hereby assigns and transfers to Assignee, to the extent the</w:t>
        <w:br/>
        <w:t>same are assignable, all of Assignor's rights, privileges, and interests under,</w:t>
        <w:br/>
        <w:t>in and to (i) the Agreements, (ii) any existing or future licenses, operating</w:t>
        <w:br/>
        <w:t>agreements or certificates Assignor may enter into with or receive from any</w:t>
        <w:br/>
        <w:t>Governmental Authority (the "Licenses"), and (iii) any existing or future</w:t>
        <w:br/>
        <w:t>permits, approvals or agreements Assignor may enter into with or receive from</w:t>
        <w:br/>
        <w:t>any Governmental Authority (the "Permits").  Assignor agrees that it will timely</w:t>
        <w:br/>
        <w:t>perform all of its obligations with respect to the Licenses and Permits and that</w:t>
        <w:br/>
        <w:t>it will use its best efforts to keep the Licenses and Permits in full force and</w:t>
        <w:br/>
        <w:t>effect to the extent such Licenses and Permits are required in connection with</w:t>
        <w:br/>
        <w:t>the ownership, use, operation or occupancy of the Premises.</w:t>
        <w:br/>
        <w:br/>
        <w:t xml:space="preserve">     2.   This Assignment is given for the purpose of further securing the</w:t>
        <w:br/>
        <w:t>performance by Assignor of all of its obligations to Assignee under the Note,</w:t>
        <w:br/>
        <w:t>the Mortgage and the other Loan Documents, and accordingly, upon the payment in</w:t>
        <w:br/>
        <w:t>full of all indebtedness evidenced by the Note, and satisfaction of all of</w:t>
        <w:br/>
        <w:t>Assignor's other obligations to Assignee under the Note, the Mortgage and the</w:t>
        <w:br/>
        <w:t>other Loan Documents, this Assignment shall automatically become null and void;</w:t>
        <w:br/>
        <w:t>provided, however, that Assignee shall execute and deliver to Assignor such</w:t>
        <w:br/>
        <w:t>documents as may be reasonably requested by Assignor to evidence such</w:t>
        <w:br/>
        <w:t>termination.</w:t>
        <w:br/>
        <w:br/>
        <w:t xml:space="preserve">     3.   Prior to the earlier to occur of: (i) performance in full of the</w:t>
        <w:br/>
        <w:t>Agreements by Assignor or (ii) Assignee's acquisition of title to the Premises,</w:t>
        <w:br/>
        <w:t>by foreclosure or otherwise, Assignor  agrees that it will timely perform all of</w:t>
        <w:br/>
        <w:t>its obligations under the Agreements in accordance with the terms of the</w:t>
        <w:br/>
        <w:t>Agreements unless Assignor shall then be contesting the same in good faith and</w:t>
        <w:br/>
        <w:t>by appropriate proceedings.</w:t>
        <w:br/>
        <w:br/>
        <w:t xml:space="preserve">     4.   For the purposes and subject to the terms set forth herein, this</w:t>
        <w:br/>
        <w:t>Assignment is an absolute, unconditional and presently effective assignment from</w:t>
        <w:br/>
        <w:t>Assignor to Assignee of all of Assignor's rights under, in and to the</w:t>
        <w:br/>
        <w:t>Agreements, the Licenses and the Permits. Notwithstanding the foregoing, prior</w:t>
        <w:br/>
        <w:t>to any Event of Default by Assignor under the Note, the Mortgage or any other</w:t>
        <w:br/>
        <w:t>Loan Document, Assignor shall, subject to the terms and conditions of this</w:t>
        <w:br/>
        <w:t>Assignment, have the right to use, employ and enforce its rights under the</w:t>
        <w:br/>
        <w:t>Agreements, the Licenses and the Permits.</w:t>
        <w:br/>
        <w:br/>
        <w:t xml:space="preserve">                                       2</w:t>
        <w:br/>
        <w:br/>
        <w:t xml:space="preserve"> </w:t>
        <w:br/>
        <w:t xml:space="preserve">     5.   Upon the occurrence and during the continuance of any Event of Default</w:t>
        <w:br/>
        <w:t>by Assignor under the Note, the Mortgage or any other Loan Document, Assignee</w:t>
        <w:br/>
        <w:t>shall be entitled to exercise all or any of its remedies under the Note, the</w:t>
        <w:br/>
        <w:t>Mortgage or under this Assignment, or as may otherwise be available to Assignee</w:t>
        <w:br/>
        <w:t>at law or in equity, in such order as Assignee may elect.</w:t>
        <w:br/>
        <w:br/>
        <w:t xml:space="preserve">     6.   Notwithstanding any legal presumption to the contrary, it is not the</w:t>
        <w:br/>
        <w:t>intent that Assignee shall be obligated by reason of acceptance of this</w:t>
        <w:br/>
        <w:t>Assignment to perform any obligation of Assignor under the Agreements, the</w:t>
        <w:br/>
        <w:t>Licenses or the Permits, and Assignor hereby agrees to indemnify Assignee and</w:t>
        <w:br/>
        <w:t>save it harmless from and against any loss, liability or damage in connection</w:t>
        <w:br/>
        <w:t>with any claim arising out of the said Agreements, the Licenses, the Permits or</w:t>
        <w:br/>
        <w:t>this Assignment which arise or accrue during the period of Assignor's ownership</w:t>
        <w:br/>
        <w:t xml:space="preserve">of the Premises and prior to the time, if any, that Assignee becomes a </w:t>
        <w:br/>
        <w:t>mortgagee-in-possession, except for Assignee's gross negligence or willful</w:t>
        <w:br/>
        <w:t>misconduct. However, Assignee may, at its option, and without releasing Assignor</w:t>
        <w:br/>
        <w:t>from any obligation hereunder, discharge any obligation which Assignor fails to</w:t>
        <w:br/>
        <w:t>discharge within any applicable cure period under said Agreements, Licenses or</w:t>
        <w:br/>
        <w:t>Permits, including, without limitation, defending any legal action unless</w:t>
        <w:br/>
        <w:t>Assignor shall then be contesting the same in good faith and by appropriate</w:t>
        <w:br/>
        <w:t>proceedings, and Assignor agrees to pay immediately upon demand all reasonable</w:t>
        <w:br/>
        <w:t>sums expended by Assignee in connection therewith, including reasonable counsel</w:t>
        <w:br/>
        <w:t>fees, together with interest thereon at the Default Rate (as defined in the</w:t>
        <w:br/>
        <w:t>Note), and the same shall be added to the indebtedness evidenced by the Note and</w:t>
        <w:br/>
        <w:t>secured by the Mortgage.</w:t>
        <w:br/>
        <w:br/>
        <w:t xml:space="preserve">     7.   Assignor hereby represents and warrants to Assignee that:</w:t>
        <w:br/>
        <w:br/>
        <w:t xml:space="preserve">          (a)  Assignor has not executed any prior assignment of any of its</w:t>
        <w:br/>
        <w:t>rights under the Agreements, the Licenses or the Permits, except to Assignee</w:t>
        <w:br/>
        <w:t>pursuant to this Assignment.</w:t>
        <w:br/>
        <w:br/>
        <w:t xml:space="preserve">          (b)  The Agreements now existing are in full force and effect and</w:t>
        <w:br/>
        <w:t>unmodified, and there are no defaults, or events which with the giving of notice</w:t>
        <w:br/>
        <w:t>or passage of time, or both, would constitute a default under any Agreement</w:t>
        <w:br/>
        <w:t>except as heretofore disclosed to Assignee;</w:t>
        <w:br/>
        <w:br/>
        <w:t xml:space="preserve">          (c)  Assignor's interest in the Agreements is not subject to any</w:t>
        <w:br/>
        <w:t>claims, setoffs, encumbrances or deductions;</w:t>
        <w:br/>
        <w:br/>
        <w:t xml:space="preserve">          (d)  All covenants, conditions and agreements have been performed as</w:t>
        <w:br/>
        <w:t>required by the Agreements by all parties thereto, except those which are not</w:t>
        <w:br/>
        <w:t>due to be performed until after the date of this Assignment; and</w:t>
        <w:br/>
        <w:br/>
        <w:t xml:space="preserve">          (e)  The Licenses and Permits now existing are in full force and</w:t>
        <w:br/>
        <w:t>effect and have not been rescinded or terminated.</w:t>
        <w:br/>
        <w:br/>
        <w:t xml:space="preserve">                                       3</w:t>
        <w:br/>
        <w:br/>
        <w:t xml:space="preserve"> </w:t>
        <w:br/>
        <w:t xml:space="preserve">     8.   This Assignment shall be binding upon Assignor and its successors and</w:t>
        <w:br/>
        <w:t>assigns, including any subsequent owner of the Premises and shall inure to the</w:t>
        <w:br/>
        <w:t>benefit of Assignee and its successors and assigns.</w:t>
        <w:br/>
        <w:br/>
        <w:t xml:space="preserve">     9.   All notices or demands hereunder shall be in accordance with the</w:t>
        <w:br/>
        <w:t>provisions of Section ___ of the Mortgage.</w:t>
        <w:br/>
        <w:br/>
        <w:t xml:space="preserve">     10.  This Assignment shall be construed, interpreted, and enforced</w:t>
        <w:br/>
        <w:t>according to the laws of the State of New York without regard to principles of</w:t>
        <w:br/>
        <w:t>conflict of laws.</w:t>
        <w:br/>
        <w:br/>
        <w:t xml:space="preserve">     11.  No term or condition of this Assignment may be waived, changed,</w:t>
        <w:br/>
        <w:t>terminated, or modified orally, by course of conduct or in any manner other than</w:t>
        <w:br/>
        <w:t>by an agreement in writing signed by the party against whom enforcement is</w:t>
        <w:br/>
        <w:t>sought.</w:t>
        <w:br/>
        <w:br/>
        <w:br/>
        <w:t xml:space="preserve">     IN WITNESS WHEREOF, Assignor has duly executed this Assignment the day and</w:t>
        <w:br/>
        <w:t>year first above written.</w:t>
        <w:br/>
        <w:br/>
        <w:br/>
        <w:t xml:space="preserve">                                  __________________________,</w:t>
        <w:br/>
        <w:t xml:space="preserve">                                  a_________________________</w:t>
        <w:br/>
        <w:br/>
        <w:br/>
        <w:t xml:space="preserve">                                  By:______________________________________</w:t>
        <w:br/>
        <w:t xml:space="preserve">                                  Name:____________________________________</w:t>
        <w:br/>
        <w:t xml:space="preserve">                                  Title:___________________________________</w:t>
        <w:br/>
        <w:br/>
        <w:br/>
        <w:t xml:space="preserve">                                       4</w:t>
        <w:br/>
        <w:br/>
        <w:t xml:space="preserve"> </w:t>
        <w:br/>
        <w:t xml:space="preserve">                                  SCHEDULE A</w:t>
        <w:br/>
        <w:t xml:space="preserve">                                  ----------</w:t>
        <w:br/>
        <w:br/>
        <w:t xml:space="preserve">                              [LEGAL DESCRIPTION]</w:t>
        <w:br/>
        <w:br/>
        <w:t xml:space="preserve">                                       5</w:t>
        <w:br/>
        <w:br/>
        <w:t xml:space="preserve"> </w:t>
        <w:br/>
        <w:t xml:space="preserve">                                EXHIBIT K-2(E)</w:t>
        <w:br/>
        <w:t xml:space="preserve">                    FORM OF FRANCHISEE GUARANTEE OF PAYMENT</w:t>
        <w:br/>
        <w:t xml:space="preserve">                                AND PERFORMANCE</w:t>
        <w:br/>
        <w:t xml:space="preserve">                     ------------------------------------</w:t>
        <w:br/>
        <w:br/>
        <w:t xml:space="preserve">                     GUARANTEE OF PAYMENT AND PERFORMANCE</w:t>
        <w:br/>
        <w:t xml:space="preserve">                     ------------------------------------</w:t>
        <w:br/>
        <w:br/>
        <w:t xml:space="preserve">     THIS GUARANTEE OF PAYMENT AND PERFORMANCE ("Guarantee") dated as of the ___</w:t>
        <w:br/>
        <w:t xml:space="preserve">                                                 ---------                      </w:t>
        <w:br/>
        <w:t>day of ______, 199_, made jointly and severally by _______________________ AND</w:t>
        <w:br/>
        <w:t>____________________, (collectively, the "Guarantor") for the benefit of BANCO</w:t>
        <w:br/>
        <w:t xml:space="preserve">                                          ---------                           </w:t>
        <w:br/>
        <w:t>POPULAR DE PUERTO RICO, having offices at 0 Xxxx 00/xx/ Xxxxxx, Xxx Xxxx, Xxx</w:t>
        <w:br/>
        <w:t>Xxxx 00000 ("Lender").  All capitalized terms appearing herein and not defined</w:t>
        <w:br/>
        <w:t xml:space="preserve">             ------                                                           </w:t>
        <w:br/>
        <w:t>herein shall have the meanings set forth in the Mortgage, Security Agreement and</w:t>
        <w:br/>
        <w:t>Assignment of Leases and Rents, dated as of the date hereof (the "Mortgage"),</w:t>
        <w:br/>
        <w:t xml:space="preserve">                                                                  --------   </w:t>
        <w:br/>
        <w:t>made by _____________________ ("Borrower") in favor of Lender.</w:t>
        <w:br/>
        <w:t xml:space="preserve">                                --------                      </w:t>
        <w:br/>
        <w:br/>
        <w:t xml:space="preserve">                                R E C I T A L S</w:t>
        <w:br/>
        <w:t xml:space="preserve">                                - - - - - - - -</w:t>
        <w:br/>
        <w:br/>
        <w:br/>
        <w:br/>
        <w:t xml:space="preserve">     A.   [Borrower is the actual, record and beneficial owner of the real</w:t>
        <w:br/>
        <w:t>property more particularly described in Schedule A attached hereto and by this</w:t>
        <w:br/>
        <w:t xml:space="preserve">                                        ----------</w:t>
        <w:br/>
        <w:t>reference made a part hereof (the "Land"), together with the improvements</w:t>
        <w:br/>
        <w:t xml:space="preserve">                                   ----   </w:t>
        <w:br/>
        <w:t>located thereon (the "Improvements"; the Land and the Improvements,</w:t>
        <w:br/>
        <w:t xml:space="preserve">                      ------------</w:t>
        <w:br/>
        <w:t>collectively, the "Premises")./Borrower is the actual, record and beneficial</w:t>
        <w:br/>
        <w:t xml:space="preserve">                   -------- </w:t>
        <w:br/>
        <w:t>owner of the leasehold interest in the real property more particularly described</w:t>
        <w:br/>
        <w:t>in Schedule A attached hereto and by this reference made a part hereof (the</w:t>
        <w:br/>
        <w:t xml:space="preserve">   ----------</w:t>
        <w:br/>
        <w:t xml:space="preserve">"Property"), together with the improvements located thereon (the </w:t>
        <w:br/>
        <w:t xml:space="preserve"> --------</w:t>
        <w:br/>
        <w:t>"Improvements"; the Property and the Improvements, collectively, the "Premises")</w:t>
        <w:br/>
        <w:t xml:space="preserve"> ------------                                                        --------</w:t>
        <w:br/>
        <w:t>pursuant to that certain lease dated _________, 199_ (the "Lease") between</w:t>
        <w:br/>
        <w:t xml:space="preserve">                                                           -----           </w:t>
        <w:br/>
        <w:t xml:space="preserve"> __________, as landlord, and Xxxxxxxx, as tenant.]            </w:t>
        <w:br/>
        <w:br/>
        <w:t xml:space="preserve">     X.   Xxxxxxxx has requested that Xxxxxx make a loan to Borrower in the</w:t>
        <w:br/>
        <w:t>maximum principal amount of $_____________ (the "Loan") to, among other things,</w:t>
        <w:br/>
        <w:t xml:space="preserve">                                                 ----                          </w:t>
        <w:br/>
        <w:t>finance Xxxxxxxx's acquisition of the Premises.</w:t>
        <w:br/>
        <w:br/>
        <w:t xml:space="preserve">     C.   The Loan will be evidenced by the Note and secured by, among other</w:t>
        <w:br/>
        <w:t>things, the Mortgage.</w:t>
        <w:br/>
        <w:br/>
        <w:t xml:space="preserve">     D.   The Guarantors are the sole [shareholders/partners/members of</w:t>
        <w:br/>
        <w:t>Borrower] [and own in the aggregate one hundred percent (100%) of the ownership</w:t>
        <w:br/>
        <w:t>interests in Borrower] and will benefit materially from the granting of the Loan</w:t>
        <w:br/>
        <w:t>by Xxxxxx to Borrower.</w:t>
        <w:br/>
        <w:br/>
        <w:t xml:space="preserve">     E.   To induce Lender to make the Loan and accept the Note and the</w:t>
        <w:br/>
        <w:t>Mortgage, each Guarantor has agreed to execute and deliver this Guarantee, which</w:t>
        <w:br/>
        <w:t>Guarantee is to be binding</w:t>
        <w:br/>
        <w:br/>
        <w:t xml:space="preserve"> </w:t>
        <w:br/>
        <w:t>upon each Guarantor, and their respective heirs, personal representatives,</w:t>
        <w:br/>
        <w:t>successors and assigns.</w:t>
        <w:br/>
        <w:br/>
        <w:t xml:space="preserve">     X.   Xxxxxx has refused to make the Loan or accept the Note and the</w:t>
        <w:br/>
        <w:t>Mortgage unless this Guarantee is executed by each Guarantor and delivered to</w:t>
        <w:br/>
        <w:t>Lender.</w:t>
        <w:br/>
        <w:br/>
        <w:t xml:space="preserve">     NOW, THEREFORE, in consideration of the Loan, and for other good and</w:t>
        <w:br/>
        <w:t>valuable consideration, the receipt whereof is xxxxxx acknowledged, each</w:t>
        <w:br/>
        <w:t>Guarantor, for [himself/herself], [his/her] heirs, personal representatives,</w:t>
        <w:br/>
        <w:t>successors and assigns, hereby covenants and agrees with Xxxxxx for the benefit</w:t>
        <w:br/>
        <w:t>of Xxxxxx, its indorsees, successors and assigns, as follows:</w:t>
        <w:br/>
        <w:br/>
        <w:t xml:space="preserve">     1.   Guarantee.  Each Guarantor unconditionally and irrevocably guarantees</w:t>
        <w:br/>
        <w:t xml:space="preserve">          ---------                                                            </w:t>
        <w:br/>
        <w:t>to Lender (A) the prompt, absolute and unconditional payment of (i) the</w:t>
        <w:br/>
        <w:t>principal sum evidenced by the Note which may be outstanding from time to time,</w:t>
        <w:br/>
        <w:t>(ii) interest on the outstanding principal sum evidenced by the Note, whether</w:t>
        <w:br/>
        <w:t>such interest accrues at the Applicable Interest Rate or at the Default Rate (as</w:t>
        <w:br/>
        <w:t>such terms are defined in the Note) and whether such interest accrues prior to</w:t>
        <w:br/>
        <w:t>or after the Maturity Date (as defined in the Note), (iii) late charges,</w:t>
        <w:br/>
        <w:t>prepayment fees and premiums, and interest accruing on the Note after any</w:t>
        <w:br/>
        <w:t>petition under the applicable federal bankruptcy laws, as the same shall become</w:t>
        <w:br/>
        <w:t>due and payable under the Note; and (iv) all fees, charges and expenses now or</w:t>
        <w:br/>
        <w:t>hereafter due to Lender under the Note, the Mortgages or any other Loan</w:t>
        <w:br/>
        <w:t>Document, including, without limitation, any and all costs and expenses incurred</w:t>
        <w:br/>
        <w:t>by Lender in connection with the collection and enforcement of the Note, the</w:t>
        <w:br/>
        <w:t>Mortgage or any other Loan Document, including, without limitation, all</w:t>
        <w:br/>
        <w:t>attorney's fees and expenses, investigative costs and all court costs, whether</w:t>
        <w:br/>
        <w:t>or not suit is filed thereon, or whether at maturity or by acceleration; and (B)</w:t>
        <w:br/>
        <w:t>the prompt and punctual performance of all covenants and agreements of Borrower</w:t>
        <w:br/>
        <w:t>under the Note, the Mortgage and the other Loan Documents; irrespective of the</w:t>
        <w:br/>
        <w:t>validity, regularity or enforceability of the Note or such obligations, or any</w:t>
        <w:br/>
        <w:t>instrument evidencing any of the obligations, or of any collateral therefor or</w:t>
        <w:br/>
        <w:t>of the existence of such collateral.  All of the obligations guaranteed or</w:t>
        <w:br/>
        <w:t>undertaken by Guarantor in this Section 1 are hereinafter referred to as the</w:t>
        <w:br/>
        <w:t>"Obligations".</w:t>
        <w:br/>
        <w:t xml:space="preserve"> -----------  </w:t>
        <w:br/>
        <w:br/>
        <w:t xml:space="preserve">     2.   Representations, Warranties and Covenants.  Each Guarantor hereby</w:t>
        <w:br/>
        <w:t xml:space="preserve">          -----------------------------------------                        </w:t>
        <w:br/>
        <w:t>represents, warrants and covenants each as to himself as follows:</w:t>
        <w:br/>
        <w:br/>
        <w:t xml:space="preserve">          (a)  Each Guarantor is of legal age and under no legal disability.</w:t>
        <w:br/>
        <w:br/>
        <w:t xml:space="preserve">          (b)  This Guarantee has been duly executed and delivered by each</w:t>
        <w:br/>
        <w:t>Guarantor and constitutes the valid and binding obligations of each Guarantor</w:t>
        <w:br/>
        <w:t>and is enforceable against each Guarantor in accordance with its terms.</w:t>
        <w:br/>
        <w:br/>
        <w:t xml:space="preserve">                                      -2-</w:t>
        <w:br/>
        <w:br/>
        <w:t xml:space="preserve"> </w:t>
        <w:br/>
        <w:t xml:space="preserve">          (c)  The consummation of the transactions contemplated hereby and the</w:t>
        <w:br/>
        <w:t>performance by Guarantor of his obligations under this Guarantee will not result</w:t>
        <w:br/>
        <w:t>in any breach of, give rise to a lien under, or constitute a default under, any</w:t>
        <w:br/>
        <w:t>mortgage, deed of trust, lease, bank loan or credit agreement, partnership</w:t>
        <w:br/>
        <w:t>agreement, corporate charter, by-laws or other agreement or instrument to which</w:t>
        <w:br/>
        <w:t>any Guarantor is a party or by which he may be bound or affected.</w:t>
        <w:br/>
        <w:br/>
        <w:t xml:space="preserve">          (d)  Each Guarantor will promptly comply with all conditions of this</w:t>
        <w:br/>
        <w:t>Guarantee. Each Guarantor will promptly (upon transmittal or receipt) deliver to</w:t>
        <w:br/>
        <w:t>Lender copies of all notices and correspondence with respect to: (i) this</w:t>
        <w:br/>
        <w:t>Guarantee, (ii) any material adverse change in the financial condition of any</w:t>
        <w:br/>
        <w:t>Guarantor, (iii) Lender's security and (iv) any violation or potential violation</w:t>
        <w:br/>
        <w:t>of any approval, authorization, or permit issued in regard to the Premises. Each</w:t>
        <w:br/>
        <w:t>Guarantor will promptly and fully respond to any inquiry of Xxxxxx made with</w:t>
        <w:br/>
        <w:t>respect to any of the matters described in the preceding sentence and will</w:t>
        <w:br/>
        <w:t>permit Lender, upon Xxxxxx's written request, to participate in any inquiry,</w:t>
        <w:br/>
        <w:t>hearing or meeting with regard to any of the foregoing.</w:t>
        <w:br/>
        <w:br/>
        <w:t xml:space="preserve">          (e)  Each Guarantor agrees to pay on written demand all expenses</w:t>
        <w:br/>
        <w:t>(including reasonable legal services of every kind and cost of any insurance,</w:t>
        <w:br/>
        <w:t>any payment of taxes or other charges) of, or incidental to, or in any way</w:t>
        <w:br/>
        <w:t>relating to the enforcement or protection of the rights of Lender hereunder.</w:t>
        <w:br/>
        <w:br/>
        <w:t xml:space="preserve">          (f)  Each Guarantor hereby acknowledges receipt and approval of the</w:t>
        <w:br/>
        <w:t>Note, the Mortgage and the other Loan Documents.</w:t>
        <w:br/>
        <w:br/>
        <w:t xml:space="preserve">          (g)  Each Guarantor is deriving or expects to derive a financial or</w:t>
        <w:br/>
        <w:t>other advantage from each and every Obligation incurred by Borrower to Lender.</w:t>
        <w:br/>
        <w:br/>
        <w:t xml:space="preserve">          (h)  Each Guarantor shall provide to Lender (i) within thirty (30)</w:t>
        <w:br/>
        <w:t>days after the end of each calendar year, updated annual financial statements in</w:t>
        <w:br/>
        <w:t>form similar to that previously provided to Lender; (ii) copies of federal tax</w:t>
        <w:br/>
        <w:t>returns (together with any extension filed) within fifteen (15) days after</w:t>
        <w:br/>
        <w:t>filing of same but in no event later than April 30 of each year; and (iii) such</w:t>
        <w:br/>
        <w:t>other financial information relating to Guarantor as may be reasonably requested</w:t>
        <w:br/>
        <w:t>from time to time by Xxxxxx.</w:t>
        <w:br/>
        <w:br/>
        <w:t xml:space="preserve">          (i)  Each Guarantor shall promptly provide Lender with written notice</w:t>
        <w:br/>
        <w:t>of any pending or threatened litigation involving claims against any Guarantor</w:t>
        <w:br/>
        <w:t>or the commencement of any proceedings or investigations by any governmental or</w:t>
        <w:br/>
        <w:t>regulatory agency with respect to any Guarantor.</w:t>
        <w:br/>
        <w:br/>
        <w:t xml:space="preserve">                                      -3-</w:t>
        <w:br/>
        <w:br/>
        <w:t xml:space="preserve"> </w:t>
        <w:br/>
        <w:t xml:space="preserve">          (j)  Each Guarantor shall not incur any indebtedness, nor guarantee</w:t>
        <w:br/>
        <w:t>any indebtedness (other than pursuant to this Guarantee), without the prior</w:t>
        <w:br/>
        <w:t>written consent of Lender.</w:t>
        <w:br/>
        <w:br/>
        <w:t xml:space="preserve">          (k)  Each Guarantor shall not transfer, sell or assign any real or</w:t>
        <w:br/>
        <w:t>personal property without the prior written consent of Xxxxxx, and any transfer,</w:t>
        <w:br/>
        <w:t>sale or assignment shall occur only in the ordinary course of such Guarantor's</w:t>
        <w:br/>
        <w:t>business.</w:t>
        <w:br/>
        <w:br/>
        <w:t xml:space="preserve">          (l)  [Additional financial covenants].</w:t>
        <w:br/>
        <w:br/>
        <w:t xml:space="preserve">     3.   Defaults.  The following shall constitute a default hereunder (each,</w:t>
        <w:br/>
        <w:t xml:space="preserve">          --------</w:t>
        <w:br/>
        <w:t>an "Event of Default"):</w:t>
        <w:br/>
        <w:t xml:space="preserve">    ----------------</w:t>
        <w:br/>
        <w:br/>
        <w:t xml:space="preserve">          (a)  If any Guarantor shall fail to timely perform, or cause to be</w:t>
        <w:br/>
        <w:t>timely performed, any Obligation and such failure is not cured by Guarantor</w:t>
        <w:br/>
        <w:t>within ten (10) days of written notice of such failure;</w:t>
        <w:br/>
        <w:br/>
        <w:t xml:space="preserve">          (b)  If any Guarantor shall fail to comply with any of the covenants</w:t>
        <w:br/>
        <w:t>made by it in this Guarantee, or if at any time any representation or warranty</w:t>
        <w:br/>
        <w:t>made by any Guarantor to Lender in this Guarantee or in any certificate or</w:t>
        <w:br/>
        <w:t>statement delivered in connection herewith shall be false or misleading to an</w:t>
        <w:br/>
        <w:t>extent deemed by Lender, in its reasonable judgment, to be material and such</w:t>
        <w:br/>
        <w:t>failure is not cured by Guarantor within ten (10) days of written notice of such</w:t>
        <w:br/>
        <w:t>failure, provided that if such failure is not curable within such ten (10) day</w:t>
        <w:br/>
        <w:t>period, then Guarantor shall have such time as is reasonably required to cure</w:t>
        <w:br/>
        <w:t>same, provided (x) Guarantor promptly commences the cure within such ten (10)</w:t>
        <w:br/>
        <w:t>day period, (y) thereafter Guarantor diligently attempts to cure such default,</w:t>
        <w:br/>
        <w:t>and (z) Lender, in its reasonable judgment, determines that a cure may be</w:t>
        <w:br/>
        <w:t>effectuated during such additional period; or</w:t>
        <w:br/>
        <w:br/>
        <w:t xml:space="preserve">          (c)  If at any time any Guarantor shall revoke or attempt to revoke,</w:t>
        <w:br/>
        <w:t>disavow, contest, commence any action or raise any defense against her</w:t>
        <w:br/>
        <w:t>obligations hereunder.</w:t>
        <w:br/>
        <w:br/>
        <w:t xml:space="preserve">     4.   Lien on Personal Property.  To secure the liabilities of Guarantor</w:t>
        <w:br/>
        <w:t xml:space="preserve">          -------------------------                                         </w:t>
        <w:br/>
        <w:t>under this Guarantee, each Guarantor hereby grants to Lender a security interest</w:t>
        <w:br/>
        <w:t>in and a lien upon any personal property of each Guarantor or in which any</w:t>
        <w:br/>
        <w:t>Guarantor may have an interest, which is now or may at any time hereafter come</w:t>
        <w:br/>
        <w:t>into the lawful possession or control of Lender, or of any third party acting on</w:t>
        <w:br/>
        <w:t>behalf of Xxxxxx, whether for the express purpose of being used by Lender for</w:t>
        <w:br/>
        <w:t>collateral security or for safekeeping or for any other or different purpose,</w:t>
        <w:br/>
        <w:t>including such personal property as may be in transit by mail or carrier for any</w:t>
        <w:br/>
        <w:t>purpose or covered or affected by any documents in Xxxxxx's possession or</w:t>
        <w:br/>
        <w:t>control, or in the possession or control of any third party acting on its behalf</w:t>
        <w:br/>
        <w:t>(such property and interests in property, referred to collectively as the</w:t>
        <w:br/>
        <w:t>"Collateral").</w:t>
        <w:br/>
        <w:t xml:space="preserve"> ----------   </w:t>
        <w:br/>
        <w:br/>
        <w:t xml:space="preserve">                                     -4- </w:t>
        <w:br/>
        <w:br/>
        <w:t xml:space="preserve"> </w:t>
        <w:br/>
        <w:t xml:space="preserve">     5.   Remedies.  Upon the occurrence of a default hereunder, in addition to</w:t>
        <w:br/>
        <w:t xml:space="preserve">          --------                                                             </w:t>
        <w:br/>
        <w:t>any other remedy provided for under this Guarantee or at law or in equity, each</w:t>
        <w:br/>
        <w:t>Guarantor hereby authorizes Xxxxxx, in Xxxxxx's sole discretion, at any time:</w:t>
        <w:br/>
        <w:br/>
        <w:t xml:space="preserve">          (a)  To appropriate and apply upon any of the liabilities of Guarantor</w:t>
        <w:br/>
        <w:t>hereunder any of the Collateral;</w:t>
        <w:br/>
        <w:br/>
        <w:t xml:space="preserve">          (b)  At any time, or from time to time, without notice to Guarantor or</w:t>
        <w:br/>
        <w:t>to any other person, any such notice being hereby expressly waived, immediately</w:t>
        <w:br/>
        <w:t>to set off and appropriate and apply any and all deposits (general or special)</w:t>
        <w:br/>
        <w:t>at any time held by or owing to Lender, if any, which are given to secure the</w:t>
        <w:br/>
        <w:t>obligations and liabilities of Guarantor hereunder to or for the credit or the</w:t>
        <w:br/>
        <w:t>account of Guarantor against and on account of the obligations and liabilities</w:t>
        <w:br/>
        <w:t>of Guarantor hereunder;</w:t>
        <w:br/>
        <w:br/>
        <w:t xml:space="preserve">          (c)  To foreclose nonjudicially or judicially against any real or</w:t>
        <w:br/>
        <w:t>personal property security it holds for the Obligations or any part thereof, or</w:t>
        <w:br/>
        <w:t>exercise any other remedy against Guarantor or any security; and</w:t>
        <w:br/>
        <w:br/>
        <w:t xml:space="preserve">          (d)  To exercise all other rights and remedies of a secured party</w:t>
        <w:br/>
        <w:t>under the Uniform Commercial Code as in effect in New York and [jurisdiction in</w:t>
        <w:br/>
        <w:t>which Premises is located], and, without limiting the generality of the</w:t>
        <w:br/>
        <w:t>foregoing, Lender may immediately, without demand of performance and without</w:t>
        <w:br/>
        <w:t>advertisement, all of which are hereby expressly waived, and upon ten (10) days'</w:t>
        <w:br/>
        <w:t>prior written notice to Guarantor, sell at public or private sale, grant options</w:t>
        <w:br/>
        <w:t>to purchase or otherwise realize upon in the State of New York or the State of</w:t>
        <w:br/>
        <w:t>[jurisdiction in which Premises is located], the whole or from time to time any</w:t>
        <w:br/>
        <w:t>part of the Collateral upon which Lender shall have a security interest and lien</w:t>
        <w:br/>
        <w:t>as aforesaid, and after deducting from the proceeds of sale or other disposition</w:t>
        <w:br/>
        <w:t>of the Collateral all expenses (including all reasonable expenses for legal</w:t>
        <w:br/>
        <w:t>services of every kind and other expenses as set forth below) shall apply the</w:t>
        <w:br/>
        <w:t>residue of such proceeds toward the payment of any of the liabilities of</w:t>
        <w:br/>
        <w:t>Guarantor hereunder in such order as Lender shall elect, Guarantor remaining</w:t>
        <w:br/>
        <w:t>liable for any deficiency remaining unpaid after such application. If notice of</w:t>
        <w:br/>
        <w:t>any sale or other disposition is required by law to be given, each Guarantor</w:t>
        <w:br/>
        <w:t>hereby agrees that a notice sent in accordance with this Guarantee at least ten</w:t>
        <w:br/>
        <w:t>(10) calendar days before the time of any intended public sale or of the time</w:t>
        <w:br/>
        <w:t>after which any private sale or other disposition of the said collateral is to</w:t>
        <w:br/>
        <w:t>be made, shall be reasonable notice of such sale or other disposition. At any</w:t>
        <w:br/>
        <w:t>such sale or other disposition, Lender may itself purchase the whole or any part</w:t>
        <w:br/>
        <w:t>of the Collateral sold, free from any right of redemption on the part of any</w:t>
        <w:br/>
        <w:t>Guarantor, which right is hereby waived and released.</w:t>
        <w:br/>
        <w:br/>
        <w:t xml:space="preserve">     6.   Waiver of Election of Remedies.  Each Guarantor waives any right to</w:t>
        <w:br/>
        <w:t xml:space="preserve">          ------------------------------                                     </w:t>
        <w:br/>
        <w:t>require or compel Lender to (a) proceed against or exhaust any security for the</w:t>
        <w:br/>
        <w:t>Obligations; or (b) pursue any other remedy in Xxxxxx's power whatsoever; and</w:t>
        <w:br/>
        <w:t xml:space="preserve">failure of Lender to do any of the </w:t>
        <w:br/>
        <w:br/>
        <w:t xml:space="preserve">                                      -5-</w:t>
        <w:br/>
        <w:br/>
        <w:t xml:space="preserve"> </w:t>
        <w:br/>
        <w:t>foregoing shall not exonerate, release or discharge any Guarantor from his</w:t>
        <w:br/>
        <w:t>absolute, unconditional and independent liabilities to Lender hereunder. Each</w:t>
        <w:br/>
        <w:t>Guarantor hereby waives any and all legal requirements that Lender shall</w:t>
        <w:br/>
        <w:t>institute any action or proceedings at law or in equity in respect of the Loan</w:t>
        <w:br/>
        <w:t>or any other Loan Document or resort to or seek to realize upon the security</w:t>
        <w:br/>
        <w:t>held by Xxxxxx, as a condition precedent to bringing an action against Guarantor</w:t>
        <w:br/>
        <w:t>upon this Guarantee.</w:t>
        <w:br/>
        <w:br/>
        <w:t xml:space="preserve">     7.   Right of Separate Actions.  Lender may bring and prosecute a separate</w:t>
        <w:br/>
        <w:t xml:space="preserve">          -------------------------                                            </w:t>
        <w:br/>
        <w:t>action against Guarantor to enforce its liabilities hereunder, whether or not</w:t>
        <w:br/>
        <w:t>any action is brought against any other person and whether or not any other</w:t>
        <w:br/>
        <w:t>person is joined in any such action or actions.  Nothing shall prohibit Lender</w:t>
        <w:br/>
        <w:t>from exercising its rights against Guarantor, any security for the Obligations,</w:t>
        <w:br/>
        <w:t>and any other person simultaneously, jointly and/or severally.</w:t>
        <w:br/>
        <w:br/>
        <w:t xml:space="preserve">     8.   Waiver of Rights of Subrogation.  Each Guarantor hereby irrevocably</w:t>
        <w:br/>
        <w:t xml:space="preserve">          -------------------------------                                    </w:t>
        <w:br/>
        <w:t>waives any rights to be subrogated to the rights of Lender with respect to the</w:t>
        <w:br/>
        <w:t>Obligations.  No failure on the part of Lender to exercise, and no delay in</w:t>
        <w:br/>
        <w:t>exercising, any right, remedy or power hereunder shall operate as a waiver</w:t>
        <w:br/>
        <w:t>thereof, nor shall any single or partial exercise by Lender of any right, remedy</w:t>
        <w:br/>
        <w:t>or power hereunder preclude any other or future exercise of any other right,</w:t>
        <w:br/>
        <w:t>remedy or power.</w:t>
        <w:br/>
        <w:br/>
        <w:t xml:space="preserve">     9.   Waiver of Notice, Consent, Etc.  (a)  This Guarantee shall be</w:t>
        <w:br/>
        <w:t xml:space="preserve">          -------------------------------                              </w:t>
        <w:br/>
        <w:t>construed as a continuing, absolute and unconditional guarantee of payment and</w:t>
        <w:br/>
        <w:t>performance.</w:t>
        <w:br/>
        <w:br/>
        <w:t xml:space="preserve">          (a)  Each Guarantor hereby waives notice of acceptance of this</w:t>
        <w:br/>
        <w:t>Guarantee by Xxxxxx and of presentment, demand, protest, notice of protest and</w:t>
        <w:br/>
        <w:t>of dishonor, notices of default (except as otherwise expressly provided herein)</w:t>
        <w:br/>
        <w:t>and all other notices relative to this Guarantee of every kind and description</w:t>
        <w:br/>
        <w:t>now or hereafter provided by any agreement between Borrower and Lender or any</w:t>
        <w:br/>
        <w:t>statute or rule of law.</w:t>
        <w:br/>
        <w:br/>
        <w:t xml:space="preserve">          (b)  Each Guarantor waives any and all notice of the creation,</w:t>
        <w:br/>
        <w:t>renewal, extension or accrual of any of the Obligations or of the reliance by</w:t>
        <w:br/>
        <w:t>Lender upon this Guarantee. Said Obligations, and each of them, shall</w:t>
        <w:br/>
        <w:t>conclusively be deemed to have been created, contracted, or incurred in reliance</w:t>
        <w:br/>
        <w:t>upon this Guarantee and all dealings between Borrower and Lender shall likewise</w:t>
        <w:br/>
        <w:t>be conclusively presumed to have been made or consummated in reliance upon this</w:t>
        <w:br/>
        <w:t>Guarantee.</w:t>
        <w:br/>
        <w:br/>
        <w:t xml:space="preserve">          (c)  Each Guarantor hereby agrees that the terms, covenants and</w:t>
        <w:br/>
        <w:t>provisions contained in the Note, the Mortgage or in any other Loan Document may</w:t>
        <w:br/>
        <w:t>be altered, extended, modified, waived, released or canceled by Xxxxxx, and each</w:t>
        <w:br/>
        <w:t>Guarantor agrees that this Guarantee and his liability hereunder shall be in no</w:t>
        <w:br/>
        <w:t>way affected, diminished or released by any such alteration, extension,</w:t>
        <w:br/>
        <w:t>modification, release, waiver or cancellation.</w:t>
        <w:br/>
        <w:br/>
        <w:t xml:space="preserve">                                      -6-</w:t>
        <w:br/>
        <w:br/>
        <w:t xml:space="preserve"> </w:t>
        <w:br/>
        <w:t xml:space="preserve">     10.  Waiver of Priority of Collateral.  Each Guarantor hereby agrees that,</w:t>
        <w:br/>
        <w:t xml:space="preserve">          --------------------------------                                     </w:t>
        <w:br/>
        <w:t>in the event that any of his property is or may be hypothecated with other</w:t>
        <w:br/>
        <w:t>property of Borrower, as security for any obligations of Borrower under any</w:t>
        <w:br/>
        <w:t>other Loan Document, any right of Guarantor to have such other property of</w:t>
        <w:br/>
        <w:t>Borrower first applied to the discharge of such obligations is hereby</w:t>
        <w:br/>
        <w:t>irrevocably waived by each Guarantor.  Each Guarantor hereby expressly</w:t>
        <w:br/>
        <w:t>recognizes that any of his property which is or may be hereafter hypothecated</w:t>
        <w:br/>
        <w:t>pursuant to the Mortgage is security for such obligations and is not security</w:t>
        <w:br/>
        <w:t>for this Guarantee.</w:t>
        <w:br/>
        <w:br/>
        <w:t xml:space="preserve">     11.  No Discharge; Remedies Cumulative.  No Guarantor shall be discharged,</w:t>
        <w:br/>
        <w:t xml:space="preserve">          ---------------------------------                                    </w:t>
        <w:br/>
        <w:t>released or exonerated, in any way, from his absolute, unconditional and</w:t>
        <w:br/>
        <w:t>independent liabilities  hereunder, even though any rights or defenses which any</w:t>
        <w:br/>
        <w:t>Guarantor may have against Lender or others may be destroyed, diminished or</w:t>
        <w:br/>
        <w:t>otherwise affected by:</w:t>
        <w:br/>
        <w:br/>
        <w:t xml:space="preserve">          (a)  Any declaration by Xxxxxx of a default in respect of any of the</w:t>
        <w:br/>
        <w:t>Obligations;</w:t>
        <w:br/>
        <w:br/>
        <w:t xml:space="preserve">          (b)  The exercise by Lender of any rights or remedies against Borrower</w:t>
        <w:br/>
        <w:t>or any other person under any other Loan Document;</w:t>
        <w:br/>
        <w:br/>
        <w:t xml:space="preserve">          (c)  The failure of Lender to exercise any rights or remedies against</w:t>
        <w:br/>
        <w:t>Borrower or any other person under any other Loan Document;</w:t>
        <w:br/>
        <w:br/>
        <w:t xml:space="preserve">          (d)  The sale or enforcement of, or realization upon (through judicial</w:t>
        <w:br/>
        <w:t>foreclosure, power of sale or any other means) any security for any of the</w:t>
        <w:br/>
        <w:t>Obligations, even though (i) recourse may not thereafter be had against Borrower</w:t>
        <w:br/>
        <w:t>under any other Loan Document for any deficiency, or (ii) Lender fails to pursue</w:t>
        <w:br/>
        <w:t>any such recourse which might otherwise be available, whether by way of</w:t>
        <w:br/>
        <w:t>deficiency judgment following judicial foreclosure or otherwise; and</w:t>
        <w:br/>
        <w:br/>
        <w:t>no such action by Lender will release or limit the liability of Guarantor to</w:t>
        <w:br/>
        <w:t>Lender.  All rights and remedies of Lender hereunder or under any of the Loan</w:t>
        <w:br/>
        <w:t>Documents shall be cumulative and may be exercised singularly or concurrently</w:t>
        <w:br/>
        <w:t>against the party to whom enforcement is sought.  The rights of Lender under</w:t>
        <w:br/>
        <w:t>this Guarantee are in addition to and not in diminution of the rights of Lender</w:t>
        <w:br/>
        <w:t>under any other Loan Document.</w:t>
        <w:br/>
        <w:br/>
        <w:t xml:space="preserve">     12.  Continuing Guarantee.  Until all obligations of Borrower to Lender are</w:t>
        <w:br/>
        <w:t xml:space="preserve">          --------------------                                                  </w:t>
        <w:br/>
        <w:t>fulfilled to the satisfaction of Lender and each and every of the terms,</w:t>
        <w:br/>
        <w:t>covenants and conditions of this Guarantee are fully performed and Lender fully</w:t>
        <w:br/>
        <w:t>repaid, Guarantor shall not be released by any act or thing which might, but for</w:t>
        <w:br/>
        <w:t>this provision, be deemed a legal or equitable discharge of a surety, or by</w:t>
        <w:br/>
        <w:t>reason of any waiver, extension, modification, forbearance or delay or other act</w:t>
        <w:br/>
        <w:t>or omission of Lender or its failure to proceed promptly or otherwise, or by</w:t>
        <w:br/>
        <w:t>reason of any action taken or omitted or circumstance which may or might vary</w:t>
        <w:br/>
        <w:t xml:space="preserve">the risk or affect the rights </w:t>
        <w:br/>
        <w:br/>
        <w:t xml:space="preserve">                                      -7-</w:t>
        <w:br/>
        <w:br/>
        <w:t xml:space="preserve"> </w:t>
        <w:br/>
        <w:t>or remedies of Guarantor or by reason of any further dealings between Xxxxxxxx</w:t>
        <w:br/>
        <w:t>and Xxxxxx, whether relating to the Loan or otherwise, and each Guarantor hereby</w:t>
        <w:br/>
        <w:t>expressly waives and surrenders any defenses to its liability hereunder based</w:t>
        <w:br/>
        <w:t>upon any of the foregoing acts, omissions, things or agreements or waivers of</w:t>
        <w:br/>
        <w:t>Lender; it being the purpose and intent of the parties hereto that the</w:t>
        <w:br/>
        <w:t>obligations of each Guarantor hereunder are absolute and unconditional under any</w:t>
        <w:br/>
        <w:t>and all circumstances.</w:t>
        <w:br/>
        <w:br/>
        <w:t xml:space="preserve">     13.  Notices.  Any notice, demand, statement, request or consent made</w:t>
        <w:br/>
        <w:t xml:space="preserve">          -------                                                         </w:t>
        <w:br/>
        <w:t>hereunder shall be in writing to the other party hereto at its address set forth</w:t>
        <w:br/>
        <w:t>below or at such other address as such party may designate by notice to the</w:t>
        <w:br/>
        <w:t>other party hereto and shall be deemed given (i) on receipt, if mailed, by</w:t>
        <w:br/>
        <w:t>certified or registered U.S. mail, return receipt requested, postage prepaid;</w:t>
        <w:br/>
        <w:t>(ii) on receipt, if delivered, fee prepaid, to a national overnight delivery</w:t>
        <w:br/>
        <w:t>service (such as Federal Express, Purolater Courier, U.P.S. Next Day Air); or</w:t>
        <w:br/>
        <w:t>(iii) when delivered, if delivered by hand, as evidenced by a signed receipt:</w:t>
        <w:br/>
        <w:br/>
        <w:t xml:space="preserve">          To Guarantor:</w:t>
        <w:br/>
        <w:t xml:space="preserve"> </w:t>
        <w:br/>
        <w:t xml:space="preserve">                _____________________</w:t>
        <w:br/>
        <w:t xml:space="preserve">                _____________________</w:t>
        <w:br/>
        <w:t xml:space="preserve">                _____________________</w:t>
        <w:br/>
        <w:br/>
        <w:t xml:space="preserve">                      and</w:t>
        <w:br/>
        <w:br/>
        <w:t xml:space="preserve">                ______________________</w:t>
        <w:br/>
        <w:t xml:space="preserve">                ______________________</w:t>
        <w:br/>
        <w:t xml:space="preserve">                ______________________</w:t>
        <w:br/>
        <w:br/>
        <w:t xml:space="preserve">          With a courtesy copy to:</w:t>
        <w:br/>
        <w:br/>
        <w:t xml:space="preserve">                ______________________</w:t>
        <w:br/>
        <w:t xml:space="preserve">                ______________________</w:t>
        <w:br/>
        <w:t xml:space="preserve">                ______________________</w:t>
        <w:br/>
        <w:br/>
        <w:t xml:space="preserve">          To Lender:</w:t>
        <w:br/>
        <w:br/>
        <w:t xml:space="preserve">                Banco Popular de Puerto Rico</w:t>
        <w:br/>
        <w:t xml:space="preserve">                0 Xxxx 00/xx/ Xxxxxx</w:t>
        <w:br/>
        <w:t xml:space="preserve">                Xxx Xxxx, Xxx Xxxx 00000</w:t>
        <w:br/>
        <w:t xml:space="preserve">                Attention: Xx. Xxxxxxx Xxx</w:t>
        <w:br/>
        <w:t xml:space="preserve">                           Vice President</w:t>
        <w:br/>
        <w:br/>
        <w:t xml:space="preserve">                                      -8-</w:t>
        <w:br/>
        <w:br/>
        <w:t xml:space="preserve"> </w:t>
        <w:br/>
        <w:t xml:space="preserve">          With a courtesy copy to:</w:t>
        <w:br/>
        <w:br/>
        <w:t xml:space="preserve">                 XxXxxxxxx Xxxxxx LLP</w:t>
        <w:br/>
        <w:t xml:space="preserve">                 0000 Xxxxxx xx xxx Xxxxxxxx</w:t>
        <w:br/>
        <w:t xml:space="preserve">                 Xxx Xxxx, Xxx Xxxx  00000</w:t>
        <w:br/>
        <w:t xml:space="preserve">                 Attention:  Xxxxx X. Xxxxx, Esq.</w:t>
        <w:br/>
        <w:br/>
        <w:t>A "Business Day" is any day other than a Saturday or Sunday, or a day on which</w:t>
        <w:br/>
        <w:t xml:space="preserve">   ------------                                                               </w:t>
        <w:br/>
        <w:t>banking and savings and loan institutions in the State of New York are</w:t>
        <w:br/>
        <w:t>authorized or obligated by law or executive order to remain closed.  Refusal to</w:t>
        <w:br/>
        <w:t>accept delivery of any notice shall be deemed to be receipt of such notice.</w:t>
        <w:br/>
        <w:br/>
        <w:t xml:space="preserve">     14.  Entire Agreement. This Guarantee represents the entire agreement</w:t>
        <w:br/>
        <w:t xml:space="preserve">          ----------------</w:t>
        <w:br/>
        <w:t>between Guarantor and Lender with respect to the matters referred to herein, and</w:t>
        <w:br/>
        <w:t>no waiver or modification hereof or thereof shall be effective unless in writing</w:t>
        <w:br/>
        <w:t>and signed by Xxxxxx and Guarantor.</w:t>
        <w:br/>
        <w:br/>
        <w:t xml:space="preserve">     15.  GOVERNING LAW.  THIS GUARANTEE AND THE RIGHTS AND OBLIGATIONS OF THE</w:t>
        <w:br/>
        <w:t xml:space="preserve">          -------------                                                       </w:t>
        <w:br/>
        <w:t>PARTIES HEREUNDER SHALL BE CONSTRUED, ENFORCED, AND INTERPRETED ACCORDING TO THE</w:t>
        <w:br/>
        <w:t>LAWS OF THE STATE OF NEW YORK APPLICABLE TO CONTRACTS MADE IN AND PERFORMED IN</w:t>
        <w:br/>
        <w:t>THE STATE OF NEW YORK WITHOUT REGARD TO PRINCIPLES OF CONFLICT OF LAWS. UNLESS</w:t>
        <w:br/>
        <w:t>THE TEXT OTHERWISE REQUIRES, ALL TERMS USED HEREIN SHALL HAVE THE MEANING</w:t>
        <w:br/>
        <w:t>SPECIFIED IN THE UNIFORM COMMERCIAL CODE AS IN EFFECT IN THE STATES OF NEW YORK</w:t>
        <w:br/>
        <w:t>AND _____________ AT THE DATE HEREOF.</w:t>
        <w:br/>
        <w:br/>
        <w:t xml:space="preserve">     16.  Successors and Assigns.  This Guarantee shall be binding upon each</w:t>
        <w:br/>
        <w:t xml:space="preserve">          ----------------------                                            </w:t>
        <w:br/>
        <w:t>Guarantor and upon their respective heirs, personal representatives, successors</w:t>
        <w:br/>
        <w:t>and assigns and shall inure to the benefit of Xxxxxx and its indorsees,</w:t>
        <w:br/>
        <w:t>successors and assigns.</w:t>
        <w:br/>
        <w:br/>
        <w:t xml:space="preserve">     17.  Joint and Several.  The representations, warranties, covenants and</w:t>
        <w:br/>
        <w:t xml:space="preserve">          -----------------                                                 </w:t>
        <w:br/>
        <w:t>other obligations of Guarantor hereunder are made and undertaken jointly and</w:t>
        <w:br/>
        <w:t>severally by each of the Guarantors.</w:t>
        <w:br/>
        <w:br/>
        <w:t xml:space="preserve">     18.  Time of the Essence.  Time shall be of the essence with regard to the</w:t>
        <w:br/>
        <w:t xml:space="preserve">          -------------------                                                  </w:t>
        <w:br/>
        <w:t>performance by each Guarantor of his obligations under this Guarantee.</w:t>
        <w:br/>
        <w:br/>
        <w:t xml:space="preserve">     19.  Waiver of Trial by Jury.  Lender and each Guarantor shall and hereby</w:t>
        <w:br/>
        <w:t xml:space="preserve">          -----------------------                                             </w:t>
        <w:br/>
        <w:t>do waive trial by jury in any action, proceeding or counterclaim brought by any</w:t>
        <w:br/>
        <w:t xml:space="preserve">of the parties hereto </w:t>
        <w:br/>
        <w:br/>
        <w:t xml:space="preserve">                                      -9-</w:t>
        <w:br/>
        <w:br/>
        <w:t xml:space="preserve"> </w:t>
        <w:br/>
        <w:t>against the other on any matters arising out of or in any way connected to the</w:t>
        <w:br/>
        <w:t>Loan, this Guarantee or any of the other Loan Documents.</w:t>
        <w:br/>
        <w:br/>
        <w:t xml:space="preserve">     20.  Counterparts.  This Guarantee may be executed in several counterparts,</w:t>
        <w:br/>
        <w:t xml:space="preserve">          ------------                                                          </w:t>
        <w:br/>
        <w:t>each of which shall constitute but one and the same instrument.</w:t>
        <w:br/>
        <w:br/>
        <w:t xml:space="preserve">     IN WITNESS WHEREOF, this Guarantee has been executed by the undersigned as</w:t>
        <w:br/>
        <w:t>of the date first above written.</w:t>
        <w:br/>
        <w:br/>
        <w:br/>
        <w:t xml:space="preserve">                                                 _______________________________</w:t>
        <w:br/>
        <w:t xml:space="preserve"> </w:t>
        <w:br/>
        <w:br/>
        <w:t xml:space="preserve">                                                 _______________________________</w:t>
        <w:br/>
        <w:t xml:space="preserve"> </w:t>
        <w:br/>
        <w:t xml:space="preserve">                                     -10-</w:t>
        <w:br/>
        <w:br/>
        <w:t xml:space="preserve"> </w:t>
        <w:br/>
        <w:t xml:space="preserve">                                EXHIBIT K-2(F)</w:t>
        <w:br/>
        <w:br/>
        <w:t xml:space="preserve">             FORM OF FRANCHISEE ENVIRONMENTAL INDEMNITY AGREEMENT</w:t>
        <w:br/>
        <w:t xml:space="preserve">              ----------------------------------------------------</w:t>
        <w:br/>
        <w:br/>
        <w:br/>
        <w:t xml:space="preserve">                       ENVIRONMENTAL INDEMNITY AGREEMENT</w:t>
        <w:br/>
        <w:t xml:space="preserve">                       ---------------------------------</w:t>
        <w:br/>
        <w:br/>
        <w:t xml:space="preserve">     THIS ENVIRONMENTAL INDEMNITY AGREEMENT ("Agreement") dated as of the __ day</w:t>
        <w:br/>
        <w:t>of ________, 199__, made by ____________________________, a</w:t>
        <w:br/>
        <w:t>_____________________ having an office at ______________________________________</w:t>
        <w:br/>
        <w:t>(the "Borrower") and ________________, an individual having an address at</w:t>
        <w:br/>
        <w:t>______________ (the "Individual Indemnitor"; Borrower and the Individual</w:t>
        <w:br/>
        <w:t>Indemnitor(s) are sometime hereinafter collectively referred to as the</w:t>
        <w:br/>
        <w:t>"Indemnitor"), for the benefit of BANCO POPULAR DE PUERTO RICO, having offices</w:t>
        <w:br/>
        <w:t>at 0 Xxxx 00/xx/ Xxxxxx, Xxx Xxxx, Xxx Xxxx 00000 ("Lender").  All capitalized</w:t>
        <w:br/>
        <w:t>terms appearing herein and not defined herein shall have the meanings set forth</w:t>
        <w:br/>
        <w:t>in the Mortgage, Security Agreement and Assignment of Leases and Rents, dated as</w:t>
        <w:br/>
        <w:t>of the date hereof, made by Borrower in favor of Xxxxxx (the "Mortgage").</w:t>
        <w:br/>
        <w:br/>
        <w:t xml:space="preserve">                                R E C I T A L S</w:t>
        <w:br/>
        <w:t xml:space="preserve">                                - - - - - - - -</w:t>
        <w:br/>
        <w:br/>
        <w:t xml:space="preserve">     A.   [Borrower is the actual, record and beneficial owner of the real</w:t>
        <w:br/>
        <w:t>property more particularly described in Schedule A attached hereto and by this</w:t>
        <w:br/>
        <w:t xml:space="preserve">                                        ----------                            </w:t>
        <w:br/>
        <w:t>reference made a part hereof (the "Land"), together with the improvements</w:t>
        <w:br/>
        <w:t>located thereon (the "Improvements"; the Land and the Improvements,</w:t>
        <w:br/>
        <w:t>collectively, the "Premises")./Borrower is the actual, record and beneficial</w:t>
        <w:br/>
        <w:t>owner of the leasehold interest in the real property more particularly described</w:t>
        <w:br/>
        <w:t>in Schedule A attached hereto and by this reference made a part hereof (the</w:t>
        <w:br/>
        <w:t xml:space="preserve">   ----------                                                              </w:t>
        <w:br/>
        <w:t>"Property"), together with the improvements located thereon (the "Improvements";</w:t>
        <w:br/>
        <w:t>the Property and the Improvements, collectively, the "Premises") pursuant to</w:t>
        <w:br/>
        <w:t>that certain lease dated _________, 199__ (the "Lease") between __________, as</w:t>
        <w:br/>
        <w:t>landlord, and Xxxxxxxx, as tenant.]</w:t>
        <w:br/>
        <w:br/>
        <w:t xml:space="preserve">     X.   Xxxxxx has agreed to make a loan to Borrower in the maximum principal</w:t>
        <w:br/>
        <w:t>amount of $_________ ( the "Loan") to, among other things, finance Xxxxxxxx's</w:t>
        <w:br/>
        <w:t>acquisition  of the Premises.</w:t>
        <w:br/>
        <w:br/>
        <w:t xml:space="preserve">     C.   The Loan will be evidenced by the Note and secured by, among other</w:t>
        <w:br/>
        <w:t>things, the Mortgage.</w:t>
        <w:br/>
        <w:br/>
        <w:t xml:space="preserve">     D.   The Individual Indemnitor(s) is/are the sole [shareholder(s)/</w:t>
        <w:br/>
        <w:t>partner(s)/member(s)] of Borrower [and own in the aggregate one hundred percent</w:t>
        <w:br/>
        <w:t>(100%) of the ownership interests in Borrower] and each Indemnitor will benefit</w:t>
        <w:br/>
        <w:t>materially from the granting of the Loan by Xxxxxx to Borrower.</w:t>
        <w:br/>
        <w:br/>
        <w:t xml:space="preserve">     E.   To induce Xxxxxx to make the Loan and to accept the Note and Mortgage,</w:t>
        <w:br/>
        <w:t>each Indemnitor has agreed to execute and deliver this Agreement, which</w:t>
        <w:br/>
        <w:t>Agreement is to be</w:t>
        <w:br/>
        <w:br/>
        <w:t xml:space="preserve"> </w:t>
        <w:br/>
        <w:t>executed by each Indemnitor and to be binding upon each Indemnitor and its</w:t>
        <w:br/>
        <w:t>respective heirs, personal representatives, successors and assigns.</w:t>
        <w:br/>
        <w:br/>
        <w:t xml:space="preserve">     X.   Xxxxxx has refused to make the Loan or accept the Note and Mortgage</w:t>
        <w:br/>
        <w:t>unless this Agreement is executed by each Indemnitor and delivered to Lender.</w:t>
        <w:br/>
        <w:br/>
        <w:t xml:space="preserve">     NOW, THEREFORE, in consideration of the Loan, and for other good and</w:t>
        <w:br/>
        <w:t>valuable consideration, the receipt whereof is xxxxxx acknowledged, each</w:t>
        <w:br/>
        <w:t>Indemnitor, for itself or himself/herself, and its respective heirs, personal</w:t>
        <w:br/>
        <w:t>representatives, successors and assigns, hereby covenants and agrees with Xxxxxx</w:t>
        <w:br/>
        <w:t>for the benefit of Xxxxxx, its indorsees, successors and assigns, as follows:</w:t>
        <w:br/>
        <w:br/>
        <w:t xml:space="preserve">          1.   Guarantee.  Each Indemnitor unconditionally guarantees to Lender</w:t>
        <w:br/>
        <w:t xml:space="preserve">               --------- </w:t>
        <w:br/>
        <w:t>(i) the prompt payment, when due, of all "Claims and Costs" (as defined in</w:t>
        <w:br/>
        <w:t>paragraph 2(a) of this Agreement) and (ii) the timely performance of all of the</w:t>
        <w:br/>
        <w:t>obligations of Indemnitor under this Agreement. All of the obligations</w:t>
        <w:br/>
        <w:t>guaranteed or undertaken by each Indemnitor in clauses (i) and (ii) of this</w:t>
        <w:br/>
        <w:t>paragraph 1 are hereinafter collectively referred to as the "Obligations".</w:t>
        <w:br/>
        <w:br/>
        <w:t xml:space="preserve">          2.   Indemnity.  (a) Each Indemnitor unconditionally agrees to</w:t>
        <w:br/>
        <w:t xml:space="preserve">               ---------</w:t>
        <w:br/>
        <w:t>indemnify and hold harmless Lender, its directors, officers, employees, agents,</w:t>
        <w:br/>
        <w:t>counsel, successors and assigns from and against any and all losses, claims,</w:t>
        <w:br/>
        <w:t>damages, penalties, liabilities, costs and expenses (including reasonable</w:t>
        <w:br/>
        <w:t>attorneys' fees and court costs), fines, injuries, penalties, response costs</w:t>
        <w:br/>
        <w:t>(including the cost of any required or necessary investigation, testing,</w:t>
        <w:br/>
        <w:t>monitoring, repair, cleanup, detoxification, preparation of any closure or other</w:t>
        <w:br/>
        <w:t>required plans, or other removal, response or remedial action at or relating to</w:t>
        <w:br/>
        <w:t>the Premises) (collectively, the "Claims and Costs"), with respect to, as a</w:t>
        <w:br/>
        <w:t>direct or indirect result of, or arising out of any of the following: (i) any</w:t>
        <w:br/>
        <w:t>law, ordinance or regulation, lawsuit (brought or threatened), settlement,</w:t>
        <w:br/>
        <w:t>agreement, consent order or judgment, injunction, restraining order, or</w:t>
        <w:br/>
        <w:t>requirement of any insurer of the Premises or any portion thereof, relating to</w:t>
        <w:br/>
        <w:t>the generation, presence, management, disposal, release (or threatened release),</w:t>
        <w:br/>
        <w:t>escape, seepage, leakage or clean-up of any Hazardous Materials (as hereinafter</w:t>
        <w:br/>
        <w:t>defined) at, on, in, from or under all or a portion of the Premises or any other</w:t>
        <w:br/>
        <w:t>real property owned by Borrower in violation of any applicable Environmental Law</w:t>
        <w:br/>
        <w:t>(as hereinafter defined); (ii) the migration of Hazardous Materials from the</w:t>
        <w:br/>
        <w:t>Premises to any other property or onto the Premises from any property or area</w:t>
        <w:br/>
        <w:t>adjacent to the Premises or any other real property owned by Borrower in</w:t>
        <w:br/>
        <w:t>violation of any applicable Environmental Law; (iii) the past treatment,</w:t>
        <w:br/>
        <w:t>disposal or storage of Hazardous Materials or the transportation of Hazardous</w:t>
        <w:br/>
        <w:t>Materials onto or from the Premises or any other real property owned by</w:t>
        <w:br/>
        <w:t>Indemnitor in violation of any applicable Environmental Law; or (iv) the</w:t>
        <w:br/>
        <w:t>incorporation, whether prior or future, of any Hazardous Materials into the</w:t>
        <w:br/>
        <w:t>Premises in violation of any applicable Environmental Law, except to the extent</w:t>
        <w:br/>
        <w:t>that any of the foregoing are caused by Lender or Xxxxxx's designee after Lender</w:t>
        <w:br/>
        <w:t>or Xxxxxx's designee has taken possession of or acquired title to the Premises</w:t>
        <w:br/>
        <w:t>by foreclosure or other means.</w:t>
        <w:br/>
        <w:br/>
        <w:t xml:space="preserve">     (b)  For the purpose of this Agreement, the term "Hazardous Materials"</w:t>
        <w:br/>
        <w:t>shall include, but not be limited to, (i) any substances defined as "hazardous</w:t>
        <w:br/>
        <w:t>substances," "pollutants,"</w:t>
        <w:br/>
        <w:br/>
        <w:t xml:space="preserve">                                       2</w:t>
        <w:br/>
        <w:br/>
        <w:t xml:space="preserve"> </w:t>
        <w:br/>
        <w:t>"contaminants," "hazardous materials," "hazardous wastes," or "hazardous or</w:t>
        <w:br/>
        <w:t>toxic substances" or related materials as now or hereafter defined in any</w:t>
        <w:br/>
        <w:t>applicable federal, state or local law, regulation, ordinance or directive</w:t>
        <w:br/>
        <w:t>(collectively, "Environmental Laws"), including but not limited to the</w:t>
        <w:br/>
        <w:t>Comprehensive Environmental Response, Compensation and Liability Act of 1980, as</w:t>
        <w:br/>
        <w:t>amended by the Superfund Amendments and Reauthorization Act of 1986, 42 U.S.C.</w:t>
        <w:br/>
        <w:t>(S) 9601, et seq.; the Hazardous Materials Transportation Act, 49 U.S.C. (S)</w:t>
        <w:br/>
        <w:t xml:space="preserve">          ------</w:t>
        <w:br/>
        <w:t>1801, et seq.; the Toxic Substances Control Act, 15 U.S.C. (S) 2601, et seq.;</w:t>
        <w:br/>
        <w:t xml:space="preserve">      ------                                                         ------  </w:t>
        <w:br/>
        <w:t>the Resource Conservation and Recovery Act, as amended, 42 U.S.C. (S) 9601, et</w:t>
        <w:br/>
        <w:t xml:space="preserve">                                                                            --</w:t>
        <w:br/>
        <w:t>seq.; the Clean Water Act, 33 U.S.C. (S) 1251 et seq.; the Clean Air Act, 42</w:t>
        <w:br/>
        <w:t>---                                           ------</w:t>
        <w:br/>
        <w:t>U.S.C. (S) 7412 et seq.; [local environmental laws to be added]; as any such</w:t>
        <w:br/>
        <w:t xml:space="preserve">                ------</w:t>
        <w:br/>
        <w:t>acts may be amended, modified or supplemented; (ii) those substances listed or</w:t>
        <w:br/>
        <w:t>otherwise identified in the regulations adopted and publications issued, as may</w:t>
        <w:br/>
        <w:t>be amended, modified or supplemented, pursuant to any of the above referenced</w:t>
        <w:br/>
        <w:t>statutes; (iii) lead-based or lead-containing paint; and (iv) any friable</w:t>
        <w:br/>
        <w:t>asbestos, airborne asbestos, or any substance or material containing asbestos.</w:t>
        <w:br/>
        <w:t>The term "Hazardous Materials" shall specifically not include the emission,</w:t>
        <w:br/>
        <w:t>discharge, generation, processing, storage or transportation of any hazardous</w:t>
        <w:br/>
        <w:t>substances or hazardous materials pursuant to, and in accordance with, a valid</w:t>
        <w:br/>
        <w:t>federal or state permit, license or order or otherwise in accordance with</w:t>
        <w:br/>
        <w:t>applicable Environmental Laws.</w:t>
        <w:br/>
        <w:br/>
        <w:t xml:space="preserve">          3.   Required Action of Each Indemnitor. Each Indemnitor shall comply</w:t>
        <w:br/>
        <w:t xml:space="preserve">               ----------------------------------</w:t>
        <w:br/>
        <w:t>with any law, ordinance, regulation, settlement, agreement, consent order,</w:t>
        <w:br/>
        <w:t>decree, judgment, injunction or directive, affecting the Premises, or any</w:t>
        <w:br/>
        <w:t>requirement of any insurer of the Premises or any portion thereof, and shall</w:t>
        <w:br/>
        <w:t>timely perform, or cause to be performed, any investigation, testing,</w:t>
        <w:br/>
        <w:t>monitoring, repair, cleanup, detoxification, preparation of any closure or other</w:t>
        <w:br/>
        <w:t>required plans, or other removal, response or remedial action relating to (i)</w:t>
        <w:br/>
        <w:t>the presence, management, disposal, release or threatened release, escape,</w:t>
        <w:br/>
        <w:t>seepage or leakage of any Hazardous Materials at, on, in, from or under all or a</w:t>
        <w:br/>
        <w:t>portion of the Premises or any other real property owned by Borrower in</w:t>
        <w:br/>
        <w:t>violation of Environmental Laws; (ii) the migration of Hazardous Materials from</w:t>
        <w:br/>
        <w:t>the Premises to any other property, or onto the Premises from any property or</w:t>
        <w:br/>
        <w:t>area adjacent to the Premises or any other real property owned by Borrower in</w:t>
        <w:br/>
        <w:t>violation of Environmental Laws; (iii) the generation, transportation, storage</w:t>
        <w:br/>
        <w:t>or disposal of Hazardous Materials onto or from the Premises or any other real</w:t>
        <w:br/>
        <w:t>property owned by Borrower in violation of Environmental Laws; or (iv) the</w:t>
        <w:br/>
        <w:t>incorporation, whether prior or future, of any Hazardous Materials into the</w:t>
        <w:br/>
        <w:t>Premises in violation of Environmental Laws.</w:t>
        <w:br/>
        <w:br/>
        <w:t xml:space="preserve">          4.   Representations, Warranties and Covenants. Each Indemnitor hereby</w:t>
        <w:br/>
        <w:t xml:space="preserve">               -----------------------------------------</w:t>
        <w:br/>
        <w:t>represents, warrants and covenants each as to himself/herself or itself as</w:t>
        <w:br/>
        <w:t>follows:</w:t>
        <w:br/>
        <w:br/>
        <w:t xml:space="preserve">               (a)  Indemnitor is a corporation duly organized and validly</w:t>
        <w:br/>
        <w:t>existing under the laws of ___________, is fully authorized to do business in</w:t>
        <w:br/>
        <w:t>the State of [jurisdiction where Premises is located], and has full power and</w:t>
        <w:br/>
        <w:t>authority to consummate the transactions contemplated hereby.</w:t>
        <w:br/>
        <w:br/>
        <w:t xml:space="preserve">               (b)  [Each of] the Individual Indemnitor[s] is of legal age and</w:t>
        <w:br/>
        <w:t>under no legal disability.</w:t>
        <w:br/>
        <w:br/>
        <w:t xml:space="preserve">                                       3</w:t>
        <w:br/>
        <w:br/>
        <w:t xml:space="preserve"> </w:t>
        <w:br/>
        <w:t xml:space="preserve">               (c)  This Agreement has been duly executed and delivered by each</w:t>
        <w:br/>
        <w:t>Indemnitor and constitutes the valid and binding obligations of each Indemnitor</w:t>
        <w:br/>
        <w:t>and is enforceable against each Indemnitor in accordance with its terms.</w:t>
        <w:br/>
        <w:br/>
        <w:t xml:space="preserve">               (d)  The consummation of the transactions contemplated hereby and</w:t>
        <w:br/>
        <w:t>the performance by each Indemnitor of its obligations under this Agreement will</w:t>
        <w:br/>
        <w:t>not result in any breach of, give rise to a lien under, or constitute a default</w:t>
        <w:br/>
        <w:t>under, any mortgage, deed of trust, lease, bank loan or credit agreement,</w:t>
        <w:br/>
        <w:t>partnership agreement, corporate charter, by-laws or other agreement or</w:t>
        <w:br/>
        <w:t>instrument to which any Indemnitor is a party or by which it may be bound or</w:t>
        <w:br/>
        <w:t>affected.</w:t>
        <w:br/>
        <w:br/>
        <w:t xml:space="preserve">               (e)  Each Indemnitor will promptly comply with all conditions of</w:t>
        <w:br/>
        <w:t>this Agreement. Indemnitor will promptly (upon transmittal or receipt) deliver</w:t>
        <w:br/>
        <w:t>to Lender copies of all notices and correspondence with respect to: (i) this</w:t>
        <w:br/>
        <w:t>Agreement, (ii) any material adverse change in the financial condition of any</w:t>
        <w:br/>
        <w:t>Indemnitor, (iii) Lender's security and (iv) any violation or potential</w:t>
        <w:br/>
        <w:t>violation of any approval, authorization, or permit issued in regard to the</w:t>
        <w:br/>
        <w:t>Premises. Each Indemnitor will promptly and fully respond to any inquiry of</w:t>
        <w:br/>
        <w:t>Xxxxxx made with respect to any of the matters described in the preceding</w:t>
        <w:br/>
        <w:t>sentence and will permit Lender, upon Xxxxxx's written request, to participate</w:t>
        <w:br/>
        <w:t>in any inquiry, hearing or meeting with regard to any of the foregoing.</w:t>
        <w:br/>
        <w:br/>
        <w:t xml:space="preserve">               (f)  Each Indemnitor agrees to pay on written demand all expenses</w:t>
        <w:br/>
        <w:t>(including reasonable legal services of every kind and cost of any insurance,</w:t>
        <w:br/>
        <w:t>any payment of taxes or other charges) of, or incidental to, or in any way</w:t>
        <w:br/>
        <w:t>relating to the enforcement or protection of the rights of Lender hereunder.</w:t>
        <w:br/>
        <w:br/>
        <w:t xml:space="preserve">               (g)  Each Indemnitor is deriving or expects to derive a financial</w:t>
        <w:br/>
        <w:t>or other advantage from each and every Obligation incurred by Indemnitor to</w:t>
        <w:br/>
        <w:t>Lender.</w:t>
        <w:br/>
        <w:br/>
        <w:t xml:space="preserve">               (h)  Each Indemnitor acknowledges receipt and approval of the</w:t>
        <w:br/>
        <w:t>Note, the Mortgage and the other Loan Documents.</w:t>
        <w:br/>
        <w:br/>
        <w:t xml:space="preserve">          5.   Defaults. The following shall constitute a default hereunder</w:t>
        <w:br/>
        <w:t xml:space="preserve">               --------</w:t>
        <w:br/>
        <w:t>(each, an "Event of Default"):</w:t>
        <w:br/>
        <w:br/>
        <w:t xml:space="preserve">               (a)  If any Indemnitor shall fail to timely perform, or cause to</w:t>
        <w:br/>
        <w:t>be timely performed, any Obligation and such failure is not cured by Indemnitor</w:t>
        <w:br/>
        <w:t>within ten (10) days of written notice of such failure, provided that if such</w:t>
        <w:br/>
        <w:t>failure is not curable within such ten (10) day period, then Indemnitor shall</w:t>
        <w:br/>
        <w:t>have such time as is reasonably required to cure same, provided (x) Indemnitor</w:t>
        <w:br/>
        <w:t>promptly commences the cure within such ten (10) day period, (y) thereafter</w:t>
        <w:br/>
        <w:t>Indemnitor diligently attempts to cure such default, and (z) Lender, in its</w:t>
        <w:br/>
        <w:t>reasonable judgment, determines that a cure may be effectuated during such</w:t>
        <w:br/>
        <w:t>additional period;</w:t>
        <w:br/>
        <w:br/>
        <w:t xml:space="preserve">               (b)  If any Indemnitor shall fail to comply with any of the</w:t>
        <w:br/>
        <w:t>covenants made by it in this Agreement, or if at any time any representation or</w:t>
        <w:br/>
        <w:t>warranty made by any</w:t>
        <w:br/>
        <w:br/>
        <w:t xml:space="preserve">                                       4</w:t>
        <w:br/>
        <w:br/>
        <w:t xml:space="preserve"> </w:t>
        <w:br/>
        <w:t>Indemnitor to Lender in this Agreement or in any certificate or statement</w:t>
        <w:br/>
        <w:t>delivered in connection herewith shall be false or misleading to an extent</w:t>
        <w:br/>
        <w:t>deemed by Lender, in its reasonable judgment, to be material and such failure is</w:t>
        <w:br/>
        <w:t>not cured by Indemnitor within ten (10) days of written notice of such failure,</w:t>
        <w:br/>
        <w:t>provided that if such failure is not curable within such ten (10) day period,</w:t>
        <w:br/>
        <w:t>then Indemnitor shall have such time as is reasonably required to cure same,</w:t>
        <w:br/>
        <w:t>provided (x) Indemnitor promptly commences the cure within such ten (10) day</w:t>
        <w:br/>
        <w:t>period, (y) thereafter Indemnitor diligently attempts to cure such default, and</w:t>
        <w:br/>
        <w:t>(z) Lender, in its reasonable judgment, determines that a cure may be</w:t>
        <w:br/>
        <w:t>effectuated during such additional period; or</w:t>
        <w:br/>
        <w:br/>
        <w:t xml:space="preserve">               (c)  If at any time any Indemnitor shall revoke or attempt to</w:t>
        <w:br/>
        <w:t>revoke, disavow, contest, commence any action or raise any defense against its</w:t>
        <w:br/>
        <w:t>obligations hereunder .</w:t>
        <w:br/>
        <w:br/>
        <w:t xml:space="preserve">          6.   Lien on Personal Property. To secure the liabilities of</w:t>
        <w:br/>
        <w:t xml:space="preserve">               -------------------------</w:t>
        <w:br/>
        <w:t>Indemnitor under this Agreement, each Indemnitor hereby grants to Lender a</w:t>
        <w:br/>
        <w:t>security interest in and a lien upon any personal property of Indemnitor or in</w:t>
        <w:br/>
        <w:t>which any Indemnitor may have an interest, which is now or may at any time</w:t>
        <w:br/>
        <w:t>hereafter come into the lawful possession or control of Lender, or of any third</w:t>
        <w:br/>
        <w:t>party acting on behalf of Xxxxxx, whether for the express purpose of being used</w:t>
        <w:br/>
        <w:t>by Lender for collateral security or for safekeeping or for any other or</w:t>
        <w:br/>
        <w:t>different purpose, including such personal property as may be in transit by mail</w:t>
        <w:br/>
        <w:t>or carrier for any purpose or covered or affected by any documents in Xxxxxx's</w:t>
        <w:br/>
        <w:t>possession or control, or in the possession or control of any third party acting</w:t>
        <w:br/>
        <w:t>on its behalf (such property and interests in property, referred to collectively</w:t>
        <w:br/>
        <w:t>as the "Collateral").</w:t>
        <w:br/>
        <w:br/>
        <w:t xml:space="preserve">          7    Remedies. Upon the occurrence of a default hereunder, in addition</w:t>
        <w:br/>
        <w:t xml:space="preserve">               -------- </w:t>
        <w:br/>
        <w:t>to any other remedy provided for under this Agreement or at law or in equity,</w:t>
        <w:br/>
        <w:t>each Indemnitor hereby authorizes Xxxxxx, in Xxxxxx's sole discretion, at any</w:t>
        <w:br/>
        <w:t>time:</w:t>
        <w:br/>
        <w:br/>
        <w:t xml:space="preserve">               (a)  To appropriate and apply upon any of the liabilities of</w:t>
        <w:br/>
        <w:t>Indemnitor hereunder any of the Collateral;</w:t>
        <w:br/>
        <w:br/>
        <w:t xml:space="preserve">               (b)  At any time, or from time to time, without notice to</w:t>
        <w:br/>
        <w:t>Indemnitor or to any other person, any such notice being hereby expressly</w:t>
        <w:br/>
        <w:t>waived, immediately to set off and appropriate and apply any and all deposits</w:t>
        <w:br/>
        <w:t>(general or special) at any time held by or owing to Lender, if any, which are</w:t>
        <w:br/>
        <w:t>given to secure the obligations and liabilities of Indemnitor hereunder to or</w:t>
        <w:br/>
        <w:t>for the credit or the account of Indemnitor against and on account of the</w:t>
        <w:br/>
        <w:t>obligations and liabilities of Indemnitor hereunder;</w:t>
        <w:br/>
        <w:br/>
        <w:t xml:space="preserve">               (c)  To foreclose nonjudicially or judicially against any real or</w:t>
        <w:br/>
        <w:t>personal property security it holds for the Obligations or any part thereof, or</w:t>
        <w:br/>
        <w:t>exercise any other remedy against Indemnitor or any security; and</w:t>
        <w:br/>
        <w:br/>
        <w:t xml:space="preserve">               (d)  To exercise all other rights and remedies of a secured party</w:t>
        <w:br/>
        <w:t>under the Uniform Commercial Code as in effect in New York and [jurisdiction</w:t>
        <w:br/>
        <w:t>where Premises is located] and, without limiting the generality of the</w:t>
        <w:br/>
        <w:t>foregoing, Lender may immediately,</w:t>
        <w:br/>
        <w:br/>
        <w:t xml:space="preserve">                                       5</w:t>
        <w:br/>
        <w:br/>
        <w:t xml:space="preserve"> </w:t>
        <w:br/>
        <w:t>without demand of performance and without advertisement, all of which are hereby</w:t>
        <w:br/>
        <w:t>expressly waived, and upon ten (10) days' prior written notice to Indemnitor,</w:t>
        <w:br/>
        <w:t>sell at public or private sale, grant options to purchase or otherwise realize</w:t>
        <w:br/>
        <w:t>upon in the States of New York and ______________, the whole or from time to</w:t>
        <w:br/>
        <w:t>time any part of the Collateral upon which Lender shall have a security interest</w:t>
        <w:br/>
        <w:t>and lien as aforesaid, and after deducting from the proceeds of sale or other</w:t>
        <w:br/>
        <w:t>disposition of the Collateral all expenses (including all reasonable expenses</w:t>
        <w:br/>
        <w:t>for legal services of every kind and other expenses as set forth below) shall</w:t>
        <w:br/>
        <w:t>apply the residue of such proceeds toward the payment of any of the liabilities</w:t>
        <w:br/>
        <w:t>of Indemnitor hereunder in such order as Lender shall elect, each Indemnitor</w:t>
        <w:br/>
        <w:t>remaining liable for any deficiency remaining unpaid after such application. If</w:t>
        <w:br/>
        <w:t>notice of any sale or other disposition is required by law to be given, each</w:t>
        <w:br/>
        <w:t>Indemnitor hereby agrees that a notice sent in accordance with this Agreement at</w:t>
        <w:br/>
        <w:t>least ten (10) calendar days before the time of any intended public sale or of</w:t>
        <w:br/>
        <w:t>the time after which any private sale or other disposition of the said</w:t>
        <w:br/>
        <w:t>collateral is to be made, shall be reasonable notice of such sale or other</w:t>
        <w:br/>
        <w:t>disposition. At any such sale or other disposition, Lender may itself purchase</w:t>
        <w:br/>
        <w:t>the whole or any part of the Collateral sold, free from any right of redemption</w:t>
        <w:br/>
        <w:t>on the part of any Indemnitor, which right is hereby waived and released.</w:t>
        <w:br/>
        <w:br/>
        <w:t xml:space="preserve">     8.   Equitable Relief; Specific Performance.  Each Indemnitor acknowledges</w:t>
        <w:br/>
        <w:t xml:space="preserve">          --------------------------------------</w:t>
        <w:br/>
        <w:t>and agrees that it may be impossible to measure accurately the damages to Lender</w:t>
        <w:br/>
        <w:t>resulting from a breach of Indemnitor's covenant to satisfy the Obligations and</w:t>
        <w:br/>
        <w:t>that such a breach will cause irreparable injury to Xxxxxx and that Lender may</w:t>
        <w:br/>
        <w:t>not have an adequate remedy at law in respect of such breach and, as a</w:t>
        <w:br/>
        <w:t>consequence, agrees that such covenant shall be specifically enforceable against</w:t>
        <w:br/>
        <w:t>each Indemnitor and hereby waives and agrees not to assert any defense against</w:t>
        <w:br/>
        <w:t>an action for specific performance of such covenant.  This clause shall not</w:t>
        <w:br/>
        <w:t>prejudice Xxxxxx's rights to assert any and all claims for damages incurred as a</w:t>
        <w:br/>
        <w:t>result of Indemnitor's default hereunder, and Xxxxxx may, before, during, or</w:t>
        <w:br/>
        <w:t>after any foreclosure of the Mortgage, hold each Indemnitor jointly and</w:t>
        <w:br/>
        <w:t>severally liable for any deficiency arising from Indemnitor's default hereunder</w:t>
        <w:br/>
        <w:t>and for all losses and damages sustained and expenses incurred by reason of</w:t>
        <w:br/>
        <w:t>Indemnitor failing to satisfy the Obligations.</w:t>
        <w:br/>
        <w:br/>
        <w:t xml:space="preserve">     9.   Waiver of Election of Remedies.  Each Indemnitor waives any right to</w:t>
        <w:br/>
        <w:t xml:space="preserve">          ------------------------------                                      </w:t>
        <w:br/>
        <w:t>require or compel Lender to (a) proceed against or exhaust any security for the</w:t>
        <w:br/>
        <w:t>Obligations; or (b) pursue any other remedy in Lender's power whatsoever; and</w:t>
        <w:br/>
        <w:t>failure of Lender to do any of the foregoing shall not exonerate, release or</w:t>
        <w:br/>
        <w:t>discharge any Indemnitor from its absolute, unconditional and independent</w:t>
        <w:br/>
        <w:t>liabilities to Xxxxxx xxxxxxxxx.  Each Indemnitor hereby waives any and all</w:t>
        <w:br/>
        <w:t>legal requirements that Lender shall institute any action or proceedings at law</w:t>
        <w:br/>
        <w:t>or in equity in respect of the Loan or any other Loan Document or resort to or</w:t>
        <w:br/>
        <w:t>seek to realize upon the security held by Xxxxxx, as a condition precedent to</w:t>
        <w:br/>
        <w:t>bringing an action against Indemnitor upon this Agreement.</w:t>
        <w:br/>
        <w:br/>
        <w:t xml:space="preserve">     10.  Right of Separate Actions.  Each Lender may bring and prosecute a</w:t>
        <w:br/>
        <w:t xml:space="preserve">          -------------------------                                        </w:t>
        <w:br/>
        <w:t>separate action against Indemnitor to enforce its liabilities hereunder, whether</w:t>
        <w:br/>
        <w:t>or not any action is brought against any other person and whether or not any</w:t>
        <w:br/>
        <w:t>other person is joined in any such action or actions.  Nothing shall prohibit</w:t>
        <w:br/>
        <w:t>Lender from exercising its rights against Indemnitor, any security for the</w:t>
        <w:br/>
        <w:t>Obligations, and any other person simultaneously, jointly and/or severally.</w:t>
        <w:br/>
        <w:br/>
        <w:t xml:space="preserve">                                       6</w:t>
        <w:br/>
        <w:br/>
        <w:t xml:space="preserve"> </w:t>
        <w:br/>
        <w:t xml:space="preserve">     11.  Waiver of Rights of Subrogation.  Each Indemnitor hereby irrevocably</w:t>
        <w:br/>
        <w:t xml:space="preserve">          -------------------------------                                     </w:t>
        <w:br/>
        <w:t>waives any rights to be subrogated to the rights of Lender with respect to the</w:t>
        <w:br/>
        <w:t>Obligations.  No failure on the part of Lender to exercise, and no delay in</w:t>
        <w:br/>
        <w:t>exercising, any right, remedy or power hereunder shall operate as a waiver</w:t>
        <w:br/>
        <w:t>thereof, nor shall any single or partial exercise by Lender of any right, remedy</w:t>
        <w:br/>
        <w:t>or power hereunder preclude any other or future exercise of any other right,</w:t>
        <w:br/>
        <w:t>remedy or power.</w:t>
        <w:br/>
        <w:br/>
        <w:t xml:space="preserve">     12.  Waiver of Notice, Consent, Etc.  (a)  This Agreement shall be</w:t>
        <w:br/>
        <w:t xml:space="preserve">          -------------------------------                              </w:t>
        <w:br/>
        <w:t>construed as a continuing, absolute and unconditional indemnity.</w:t>
        <w:br/>
        <w:br/>
        <w:t xml:space="preserve">          (b)  Each Indemnitor hereby waives notice of acceptance of this</w:t>
        <w:br/>
        <w:t>Agreement by Xxxxxx and of presentment, demand, protest, notice of protest and</w:t>
        <w:br/>
        <w:t>of dishonor, notices of default (except as otherwise expressly provided herein)</w:t>
        <w:br/>
        <w:t>and all other notices relative to this Agreement of every kind and description</w:t>
        <w:br/>
        <w:t>now or hereafter provided by any other agreement between Indemnitor and Lender</w:t>
        <w:br/>
        <w:t>or any statute or rule of law.</w:t>
        <w:br/>
        <w:br/>
        <w:t xml:space="preserve">          (c)  Each Indemnitor waives any and all notice of the creation,</w:t>
        <w:br/>
        <w:t>renewal, extension or accrual of any of the Obligations or of the reliance by</w:t>
        <w:br/>
        <w:t>Lender upon this Agreement.  Said Obligations, and each of them, shall</w:t>
        <w:br/>
        <w:t>conclusively be deemed to have been created, contracted, or incurred in reliance</w:t>
        <w:br/>
        <w:t>upon this Agreement and all dealings between Borrower and Lender shall likewise</w:t>
        <w:br/>
        <w:t>be conclusively presumed to have been made or consummated in reliance upon this</w:t>
        <w:br/>
        <w:t>Agreement.</w:t>
        <w:br/>
        <w:br/>
        <w:t xml:space="preserve">          (d)  Each Indemnitor hereby agrees that the terms, covenants and</w:t>
        <w:br/>
        <w:t>provisions contained in the Note, the Mortgage or in any other Loan Document may</w:t>
        <w:br/>
        <w:t>be altered, extended, modified, waived, released or canceled by Xxxxxx, and each</w:t>
        <w:br/>
        <w:t>Indemnitor agrees that this Agreement and its liability hereunder shall be in no</w:t>
        <w:br/>
        <w:t>way affected, diminished or released by any such alteration, extension,</w:t>
        <w:br/>
        <w:t>modification, release, waiver or cancellation.</w:t>
        <w:br/>
        <w:br/>
        <w:t xml:space="preserve">     13.  Waiver of Priority of Collateral.  Each Indemnitor hereby agrees that,</w:t>
        <w:br/>
        <w:t xml:space="preserve">          --------------------------------                                      </w:t>
        <w:br/>
        <w:t>in the event that any of its property is or may be hypothecated with other</w:t>
        <w:br/>
        <w:t>property of Borrower, as security for any obligations of Borrower under any</w:t>
        <w:br/>
        <w:t>other Loan Document, any right of Indemnitor to have such other property first</w:t>
        <w:br/>
        <w:t>applied to the discharge of such obligations is hereby irrevocably waived by</w:t>
        <w:br/>
        <w:t>each Indemnitor.  Each Indemnitor hereby expressly recognizes that any of its</w:t>
        <w:br/>
        <w:t>property which is or may be hereafter hypothecated pursuant to the Mortgage is</w:t>
        <w:br/>
        <w:t>security for such obligations and is not security for this Agreement.</w:t>
        <w:br/>
        <w:br/>
        <w:t xml:space="preserve">     14.  No Discharge; Remedies Cumulative.  No Indemnitor shall be discharged,</w:t>
        <w:br/>
        <w:t xml:space="preserve">          ---------------------------------                                     </w:t>
        <w:br/>
        <w:t>released or exonerated, in any way, from its absolute, unconditional and</w:t>
        <w:br/>
        <w:t>independent liabilities  hereunder, even though any rights or defenses which any</w:t>
        <w:br/>
        <w:t>Indemnitor may have against Lender or others may be destroyed, diminished or</w:t>
        <w:br/>
        <w:t>otherwise affected by:</w:t>
        <w:br/>
        <w:br/>
        <w:t xml:space="preserve">          (a)  Any declaration by Xxxxxx of a default in respect of any of the</w:t>
        <w:br/>
        <w:t>Obligations;</w:t>
        <w:br/>
        <w:br/>
        <w:t xml:space="preserve">                                       7</w:t>
        <w:br/>
        <w:br/>
        <w:t xml:space="preserve"> </w:t>
        <w:br/>
        <w:t xml:space="preserve">          (b)  The exercise by Lender of any rights or remedies against Borrower</w:t>
        <w:br/>
        <w:t>or any other person under any other Loan Document;</w:t>
        <w:br/>
        <w:br/>
        <w:t xml:space="preserve">          (c)  The failure of Lender to exercise any rights or remedies against</w:t>
        <w:br/>
        <w:t>Borrower or any other person under any other Loan Document;</w:t>
        <w:br/>
        <w:br/>
        <w:t xml:space="preserve">          (d)  The sale or enforcement of, or realization upon (through judicial</w:t>
        <w:br/>
        <w:t>foreclosure, power of sale or any other means) any security for any of the</w:t>
        <w:br/>
        <w:t>Obligations, even though (i) recourse may not thereafter be had against Borrower</w:t>
        <w:br/>
        <w:t>under any other Loan Document for any deficiency, or (ii) Lender fails to pursue</w:t>
        <w:br/>
        <w:t>any such recourse which might otherwise be available, whether by way of</w:t>
        <w:br/>
        <w:t>deficiency judgment following judicial foreclosure or otherwise; and</w:t>
        <w:br/>
        <w:br/>
        <w:t>no such action by Xxxxxx will release or limit the liability of each Indemnitor</w:t>
        <w:br/>
        <w:t>to Lender.  All rights and remedies of Lender hereunder or under any of the Loan</w:t>
        <w:br/>
        <w:t>Documents shall be cumulative and may be exercised singularly or concurrently</w:t>
        <w:br/>
        <w:t>against the party to whom enforcement is sought.  The rights of Lender under</w:t>
        <w:br/>
        <w:t>this Agreement are in addition to and not in diminution of the rights of Lender</w:t>
        <w:br/>
        <w:t>under any other Loan Document.</w:t>
        <w:br/>
        <w:br/>
        <w:t xml:space="preserve">     15.  Survival.  Each and every of the terms, covenants and conditions of</w:t>
        <w:br/>
        <w:t xml:space="preserve">          --------                                                           </w:t>
        <w:br/>
        <w:t>this Agreement shall survive the repayment of Borrower's obligations under the</w:t>
        <w:br/>
        <w:t>Loan Documents, and no Indemnitor shall be released by any act or thing which</w:t>
        <w:br/>
        <w:t>might, but for this provision, be deemed a legal or equitable discharge of a</w:t>
        <w:br/>
        <w:t>surety, or by reason of any waiver, extension, modification, forbearance or</w:t>
        <w:br/>
        <w:t>delay or other act or omission of Lender or its failure to proceed promptly or</w:t>
        <w:br/>
        <w:t>otherwise, or by reason of any action taken or omitted or circumstance which may</w:t>
        <w:br/>
        <w:t>or might vary the risk or affect the rights or remedies of Indemnitor or by</w:t>
        <w:br/>
        <w:t>reason of any further dealings between Borrower and Lender, whether relating to</w:t>
        <w:br/>
        <w:t>the Loan or otherwise, and each Indemnitor hereby expressly waives and</w:t>
        <w:br/>
        <w:t>surrenders any defenses to its liability hereunder based upon any of the</w:t>
        <w:br/>
        <w:t>foregoing acts, omissions, things or agreements or waivers of Lender; it being</w:t>
        <w:br/>
        <w:t>the purpose and intent of the parties hereto that the obligations of Indemnitor</w:t>
        <w:br/>
        <w:t>hereunder shall survive the repayment of Borrower's obligations under the Loan</w:t>
        <w:br/>
        <w:t>Documents and are absolute and unconditional under any and all circumstances.</w:t>
        <w:br/>
        <w:br/>
        <w:t xml:space="preserve">     16.  Notices.  Any notice, demand, statement, request or consent made</w:t>
        <w:br/>
        <w:t xml:space="preserve">          -------                                                         </w:t>
        <w:br/>
        <w:t>hereunder shall be in writing to the other party hereto at its address set forth</w:t>
        <w:br/>
        <w:t>below or at such other address as such party may designate by notice to the</w:t>
        <w:br/>
        <w:t>other party hereto and shall be deemed given (i) on receipt, if mailed, by</w:t>
        <w:br/>
        <w:t>certified or registered U.S. mail, return receipt requested, postage prepaid;</w:t>
        <w:br/>
        <w:t>(ii) on receipt, if delivered, fee prepaid, to a national overnight delivery</w:t>
        <w:br/>
        <w:t>service (such as Federal Express, Purolater Courier, U.P.S. Next Day Air); or</w:t>
        <w:br/>
        <w:t>(iii) when delivered, if delivered by hand, as evidenced by a signed receipt:</w:t>
        <w:br/>
        <w:br/>
        <w:t xml:space="preserve">                                       8</w:t>
        <w:br/>
        <w:br/>
        <w:t xml:space="preserve"> </w:t>
        <w:br/>
        <w:t xml:space="preserve">          To Indemnitor:</w:t>
        <w:br/>
        <w:br/>
        <w:t xml:space="preserve">               ___________________________</w:t>
        <w:br/>
        <w:t xml:space="preserve">               ___________________________</w:t>
        <w:br/>
        <w:t xml:space="preserve">               _________________________</w:t>
        <w:br/>
        <w:t xml:space="preserve">               _________________________</w:t>
        <w:br/>
        <w:t xml:space="preserve">               Attention:_________________</w:t>
        <w:br/>
        <w:br/>
        <w:t xml:space="preserve">                    and</w:t>
        <w:br/>
        <w:br/>
        <w:t xml:space="preserve">               __________________________</w:t>
        <w:br/>
        <w:t xml:space="preserve">               __________________________</w:t>
        <w:br/>
        <w:t xml:space="preserve">               __________________________</w:t>
        <w:br/>
        <w:t xml:space="preserve">               Attention:__________________</w:t>
        <w:br/>
        <w:br/>
        <w:t xml:space="preserve">          With a courtesy copy to:</w:t>
        <w:br/>
        <w:br/>
        <w:t xml:space="preserve">               ___________________________</w:t>
        <w:br/>
        <w:t xml:space="preserve">               ___________________________</w:t>
        <w:br/>
        <w:t xml:space="preserve">               ___________________________</w:t>
        <w:br/>
        <w:t xml:space="preserve">               ___________________________</w:t>
        <w:br/>
        <w:t xml:space="preserve">               Attention: __________________</w:t>
        <w:br/>
        <w:br/>
        <w:t xml:space="preserve">          To Lender:</w:t>
        <w:br/>
        <w:br/>
        <w:t xml:space="preserve">               Banco Popular de Puerto Rico</w:t>
        <w:br/>
        <w:t xml:space="preserve">               0 Xxxx 00/xx/ Xxxxxx</w:t>
        <w:br/>
        <w:t xml:space="preserve">               Xxx Xxxx, Xxx Xxxx 00000</w:t>
        <w:br/>
        <w:t xml:space="preserve">               Attention:  Xx. Xxxxxxx Xxx</w:t>
        <w:br/>
        <w:t xml:space="preserve">                           Vice President</w:t>
        <w:br/>
        <w:t xml:space="preserve"> </w:t>
        <w:br/>
        <w:t xml:space="preserve">          With a courtesy copy to:</w:t>
        <w:br/>
        <w:br/>
        <w:t xml:space="preserve">               XxXxxxxxx Xxxxxx LLP</w:t>
        <w:br/>
        <w:t xml:space="preserve">               0000 Xxxxxx xx xxx Xxxxxxxx</w:t>
        <w:br/>
        <w:t xml:space="preserve">               Xxx Xxxx, Xxx Xxxx  00000</w:t>
        <w:br/>
        <w:t xml:space="preserve">               Attention:  Xxxxx X. Xxxxx, Esq.</w:t>
        <w:br/>
        <w:br/>
        <w:t>A "Business Day" is any day other than a Saturday or Sunday, or a day on which</w:t>
        <w:br/>
        <w:t xml:space="preserve">   ------------                                                               </w:t>
        <w:br/>
        <w:t>banking and savings and loan institutions in the State of New York are</w:t>
        <w:br/>
        <w:t>authorized or obligated by law or executive order to remain closed.  Refusal to</w:t>
        <w:br/>
        <w:t>accept delivery of any notice shall be deemed to be receipt of such notice.</w:t>
        <w:br/>
        <w:br/>
        <w:t xml:space="preserve">     17.  Entire Agreement.  This Agreement represents the entire agreement</w:t>
        <w:br/>
        <w:t xml:space="preserve">          ----------------                                                 </w:t>
        <w:br/>
        <w:t>between Indemnitor and Lender with respect to the matters referred to herein,</w:t>
        <w:br/>
        <w:t>and no waiver or</w:t>
        <w:br/>
        <w:br/>
        <w:t xml:space="preserve">                                       9</w:t>
        <w:br/>
        <w:br/>
        <w:t xml:space="preserve"> </w:t>
        <w:br/>
        <w:t>modification hereof or thereof shall be effective unless in writing and signed</w:t>
        <w:br/>
        <w:t>by Xxxxxx and Indemnitor.</w:t>
        <w:br/>
        <w:br/>
        <w:t xml:space="preserve">     18.  GOVERNING LAW.  THIS AGREEMENT AND THE RIGHTS AND OBLIGATIONS OF THE</w:t>
        <w:br/>
        <w:t xml:space="preserve">          -------------                                                       </w:t>
        <w:br/>
        <w:t>PARTIES HEREUNDER SHALL BE CONSTRUED, ENFORCED, AND INTERPRETED ACCORDING TO THE</w:t>
        <w:br/>
        <w:t>LAWS OF THE STATE OF NEW YORK APPLICABLE TO CONTRACTS MADE IN AND PERFORMED IN</w:t>
        <w:br/>
        <w:t>THE STATE OF NEW YORK WITHOUT REGARD TO PRINCIPLES OF CONFLICT OF LAWS.  UNLESS</w:t>
        <w:br/>
        <w:t>THE TEXT OTHERWISE REQUIRES, ALL TERMS USED HEREIN SHALL HAVE THE MEANING</w:t>
        <w:br/>
        <w:t>SPECIFIED IN THE UNIFORM COMMERCIAL CODE AS IN EFFECT IN THE STATES OF NEW YORK</w:t>
        <w:br/>
        <w:t>AND __________ AT THE DATE HEREOF.</w:t>
        <w:br/>
        <w:br/>
        <w:t xml:space="preserve">     19.  Successors and Assigns.  This Agreement shall be binding upon each</w:t>
        <w:br/>
        <w:t xml:space="preserve">          ----------------------                                            </w:t>
        <w:br/>
        <w:t>Indemnitor and upon their respective heirs, personal representatives, successors</w:t>
        <w:br/>
        <w:t>and assigns and shall inure to the benefit of Xxxxxx and its indorsees,</w:t>
        <w:br/>
        <w:t>successors and assigns.</w:t>
        <w:br/>
        <w:br/>
        <w:t xml:space="preserve">     20.  Joint and Several.  The representations, warranties, covenants and</w:t>
        <w:br/>
        <w:t xml:space="preserve">          -----------------                                                 </w:t>
        <w:br/>
        <w:t>other obligations of Indemnitor hereunder are made and undertaken jointly and</w:t>
        <w:br/>
        <w:t>severally by each of the Indemnitors.</w:t>
        <w:br/>
        <w:br/>
        <w:t xml:space="preserve">     21.  Time of the Essence.  Time shall be of the essence with regard to the</w:t>
        <w:br/>
        <w:t xml:space="preserve">          -------------------                                                  </w:t>
        <w:br/>
        <w:t>performance by each Indemnitor of its obligations under this Agreement.</w:t>
        <w:br/>
        <w:br/>
        <w:t xml:space="preserve">     22.  Waiver of Trial by Jury.  Lender and each Indemnitor shall and hereby</w:t>
        <w:br/>
        <w:t xml:space="preserve">          -----------------------                                              </w:t>
        <w:br/>
        <w:t>do waive trial by jury in any action, proceeding or counterclaim brought by any</w:t>
        <w:br/>
        <w:t>of the parties hereto against the other on any matters arising out of or in any</w:t>
        <w:br/>
        <w:t>way connected to the Loan, this Agreement or any of the other Loan Documents.</w:t>
        <w:br/>
        <w:br/>
        <w:t xml:space="preserve">     23.  Counterparts.  This Agreement may be executed in several counterparts,</w:t>
        <w:br/>
        <w:t xml:space="preserve">          ------------                                                          </w:t>
        <w:br/>
        <w:t>each of which shall constitute but one and the same instrument.</w:t>
        <w:br/>
        <w:br/>
        <w:t xml:space="preserve">     IN WITNESS WHEREOF, this Agreement has been executed by the undersigned as</w:t>
        <w:br/>
        <w:t>of the date first above written.</w:t>
        <w:br/>
        <w:br/>
        <w:t xml:space="preserve">                                    ________________________________,</w:t>
        <w:br/>
        <w:t xml:space="preserve">                                    a ______________________________</w:t>
        <w:br/>
        <w:br/>
        <w:t xml:space="preserve">                                    By:_____________________________</w:t>
        <w:br/>
        <w:t xml:space="preserve">                                    Name:__________________________</w:t>
        <w:br/>
        <w:t xml:space="preserve">                                    Title:___________________________</w:t>
        <w:br/>
        <w:br/>
        <w:t xml:space="preserve">                                    ________________________________</w:t>
        <w:br/>
        <w:t xml:space="preserve">                                    ________________________________</w:t>
        <w:br/>
        <w:br/>
        <w:t xml:space="preserve">                                      10</w:t>
        <w:br/>
        <w:br/>
        <w:t xml:space="preserve"> </w:t>
        <w:br/>
        <w:t xml:space="preserve">                                  SCHEDULE A</w:t>
        <w:br/>
        <w:br/>
        <w:t xml:space="preserve">                               LEGAL DESCRIPTION</w:t>
        <w:br/>
        <w:br/>
        <w:br/>
        <w:t xml:space="preserve"> </w:t>
        <w:br/>
        <w:t xml:space="preserve">                                  SCHEDULE 1</w:t>
        <w:br/>
        <w:t xml:space="preserve">                                  ----------</w:t>
        <w:br/>
        <w:br/>
        <w:t xml:space="preserve">                           EXISTING CREDIT FACILITY</w:t>
        <w:br/>
        <w:t xml:space="preserve">                           ------------------------</w:t>
        <w:br/>
        <w:t xml:space="preserve">                              FINANCIAL COVENANTS</w:t>
        <w:br/>
        <w:t xml:space="preserve">                              -------------------</w:t>
        <w:br/>
        <w:br/>
        <w:t>Note:     Capitalized terms appearing herein shall have the meanings ascribed to</w:t>
        <w:br/>
        <w:t xml:space="preserve">----                                                                          </w:t>
        <w:br/>
        <w:t xml:space="preserve">          such terms in the Appendix of Defined Terms annexed hereto. To the</w:t>
        <w:br/>
        <w:t xml:space="preserve">          extent not so defined in the Appendix, capitalized terms shall have</w:t>
        <w:br/>
        <w:t xml:space="preserve">          the meanings ascribed in Section 1.1 of the Agreement.</w:t>
        <w:br/>
        <w:br/>
        <w:t>A.        MINIMUM CASH INTEREST COVERAGE.  Borrower shall not permit the ratio</w:t>
        <w:br/>
        <w:t xml:space="preserve">          ------------------------------                          </w:t>
        <w:br/>
        <w:t xml:space="preserve">          (the "CASH INTEREST COVERAGE RATIO") of (i) Consolidated EBITDA to</w:t>
        <w:br/>
        <w:t xml:space="preserve">                 ----------------------------  </w:t>
        <w:br/>
        <w:t xml:space="preserve">          (ii) Consolidated Cash Interest Expense for any four-fiscal quarter</w:t>
        <w:br/>
        <w:t xml:space="preserve">          period ending as of the dates set forth below to be less than the</w:t>
        <w:br/>
        <w:t xml:space="preserve">          correlative ratio indicated:</w:t>
        <w:br/>
        <w:br/>
        <w:br/>
        <w:br/>
        <w:t xml:space="preserve">                    ======================================</w:t>
        <w:br/>
        <w:t xml:space="preserve">                       FISCAL                  MINIMUM</w:t>
        <w:br/>
        <w:t xml:space="preserve">                       QUARTER              CASH INTEREST</w:t>
        <w:br/>
        <w:t xml:space="preserve">                       ENDING                 COVERAGE </w:t>
        <w:br/>
        <w:t xml:space="preserve">                                                RATIO</w:t>
        <w:br/>
        <w:t xml:space="preserve">                    -------------------------------------- </w:t>
        <w:br/>
        <w:t xml:space="preserve">                                         </w:t>
        <w:br/>
        <w:t xml:space="preserve">                    -------------------------------------- </w:t>
        <w:br/>
        <w:t xml:space="preserve">                      09/07/97                2.25:1.00</w:t>
        <w:br/>
        <w:t xml:space="preserve">                    -------------------------------------- </w:t>
        <w:br/>
        <w:t xml:space="preserve">                      12/28/97                2.25:1.00</w:t>
        <w:br/>
        <w:t xml:space="preserve">                    --------------------------------------                     </w:t>
        <w:br/>
        <w:t xml:space="preserve">                      03/22/98                2.25:1.00  </w:t>
        <w:br/>
        <w:t xml:space="preserve">                    --------------------------------------</w:t>
        <w:br/>
        <w:t xml:space="preserve">                      06/14/98                2.25:1.00  </w:t>
        <w:br/>
        <w:t xml:space="preserve">                    --------------------------------------</w:t>
        <w:br/>
        <w:t xml:space="preserve">                      09/06/98                2.25:1.00  </w:t>
        <w:br/>
        <w:t xml:space="preserve">                    --------------------------------------</w:t>
        <w:br/>
        <w:t xml:space="preserve">                      12/27/98                2.25:1.00  </w:t>
        <w:br/>
        <w:t xml:space="preserve">                    --------------------------------------</w:t>
        <w:br/>
        <w:t xml:space="preserve">                      03/21/99                2.50:1.00             </w:t>
        <w:br/>
        <w:t xml:space="preserve">                    --------------------------------------      </w:t>
        <w:br/>
        <w:t xml:space="preserve">                      06/13/99                2.50:1.00 </w:t>
        <w:br/>
        <w:t xml:space="preserve">                    --------------------------------------</w:t>
        <w:br/>
        <w:t xml:space="preserve">                      09/05/99                2.50:1.00 </w:t>
        <w:br/>
        <w:t xml:space="preserve">                    --------------------------------------</w:t>
        <w:br/>
        <w:t xml:space="preserve">                      12/26/99                2.50:1.00 </w:t>
        <w:br/>
        <w:t xml:space="preserve">                    --------------------------------------</w:t>
        <w:br/>
        <w:t xml:space="preserve">                      03/19/00                2.75:1.00 </w:t>
        <w:br/>
        <w:t xml:space="preserve">                    --------------------------------------</w:t>
        <w:br/>
        <w:t xml:space="preserve">                      06/11/00                2.75:1.00 </w:t>
        <w:br/>
        <w:t xml:space="preserve">                    --------------------------------------</w:t>
        <w:br/>
        <w:t xml:space="preserve">                      09/03/00                2.75:1.00 </w:t>
        <w:br/>
        <w:t xml:space="preserve">                    --------------------------------------</w:t>
        <w:br/>
        <w:t xml:space="preserve">                      12/31/00                2.75:1.00 </w:t>
        <w:br/>
        <w:t xml:space="preserve">                    --------------------------------------</w:t>
        <w:br/>
        <w:t xml:space="preserve">                      03/25/01                3.00:1.00 </w:t>
        <w:br/>
        <w:t xml:space="preserve">                    --------------------------------------</w:t>
        <w:br/>
        <w:t xml:space="preserve">                      06/17/01                3.00:1.00 </w:t>
        <w:br/>
        <w:t xml:space="preserve">                    --------------------------------------</w:t>
        <w:br/>
        <w:t xml:space="preserve">                      09/09/01                3.00:1.00  </w:t>
        <w:br/>
        <w:t xml:space="preserve">                    -------------------------------------- </w:t>
        <w:br/>
        <w:t xml:space="preserve"> </w:t>
        <w:br/>
        <w:br/>
        <w:t xml:space="preserve"> </w:t>
        <w:br/>
        <w:t xml:space="preserve"> </w:t>
        <w:br/>
        <w:t xml:space="preserve">                                            </w:t>
        <w:br/>
        <w:t xml:space="preserve">                    -------------------------------------- </w:t>
        <w:br/>
        <w:t xml:space="preserve">                      12/30/01                3.00:1.00</w:t>
        <w:br/>
        <w:t xml:space="preserve">                    --------------------------------------  </w:t>
        <w:br/>
        <w:t xml:space="preserve">                      03/24/02                3.00:1.00</w:t>
        <w:br/>
        <w:t xml:space="preserve">                    -------------------------------------- </w:t>
        <w:br/>
        <w:t xml:space="preserve">                      06/16/02                3.00:1.00</w:t>
        <w:br/>
        <w:t xml:space="preserve">                    --------------------------------------  </w:t>
        <w:br/>
        <w:br/>
        <w:br/>
        <w:t xml:space="preserve">B.   MAXIMUM LEVERAGE RATIO.  Borrower shall not permit the ratio (the </w:t>
        <w:br/>
        <w:t xml:space="preserve">     "(LEVERAGE RATIO") of (i) Consolidated Total Debt as of the dates set </w:t>
        <w:br/>
        <w:t xml:space="preserve">       --------------</w:t>
        <w:br/>
        <w:t xml:space="preserve">     forth below to (ii) Consolidated EBITDA for the four-fiscal quarter period</w:t>
        <w:br/>
        <w:t xml:space="preserve">     ending on such date to exceed the correlative ratio indicated:</w:t>
        <w:br/>
        <w:br/>
        <w:br/>
        <w:br/>
        <w:t xml:space="preserve">                       ====================================== </w:t>
        <w:br/>
        <w:t xml:space="preserve">                          FISCAL                  MINIMUM</w:t>
        <w:br/>
        <w:t xml:space="preserve">                          QUARTER                 LEVERAGE     </w:t>
        <w:br/>
        <w:t xml:space="preserve">                          ENDING                   RATIO    </w:t>
        <w:br/>
        <w:t xml:space="preserve">                       --------------------------------------</w:t>
        <w:br/>
        <w:t xml:space="preserve">                                            </w:t>
        <w:br/>
        <w:t xml:space="preserve">                       --------------------------------------</w:t>
        <w:br/>
        <w:t xml:space="preserve">                         09/07/97                4.00:1.00 </w:t>
        <w:br/>
        <w:t xml:space="preserve">                       --------------------------------------</w:t>
        <w:br/>
        <w:t xml:space="preserve">                         12/28/97                4.00:1.00 </w:t>
        <w:br/>
        <w:t xml:space="preserve">                       --------------------------------------</w:t>
        <w:br/>
        <w:t xml:space="preserve">                         03/22/98                4.00:1.00  </w:t>
        <w:br/>
        <w:t xml:space="preserve">                       --------------------------------------</w:t>
        <w:br/>
        <w:t xml:space="preserve">                         06/14/98                4.00:1.00  </w:t>
        <w:br/>
        <w:t xml:space="preserve">                       --------------------------------------</w:t>
        <w:br/>
        <w:t xml:space="preserve">                         09/06/98                4.00:1.00  </w:t>
        <w:br/>
        <w:t xml:space="preserve">                       --------------------------------------</w:t>
        <w:br/>
        <w:t xml:space="preserve">                         12/27/98                4.00:1.00  </w:t>
        <w:br/>
        <w:t xml:space="preserve">                       --------------------------------------</w:t>
        <w:br/>
        <w:t xml:space="preserve">                         03/21/99                3.75:1.00   </w:t>
        <w:br/>
        <w:t xml:space="preserve">                       --------------------------------------</w:t>
        <w:br/>
        <w:t xml:space="preserve">                         06/13/99                3.75:1.00 </w:t>
        <w:br/>
        <w:t xml:space="preserve">                       --------------------------------------</w:t>
        <w:br/>
        <w:t xml:space="preserve">                         09/05/99                3.75:1.00 </w:t>
        <w:br/>
        <w:t xml:space="preserve">                       --------------------------------------</w:t>
        <w:br/>
        <w:t xml:space="preserve">                         12/26/99                3.75:1.00 </w:t>
        <w:br/>
        <w:t xml:space="preserve">                       --------------------------------------</w:t>
        <w:br/>
        <w:t xml:space="preserve">                         03/19/00                3.75:1.00 </w:t>
        <w:br/>
        <w:t xml:space="preserve">                       --------------------------------------</w:t>
        <w:br/>
        <w:t xml:space="preserve">                         06/11/00                3.75:1.00 </w:t>
        <w:br/>
        <w:t xml:space="preserve">                       --------------------------------------</w:t>
        <w:br/>
        <w:t xml:space="preserve">                         09/03/00                3.75:1.00 </w:t>
        <w:br/>
        <w:t xml:space="preserve">                       --------------------------------------</w:t>
        <w:br/>
        <w:t xml:space="preserve">                         12/31/00                3.75:1.00 </w:t>
        <w:br/>
        <w:t xml:space="preserve">                       --------------------------------------</w:t>
        <w:br/>
        <w:t xml:space="preserve">                         03/25/01                3.50:1.00 </w:t>
        <w:br/>
        <w:t xml:space="preserve">                       --------------------------------------</w:t>
        <w:br/>
        <w:t xml:space="preserve">                         06/17/01                3.50:1.00 </w:t>
        <w:br/>
        <w:t xml:space="preserve">                       --------------------------------------</w:t>
        <w:br/>
        <w:t xml:space="preserve">                         09/09/01                3.50:1.00  </w:t>
        <w:br/>
        <w:t xml:space="preserve">                       -------------------------------------- </w:t>
        <w:br/>
        <w:t xml:space="preserve">                         12/30/01                3.50:1.00 </w:t>
        <w:br/>
        <w:t xml:space="preserve">                       -------------------------------------- </w:t>
        <w:br/>
        <w:t xml:space="preserve">                         03/24/02                3.50:1.00 </w:t>
        <w:br/>
        <w:t xml:space="preserve">                       -------------------------------------- </w:t>
        <w:br/>
        <w:t xml:space="preserve">                         06/16/02                3.50:1.00 </w:t>
        <w:br/>
        <w:t xml:space="preserve">                       ====================================== </w:t>
        <w:br/>
        <w:br/>
        <w:t xml:space="preserve">        </w:t>
        <w:br/>
        <w:t xml:space="preserve">                                       2</w:t>
        <w:br/>
        <w:t xml:space="preserve">                           </w:t>
        <w:br/>
        <w:br/>
        <w:t xml:space="preserve"> </w:t>
        <w:br/>
        <w:t>C.   MINIMUM FIXED CHARGE COVERAGE RATIO.  Borrower shall not permit the ratio</w:t>
        <w:br/>
        <w:t xml:space="preserve">     (the ("FIXED CHARGE COVERAGE RATIO") of (i) Consolidated EBITDA to (ii)</w:t>
        <w:br/>
        <w:t xml:space="preserve">            ---------------------------                                     </w:t>
        <w:br/>
        <w:t xml:space="preserve">     Consolidated Fixed Charges for any four-fiscal quarter period ending on the</w:t>
        <w:br/>
        <w:t xml:space="preserve">     dates set forth below to be less than the correlative ratio indicated:</w:t>
        <w:br/>
        <w:br/>
        <w:br/>
        <w:br/>
        <w:t xml:space="preserve">                       ======================================   </w:t>
        <w:br/>
        <w:t xml:space="preserve">                          FISCAL                  MINIMUM</w:t>
        <w:br/>
        <w:t xml:space="preserve">                          QUARTER               FIXED CHARGE</w:t>
        <w:br/>
        <w:t xml:space="preserve">                          ENDING                 COVERAGE  </w:t>
        <w:br/>
        <w:t xml:space="preserve">                       --------------------------------------</w:t>
        <w:br/>
        <w:t xml:space="preserve">                                             </w:t>
        <w:br/>
        <w:t xml:space="preserve">                       --------------------------------------</w:t>
        <w:br/>
        <w:t xml:space="preserve">                         09/07/97                1.20:1.00 </w:t>
        <w:br/>
        <w:t xml:space="preserve">                       --------------------------------------</w:t>
        <w:br/>
        <w:t xml:space="preserve">                         12/28/97                1.20:1.00 </w:t>
        <w:br/>
        <w:t xml:space="preserve">                       --------------------------------------</w:t>
        <w:br/>
        <w:t xml:space="preserve">                         03/22/98                1.25:1.00  </w:t>
        <w:br/>
        <w:t xml:space="preserve">                       --------------------------------------</w:t>
        <w:br/>
        <w:t xml:space="preserve">                         06/14/98                1.25:1.00  </w:t>
        <w:br/>
        <w:t xml:space="preserve">                       --------------------------------------</w:t>
        <w:br/>
        <w:t xml:space="preserve">                         09/06/98                1.25:1.00  </w:t>
        <w:br/>
        <w:t xml:space="preserve">                       --------------------------------------</w:t>
        <w:br/>
        <w:t xml:space="preserve">                         12/27/98                1.25:1.00  </w:t>
        <w:br/>
        <w:t xml:space="preserve">                       --------------------------------------</w:t>
        <w:br/>
        <w:t xml:space="preserve">                         03/21/99                1.30:1.00   </w:t>
        <w:br/>
        <w:t xml:space="preserve">                       --------------------------------------</w:t>
        <w:br/>
        <w:t xml:space="preserve">                         06/13/99                1.30:1.00 </w:t>
        <w:br/>
        <w:t xml:space="preserve">                       --------------------------------------</w:t>
        <w:br/>
        <w:t xml:space="preserve">                         09/05/99                1.30:1.00 </w:t>
        <w:br/>
        <w:t xml:space="preserve">                       --------------------------------------</w:t>
        <w:br/>
        <w:t xml:space="preserve">                         12/26/99                1.30:1.00 </w:t>
        <w:br/>
        <w:t xml:space="preserve">                       --------------------------------------</w:t>
        <w:br/>
        <w:t xml:space="preserve">                         03/19/00                1.35:1.00 </w:t>
        <w:br/>
        <w:t xml:space="preserve">                       --------------------------------------</w:t>
        <w:br/>
        <w:t xml:space="preserve">                         06/11/00                1.35:1.00 </w:t>
        <w:br/>
        <w:t xml:space="preserve">                       --------------------------------------</w:t>
        <w:br/>
        <w:t xml:space="preserve">                         09/03/00                1.35:1.00 </w:t>
        <w:br/>
        <w:t xml:space="preserve">                       --------------------------------------</w:t>
        <w:br/>
        <w:t xml:space="preserve">                         12/31/00                1.35:1.00 </w:t>
        <w:br/>
        <w:t xml:space="preserve">                       --------------------------------------</w:t>
        <w:br/>
        <w:t xml:space="preserve">                         03/25/01                1.40:1.00 </w:t>
        <w:br/>
        <w:t xml:space="preserve">                       --------------------------------------</w:t>
        <w:br/>
        <w:t xml:space="preserve">                         06/17/01                1.40:1.00 </w:t>
        <w:br/>
        <w:t xml:space="preserve">                       --------------------------------------</w:t>
        <w:br/>
        <w:t xml:space="preserve">                         09/09/01                1.40:1.00  </w:t>
        <w:br/>
        <w:t xml:space="preserve">                       -------------------------------------- </w:t>
        <w:br/>
        <w:t xml:space="preserve">                         12/30/01                1.40:1.00 </w:t>
        <w:br/>
        <w:t xml:space="preserve">                       -------------------------------------- </w:t>
        <w:br/>
        <w:t xml:space="preserve">                         03/24/02                1.40:1.00 </w:t>
        <w:br/>
        <w:t xml:space="preserve">                       -------------------------------------- </w:t>
        <w:br/>
        <w:t xml:space="preserve">                         06/16/02                1.40:1.00 </w:t>
        <w:br/>
        <w:t xml:space="preserve">                       ======================================</w:t>
        <w:br/>
        <w:t xml:space="preserve"> </w:t>
        <w:br/>
        <w:br/>
        <w:t>D.   CAPITAL EXPENDITURES.</w:t>
        <w:br/>
        <w:br/>
        <w:t xml:space="preserve">     1.   CONSOLIDATED CAPITAL EXPENDITURES.  Except as set forth in</w:t>
        <w:br/>
        <w:t xml:space="preserve">          subparagraph 2 of this Paragraph D, Borrower shall not, and shall not</w:t>
        <w:br/>
        <w:t xml:space="preserve">          permit its Subsidiaries to, </w:t>
        <w:br/>
        <w:br/>
        <w:t xml:space="preserve">                                       3</w:t>
        <w:br/>
        <w:br/>
        <w:t xml:space="preserve"> </w:t>
        <w:br/>
        <w:t xml:space="preserve">          make or incur Consolidated Capital Expenditures, in any fiscal year or</w:t>
        <w:br/>
        <w:t xml:space="preserve">          period indicated below, in an aggregate amount in excess of the</w:t>
        <w:br/>
        <w:t xml:space="preserve">          corresponding amount (the ("MAXIMUM CONSOLIDATED CAPITAL EXPENDITURES</w:t>
        <w:br/>
        <w:t xml:space="preserve">                                      -----------------------------------------</w:t>
        <w:br/>
        <w:t xml:space="preserve">          AMOUNT") set forth in the chart below opposite such fiscal year or</w:t>
        <w:br/>
        <w:t xml:space="preserve">          ------</w:t>
        <w:br/>
        <w:t xml:space="preserve">          period; provided that with respect to the Maximum Consolidated Capital</w:t>
        <w:br/>
        <w:t xml:space="preserve">                  --------</w:t>
        <w:br/>
        <w:t xml:space="preserve">          Expenditure Amount for any fiscal year or period, at Borrower=s option</w:t>
        <w:br/>
        <w:t xml:space="preserve">          such amount may be increased (a) by a portion (not to exceed 20%) of</w:t>
        <w:br/>
        <w:t xml:space="preserve">          the Maximum Consolidated Capital Expenditure amount for the</w:t>
        <w:br/>
        <w:t xml:space="preserve">          immediately preceding fiscal year which was not utilized during such</w:t>
        <w:br/>
        <w:t xml:space="preserve">          preceding fiscal year, and (b) by a portion (not to exceed 15%) of the</w:t>
        <w:br/>
        <w:t xml:space="preserve">          amount of Maximum Consolidated Capital Expenditure Amount for the</w:t>
        <w:br/>
        <w:t xml:space="preserve">          immediately succeeding year (which, to the extent of such increase</w:t>
        <w:br/>
        <w:t xml:space="preserve">          shall reduce the amount of the Maximum Consolidated Capital</w:t>
        <w:br/>
        <w:t xml:space="preserve">          Expenditure Amount for such succeeding year), provided that in no</w:t>
        <w:br/>
        <w:t xml:space="preserve">                                                        --------</w:t>
        <w:br/>
        <w:t xml:space="preserve">          event shall the aggregate amount of the increases to the Maximum</w:t>
        <w:br/>
        <w:t xml:space="preserve">          Consolidated Capital Expenditure Amount pursuant to the foregoing</w:t>
        <w:br/>
        <w:t xml:space="preserve">          clauses (a) and (b) in any fiscal year or period exceed $10,000,000;</w:t>
        <w:br/>
        <w:t xml:space="preserve">          provided further that the Maximum Consolidated Capital Expenditure</w:t>
        <w:br/>
        <w:t xml:space="preserve">          -------- -------</w:t>
        <w:br/>
        <w:t xml:space="preserve">          Amount for each fiscal year set forth below shall be increased by the</w:t>
        <w:br/>
        <w:t xml:space="preserve">          amount of Consolidated Excess Cash flow for the immediately preceding</w:t>
        <w:br/>
        <w:t xml:space="preserve">          fiscal year not required to be used to prepay Loans pursuant to</w:t>
        <w:br/>
        <w:t xml:space="preserve">          subsection 2.4B(iii)(f) of the Existing Credit Facility Loan</w:t>
        <w:br/>
        <w:t xml:space="preserve">          Agreement.</w:t>
        <w:br/>
        <w:br/>
        <w:br/>
        <w:br/>
        <w:t xml:space="preserve">         ==============================================    </w:t>
        <w:br/>
        <w:t xml:space="preserve">                              MAXIMUM CONSOLIDATED</w:t>
        <w:br/>
        <w:t xml:space="preserve">               FISCAL         CAPITAL EXPENDITURES</w:t>
        <w:br/>
        <w:t xml:space="preserve">             YEAR/PERIOD             AMOUNT</w:t>
        <w:br/>
        <w:t xml:space="preserve">         ----------------------------------------------  </w:t>
        <w:br/>
        <w:t xml:space="preserve">                                </w:t>
        <w:br/>
        <w:t xml:space="preserve">          5/21/97 to end</w:t>
        <w:br/>
        <w:t xml:space="preserve">          of 1997 fiscal year     $40,000,000</w:t>
        <w:br/>
        <w:t xml:space="preserve">         ----------------------------------------------  </w:t>
        <w:br/>
        <w:t xml:space="preserve">          1998                    $35,000,000</w:t>
        <w:br/>
        <w:t xml:space="preserve">         ----------------------------------------------  </w:t>
        <w:br/>
        <w:t xml:space="preserve">          1999                    $35,000,000</w:t>
        <w:br/>
        <w:t xml:space="preserve">         ----------------------------------------------      </w:t>
        <w:br/>
        <w:t xml:space="preserve">          2000                    $35,000,000</w:t>
        <w:br/>
        <w:t xml:space="preserve">         ----------------------------------------------  </w:t>
        <w:br/>
        <w:t xml:space="preserve">          2001                    $35,000,000</w:t>
        <w:br/>
        <w:t xml:space="preserve">         ----------------------------------------------  </w:t>
        <w:br/>
        <w:t xml:space="preserve">          2002                    $35,000,000</w:t>
        <w:br/>
        <w:t xml:space="preserve">         ----------------------------------------------  </w:t>
        <w:br/>
        <w:br/>
        <w:br/>
        <w:t>; provided that each of the Maximum Consolidated Capital Expenditure Amounts</w:t>
        <w:br/>
        <w:t xml:space="preserve">  --------                                                                  </w:t>
        <w:br/>
        <w:t>provided for above shall be increased by an aggregate amount equal to 15% of the</w:t>
        <w:br/>
        <w:t>purchase price paid by Company in connection with any Permitted Acquisition;</w:t>
        <w:br/>
        <w:t>provided further that such aggregate amount shall be allocated pro rata among</w:t>
        <w:br/>
        <w:t xml:space="preserve">-------- -------                                                             </w:t>
        <w:br/>
        <w:t>the remaining periods set forth above after the consummation of the Permitted</w:t>
        <w:br/>
        <w:t>Acquisition.</w:t>
        <w:br/>
        <w:br/>
        <w:t>2.   In addition to the foregoing, Borrower may make Consolidated Capital</w:t>
        <w:br/>
        <w:t xml:space="preserve">     Expenditures (i) in connection with Permitted Acquisitions, (ii) with the</w:t>
        <w:br/>
        <w:t xml:space="preserve">     proceeds </w:t>
        <w:br/>
        <w:br/>
        <w:t xml:space="preserve">                                       4</w:t>
        <w:br/>
        <w:br/>
        <w:t xml:space="preserve"> </w:t>
        <w:br/>
        <w:t xml:space="preserve">          of Specified Asset Sales and (iii) committed to be made prior to May</w:t>
        <w:br/>
        <w:t xml:space="preserve">          21, 1997 but made after May 21, 1997, and such Consolidated Capital</w:t>
        <w:br/>
        <w:t xml:space="preserve">          Expenditures made pursuant to this Paragraph (D)(2) shall not be</w:t>
        <w:br/>
        <w:t xml:space="preserve">          included for the purposes of calculating the Maximum Consolidated</w:t>
        <w:br/>
        <w:t xml:space="preserve">          Capital Expenditures set forth in Paragraph (D)(1).</w:t>
        <w:br/>
        <w:br/>
        <w:t>E.   SALES AND LEASE-BACKS.  Borrower shall not, and shall not permit any of its</w:t>
        <w:br/>
        <w:t xml:space="preserve">     ---------------------                                                      </w:t>
        <w:br/>
        <w:t xml:space="preserve">     Subsidiaries to, directly or indirectly, become or remain liable as lessee</w:t>
        <w:br/>
        <w:t xml:space="preserve">     or as a guarantor or other surety with respect to any lease, whether an</w:t>
        <w:br/>
        <w:t xml:space="preserve">     Operating Lease or a Capital Lease, of any property (whether real, personal</w:t>
        <w:br/>
        <w:t xml:space="preserve">     or mixed), whether now owned or hereafter acquired, (i) which Borrower or</w:t>
        <w:br/>
        <w:t xml:space="preserve">     any of its Subsidiaries has sold or transferred or is to sell or transfer</w:t>
        <w:br/>
        <w:t xml:space="preserve">     to any other Person (other than Borrower or any of its Subsidiaries) or</w:t>
        <w:br/>
        <w:t xml:space="preserve">     (ii) which Borrower or any of its Subsidiaries intends to use for</w:t>
        <w:br/>
        <w:t xml:space="preserve">     substantially the same purpose as any other property which has been or is</w:t>
        <w:br/>
        <w:t xml:space="preserve">     to be sold or transferred by Borrower or any of its Subsidiaries to any</w:t>
        <w:br/>
        <w:t xml:space="preserve">     Person (other than Borrower or any of its Subsidiaries) in connection with</w:t>
        <w:br/>
        <w:t xml:space="preserve">     such lease; provided that the foregoing shall  not apply with respect to </w:t>
        <w:br/>
        <w:t xml:space="preserve">                 --------                         </w:t>
        <w:br/>
        <w:t xml:space="preserve">     (i) any sale leaseback transaction consummated prior to May 21, 1997 and </w:t>
        <w:br/>
        <w:t xml:space="preserve">     (ii)any property acquired after May 21, 1997; provided that (y) the sale</w:t>
        <w:br/>
        <w:t xml:space="preserve">                                                   --------     </w:t>
        <w:br/>
        <w:t xml:space="preserve">     of such property constitutes a Specified Asset Sale and (z) the aggregate</w:t>
        <w:br/>
        <w:t xml:space="preserve">     sale price paid to Borrower with respect to all sales or transfers of such</w:t>
        <w:br/>
        <w:t xml:space="preserve">     property shall not exceed $15,000,000.</w:t>
        <w:br/>
        <w:br/>
        <w:t xml:space="preserve"> F.  SALE OR DISCOUNT OF RECEIVABLES.  Borrower shall not, and shall not permit</w:t>
        <w:br/>
        <w:t xml:space="preserve">     -------------------------------                                           </w:t>
        <w:br/>
        <w:t xml:space="preserve">     any of its Subsidiaries to, directly or indirectly, sell with recourse, or</w:t>
        <w:br/>
        <w:t xml:space="preserve">     discount or otherwise sell for less than the face value thereof, any of its</w:t>
        <w:br/>
        <w:t xml:space="preserve">     notes or accounts receivable.</w:t>
        <w:br/>
        <w:br/>
        <w:t>G.   DISPOSAL OF SUBSIDIARY STOCK.  Except for any sale of any Regulatory Shares</w:t>
        <w:br/>
        <w:t xml:space="preserve">     ----------------------------                                               </w:t>
        <w:br/>
        <w:t xml:space="preserve">     or 100% of the capital stock or other equity Securities of any of its</w:t>
        <w:br/>
        <w:t xml:space="preserve">     Subsidiaries in compliance with the provisions of subsection 7.7(iv) of the</w:t>
        <w:br/>
        <w:t xml:space="preserve">     Existing Credit Facility Loan Agreement, Borrower shall not:</w:t>
        <w:br/>
        <w:br/>
        <w:t xml:space="preserve">          (i)  directly or indirectly sell, assign, pledge or otherwise encumber</w:t>
        <w:br/>
        <w:t xml:space="preserve">               or dispose of any shares of capital stock or other equity</w:t>
        <w:br/>
        <w:t xml:space="preserve">               Securities of any of its Subsidiaries, except to qualify</w:t>
        <w:br/>
        <w:t xml:space="preserve">               directors if required by applicable law; or</w:t>
        <w:br/>
        <w:br/>
        <w:t xml:space="preserve">          (ii) permit any of its Subsidiaries directly or indirectly to sell,</w:t>
        <w:br/>
        <w:t xml:space="preserve">               assign, pledge or otherwise encumber or dispose of any shares of</w:t>
        <w:br/>
        <w:t xml:space="preserve">               capital stock or other equity Securities of any of its</w:t>
        <w:br/>
        <w:t xml:space="preserve">               Subsidiaries (including such Subsidiary), except to Borrower,</w:t>
        <w:br/>
        <w:t xml:space="preserve">               another Subsidiary of Borrower, or to qualify directors if</w:t>
        <w:br/>
        <w:t xml:space="preserve">               required by applicable law.</w:t>
        <w:br/>
        <w:br/>
        <w:t>H.   AMENDMENTS OF DOCUMENTS RELATING TO SUBORDINATED INDEBTEDNESS.  Borrower</w:t>
        <w:br/>
        <w:t xml:space="preserve">     -------------------------------------------------------------           </w:t>
        <w:br/>
        <w:t xml:space="preserve">     shall not, and shall not permit any of its Subsidiaries to, amend or</w:t>
        <w:br/>
        <w:t xml:space="preserve">     otherwise change the terms of the Unsecured Subordinated Note Indenture or</w:t>
        <w:br/>
        <w:t xml:space="preserve">     the Unsecured Subordinated Notes, or make any payment consistent with an</w:t>
        <w:br/>
        <w:t xml:space="preserve">     amendment thereof or change thereto, if the effect of such amendment or</w:t>
        <w:br/>
        <w:t xml:space="preserve">     change is to increase the interest rate on the Unsecured Subordinated</w:t>
        <w:br/>
        <w:t xml:space="preserve">     Notes, change (to earlier dates) any dates upon which payments of principal</w:t>
        <w:br/>
        <w:t xml:space="preserve">     or interest are due thereon, change any event of default or condition to an</w:t>
        <w:br/>
        <w:t xml:space="preserve">     event of default </w:t>
        <w:br/>
        <w:br/>
        <w:t xml:space="preserve">                                       5</w:t>
        <w:br/>
        <w:br/>
        <w:t xml:space="preserve"> </w:t>
        <w:br/>
        <w:t xml:space="preserve">     (other than to eliminate any such event of default), change the redemption,</w:t>
        <w:br/>
        <w:t xml:space="preserve">     prepayment or defeasance provisions thereof, change the subordination</w:t>
        <w:br/>
        <w:t xml:space="preserve">     provisions thereof (or of any guaranty thereof), or if the effect of such</w:t>
        <w:br/>
        <w:t xml:space="preserve">     amendment or change, together with all other amendments or changes made, is</w:t>
        <w:br/>
        <w:t xml:space="preserve">     to increase materially the obligations of the obligor thereunder or to</w:t>
        <w:br/>
        <w:t xml:space="preserve">     confer any additional rights on the holders of the Unsecured Subordinated</w:t>
        <w:br/>
        <w:t xml:space="preserve">     Notes (or a trustee or other representative on their behalf) which would be</w:t>
        <w:br/>
        <w:t xml:space="preserve">     adverse to Borrower or Lenders (as defined in the Existing Credit Facility</w:t>
        <w:br/>
        <w:t xml:space="preserve">     Loan Agreement). Borrower shall not designate any Indebtedness as</w:t>
        <w:br/>
        <w:t xml:space="preserve">     ADesignated Senior Indebtedness@ under the terms of the Unsecured Note</w:t>
        <w:br/>
        <w:t xml:space="preserve">     Indenture without the prior written consent of Administrative Agent and</w:t>
        <w:br/>
        <w:t xml:space="preserve">     Requisite Lenders (as defined in the Existing Credit Facility Loan</w:t>
        <w:br/>
        <w:t xml:space="preserve">     Agreement).</w:t>
        <w:br/>
        <w:br/>
        <w:t xml:space="preserve">                                       6</w:t>
        <w:br/>
        <w:br/>
        <w:t xml:space="preserve"> </w:t>
        <w:br/>
        <w:t xml:space="preserve">                           APPENDIX OF DEFINED TERMS</w:t>
        <w:br/>
        <w:t xml:space="preserve">                            APPEARING IN SCHEDULE 1</w:t>
        <w:br/>
        <w:t xml:space="preserve">                            -----------------------</w:t>
        <w:br/>
        <w:br/>
        <w:br/>
        <w:t xml:space="preserve">     "ADMINISTRATIVE AGENT" means Canadian Imperial Bank of Commerce (acting</w:t>
        <w:br/>
        <w:t>through its New York Agency) in its capacity as administrative agent for Lenders</w:t>
        <w:br/>
        <w:t>and also means and includes any successor Administrative Agent appointed</w:t>
        <w:br/>
        <w:t>pursuant to Subsection 9.5.A of the Existing Credit Facility Loan Agreement.</w:t>
        <w:br/>
        <w:br/>
        <w:t xml:space="preserve">     "ASSET SALE" means the sale by Borrower or any of its Subsidiaries to any</w:t>
        <w:br/>
        <w:t>Person of (i) any of the stock of any of Borrower's Subsidiaries, (ii)</w:t>
        <w:br/>
        <w:t>substantially all of the assets of any division or line of business of Borrower</w:t>
        <w:br/>
        <w:t>or any of its Subsidiaries, or (iii) any other assets (whether tangible or</w:t>
        <w:br/>
        <w:t>intangible) of Borrower or any of its Subsidiaries outside of the ordinary</w:t>
        <w:br/>
        <w:t>course of business excluding tangible personal property that in the reasonable</w:t>
        <w:br/>
        <w:t>judgment of Xxxxxxxx, has become uneconomic, obsolete or worn out and which is</w:t>
        <w:br/>
        <w:t>disposed of in the ordinary course of business; and (iii) any other such assets</w:t>
        <w:br/>
        <w:t>to the extent that the aggregate amount of sales of such assets during any</w:t>
        <w:br/>
        <w:t>fiscal year is equal to or less than $1,000,000.</w:t>
        <w:br/>
        <w:br/>
        <w:t xml:space="preserve">     "CAPITAL LEASE", as applied to any Person, means any lease of any property</w:t>
        <w:br/>
        <w:t>(whether real, personal or mixed) by that person as lessee that, in conformity</w:t>
        <w:br/>
        <w:t>with GAAP, is accounted for as a capital lease on the balance sheet of that</w:t>
        <w:br/>
        <w:t>Person.</w:t>
        <w:br/>
        <w:br/>
        <w:t xml:space="preserve">     "CONSOLIDATED CAPITAL EXPENDITURES" means, for any period, the sum of (i)</w:t>
        <w:br/>
        <w:t>the aggregate of all expenditures (whether paid in cash or other consideration</w:t>
        <w:br/>
        <w:t>or accrued as a liability and including that portion of Capital Leases which is</w:t>
        <w:br/>
        <w:t>capitalized on the consolidated balance sheet of Borrower and its Subsidiaries)</w:t>
        <w:br/>
        <w:t>by Borrower and its Subsidiaries during that period that, in conformity with</w:t>
        <w:br/>
        <w:t>GAAP, are included in "additions" to property, plant or equipment" or comparable</w:t>
        <w:br/>
        <w:t>items reflected in the consolidated statement of cash flows of Borrower and its</w:t>
        <w:br/>
        <w:t>Subsidiaries plus (ii) to the extent not covered by clause (i) of this</w:t>
        <w:br/>
        <w:t xml:space="preserve">             ----</w:t>
        <w:br/>
        <w:t>definition, the aggregate of all expenditures by Borrower and its Subsidiaries</w:t>
        <w:br/>
        <w:t>during that period to acquire (by purchase or otherwise) (a) the business,</w:t>
        <w:br/>
        <w:t>property or fixed assets of any Person, or (b) stock or other evidence of</w:t>
        <w:br/>
        <w:t>beneficial ownership of any Person to the extent the purchase price of such</w:t>
        <w:br/>
        <w:t>stock or other evidence of beneficial ownership of such Person is appropriately</w:t>
        <w:br/>
        <w:t>allocated to property, plant, or equipment in accordance with GAAP; provided,</w:t>
        <w:br/>
        <w:t xml:space="preserve">                                                                    --------  </w:t>
        <w:br/>
        <w:t>however, Consolidated Capital Expenditures shall not include expenditures made</w:t>
        <w:br/>
        <w:t>-------</w:t>
        <w:br/>
        <w:t>from the proceeds of any insurance or condemnation payments (or payments made in</w:t>
        <w:br/>
        <w:t>lieu of condemnation) received by Borrower and its Subsidiaries and used to</w:t>
        <w:br/>
        <w:t>repair or replace the damaged property with respect to which such proceeds were</w:t>
        <w:br/>
        <w:t>received.</w:t>
        <w:br/>
        <w:t xml:space="preserve"> </w:t>
        <w:br/>
        <w:t xml:space="preserve">     "CONSOLIDATED CASH INTEREST EXPENSE" means, for any period, Consolidated</w:t>
        <w:br/>
        <w:t>Interest Expense for such period excluding, however, any interest expense not</w:t>
        <w:br/>
        <w:t xml:space="preserve">                                 ---------  ------- </w:t>
        <w:br/>
        <w:t>payable in cash (including amortization of discount and amortization of debt</w:t>
        <w:br/>
        <w:t>issuance costs).</w:t>
        <w:br/>
        <w:br/>
        <w:t xml:space="preserve"> </w:t>
        <w:br/>
        <w:t xml:space="preserve">     "CONSOLIDATED CURRENT ASSETS" means, as at any date of determination, the</w:t>
        <w:br/>
        <w:t>total assets of Borrower and its Subsidiaries on a consolidated basis which may</w:t>
        <w:br/>
        <w:t>properly be classified as current assets in conformity with GAAP excluding cash</w:t>
        <w:br/>
        <w:t>and cash equivalents.</w:t>
        <w:br/>
        <w:br/>
        <w:t xml:space="preserve">     "CONSOLIDATED CURRENT LIABILITIES" means, as at any date of determination,</w:t>
        <w:br/>
        <w:t>the total liabilities of Borrower and its Subsidiaries on a consolidated basis</w:t>
        <w:br/>
        <w:t>which may properly be classified as current liabilities in conformity with GAAP</w:t>
        <w:br/>
        <w:t>excluding, however, the current portion of long-term Indebtedness.</w:t>
        <w:br/>
        <w:br/>
        <w:t xml:space="preserve">     "CONSOLIDATED EBITDA" means, for any period, the sum of the amounts for</w:t>
        <w:br/>
        <w:t>such period of (i) Consolidated Net Income, (ii) Consolidated Interest Expense,</w:t>
        <w:br/>
        <w:t>(iii) provisions for taxes based on income, (iv) total depreciation expense, (v)</w:t>
        <w:br/>
        <w:t>total amortization expense, (vi) other non-cash items reducing Consolidated Net</w:t>
        <w:br/>
        <w:t>Income (excluding any such non-cash charge to the extent that it represents an</w:t>
        <w:br/>
        <w:t>accrual of or reserve for cash expenditures in any future period) and (vii) to</w:t>
        <w:br/>
        <w:t>the extent deducted in determining Consolidated Net Income fees, expenses and</w:t>
        <w:br/>
        <w:t>similar transaction costs paid in connection with Permitted Acquisitions less</w:t>
        <w:br/>
        <w:t xml:space="preserve">                                                                         ----  </w:t>
        <w:br/>
        <w:t>(viii) other non-cash items increasing Consolidated Net Income, all of the</w:t>
        <w:br/>
        <w:t>foregoing as determined on a consolidated basis for Borrower and its</w:t>
        <w:br/>
        <w:t>Subsidiaries in conformity with GAAP.</w:t>
        <w:br/>
        <w:br/>
        <w:t xml:space="preserve">     "CONSOLIDATED EXCESS CASH FLOW" means, for any period, an amount (if</w:t>
        <w:br/>
        <w:t>positive) equal to (i) the sum, without duplication, of the amounts for such</w:t>
        <w:br/>
        <w:t>period of (a) Consolidated EBITDA and (b) the Consolidated Working Capital</w:t>
        <w:br/>
        <w:t>Adjustment minus (ii) the sum, without duplication, of the amounts for such</w:t>
        <w:br/>
        <w:t xml:space="preserve">           -----</w:t>
        <w:br/>
        <w:t>period of (a) voluntary, mandatory and scheduled repayments of Consolidated</w:t>
        <w:br/>
        <w:t>Total Debt (excluding repayments of revolving loans except to the extent the</w:t>
        <w:br/>
        <w:t>revolving loan commitments are permanently reduced in connection with such</w:t>
        <w:br/>
        <w:t>repayments and mandatory repayments of the loans made pursuant to subsection</w:t>
        <w:br/>
        <w:t>2.4B.(iii) of the Existing Credit Facility Loan Agreement), (b) Consolidated</w:t>
        <w:br/>
        <w:t>Capital Expenditures (net of any proceeds of any related financings with respect</w:t>
        <w:br/>
        <w:t>to such expenditures or equity contributions applied to finance such</w:t>
        <w:br/>
        <w:t>expenditures), (c) Consolidated Cash Interest Expense, (d) provisions for</w:t>
        <w:br/>
        <w:t>current taxes based on income of Borrower and its Subsidiaries and payable in</w:t>
        <w:br/>
        <w:t>cash with respect to such period, (e) to the extent not included in Consolidated</w:t>
        <w:br/>
        <w:t>Capital Expenditures, payments made in connection with Permitted Acquisitions</w:t>
        <w:br/>
        <w:t>(net of any proceeds of any related financing with respect to such expenditures</w:t>
        <w:br/>
        <w:t>or equity contributions applied to finance such expenditures) and (f) to the</w:t>
        <w:br/>
        <w:t>extent not otherwise deducted in calculating Consolidated Net Income or included</w:t>
        <w:br/>
        <w:t>in Consolidated Capital Expenditures, payments made under Permitted Earnout</w:t>
        <w:br/>
        <w:t>Agreements.</w:t>
        <w:br/>
        <w:br/>
        <w:t xml:space="preserve">     "CONSOLIDATED FIXED CHARGES" means, for any period, an amount equal to the</w:t>
        <w:br/>
        <w:t>sum of the amounts for such period of (i) scheduled repayments of principal of</w:t>
        <w:br/>
        <w:t>all Indebtedness (as reduced as a result of prepayments pursuant to subsection</w:t>
        <w:br/>
        <w:t>2.4B of the Existing Credit Facility Loan Agreement in the case of Indebtedness</w:t>
        <w:br/>
        <w:t>thereunder), (ii) Consolidated Cash Interest Expense, (iii) Capital Expenditures</w:t>
        <w:br/>
        <w:t>for repair or maintenance of property, plant or equipment (net of related</w:t>
        <w:br/>
        <w:t>financings) and (iv) the portion of taxes based on income actually paid in cash</w:t>
        <w:br/>
        <w:t>(excluding taxes</w:t>
        <w:br/>
        <w:br/>
        <w:t xml:space="preserve">                                       2</w:t>
        <w:br/>
        <w:br/>
        <w:t xml:space="preserve"> </w:t>
        <w:br/>
        <w:t>on extraordinary gains) all as determined for Borrower and its Subsidiaries on a</w:t>
        <w:br/>
        <w:t>consolidated basis in conformity with GAAP.</w:t>
        <w:br/>
        <w:br/>
        <w:t xml:space="preserve">     "CONSOLIDATED INTEREST EXPENSE" means, for any period, (i) total interest</w:t>
        <w:br/>
        <w:t>expense (including that portion attributable to Capital Leases in accordance</w:t>
        <w:br/>
        <w:t>with GAAP) and capitalized interest including, without limitation, all</w:t>
        <w:br/>
        <w:t>commissions, discounts and other fees and charges owed with respect to letters</w:t>
        <w:br/>
        <w:t>of credit and bankers' acceptance and net costs under Interest Rate Agreements,</w:t>
        <w:br/>
        <w:t>but excluding that portion attributable to (a) amortization expense associated</w:t>
        <w:br/>
        <w:t>with the Transaction Costs, (b) the write-off of unamortized deferred financing</w:t>
        <w:br/>
        <w:t>costs taken by Borrower in connection with the refinancings of Borrower and its</w:t>
        <w:br/>
        <w:t>Subsidiaries on a consolidated basis with respect to all outstanding</w:t>
        <w:br/>
        <w:t>Indebtedness of Borrower and its Subsidiaries, and (c) any amounts referred to</w:t>
        <w:br/>
        <w:t>in subsection 2.3 of the Existing Credit Facility Loan Agreement payable to</w:t>
        <w:br/>
        <w:t>Arranging Agent, Syndication Agent, Administrative Agent or Lenders (as such</w:t>
        <w:br/>
        <w:t>terms are defined in the Existing Credit Facility Loan Agreement) on or before</w:t>
        <w:br/>
        <w:t>May 21, 1997, minus (ii) total interest income of Borrower and its Subsidiaries</w:t>
        <w:br/>
        <w:t xml:space="preserve">              -----</w:t>
        <w:br/>
        <w:t>on a consolidated basis.</w:t>
        <w:br/>
        <w:br/>
        <w:t xml:space="preserve">     "CONSOLIDATED MAINTENANCE CAPITAL EXPENDITURES" means, for any period, the</w:t>
        <w:br/>
        <w:t>aggregate amount of all Consolidated Capital Expenditures actually paid by</w:t>
        <w:br/>
        <w:t>Borrower and its Subsidiaries during that period for repair or maintenance of</w:t>
        <w:br/>
        <w:t>property, plant or equipment.</w:t>
        <w:br/>
        <w:br/>
        <w:t xml:space="preserve">     "CONSOLIDATED NET INCOME" means, for any period, the net income (or loss)</w:t>
        <w:br/>
        <w:t>of Borrower and its Subsidiaries on a consolidated basis for such period taken</w:t>
        <w:br/>
        <w:t>as a single accounting period determined in conformity with GAAP; provided that</w:t>
        <w:br/>
        <w:t xml:space="preserve">                                                                  -------- </w:t>
        <w:br/>
        <w:t>there shall be excluded (i) the income (or loss) of any Person (other than a</w:t>
        <w:br/>
        <w:t>Subsidiary of Borrower) in which any other Person (other than Borrower or any of</w:t>
        <w:br/>
        <w:t>its Subsidiaries) has an equity or similar interest, except to the extent of the</w:t>
        <w:br/>
        <w:t>amount of dividends or other distributions actually paid to Borrower or any of</w:t>
        <w:br/>
        <w:t>its Subsidiaries by such Person during such period, (ii) the income (or loss) of</w:t>
        <w:br/>
        <w:t>any Person accrued prior to the date it becomes a Subsidiary of Borrower or is</w:t>
        <w:br/>
        <w:t>merged into or consolidated with Borrower or any of its Subsidiaries or that</w:t>
        <w:br/>
        <w:t>Person's assets are acquired by Borrower or any of its Subsidiaries, (iii) the</w:t>
        <w:br/>
        <w:t>income of any Subsidiary of Borrower to the extent that the declaration or</w:t>
        <w:br/>
        <w:t>payment of dividends or similar distributions by that Subsidiary of that income</w:t>
        <w:br/>
        <w:t>is not at the time permitted by operation of the terms of its charter or any</w:t>
        <w:br/>
        <w:t>agreement, instrument, judgment, decree, order, statute, rule or governmental</w:t>
        <w:br/>
        <w:t>regulation applicable to that Subsidiary (other than such restriction contained</w:t>
        <w:br/>
        <w:t>in documents governing Indebtedness of such Subsidiary permitted under the</w:t>
        <w:br/>
        <w:t>Existing Credit Facility Loan Agreement), (iv) any after-tax gains or losses</w:t>
        <w:br/>
        <w:t>attributable to Asset Sales or returned surplus assets of any Plan, and (v) (to</w:t>
        <w:br/>
        <w:t>the extent not included in clauses (i) through (iv) above) any net extraordinary</w:t>
        <w:br/>
        <w:t>gains or net non-cash extraordinary losses.</w:t>
        <w:br/>
        <w:br/>
        <w:t xml:space="preserve">     "CONSOLIDATED TOTAL DEBT" means, as at any date of determination, the</w:t>
        <w:br/>
        <w:t>aggregate stated balance sheet amount of all Indebtedness of Borrower and its</w:t>
        <w:br/>
        <w:t>Subsidiaries, less an amount equal to the cash balances of Borrower and its</w:t>
        <w:br/>
        <w:t xml:space="preserve">              ----</w:t>
        <w:br/>
        <w:t>Subsidiaries (net of any overdraft balances), determined on a consolidated basis</w:t>
        <w:br/>
        <w:t>in accordance with GAAP.</w:t>
        <w:br/>
        <w:br/>
        <w:t xml:space="preserve">                                       3</w:t>
        <w:br/>
        <w:br/>
        <w:t xml:space="preserve"> </w:t>
        <w:br/>
        <w:t xml:space="preserve">     "CONSOLIDATED WORKING CAPITAL" means, as at any date of determination, the</w:t>
        <w:br/>
        <w:t>amount (which may be a negative number) obtained by subtracting Consolidated</w:t>
        <w:br/>
        <w:t>Current Liabilities from Consolidated Current Assets.</w:t>
        <w:br/>
        <w:t xml:space="preserve"> </w:t>
        <w:br/>
        <w:t xml:space="preserve">     "CONSOLIDATED WORKING CAPITAL ADJUSTMENT" means, for any fiscal year, the</w:t>
        <w:br/>
        <w:t>amount (which may be a negative number) obtained by subtracting (i) Consolidated</w:t>
        <w:br/>
        <w:t>Working Capital as of the end of such fiscal year from (ii) Consolidated Working</w:t>
        <w:br/>
        <w:t>Capital as of the beginning of such fiscal year.</w:t>
        <w:br/>
        <w:br/>
        <w:t xml:space="preserve">     "FAR WEST DIVISION" means the cooking and restaurant kitchen equipment</w:t>
        <w:br/>
        <w:t>manufacturing division of Borrower.</w:t>
        <w:br/>
        <w:br/>
        <w:t xml:space="preserve">     "INTEREST RATE AGREEMENT" means any interest rate swap agreement, interest</w:t>
        <w:br/>
        <w:t>rate cap agreement, interest rate collar agreement or other similar agreement or</w:t>
        <w:br/>
        <w:t>arrangement designed to protect Borrower or any of its Subsidiaries against</w:t>
        <w:br/>
        <w:t>fluctuations in interest rates.</w:t>
        <w:br/>
        <w:br/>
        <w:t xml:space="preserve">     "OPERATING LEASE" means, as applied to any Person, any lease (including</w:t>
        <w:br/>
        <w:t>without limitation, leases that may be terminated by the lessee at any time) of</w:t>
        <w:br/>
        <w:t>any property (whether real, personal or mixed) that is not a Capital Lease other</w:t>
        <w:br/>
        <w:t>than any such lease under which that Person is the lessor.</w:t>
        <w:br/>
        <w:br/>
        <w:t xml:space="preserve">     "PERMITTED ACQUISITIONS" means the acquisition (whether by means of equity</w:t>
        <w:br/>
        <w:t>or asset purchase acquisition) by Borrower or its Subsidiaries, of a business or</w:t>
        <w:br/>
        <w:t>a series of related businesses; provided that (i) the businesses acquired are</w:t>
        <w:br/>
        <w:t xml:space="preserve">                                --------</w:t>
        <w:br/>
        <w:t>suitable for franchising; (ii) with respect to any such acquisition financed</w:t>
        <w:br/>
        <w:t>with the proceeds of Acquisition Loans (as defined in the Existing Credit</w:t>
        <w:br/>
        <w:t>Facility Loan Agreement) after giving effect to such acquisition, Borrower and</w:t>
        <w:br/>
        <w:t>its Subsidiaries shall be in compliance, on a Pro Forma Basis, with the</w:t>
        <w:br/>
        <w:t>financial covenants as required under subsection 7.6E of the Existing Credit</w:t>
        <w:br/>
        <w:t>Facility Loan Agreement; and (iii) concurrently with such acquisition the</w:t>
        <w:br/>
        <w:t>Administrative Agent, on behalf of Lenders, shall be granted a first priority</w:t>
        <w:br/>
        <w:t>security interest in the businesses and assets acquired (to the extent available</w:t>
        <w:br/>
        <w:t>under applicable law).</w:t>
        <w:br/>
        <w:br/>
        <w:t xml:space="preserve">     "PERMITTED EARNOUT AGREEMENTS" shall mean (x) the agreements set forth</w:t>
        <w:br/>
        <w:t>in Schedule 1.1D of the Existing Credit Facility Loan Agreement and (y) any</w:t>
        <w:br/>
        <w:t xml:space="preserve">   -------------                                                           </w:t>
        <w:br/>
        <w:t>other agreement by Borrower or one of its Subsidiaries to pay the seller or</w:t>
        <w:br/>
        <w:t>sellers of any Person or assets acquired in accordance with the provisions of</w:t>
        <w:br/>
        <w:t>subsection 7.7(vi) of the Existing Credit Facility Loan Agreement at any time</w:t>
        <w:br/>
        <w:t>following the consummation of such acquisition by reference to the financial</w:t>
        <w:br/>
        <w:t>performance of the assets acquired; provided that the aggregate amount of all</w:t>
        <w:br/>
        <w:t xml:space="preserve">                                    --------                                 </w:t>
        <w:br/>
        <w:t>such payments which may be owed under such agreements contemplated by this</w:t>
        <w:br/>
        <w:t>clause (y) at any time shall not exceed $10,000,000.</w:t>
        <w:br/>
        <w:br/>
        <w:t xml:space="preserve">     "REGULATORY SHARES" means, with respect to any Person, shares of such</w:t>
        <w:br/>
        <w:t>Person required to be issued as qualifying shares to directors or persons</w:t>
        <w:br/>
        <w:t>similarly situated or shares issued to</w:t>
        <w:br/>
        <w:br/>
        <w:t xml:space="preserve">                                       4</w:t>
        <w:br/>
        <w:br/>
        <w:t xml:space="preserve"> </w:t>
        <w:br/>
        <w:t>Persons other than Borrower or a Wholly Owned Subsidiary of Borrower in response</w:t>
        <w:br/>
        <w:t>to regulatory requirements of foreign jurisdictions pursuant to a resolution of</w:t>
        <w:br/>
        <w:t>the Board of Directors of such Person, so long as such shares do not exceed one</w:t>
        <w:br/>
        <w:t>percent of the total outstanding shares of equity such Person and any owners of</w:t>
        <w:br/>
        <w:t>such shares irrevocably covenant with Borrower to remit to Borrower or waive any</w:t>
        <w:br/>
        <w:t>dividends or distributions paid or payable in respect of such shares.</w:t>
        <w:br/>
        <w:br/>
        <w:t xml:space="preserve">     "SECURITIES" means any stock, shares, partnership interests, voting trust</w:t>
        <w:br/>
        <w:t>certificates, certificates of interest or participation in any profit-sharing</w:t>
        <w:br/>
        <w:t>agreement or arrangement, options, warrants, bonds, debentures, notes, or other</w:t>
        <w:br/>
        <w:t>evidences of indebtedness, secured or unsecured, convertible, subordinated or</w:t>
        <w:br/>
        <w:t>otherwise, or in general any instruments commonly known as "securities"" or any</w:t>
        <w:br/>
        <w:t>certificates of interest, shares or participations in temporary or interim</w:t>
        <w:br/>
        <w:t>certificates for the purchase or acquisition of, or any right to subscribe to,</w:t>
        <w:br/>
        <w:t>purchase or acquire, any of the foregoing.</w:t>
        <w:br/>
        <w:br/>
        <w:t xml:space="preserve">     "SPECIFIED ASSET SALES" means Asset Sales with respect to (i) sale-</w:t>
        <w:br/>
        <w:t>leaseback transactions completed within one year following the acquisition of</w:t>
        <w:br/>
        <w:t>the subject asset; (ii) sales, leases or transfers of restaurant properties to</w:t>
        <w:br/>
        <w:t>franchisees pursuant to Borrower's "turnkey"" development programs, (iii) sales,</w:t>
        <w:br/>
        <w:t>leases or transfers of franchises and related assets and properties repossessed</w:t>
        <w:br/>
        <w:t>or reacquired by Borrower from franchisees and subsequently resold to new</w:t>
        <w:br/>
        <w:t>franchisees all in the ordinary course of business, (iv) sales or dispositions</w:t>
        <w:br/>
        <w:t>of restaurant-related properties and assets that are no longer in operation and</w:t>
        <w:br/>
        <w:t>are surplus to Xxxxxxxx's needs in the ordinary course of business in an amount</w:t>
        <w:br/>
        <w:t>not in excess of $5,000,000 in any twelve month period, (v) exchanges of</w:t>
        <w:br/>
        <w:t>properties or assets for other properties or assets (other than cash or cash</w:t>
        <w:br/>
        <w:t>equivalents) that (1) are useful in the business of Borrower and its</w:t>
        <w:br/>
        <w:t>Subsidiaries as then being conducted and (2) have a fair market value at least</w:t>
        <w:br/>
        <w:t>equal to the fair market value of the assets or properties being exchanged (as</w:t>
        <w:br/>
        <w:t>evidenced by a resolution of the directors of Borrower in the case of</w:t>
        <w:br/>
        <w:t>transactions having a fair market value in excess of $1,000,000) in the ordinary</w:t>
        <w:br/>
        <w:t>course of business, (vi) the Far West Division and (vii) sales of restaurant</w:t>
        <w:br/>
        <w:t>related properties in connection with a market relocation program.</w:t>
        <w:br/>
        <w:br/>
        <w:t xml:space="preserve">     "SUBSIDIARY" means, with respect to any Person, any corporation,</w:t>
        <w:br/>
        <w:t>partnership, association, joint venture or other business entity of which more</w:t>
        <w:br/>
        <w:t>than 50% of the total voting power of shares of stock or other ownership</w:t>
        <w:br/>
        <w:t>interests entitled (without regard to the occurrence of any contingency) to vote</w:t>
        <w:br/>
        <w:t>in the election of the Person or Persons (whether directors, managers, trustees</w:t>
        <w:br/>
        <w:t>or other Persons performing similar functions) having the power to direct or</w:t>
        <w:br/>
        <w:t>cause the direction of the management and policies thereof is at the time owned</w:t>
        <w:br/>
        <w:t>or controlled, directly or indirectly, by that Person or one or more of the</w:t>
        <w:br/>
        <w:t>other Subsidiaries of that Person or a combination thereof.</w:t>
        <w:br/>
        <w:br/>
        <w:t xml:space="preserve">     "TRANSACTION COSTS" means the call premiums, fees, costs and expenses</w:t>
        <w:br/>
        <w:t>payable by Borrower pursuant to the Existing Credit Facility Loan Agreement and</w:t>
        <w:br/>
        <w:t>other fees, costs and expenses payable by Borrower in connection with (i) the</w:t>
        <w:br/>
        <w:t>Refinancings (as defined in the Existing</w:t>
        <w:br/>
        <w:br/>
        <w:t xml:space="preserve">                                       5</w:t>
        <w:br/>
        <w:br/>
        <w:t xml:space="preserve"> </w:t>
        <w:br/>
        <w:t>Credit Facility Loan Agreement), (ii) the issuance of the Unsecured Subordinated</w:t>
        <w:br/>
        <w:t>Notes and (iii) the execution and delivery of the Existing Credit Facility Loan</w:t>
        <w:br/>
        <w:t>Agreement and related documents.</w:t>
        <w:br/>
        <w:br/>
        <w:t xml:space="preserve">     "UNSECURED SUBORDINATED NOTE INDENTURE" means the indenture pursuant to</w:t>
        <w:br/>
        <w:t>which the Unsecured Subordinated Notes were issued as of May 21, 1997, as such</w:t>
        <w:br/>
        <w:t>indenture may be amended from time to time to the extent permitted under</w:t>
        <w:br/>
        <w:t>Subsection 7.15 of the Existing Credit Facility Loan Agreement.</w:t>
        <w:br/>
        <w:br/>
        <w:t xml:space="preserve">     "UNSECURED SUBORDINATED NOTES" means the $175,000,000 aggregate principal</w:t>
        <w:br/>
        <w:t>amount of Borrower's 10-1/4% senior subordinated notes due 2007 issued pursuant</w:t>
        <w:br/>
        <w:t>to the Unsecured Subordinated Note Indenture.</w:t>
        <w:br/>
        <w:br/>
        <w:t xml:space="preserve">     "WHOLLY OWNED SUBSIDIARY" means, with respect to any Person, a Subsidiary</w:t>
        <w:br/>
        <w:t>of such Person all of the outstanding capital stock or other ownership interests</w:t>
        <w:br/>
        <w:t>of which (other than Regulatory Shares) shall at the time be owned by such</w:t>
        <w:br/>
        <w:t>Person or by one or more Wholly Owned Subsidiaries of such Person or by such</w:t>
        <w:br/>
        <w:t>Person and one or more Wholly Owned Subsidiaries of such Person.</w:t>
        <w:br/>
        <w:br/>
        <w:t xml:space="preserve">                                       6</w:t>
        <w:br/>
        <w:br/>
        <w:t xml:space="preserve"> </w:t>
        <w:br/>
        <w:t xml:space="preserve">                                  SCHEDULE 2</w:t>
        <w:br/>
        <w:t xml:space="preserve">                                  ----------</w:t>
        <w:br/>
        <w:br/>
        <w:t xml:space="preserve">                            INSURANCE REQUIREMENTS</w:t>
        <w:br/>
        <w:br/>
        <w:t xml:space="preserve">     (a)  Borrower, at its sole cost and expense, will keep the Properties</w:t>
        <w:br/>
        <w:t>insured during the entire term of this Agreement for the mutual benefit of</w:t>
        <w:br/>
        <w:t>Borrower and Lender against loss or damage by fire  and against loss or damage</w:t>
        <w:br/>
        <w:t>by other risks and hazards covered by a standard extended coverage insurance</w:t>
        <w:br/>
        <w:t>policy including, but not limited to, riot and civil commotion, vandalism,</w:t>
        <w:br/>
        <w:t>malicious mischief, burglary and theft.  Such insurance shall be in an amount</w:t>
        <w:br/>
        <w:t>(i) equal to one hundred percent (100%) of the then replacement cost of the</w:t>
        <w:br/>
        <w:t>Stores and the furniture, fixtures, equipment and other personal property</w:t>
        <w:br/>
        <w:t>contained therein (the "Equipment"), without deduction for physical depreciation</w:t>
        <w:br/>
        <w:t xml:space="preserve">                        ---------                                               </w:t>
        <w:br/>
        <w:t>and (ii) such that the insurer would not deem Borrower a co-insurer under said</w:t>
        <w:br/>
        <w:t>policies.  The policies of insurance carried in accordance with this paragraph</w:t>
        <w:br/>
        <w:t>shall be paid annually in advance and shall contain the "Replacement Cost</w:t>
        <w:br/>
        <w:t>Endorsement" with a waiver of depreciation.</w:t>
        <w:br/>
        <w:br/>
        <w:t xml:space="preserve">     (b)  Borrower, at its sole cost and expense, for the mutual benefit of</w:t>
        <w:br/>
        <w:t>Borrower and Lender, shall also  obtain and maintain during the entire term of</w:t>
        <w:br/>
        <w:t>this Agreement the following policies of insurance:</w:t>
        <w:br/>
        <w:br/>
        <w:t xml:space="preserve">          (i)    Flood insurance on a per-Store basis if any part of the</w:t>
        <w:br/>
        <w:t xml:space="preserve">     Properties is located in an area identified by the Federal Emergency</w:t>
        <w:br/>
        <w:t xml:space="preserve">     Management Agency as an area having special flood hazards and in which</w:t>
        <w:br/>
        <w:t xml:space="preserve">     flood insurance has been made available under the National Flood Insurance</w:t>
        <w:br/>
        <w:t xml:space="preserve">     Act of 1968 (and any successor act thereto) in an amount at least equal to</w:t>
        <w:br/>
        <w:t xml:space="preserve">     the outstanding principal amount of the Loans advanced under this Agreement</w:t>
        <w:br/>
        <w:t xml:space="preserve">     with respect to such Property or the maximum limit of coverage available</w:t>
        <w:br/>
        <w:t xml:space="preserve">     with respect to the Stores and Equipment under said Act, whichever is less.</w:t>
        <w:br/>
        <w:br/>
        <w:t xml:space="preserve">          (ii)   Comprehensive public liability insurance, including broad form</w:t>
        <w:br/>
        <w:t xml:space="preserve">     property damage, blanket contractual and personal injuries (including death</w:t>
        <w:br/>
        <w:t xml:space="preserve">     resulting there from) coverages in an amount not less than $1,000,000 per</w:t>
        <w:br/>
        <w:t xml:space="preserve">     occurrence and $10,000,000 in the aggregate on a per-Store basis.</w:t>
        <w:br/>
        <w:br/>
        <w:t xml:space="preserve">          (iii)  During the course of any construction, renovation or equipping</w:t>
        <w:br/>
        <w:t xml:space="preserve">     of the Stores, builder's completed value risk insurance against "all risks</w:t>
        <w:br/>
        <w:t xml:space="preserve">     of physical loss", including collapse and transit coverage, with</w:t>
        <w:br/>
        <w:t xml:space="preserve">     deductibles reasonably satisfactory to Lender, in non-reporting form,</w:t>
        <w:br/>
        <w:t xml:space="preserve">     covering the total value of work performed and equipment, supplies and</w:t>
        <w:br/>
        <w:t xml:space="preserve">     materials furnished. Such policy of insurance shall contain the "permission</w:t>
        <w:br/>
        <w:t xml:space="preserve">     to occupy upon completion of work or occupancy" endorsement and a waiver of</w:t>
        <w:br/>
        <w:t xml:space="preserve">     co-insurance or an agreed amount endorsement.</w:t>
        <w:br/>
        <w:br/>
        <w:t xml:space="preserve">          (iv)   Such other insurance as may from time to time be required under</w:t>
        <w:br/>
        <w:t xml:space="preserve">     the laws of the various states in which the Properties are located.</w:t>
        <w:br/>
        <w:br/>
        <w:t xml:space="preserve">                                       1</w:t>
        <w:br/>
        <w:br/>
        <w:t xml:space="preserve"> </w:t>
        <w:br/>
        <w:t xml:space="preserve">     (c)  All policies of insurance (the "Policies") required pursuant to this</w:t>
        <w:br/>
        <w:t xml:space="preserve">                                          --------                            </w:t>
        <w:br/>
        <w:t>Schedule shall be issued by an insurer having an A.M. Best rating of A:V or</w:t>
        <w:br/>
        <w:t>better and satisfactory to Lender, (ii) shall contain the standard New York</w:t>
        <w:br/>
        <w:t>mortgagee non-contribution clause naming Lender as the person to which all</w:t>
        <w:br/>
        <w:t>payments made by such insurance company shall be paid, (iii) shall be maintained</w:t>
        <w:br/>
        <w:t>throughout the term of this Agreement without cost to Lender, (iv) original</w:t>
        <w:br/>
        <w:t>certificates, or copies thereof, certified to be true and correct, shall be</w:t>
        <w:br/>
        <w:t>delivered to Lender, (v) shall contain such provisions as Lender deems</w:t>
        <w:br/>
        <w:t>reasonably necessary or desirable to protect its interest including, without</w:t>
        <w:br/>
        <w:t>limitation, endorsements providing that neither Borrower, Lender nor any other</w:t>
        <w:br/>
        <w:t>party shall be a co-insurer under said Policies and that Lender shall receive at</w:t>
        <w:br/>
        <w:t>least thirty (30) days prior written notice of any modification or cancellation,</w:t>
        <w:br/>
        <w:t>and (vi) shall be satisfactory in form and substance to Lender and shall be</w:t>
        <w:br/>
        <w:t>approved by Lender as to amounts, form, risk coverage, deductibles, loss payees</w:t>
        <w:br/>
        <w:t>and insureds. All such premiums for such Policies (the "Insurance Premiums")</w:t>
        <w:br/>
        <w:t xml:space="preserve">                                                         ----------------- </w:t>
        <w:br/>
        <w:t>shall be paid by Borrower making payment when due directly to the carrier. Not</w:t>
        <w:br/>
        <w:t>later than thirty (30) days prior to the expiration date of each of the</w:t>
        <w:br/>
        <w:t>Policies, Borrower will deliver to Lender satisfactory evidence of the renewal</w:t>
        <w:br/>
        <w:t>of each Policy.</w:t>
        <w:br/>
        <w:br/>
        <w:t xml:space="preserve">                                       2</w:t>
        <w:br/>
        <w:br/>
        <w:t xml:space="preserve"> </w:t>
        <w:br/>
        <w:t xml:space="preserve">                                  SCHEDULE 3</w:t>
        <w:br/>
        <w:t xml:space="preserve">                                  ----------</w:t>
        <w:br/>
        <w:br/>
        <w:t xml:space="preserve">                                  LITIGATION</w:t>
        <w:br/>
        <w:br/>
        <w:br/>
        <w:t xml:space="preserve">                                     NONE.</w:t>
        <w:br/>
        <w:br/>
        <w:t xml:space="preserve"> </w:t>
        <w:br/>
        <w:t xml:space="preserve">                                  SCHEDULE 4</w:t>
        <w:br/>
        <w:t xml:space="preserve">                                  ----------</w:t>
        <w:br/>
        <w:br/>
        <w:t xml:space="preserve">                         ACQUISITIONS AND DISPOSITIONS</w:t>
        <w:br/>
        <w:br/>
        <w:t xml:space="preserve">                                SINCE 12/19/96</w:t>
        <w:br/>
        <w:br/>
        <w:br/>
        <w:t xml:space="preserve">     1.   Sale of 100 Church's(R) restaurants in eight markets: Indianapolis</w:t>
        <w:br/>
        <w:t xml:space="preserve">          (12), Chicago (29), St. Louis (21), Richmond (4), Detroit (19), Dayton</w:t>
        <w:br/>
        <w:t xml:space="preserve">          (5), Columbus (3), Cleveland (7) to Atlanta Franchise Development</w:t>
        <w:br/>
        <w:t xml:space="preserve">          Corporation.</w:t>
        <w:br/>
        <w:br/>
        <w:t xml:space="preserve">     2.   Sale of 47 Church's(R) restaurants in California to Best Hospitality</w:t>
        <w:br/>
        <w:t xml:space="preserve">          Corporation.</w:t>
        <w:br/>
        <w:br/>
        <w:t xml:space="preserve">     3.   Acquisition of Chesapeake Bagel Bakery, the third largest bagel </w:t>
        <w:br/>
        <w:t xml:space="preserve">          restaurant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