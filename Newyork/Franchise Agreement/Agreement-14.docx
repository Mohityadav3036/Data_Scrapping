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10.49</w:t>
        <w:br/>
        <w:br/>
        <w:t xml:space="preserve">                               FRANCHISE AGREEMENT</w:t>
        <w:br/>
        <w:br/>
        <w:t>THIS AGREEMENT made this      day of &lt;&gt;, ______, by and between Smoothie</w:t>
        <w:br/>
        <w:t>Island Co., an unincorporated division of Maui Tacos International, Inc., a</w:t>
        <w:br/>
        <w:t>Georgia corporation, located at 0000 Xxx Xxxxxxxx, Xxxxxxx Xxxxxxx, 00000 (the</w:t>
        <w:br/>
        <w:t>"Franchisor"), and &lt;&gt; located at &lt;&gt; (the</w:t>
        <w:br/>
        <w:t>"Operator," as also defined in Article 10):</w:t>
        <w:br/>
        <w:br/>
        <w:t xml:space="preserve">                                   DEFINITIONS</w:t>
        <w:br/>
        <w:br/>
        <w:t xml:space="preserve">      In this Agreement the following capitalized terms shall have the meanings</w:t>
        <w:br/>
        <w:t>set forth below, unless the context otherwise requires:</w:t>
        <w:br/>
        <w:br/>
        <w:t xml:space="preserve">      (i) A SMOOTHIE ISLAND EXPRESS(TM) Branded Product is any product now</w:t>
        <w:br/>
        <w:t>existing or developed in the future that bears Franchisor's Marks and is sold by</w:t>
        <w:br/>
        <w:t>some or all SMOOTHIE ISLAND EXPRESS Franchisees or Franchisor or other entities</w:t>
        <w:br/>
        <w:t>such as supermarkets, grocery stores or convenience stores.</w:t>
        <w:br/>
        <w:br/>
        <w:t xml:space="preserve">      (ii) A Smoothie Island Express Distribution Point or Distribution Point is</w:t>
        <w:br/>
        <w:t>any system other than a SMOOTHIE ISLAND EXPRESS juice bar, where Authorized</w:t>
        <w:br/>
        <w:t>Smoothie Island Express Products using Franchisor's Marks are sold, such as</w:t>
        <w:br/>
        <w:t>carts, kiosks, vending machines or other product distribution systems developed</w:t>
        <w:br/>
        <w:t>now or in the future and authorized by Franchisor.</w:t>
        <w:br/>
        <w:br/>
        <w:t xml:space="preserve">      (iii) A SMOOTHIE ISLAND EXPRESS juice bar is a retail installation,</w:t>
        <w:br/>
        <w:t>whether a Traditional or a Nontraditional juice bar, that specializes in the</w:t>
        <w:br/>
        <w:t>sale of Authorized Smoothie Island Express Products, as defined below, is</w:t>
        <w:br/>
        <w:t>operated under Franchisor's Marks, as defined below, and is authorized by a</w:t>
        <w:br/>
        <w:t>Franchise or License Agreement made or approved by Franchisor.</w:t>
        <w:br/>
        <w:br/>
        <w:t xml:space="preserve">      (iv) A Nontraditional SMOOTHIE ISLAND EXPRESS juice bar is located within</w:t>
        <w:br/>
        <w:t>another primary business or in conjunction with other businesses, some of which</w:t>
        <w:br/>
        <w:t>may be other fast-food type operations. A Nontraditional SMOOTHIE ISLAND EXPRESS</w:t>
        <w:br/>
        <w:t>Juice bar will likely be installed within other primary businesses or within a</w:t>
        <w:br/>
        <w:t>multi-branded facility where other branded or nonbranded businesses share common</w:t>
        <w:br/>
        <w:t>space.</w:t>
        <w:br/>
        <w:br/>
        <w:t xml:space="preserve">      (v) A Traditional SMOOTHIE ISLAND EXPRESS Juice bar is a retail business</w:t>
        <w:br/>
        <w:t>premises that exists primarily as a SMOOTHIE ISLAND EXPRESS juice bar. However,</w:t>
        <w:br/>
        <w:t>it may also have other types of businesses located in it, but in such case the</w:t>
        <w:br/>
        <w:t>SMOOTHIE ISLAND EXPRESS juice bar is the primary business.</w:t>
        <w:br/>
        <w:br/>
        <w:t xml:space="preserve">      (vi) A Smoothie Island Express "System Operation" is a traditional or</w:t>
        <w:br/>
        <w:t>non-traditional SMOOTHIE ISLAND EXPRESS juice bar from which Smoothie Island</w:t>
        <w:br/>
        <w:t>Express Authorized Products are sold for on-premises and off-premises</w:t>
        <w:br/>
        <w:t>consumption and from which Authorized Smoothie Island Express Products may be</w:t>
        <w:br/>
        <w:t>delivered for off-premises consumption.</w:t>
        <w:br/>
        <w:br/>
        <w:t xml:space="preserve">      (vii) Authorized Products or Smoothie Island Express Authorized Products</w:t>
        <w:br/>
        <w:t>are products approved or authorized by Franchisor in accordance with the</w:t>
        <w:br/>
        <w:t>provisions of this</w:t>
        <w:br/>
        <w:br/>
        <w:br/>
        <w:t>Agreement.</w:t>
        <w:br/>
        <w:br/>
        <w:t xml:space="preserve">      (viii) UFOC is the uniform franchise offering circular received by the</w:t>
        <w:br/>
        <w:t>Operator at least 10 business days prior to the execution of this agreement.</w:t>
        <w:br/>
        <w:br/>
        <w:t xml:space="preserve">      WHEREAS, Franchisor is the owner of the trademark "SMOOTHIE ISLAND", which</w:t>
        <w:br/>
        <w:t>has been filed for registration with the United States Patent and Trademark</w:t>
        <w:br/>
        <w:t>Office of the United States of America, and may, in the future become the owner,</w:t>
        <w:br/>
        <w:t>licensee and/or authorized distributor for other trademarks, including logos and</w:t>
        <w:br/>
        <w:t>designs, related or unrelated to Franchisor's Marks (referred to in this</w:t>
        <w:br/>
        <w:t>Agreement as "Franchisor's Marks"); and</w:t>
        <w:br/>
        <w:br/>
        <w:t xml:space="preserve">      WHEREAS, Franchisor has developed and continues to develop a system for</w:t>
        <w:br/>
        <w:t>merchandising Smoothie Island Express authorized products, which system includes</w:t>
        <w:br/>
        <w:t>distinctive signs, recipes, uniforms, various trade secrets and other</w:t>
        <w:br/>
        <w:t>confidential information, and in some cases also includes architectural designs,</w:t>
        <w:br/>
        <w:t>equipment specifications, layout plans, inventory, record-keeping and marketing</w:t>
        <w:br/>
        <w:t>techniques (the "System") which are materially reflected in Franchisor's</w:t>
        <w:br/>
        <w:t>Operations Manual and other manuals disseminated by the Franchisor</w:t>
        <w:br/>
        <w:t>(collectively, the "Manuals"). Franchisor identifies the System by Franchisor's</w:t>
        <w:br/>
        <w:t>Marks, and such other Trademarks, service marks, trade names, logos and designs</w:t>
        <w:br/>
        <w:t>as may be designated by Franchisor in writing as being authorized for use in the</w:t>
        <w:br/>
        <w:t>System. Franchisor's Marks identify for the public the source of the services</w:t>
        <w:br/>
        <w:t>rendered in accordance with the standards and specifications established by</w:t>
        <w:br/>
        <w:t>Franchisor; and</w:t>
        <w:br/>
        <w:br/>
        <w:t xml:space="preserve">      WHEREAS, the System as used in existing and future Traditional and</w:t>
        <w:br/>
        <w:t>Nontraditional SMOOTHIE ISLAND EXPRESS juice bars and Distribution Points have</w:t>
        <w:br/>
        <w:t>established or will establish a reputation for quality, cleanliness, appearance</w:t>
        <w:br/>
        <w:t>and service, and through such operations and continued marketing and advertising</w:t>
        <w:br/>
        <w:t>efforts, have created demand and goodwill for the authorized Smoothie Island</w:t>
        <w:br/>
        <w:t>Express food products sold as a result of which the System has acquired valuable</w:t>
        <w:br/>
        <w:t>goodwill and a favorable reputation; and</w:t>
        <w:br/>
        <w:br/>
        <w:t xml:space="preserve">      WHEREAS, Operator desires to enjoy the benefits of (i) operating under the</w:t>
        <w:br/>
        <w:t>System and using Franchisor's Marks, and (ii) being authorized and licensed to</w:t>
        <w:br/>
        <w:t>operate one System Operation as set forth below within the System in strict</w:t>
        <w:br/>
        <w:t>accordance with the standards and specifications established by Franchisor; and</w:t>
        <w:br/>
        <w:br/>
        <w:t xml:space="preserve">      WHEREAS, Franchisor is willing to grant Operator a license under</w:t>
        <w:br/>
        <w:t>Franchisor's Marks and the System, subject to Operator's strict compliance with</w:t>
        <w:br/>
        <w:t>the terms and conditions of this Agreement;</w:t>
        <w:br/>
        <w:br/>
        <w:t xml:space="preserve">      NOW, THEREFORE, the parties agree as follows:</w:t>
        <w:br/>
        <w:br/>
        <w:t xml:space="preserve">                  ARTICLE 1. FRANCHISE RIGHT GRANTED, LOCATION.</w:t>
        <w:br/>
        <w:br/>
        <w:t>1.1 GRANT.</w:t>
        <w:br/>
        <w:br/>
        <w:t xml:space="preserve">      In consideration of the issuance of the franchise granted herein, Operator</w:t>
        <w:br/>
        <w:t>shall pay to</w:t>
        <w:br/>
        <w:br/>
        <w:br/>
        <w:t xml:space="preserve">                                       2</w:t>
        <w:br/>
        <w:br/>
        <w:br/>
        <w:t>Franchisor the non-refundable sum of $&lt;&gt; (the "Initial Fee"). In</w:t>
        <w:br/>
        <w:t>exchange, Franchisor hereby awards Operator the exclusive right to open and</w:t>
        <w:br/>
        <w:t>operate, under the terms of this Agreement, one System Operation specializing in</w:t>
        <w:br/>
        <w:t>selling high quality limited and specific food items as specified by Franchisor</w:t>
        <w:br/>
        <w:t>in Franchisor's Operations Manual, or subsequently added in accordance with</w:t>
        <w:br/>
        <w:t>Operations Manual amendments, under the name "SMOOTHIE ISLAND EXPRESS" at a</w:t>
        <w:br/>
        <w:t>location to be mutually agreed upon by both parties. No exclusive or protected</w:t>
        <w:br/>
        <w:t>market is granted by this Article. The Initial Fee shall be deemed fully earned</w:t>
        <w:br/>
        <w:t>by Franchisor upon the execution of this Agreement by Franchisor and Operator</w:t>
        <w:br/>
        <w:t>and shall not be refunded, in whole or in part, upon any termination of this</w:t>
        <w:br/>
        <w:t>Agreement, or at any other time or under any other circumstances.</w:t>
        <w:br/>
        <w:br/>
        <w:t>1.2 LICENSE.</w:t>
        <w:br/>
        <w:br/>
        <w:t xml:space="preserve">      Franchisor hereby grants and awards to Operator, for the term set forth in</w:t>
        <w:br/>
        <w:t>this Agreement, and any renewal term, beginning on the date of this Agreement,</w:t>
        <w:br/>
        <w:t>the right and license, and Operator hereby undertakes the obligation, to operate</w:t>
        <w:br/>
        <w:t>the business described in this Agreement under Franchisor's Marks and such other</w:t>
        <w:br/>
        <w:t>of Franchisor's Marks as may be designated by Franchisor, to operate such</w:t>
        <w:br/>
        <w:t>business solely in accordance with the System, and only at the specific location</w:t>
        <w:br/>
        <w:t>to be agreed upon by Franchisor and Operator (the "Location").</w:t>
        <w:br/>
        <w:br/>
        <w:t>1.3 LOCATION.</w:t>
        <w:br/>
        <w:br/>
        <w:t xml:space="preserve">      No Location has been agreed upon at the time of the execution of this</w:t>
        <w:br/>
        <w:t>Agreement. Upon the leasing of the Location, Operator agrees to sublet the</w:t>
        <w:br/>
        <w:t>Location from an independent corporation designated by Franchisor, on the</w:t>
        <w:br/>
        <w:t>approved sublease form annexed to Franchisor's UFOC, as further defined in</w:t>
        <w:br/>
        <w:t>Article 18. Any material violation of the sublease that is not cured after</w:t>
        <w:br/>
        <w:t>notice is given and within the applicable grace periods, as required by the</w:t>
        <w:br/>
        <w:t>terms of the sublease for the Location, is a violation of this Agreement. The</w:t>
        <w:br/>
        <w:t>signing of the sublease for the Location, or Operator's or any of its principle</w:t>
        <w:br/>
        <w:t>stockholder's or officer's written approval of the master lease for the</w:t>
        <w:br/>
        <w:t>Location, shall constitute Operator's approval of the Location. Operator shall</w:t>
        <w:br/>
        <w:t>engage only in the business of operating a System Operation at the Location and</w:t>
        <w:br/>
        <w:t>no other, except with Franchisor's prior written consent. Operator acknowledges</w:t>
        <w:br/>
        <w:t>its sole responsibility for finding the Location and that Franchisor is not</w:t>
        <w:br/>
        <w:t>obligated to directly or indirectly obtain an approved location for Operator.</w:t>
        <w:br/>
        <w:t>Franchisor's area subfranchisor, if any, as identified herein, however, may</w:t>
        <w:br/>
        <w:t>voluntarily (without obligation) assist Operator in obtaining an approved</w:t>
        <w:br/>
        <w:t>location, as well as other approved locations for other System Operation</w:t>
        <w:br/>
        <w:t>operators who have executed existing franchise agreements.</w:t>
        <w:br/>
        <w:br/>
        <w:t xml:space="preserve">              ARTICLE 2. INSTALLATION AND COMMENCEMENT OF BUSINESS.</w:t>
        <w:br/>
        <w:br/>
        <w:t xml:space="preserve">      Operator, at its own expense, shall (i) renovate the Location into a</w:t>
        <w:br/>
        <w:t>System Operation; (ii) obtain all necessary governmental permits and licenses</w:t>
        <w:br/>
        <w:t>prior to beginning the renovation of its Location into a System Operation and</w:t>
        <w:br/>
        <w:t>Operator shall fully complete the renovation, construction and equipping within</w:t>
        <w:br/>
        <w:t>a reasonable time thereafter. Operator shall commence operation of each System</w:t>
        <w:br/>
        <w:t>Operation no later than thirty (30) days following substantial completion of the</w:t>
        <w:br/>
        <w:t>renovation and equipment installation at the Location, and shall give Franchisor</w:t>
        <w:br/>
        <w:t>ten (10) days</w:t>
        <w:br/>
        <w:br/>
        <w:br/>
        <w:t xml:space="preserve">                                       3</w:t>
        <w:br/>
        <w:br/>
        <w:br/>
        <w:t>written notice prior to commencing operations. In no event shall Operator</w:t>
        <w:br/>
        <w:t>construct or remodel the interior or exterior of any System Operation or make</w:t>
        <w:br/>
        <w:t>any improvements which vary from the then-current standards, plans, and</w:t>
        <w:br/>
        <w:t>specifications approved by Franchisor, without first obtaining Franchisor's</w:t>
        <w:br/>
        <w:t>prior written approval. Operator, at its own expense, shall obtain all municipal</w:t>
        <w:br/>
        <w:t>and state licenses necessary to operate Operator's System Operation prior to</w:t>
        <w:br/>
        <w:t>commencing business at its System Operation and shall maintain all licenses in</w:t>
        <w:br/>
        <w:t>full force and effect during the term of this Agreement.</w:t>
        <w:br/>
        <w:br/>
        <w:t xml:space="preserve">                              ARTICLE 3. TRAINING.</w:t>
        <w:br/>
        <w:br/>
        <w:t>3.1 Operator will designate individuals (up to 4 persons) as trainee(s) to</w:t>
        <w:br/>
        <w:t>attend Franchisor's training school in Atlanta, Georgia (the "Smoothie Island</w:t>
        <w:br/>
        <w:t>Express Training School") or at another training location selected by</w:t>
        <w:br/>
        <w:t>Franchisor. Franchisor will offer initial training programs for Operator and its</w:t>
        <w:br/>
        <w:t>management employees at times selected by Franchisor. Franchisor will bear the</w:t>
        <w:br/>
        <w:t>costs of providing training programs, including the overhead costs of training,</w:t>
        <w:br/>
        <w:t>staff salaries, materials, and all technical training tools. Operator shall pay</w:t>
        <w:br/>
        <w:t>all traveling, living, compensation, and other expenses incurred by Operator</w:t>
        <w:br/>
        <w:t>and/or Operator's employees in connection with attendance at training programs.</w:t>
        <w:br/>
        <w:t>The training program and manner of conducting such program shall be at</w:t>
        <w:br/>
        <w:t>Franchisor's sole discretion and control. The training course will be structured</w:t>
        <w:br/>
        <w:t>to provide practical training in the implementation and operation of a System</w:t>
        <w:br/>
        <w:t>Operation as described in the UFOC.</w:t>
        <w:br/>
        <w:br/>
        <w:t>3.2 Operator will not allow any System Operation to be opened or managed by any</w:t>
        <w:br/>
        <w:t>person who has not attended and successfully completed the management training</w:t>
        <w:br/>
        <w:t>course designated by Franchisor. If Operator is an individual, and does not</w:t>
        <w:br/>
        <w:t>manage its System Operation on a day-to-day basis, and in the event its</w:t>
        <w:br/>
        <w:t>designated System Operation manager resigns or is terminated, Operator must</w:t>
        <w:br/>
        <w:t>arrange to have the successor juice bar manager (i) begin the required training</w:t>
        <w:br/>
        <w:t>course within forty-five (45) days of first assuming the duties of a juice bar</w:t>
        <w:br/>
        <w:t>manager and (ii) successfully complete the course. If Operator successfully</w:t>
        <w:br/>
        <w:t>completes the training program, the required training course conducted at</w:t>
        <w:br/>
        <w:t>Franchisor's facilities will not extend beyond two (2) weeks. However, the</w:t>
        <w:br/>
        <w:t>course conducted at Franchisor's facilities, requires an additional 40 hours of</w:t>
        <w:br/>
        <w:t>operational training in a Franchisor approved System Operation as a</w:t>
        <w:br/>
        <w:t>prerequisite.</w:t>
        <w:br/>
        <w:br/>
        <w:t>3.3 If at any time the trainee voluntarily withdraws from, or is unable to</w:t>
        <w:br/>
        <w:t>complete its training, or fails to demonstrate an aptitude, spirit or ability to</w:t>
        <w:br/>
        <w:t>comprehend and carry out the course of study to the reasonable satisfaction of</w:t>
        <w:br/>
        <w:t>Franchisor, then Franchisor shall have the right to require Operator's trainee</w:t>
        <w:br/>
        <w:t>to attend other training class(es) or to perform additional operational training</w:t>
        <w:br/>
        <w:t>until Franchisor is reasonably satisfied that Operator's trainee has</w:t>
        <w:br/>
        <w:t>satisfactorily completed the training course. Operator may not open its System</w:t>
        <w:br/>
        <w:t>Operation until training is completed to Franchisor's reasonable satisfaction.</w:t>
        <w:br/>
        <w:br/>
        <w:t>3.4 In the event of a sale to a third party of Operator's System Operation after</w:t>
        <w:br/>
        <w:t>opening, the transferee must be trained in the Smoothie Island Express Training</w:t>
        <w:br/>
        <w:t>School as a condition of Franchisor's consent to such transfer. All tuition</w:t>
        <w:br/>
        <w:t>costs for such training shall be deemed paid upon receipt by Franchisor of five</w:t>
        <w:br/>
        <w:t>percent (5%) of the sales price of operator's System Operation due in accordance</w:t>
        <w:br/>
        <w:t>with Article 14 herein. In the event of an approved non-sale management</w:t>
        <w:br/>
        <w:br/>
        <w:br/>
        <w:t xml:space="preserve">                                       4</w:t>
        <w:br/>
        <w:br/>
        <w:br/>
        <w:t>transfer to a third party of Operator's System Operation, the transferee shall</w:t>
        <w:br/>
        <w:t>attend the Smoothie Island Express Training School and pay to Franchisor the</w:t>
        <w:br/>
        <w:t>training fee, which fee shall not exceed $1,500. No System Operation shall open</w:t>
        <w:br/>
        <w:t>or re-open until the Smoothie Island Express Training School certifies that the</w:t>
        <w:br/>
        <w:t>transferee is approved to operate the respective System Operation.</w:t>
        <w:br/>
        <w:br/>
        <w:t>3.5 Additional training sessions are available at Operator's request and</w:t>
        <w:br/>
        <w:t>expense, and at Franchisor's request, at Operator's expense, except for the</w:t>
        <w:br/>
        <w:t>initial training course itself. Operator's attendance at additional training</w:t>
        <w:br/>
        <w:t>sessions is mandatory if they are scheduled in Operator's state. For this</w:t>
        <w:br/>
        <w:t>additional training, Franchisor will provide the instructors and instructional</w:t>
        <w:br/>
        <w:t>materials, but Operator must arrange for transportation, lodging and food for</w:t>
        <w:br/>
        <w:t>itself and/or its manager. The cost will depend on distance Operator must travel</w:t>
        <w:br/>
        <w:t>and the type of accommodation chosen. Additionally, Operator must attend</w:t>
        <w:br/>
        <w:t>regional meetings, when and if established by Franchisor, and must attend annual</w:t>
        <w:br/>
        <w:t>national conventions, when and if scheduled.</w:t>
        <w:br/>
        <w:br/>
        <w:t xml:space="preserve"> ARTICLE 4. MANUALS AND STANDARDS OF OPERATOR QUALITY, CLEANLINESS AND SERVICE.</w:t>
        <w:br/>
        <w:br/>
        <w:t>4.1 STANDARDS.</w:t>
        <w:br/>
        <w:br/>
        <w:t xml:space="preserve">      In order to promote the value and goodwill of Franchisor's Marks and the</w:t>
        <w:br/>
        <w:t>System and to protect Franchisor's Marks and the other SMOOTHIE ISLAND EXPRESS</w:t>
        <w:br/>
        <w:t>operators who comprise the Smoothie Island Express franchise system, Operator</w:t>
        <w:br/>
        <w:t>agrees to conduct its business in accordance with the standards promulgated by</w:t>
        <w:br/>
        <w:t>Franchisor as follows:</w:t>
        <w:br/>
        <w:br/>
        <w:t>4.2 MANUALS.</w:t>
        <w:br/>
        <w:br/>
        <w:t xml:space="preserve">      4.2.1 In the Manuals and other publications, Franchisor will list</w:t>
        <w:br/>
        <w:t>authorized products to be sold by Operator, and promulgate standards of</w:t>
        <w:br/>
        <w:t>operation for System Operations, including standards of quality, cleanliness,</w:t>
        <w:br/>
        <w:t>and service for all product line items, furnishings, interior and exterior</w:t>
        <w:br/>
        <w:t>decor, supplies, fixtures, and equipment used in connection with each System</w:t>
        <w:br/>
        <w:t>Operation. Operator agrees to operate its System Operation in accordance with</w:t>
        <w:br/>
        <w:t>the standards, specifications and procedures set forth in the Manuals, this</w:t>
        <w:br/>
        <w:t>Agreement and the sublease for the Location. Operator further agrees that</w:t>
        <w:br/>
        <w:t>changes in the menu, or the standards, specifications and procedures may become</w:t>
        <w:br/>
        <w:t>necessary from time to time and agrees to accept as reasonable all</w:t>
        <w:br/>
        <w:t>modifications, revisions and additions to the Manuals as authorized by</w:t>
        <w:br/>
        <w:t>Franchisor. The sale of any product or service at the Operator's Location,</w:t>
        <w:br/>
        <w:t>without Franchisor's prior written approval shall constitute a material</w:t>
        <w:br/>
        <w:t>violation of this Agreement.</w:t>
        <w:br/>
        <w:br/>
        <w:t xml:space="preserve">      4.2.2 The Manuals and all amendments to the Manuals (and copies thereof)</w:t>
        <w:br/>
        <w:t>are copyrighted and remain Franchisor's property. They are loaned to Operator</w:t>
        <w:br/>
        <w:t>for the term of the Agreement, and must be returned to Franchisor upon the</w:t>
        <w:br/>
        <w:t>Agreement's termination, expiration or nonrenewal. The Manuals are highly</w:t>
        <w:br/>
        <w:t>confidential documents which contain certain trade secrets of Franchisor, and</w:t>
        <w:br/>
        <w:t>Operator shall never reveal, and shall take all reasonable precautions, both</w:t>
        <w:br/>
        <w:t>during and after the term of this Agreement, to assure that its employees or any</w:t>
        <w:br/>
        <w:t>other party under Operator's control, shall never reveal any of the contents of</w:t>
        <w:br/>
        <w:t>the Manuals or any other publication, recipe or secret provided by Franchisor,</w:t>
        <w:br/>
        <w:t>except as is necessary for the operation of</w:t>
        <w:br/>
        <w:br/>
        <w:br/>
        <w:t xml:space="preserve">                                       5</w:t>
        <w:br/>
        <w:br/>
        <w:br/>
        <w:t>Operator's System Operation.</w:t>
        <w:br/>
        <w:br/>
        <w:t>4.3 HOURS.</w:t>
        <w:br/>
        <w:br/>
        <w:t xml:space="preserve">      Franchisor and Operator agree that the hours of operation of Operator's</w:t>
        <w:br/>
        <w:t>System Operation are at a minimum, 10:00 am. to 12:00 p.m. (midnight), seven</w:t>
        <w:br/>
        <w:t>days per week, and Operator agrees to operate its System Operation during such</w:t>
        <w:br/>
        <w:t>hours. If the Location is in a mall or shopping center, the hours of the mall or</w:t>
        <w:br/>
        <w:t>shopping center shall control. Operator shall diligently and efficiently</w:t>
        <w:br/>
        <w:t>exercise its best efforts to achieve the maximum gross sales possible from its</w:t>
        <w:br/>
        <w:t>location, and will be open for business not less than 14 hours per day, seven</w:t>
        <w:br/>
        <w:t>days per week, unless additional opening hours are reasonably required to</w:t>
        <w:br/>
        <w:t>maximize operations and sales. If such hours are incorrect in relation to the</w:t>
        <w:br/>
        <w:t>sales potential of Operator's System Operation, then Franchisor and Operator</w:t>
        <w:br/>
        <w:t>shall reasonably adjust such hours by jointly establishing new hours of</w:t>
        <w:br/>
        <w:t>operation. It is acknowledged that the hours of other operators will vary in</w:t>
        <w:br/>
        <w:t>relation to each respective location, and local legal restrictions, if any.</w:t>
        <w:br/>
        <w:br/>
        <w:t>4.4 APPEARANCE.</w:t>
        <w:br/>
        <w:br/>
        <w:t xml:space="preserve">      From time to time, Operator's System Operation may need a cosmetic</w:t>
        <w:br/>
        <w:t>improvement or equipment change or addition in order to comply with the Manuals</w:t>
        <w:br/>
        <w:t>and/or to maintain proper operations and an aesthetic appearance and</w:t>
        <w:br/>
        <w:t>professional image. Accordingly, Franchisor may require remodeling and</w:t>
        <w:br/>
        <w:t>renovation, and modifications to existing equipment and improvements as is</w:t>
        <w:br/>
        <w:t>reasonably necessary. Franchisor shall not require any such work at a particular</w:t>
        <w:br/>
        <w:t>System Operation less than three (3) years after the opening of the System</w:t>
        <w:br/>
        <w:t>Operation except: (i) for additional equipment if authorized product line</w:t>
        <w:br/>
        <w:t>preparation methods or products are developed and authorized by Franchisor; (ii)</w:t>
        <w:br/>
        <w:t>if repairs or repainting are necessary to maintain the appearance of the</w:t>
        <w:br/>
        <w:t>interior and exterior of the Location in a clean and orderly condition</w:t>
        <w:br/>
        <w:t>satisfactory to Franchisor; or (iii) upon the sale of the Operator's System</w:t>
        <w:br/>
        <w:t>Operation. Within ninety (90) days after receipt of written notice, Operator</w:t>
        <w:br/>
        <w:t>shall fully implement and complete such changes to its System Operation</w:t>
        <w:br/>
        <w:t>operating under this Agreement.</w:t>
        <w:br/>
        <w:br/>
        <w:t>4.5 PRODUCT LINE AND SERVICE.</w:t>
        <w:br/>
        <w:br/>
        <w:t xml:space="preserve">      Operator agrees to only serve the approved limited product line items</w:t>
        <w:br/>
        <w:t>specified by Franchisor in this Agreement or in the Manuals and to follow all</w:t>
        <w:br/>
        <w:t>specifications and formulas of Franchisor as to specifications, contents, weight</w:t>
        <w:br/>
        <w:t>and quality of products served to its customers from Operator's System</w:t>
        <w:br/>
        <w:t>Operation.</w:t>
        <w:br/>
        <w:br/>
        <w:t>4.6 CONTAINERS, FIXTURES AND OTHER GOODS.</w:t>
        <w:br/>
        <w:br/>
        <w:t xml:space="preserve">      4.6.1 Operator agrees that all authorized product line items will be</w:t>
        <w:br/>
        <w:t>served in containers bearing accurate reproductions of Franchisor's Marks. All</w:t>
        <w:br/>
        <w:t>containers, bags, cups, menus and other packaging and like articles used in</w:t>
        <w:br/>
        <w:t>connection with Operator's System Operation shall conform to Franchisor's</w:t>
        <w:br/>
        <w:t>specifications, shall be imprinted with Franchisor's Marks and shall be</w:t>
        <w:br/>
        <w:t>purchased by Operator from a distributor or manufacturer approved in writing by</w:t>
        <w:br/>
        <w:t>Franchisor, as provided in Article 8, which approval will not be unreasonably</w:t>
        <w:br/>
        <w:t>withheld.</w:t>
        <w:br/>
        <w:br/>
        <w:br/>
        <w:t xml:space="preserve">                                       6</w:t>
        <w:br/>
        <w:br/>
        <w:br/>
        <w:t xml:space="preserve">      4.6.2 No item of merchandise, furnishings, interior and exterior decor</w:t>
        <w:br/>
        <w:t>items, supplies, fixtures, equipment or utensils bearing any of Franchisor's</w:t>
        <w:br/>
        <w:t>Marks shall be used in or upon any System Operation unless the same shall have</w:t>
        <w:br/>
        <w:t>been first submitted to and approved in writing by Franchisor.</w:t>
        <w:br/>
        <w:br/>
        <w:t xml:space="preserve">                 ARTICLE 5. MENUS, UNIFORMS, INSPECTIONS, SIGNS.</w:t>
        <w:br/>
        <w:br/>
        <w:t>5.1 MENUS.</w:t>
        <w:br/>
        <w:br/>
        <w:t xml:space="preserve">      5.1.1 Operator shall not manufacture, advertise for sale, sell or give</w:t>
        <w:br/>
        <w:t>away any product unless such product has been approved in the Manuals as an</w:t>
        <w:br/>
        <w:t>authorized product for sale in Operator's System Operation and not thereafter</w:t>
        <w:br/>
        <w:t>disapproved in writing by Franchisor. All approved products shall be distributed</w:t>
        <w:br/>
        <w:t>under the specific name designated by Franchisor. Operator shall establish all</w:t>
        <w:br/>
        <w:t>menu prices in its sole discretion. Operator shall offer for sale in its System</w:t>
        <w:br/>
        <w:t>Operation only those food products which Franchisor designates as "approved</w:t>
        <w:br/>
        <w:t>and/or authorized" or which Franchisor has made available as a "regionalized"</w:t>
        <w:br/>
        <w:t>menu or has otherwise specifically approved in writing (each, "Authorized</w:t>
        <w:br/>
        <w:t>Product"). No standard product will be removed from the menu unless Operator is</w:t>
        <w:br/>
        <w:t>so instructed by Franchisor.</w:t>
        <w:br/>
        <w:br/>
        <w:t xml:space="preserve">      5.1.2 Such "Authorized" and/or "Approved" Products shall be marketed by</w:t>
        <w:br/>
        <w:t>approved menu formats to be utilized in Operator's System Operation. The</w:t>
        <w:br/>
        <w:t>approved and authorized menu and menu format(s) may include, in Franchisor's</w:t>
        <w:br/>
        <w:t>discretion, requirements concerning organization, graphics, product</w:t>
        <w:br/>
        <w:t>descriptions, illustrations, and any other matters (except prices) related to</w:t>
        <w:br/>
        <w:t>the menu, whether or not similar to those listed. In Franchisor's discretion,</w:t>
        <w:br/>
        <w:t>the menu and/or menu format(s) may vary depending upon region, market size, and</w:t>
        <w:br/>
        <w:t>other factors. Franchisor may change the menu and/or menu format(s) from time to</w:t>
        <w:br/>
        <w:t>time or region to region or authorize tests from region to region or authorize</w:t>
        <w:br/>
        <w:t>non-uniform regions or non-uniform System Operation(s) within regions, in which</w:t>
        <w:br/>
        <w:t>case Operator will be given a reasonable time (not longer than thirty (30) days)</w:t>
        <w:br/>
        <w:t>to discontinue use of any old menu format(s) and implement use of the new menu</w:t>
        <w:br/>
        <w:t>format(s).</w:t>
        <w:br/>
        <w:br/>
        <w:t xml:space="preserve">      5.1.3 Operator shall, upon receipt of notice from Franchisor, add any</w:t>
        <w:br/>
        <w:t>Authorized Product to its menu according to the instructions contained in the</w:t>
        <w:br/>
        <w:t>notice. Operator shall have a minimum of thirty (30) days after receipt of</w:t>
        <w:br/>
        <w:t>written notice in which to fully implement any such change. Operator shall cease</w:t>
        <w:br/>
        <w:t>selling any previously approved product within thirty (30) days after receipt of</w:t>
        <w:br/>
        <w:t>notice that the product is no longer approved.</w:t>
        <w:br/>
        <w:br/>
        <w:t xml:space="preserve">      5.1.4 The Authorized Products sold by Operator shall be of the highest</w:t>
        <w:br/>
        <w:t>quality, and the ingredients, composition, specifications, and preparation of</w:t>
        <w:br/>
        <w:t>such food products shall comply with the instructions and recipes provided by</w:t>
        <w:br/>
        <w:t>Franchisor or contained in Franchisor's Operations Manual, and with the further</w:t>
        <w:br/>
        <w:t>requirements of Franchisor as they are communicated to Operator from time to</w:t>
        <w:br/>
        <w:t>time.</w:t>
        <w:br/>
        <w:br/>
        <w:br/>
        <w:t xml:space="preserve">                                       7</w:t>
        <w:br/>
        <w:br/>
        <w:br/>
        <w:t>5.2 COMPLIANCE.</w:t>
        <w:br/>
        <w:br/>
        <w:t xml:space="preserve">      Operator shall operate each of its System Operation as a clean, orderly,</w:t>
        <w:br/>
        <w:t>legal and respectable place of business in accordance with Franchisor's business</w:t>
        <w:br/>
        <w:t>standards and merchandising policies, and shall comply with all applicable</w:t>
        <w:br/>
        <w:t>ordinances, laws, statutes and regulations governing the operation of such</w:t>
        <w:br/>
        <w:t>premises, including all disability, food and drug laws and regulations. Operator</w:t>
        <w:br/>
        <w:t>shall not allow any Location or part of a Location to be used for any immoral or</w:t>
        <w:br/>
        <w:t>illegal purpose.</w:t>
        <w:br/>
        <w:br/>
        <w:t>5.3 SIGNS, DESIGNS AND FORMS OF PUBLICITY.</w:t>
        <w:br/>
        <w:br/>
        <w:t xml:space="preserve">      5.3.1 Operator shall maintain a suitable sign or awning at, on, or near</w:t>
        <w:br/>
        <w:t>the front of the Location, identifying the Location as a "SMOOTHIE ISLAND</w:t>
        <w:br/>
        <w:t>EXPRESS Juice Bar". Such sign shall conform in all respects to Franchisor's</w:t>
        <w:br/>
        <w:t>requirements and in accordance with the layout and design plan approved for the</w:t>
        <w:br/>
        <w:t>Location, except to the extent prohibited by local legal restrictions.</w:t>
        <w:br/>
        <w:br/>
        <w:t xml:space="preserve">      5.3.2 No exterior or interior sign or any design, advertisement, internet</w:t>
        <w:br/>
        <w:t>address, "web page" or world wide web home page, sign, or form of publicity,</w:t>
        <w:br/>
        <w:t>including form, color, number, location, and size, shall be used by Operator or</w:t>
        <w:br/>
        <w:t>any Association (as defined below) unless first submitted to Franchisor and</w:t>
        <w:br/>
        <w:t>approved in writing (except with respect to prices). Any request by Operator for</w:t>
        <w:br/>
        <w:t>such approval shall be properly submitted in duplicate to: (i) Franchisor's</w:t>
        <w:br/>
        <w:t>Legal Department, Attention: General Counsel, 000 Xxxxxxxx, Xxx Xxxx, Xxx Xxxx</w:t>
        <w:br/>
        <w:t>00000; and (ii) Franchisor's President, 0000 Xxx Xxxxxxxx, Xxxxx 000, Xxxxxxx,</w:t>
        <w:br/>
        <w:t>Xxxxxxx, 00000. Franchisor shall respond to such request within thirty (30) days</w:t>
        <w:br/>
        <w:t>of its receipt. Whenever Operator elects to utilize, in the form supplied,</w:t>
        <w:br/>
        <w:t>advertising supplied by Franchisor or any promotional item specifically approved</w:t>
        <w:br/>
        <w:t>by Franchisor, no further approval for use of such material is required. Upon</w:t>
        <w:br/>
        <w:t>written notice from Franchisor, Operator shall discontinue and/or remove any</w:t>
        <w:br/>
        <w:t>objectionable advertising materials or any other materials not suitable for</w:t>
        <w:br/>
        <w:t>display, in Franchisor's sole discretion.</w:t>
        <w:br/>
        <w:br/>
        <w:t>5.4 UNIFORMS AND EMPLOYEE APPEARANCE.</w:t>
        <w:br/>
        <w:br/>
        <w:t xml:space="preserve">      Operator shall cause all employees, while working in System Operation, to:</w:t>
        <w:br/>
        <w:t>(i) wear uniforms of such color, design, and other specifications as Franchisor</w:t>
        <w:br/>
        <w:t>may designate from time to time, and (ii) present a neat and clean appearance.</w:t>
        <w:br/>
        <w:t>If the type of uniform utilized by Operator is removed from the list of approved</w:t>
        <w:br/>
        <w:t>uniforms, Operator shall have sixty (60) days from receipt of written notice of</w:t>
        <w:br/>
        <w:t>such removal to discontinue use of its existing inventory of uniforms and</w:t>
        <w:br/>
        <w:t>implement the approved type of uniform.</w:t>
        <w:br/>
        <w:br/>
        <w:t>5.5 VENDING OR OTHER MACHINES.</w:t>
        <w:br/>
        <w:br/>
        <w:t xml:space="preserve">      Operator shall not permit vending or game machines or any other mechanical</w:t>
        <w:br/>
        <w:t>device to be installed or maintained in its Location without Franchisor's prior</w:t>
        <w:br/>
        <w:t>written approval.</w:t>
        <w:br/>
        <w:br/>
        <w:t>5.6 INSPECTION.</w:t>
        <w:br/>
        <w:br/>
        <w:t xml:space="preserve">      5.6.1 Franchisor's authorized representatives shall have the right to</w:t>
        <w:br/>
        <w:t>enter upon the</w:t>
        <w:br/>
        <w:br/>
        <w:br/>
        <w:t xml:space="preserve">                                       8</w:t>
        <w:br/>
        <w:br/>
        <w:br/>
        <w:t>entire main floor and basement of Operator's System Operation during business</w:t>
        <w:br/>
        <w:t>hours, without disrupting Operator's business operations, for the purposes of</w:t>
        <w:br/>
        <w:t>examining same, conferring with Operator's employees, inspecting and checking</w:t>
        <w:br/>
        <w:t>operations, beverages, furnishings, interior and exterior decor, supplies,</w:t>
        <w:br/>
        <w:t>fixtures, and equipment, and determining whether the business is being conducted</w:t>
        <w:br/>
        <w:t>in accordance with this Agreement, the System and the Manuals.</w:t>
        <w:br/>
        <w:br/>
        <w:t xml:space="preserve">      5.6.2 In the event any such inspection indicates any deficiency or</w:t>
        <w:br/>
        <w:t>unsatisfactory condition with respect to any matter required under this</w:t>
        <w:br/>
        <w:t>Agreement or the Manuals, including but not limited to quality, cleanliness,</w:t>
        <w:br/>
        <w:t>service, health and authorized product line, Franchisor will notify Operator in</w:t>
        <w:br/>
        <w:t>writing of Operator's non-compliance with the Manuals, the System, or this</w:t>
        <w:br/>
        <w:t>Agreement. Operator shall have twenty-four (24) hours after receipt of such</w:t>
        <w:br/>
        <w:t>notice, or such other greater time period as Franchisor in its sole discretion</w:t>
        <w:br/>
        <w:t>may provide, to correct or repair such deficiency or unsatisfactory condition,</w:t>
        <w:br/>
        <w:t>if it can be corrected or repaired within such period of time. If not, Operator</w:t>
        <w:br/>
        <w:t>shall within such time period commence such correction or repair and thereafter</w:t>
        <w:br/>
        <w:t>diligently pursue it to completion.</w:t>
        <w:br/>
        <w:br/>
        <w:t xml:space="preserve">                             ARTICLE 6. ADVERTISING.</w:t>
        <w:br/>
        <w:br/>
        <w:t>6.1 Operator and Franchisor acknowledge the value of advertising and accordingly</w:t>
        <w:br/>
        <w:t>Operator agrees to pay 2% of its gross sales for each and every week of its</w:t>
        <w:br/>
        <w:t>operations to Franchisor (the "Advertising Fee"). These funds will be deposited,</w:t>
        <w:br/>
        <w:t>at Franchisor's sole discretion, into a segregated advertising account (with</w:t>
        <w:br/>
        <w:t>other advertising collections) controlled by Franchisor. Advertising payments</w:t>
        <w:br/>
        <w:t>will then be spent for advertising to benefit Operator and/or all or regional</w:t>
        <w:br/>
        <w:t>operators of System Operations. The Advertising Fee shall be paid in accordance</w:t>
        <w:br/>
        <w:t>with the procedure described in Article 9.</w:t>
        <w:br/>
        <w:br/>
        <w:t>6.2 Franchisor, at its sole discretion, may spend the collected fees directly,</w:t>
        <w:br/>
        <w:t>or may authorize payment of the advertising collections for media time,</w:t>
        <w:br/>
        <w:t>production of media materials, whether for radio, television, newspapers or</w:t>
        <w:br/>
        <w:t>store level materials such as flyers, or posters, or for any other type of</w:t>
        <w:br/>
        <w:t>advertising or marketing use. Franchisor is not, under any circumstances,</w:t>
        <w:br/>
        <w:t>obligated to contribute to any national or local advertising fund, program or</w:t>
        <w:br/>
        <w:t>other organization, any advertising fees or contributions.</w:t>
        <w:br/>
        <w:br/>
        <w:t>6.3 Operator acknowledges receipt of Franchisor's UFOC which refers to (a)</w:t>
        <w:br/>
        <w:t>Smoothie Island Express Brand Building Fund, Inc. ("SIBBF"); (b) the Council of</w:t>
        <w:br/>
        <w:t>Smoothie Island Express Suppliers; (c) a research and development fund; and (d)</w:t>
        <w:br/>
        <w:t>the Grand Opening event as explained below.</w:t>
        <w:br/>
        <w:br/>
        <w:t>6.4 As described in the UFOC, SIBBF is the non-profit entity authorized to</w:t>
        <w:br/>
        <w:t>receive marketing allowances and payments from Smoothie Island Express</w:t>
        <w:br/>
        <w:t>distributors, manufacturers and other entities that are associated in business,</w:t>
        <w:br/>
        <w:t>directly or indirectly, with Franchisor or the System or its operators or any</w:t>
        <w:br/>
        <w:t>part thereof. The activities of SIBBF are controlled by the Franchisor subject</w:t>
        <w:br/>
        <w:t>to the advice and counsel of the Smoothie Island Express Operator Advisory</w:t>
        <w:br/>
        <w:t>Board. By this Agreement, Operator consents to the receipt of such funds by</w:t>
        <w:br/>
        <w:t>SIBBF or its successors, as well as the expenditure thereof for advertising and</w:t>
        <w:br/>
        <w:t>marketing expenses. These expenses may include costs for personnel, management</w:t>
        <w:br/>
        <w:t>fees, advertising agencies, operating</w:t>
        <w:br/>
        <w:br/>
        <w:br/>
        <w:t xml:space="preserve">                                       9</w:t>
        <w:br/>
        <w:br/>
        <w:br/>
        <w:t>expenses, matching fund programs, research and development, administrative</w:t>
        <w:br/>
        <w:t>expenses, production of educational or training materials, production of</w:t>
        <w:br/>
        <w:t>commercials, focus groups or other studies, the purchase of television or radio</w:t>
        <w:br/>
        <w:t>or other media time, print advertising, facility design studies or</w:t>
        <w:br/>
        <w:t>modifications, consultants and such other marketing and advertising uses as may</w:t>
        <w:br/>
        <w:t>be authorized by the Franchisor.</w:t>
        <w:br/>
        <w:br/>
        <w:t>6.5 By execution of this agreement Operator consents to the formation and</w:t>
        <w:br/>
        <w:t>existence of the Smoothie Island Express Brand Building Fund, Inc., its right</w:t>
        <w:br/>
        <w:t>and privilege to seek voluntary contributions of 1% to 3% of gross sales, or any</w:t>
        <w:br/>
        <w:t>higher fee or a flat fee if a sales percentage is not practical, from all</w:t>
        <w:br/>
        <w:t>Smoothie Island Express manufacturers, distributors, vendors and purveyors who</w:t>
        <w:br/>
        <w:t>sell products or provide services to the Smoothie Island Express System or</w:t>
        <w:br/>
        <w:t>Smoothie Island Express Brand Building Fund, Inc., and the system of authorizing</w:t>
        <w:br/>
        <w:t>utilization of these collections and any resulting expenditures thereafter.</w:t>
        <w:br/>
        <w:br/>
        <w:t xml:space="preserve">      6.5.1 The Council of Smoothie Island Express Suppliers is an association</w:t>
        <w:br/>
        <w:t>composed of approved manufacturers, distributors and the Franchisor, established</w:t>
        <w:br/>
        <w:t>for the purposes of improving communication between manufacturers and</w:t>
        <w:br/>
        <w:t>distributors, and improving distribution and development of improved Authorized</w:t>
        <w:br/>
        <w:t>Products. This Council reimburses Franchisor for employee and other expenses</w:t>
        <w:br/>
        <w:t>involved in the distribution and manufacturing of Raw Materials. Operator</w:t>
        <w:br/>
        <w:t>consents to the receipt of such funds by Franchisor;</w:t>
        <w:br/>
        <w:br/>
        <w:t xml:space="preserve">      6.5.2 Franchisor and certain manufacturers have agreed to established a</w:t>
        <w:br/>
        <w:t>research and development fund for improvement of specific Authorized Products</w:t>
        <w:br/>
        <w:t>and Operator consents to Franchisor's receipt of reimbursement funds arising</w:t>
        <w:br/>
        <w:t>from expenses incurred in such research and development.</w:t>
        <w:br/>
        <w:br/>
        <w:t xml:space="preserve">      6.5.3 In addition to the Advertising Fee, Operator agrees to spend a</w:t>
        <w:br/>
        <w:t>minimum of $1,000 for its "Grand Opening" promotion as designated by Franchisor.</w:t>
        <w:br/>
        <w:t>The "Grand Opening" event is required for all operators and functions to</w:t>
        <w:br/>
        <w:t>introduce Operator's System Operation to the public. The application and use of</w:t>
        <w:br/>
        <w:t>the "Grand Opening" funds shall be controlled by Franchisor's marketing</w:t>
        <w:br/>
        <w:t>department.</w:t>
        <w:br/>
        <w:br/>
        <w:t xml:space="preserve">                 ARTICLE 7. COMPANY MARKS AND ADDITIONAL MARKS.</w:t>
        <w:br/>
        <w:br/>
        <w:t>7.1 The license and related rights to use the System, the Manuals, Franchisor's</w:t>
        <w:br/>
        <w:t>Marks and any other proprietary products granted by this Agreement are</w:t>
        <w:br/>
        <w:t>applicable only with respect to Operator's System Operation at the Location, and</w:t>
        <w:br/>
        <w:t>not elsewhere, except in the event of a relocation approved in writing by</w:t>
        <w:br/>
        <w:t>Franchisor. This Agreement does not authorize the use of mobile vending</w:t>
        <w:br/>
        <w:t>vehicles, carts, kiosks or any other non-traditional delivery systems.</w:t>
        <w:br/>
        <w:br/>
        <w:t>7.2 Operator shall not interfere in any manner with, or attempt to prohibit, the</w:t>
        <w:br/>
        <w:t>use of Franchisor's Marks and/or the System by any other Operator of Franchisor</w:t>
        <w:br/>
        <w:t>or in connection with Nontraditional SMOOTHIE ISLAND EXPRESS locations,</w:t>
        <w:br/>
        <w:t>distribution points or any other system used to distribute Smoothie Island</w:t>
        <w:br/>
        <w:t>Express authorized or branded products.</w:t>
        <w:br/>
        <w:br/>
        <w:t>7.3 Franchisor may, from time to time, in Franchisor's sole discretion, obtain</w:t>
        <w:br/>
        <w:t>additional</w:t>
        <w:br/>
        <w:br/>
        <w:br/>
        <w:t xml:space="preserve">                                       10</w:t>
        <w:br/>
        <w:br/>
        <w:br/>
        <w:t>trademark and/or service xxxx rights in words and/or designs. In the event of</w:t>
        <w:br/>
        <w:t>any of these occurrences, Franchisor may license Operator to use those</w:t>
        <w:br/>
        <w:t>trademarks or service marks by giving written notification to Operator that such</w:t>
        <w:br/>
        <w:t>marks now form part of Franchisor's Marks. The term of such license will be</w:t>
        <w:br/>
        <w:t>coextensive with the term of this Agreement or as otherwise established by</w:t>
        <w:br/>
        <w:t>Franchisor, and will be subject to all restrictions with respect to the use of</w:t>
        <w:br/>
        <w:t>those rights as set forth in this Agreement and in the notice granting Operator</w:t>
        <w:br/>
        <w:t>the license.</w:t>
        <w:br/>
        <w:br/>
        <w:t>7.4 Franchisor is not obligated by this Agreement or otherwise, to protect</w:t>
        <w:br/>
        <w:t>Operator's right to use the trademarks, service marks, etc., or to protect</w:t>
        <w:br/>
        <w:t>Operator against claims of infringement or unfair competition of the</w:t>
        <w:br/>
        <w:t>trademarks/service marks .</w:t>
        <w:br/>
        <w:br/>
        <w:t xml:space="preserve">        ARTICLE 8. DISTRIBUTION, MANUFACTURE, AND PURCHASE OF EQUIPMENT,</w:t>
        <w:br/>
        <w:t xml:space="preserve">                          SUPPLIES, AND OTHER PRODUCTS.</w:t>
        <w:br/>
        <w:br/>
        <w:t xml:space="preserve">      Operator agrees to use only Franchisor's approved products and portion</w:t>
        <w:br/>
        <w:t>control formulas in the preparation of Authorized Products. Operator further</w:t>
        <w:br/>
        <w:t>agrees to only buy Raw Materials, as defined below, manufactured in accordance</w:t>
        <w:br/>
        <w:t>with Franchisor's specifications from approved manufacturers, distributed by</w:t>
        <w:br/>
        <w:t>approved distributors, and sold to Operator as follows:</w:t>
        <w:br/>
        <w:br/>
        <w:t>8.1 DEFINITIONS.</w:t>
        <w:br/>
        <w:br/>
        <w:t xml:space="preserve">      8.1.1 For the purpose of this Agreement, "distributor" is defined as any</w:t>
        <w:br/>
        <w:t>entity, except a manufacturer, that directly or indirectly delivers raw</w:t>
        <w:br/>
        <w:t>materials to the Operator. A "manufacturer" is defined as the entity that</w:t>
        <w:br/>
        <w:t>manufactures and/or sells the Raw Materials to a distributor. Raw Materials</w:t>
        <w:br/>
        <w:t>means all of the products purchased from distributors, and/or manufactured or</w:t>
        <w:br/>
        <w:t>sold by manufacturers or production entities which are used in the creation of</w:t>
        <w:br/>
        <w:t>Authorized Products. Raw Materials include, but are not limited to, sorbets,</w:t>
        <w:br/>
        <w:t>yogurt, supplements, cups, printed paper goods (the "Raw Materials").</w:t>
        <w:br/>
        <w:t>"Authorized" means approved by Franchisor in accordance with the procedures</w:t>
        <w:br/>
        <w:t>established in this Agreement.</w:t>
        <w:br/>
        <w:br/>
        <w:t>8.2 DISTRIBUTORS.</w:t>
        <w:br/>
        <w:br/>
        <w:t xml:space="preserve">      8.2.1 Operator acknowledges that it is generally unrealistic from a cost</w:t>
        <w:br/>
        <w:t>and service basis to have more than one distributor in the market area of</w:t>
        <w:br/>
        <w:t>Operator's System Operation, and that to obtain the lowest distribution costs,</w:t>
        <w:br/>
        <w:t>all regional operators should only purchase from one authorized Smoothie Island</w:t>
        <w:br/>
        <w:t>Express distributor. Operator agrees to only purchase all equipment, supplies,</w:t>
        <w:br/>
        <w:t>Raw Materials and other products and materials necessary for the operation of</w:t>
        <w:br/>
        <w:t>its System Operation solely from Authorized distributors, and other authorized</w:t>
        <w:br/>
        <w:t>sources who demonstrate, to the continuing reasonable satisfaction of</w:t>
        <w:br/>
        <w:t>Franchisor, the ability to meet Franchisor's then-current standards and</w:t>
        <w:br/>
        <w:t>specifications for such items; who possess adequate quality controls and</w:t>
        <w:br/>
        <w:t>capacity to supply Operator and all other System operators needs promptly and</w:t>
        <w:br/>
        <w:t>reliably; who demonstrate the ability and willingness to work with Franchisor to</w:t>
        <w:br/>
        <w:t>provide the assistance needed by the those operators in the region and all other</w:t>
        <w:br/>
        <w:t>System Operators; who agree to distribute all authorized Smoothie Island Express</w:t>
        <w:br/>
        <w:t>products; who comply with Franchisor's reasonable requirements; and who have</w:t>
        <w:br/>
        <w:t>been approved in writing by Franchisor and not thereafter disapproved.</w:t>
        <w:br/>
        <w:br/>
        <w:br/>
        <w:t xml:space="preserve">                                       11</w:t>
        <w:br/>
        <w:br/>
        <w:br/>
        <w:t xml:space="preserve">      8.2.2 If Operator desires to purchase any items from an unapproved</w:t>
        <w:br/>
        <w:t>distributor, whom Operator desires to become an Authorized distributor, Operator</w:t>
        <w:br/>
        <w:t>shall first submit a written request, in duplicate, for such approval to</w:t>
        <w:br/>
        <w:t>Franchisor, addressed to (i) President, 0000 Xxx Xxxxxxxx, Xxxxx 000, Xxxxxxx,</w:t>
        <w:br/>
        <w:t>Xxxxxxx and (ii) to Xxxxx X. Xxxxxx, Esq., General Counsel, 000 Xxxxxxxx, Xxx</w:t>
        <w:br/>
        <w:t>Xxxx, Xxx Xxxx 00000, accompanied by a similar written request for approval from</w:t>
        <w:br/>
        <w:t>the proposed distributor. Franchisor shall have the right to require that the</w:t>
        <w:br/>
        <w:t>proposed distributor provide reasonable financial, operational and economic</w:t>
        <w:br/>
        <w:t>information regarding its business and that Franchisor's representatives be</w:t>
        <w:br/>
        <w:t>permitted to inspect the proposed distributor's facilities and establish</w:t>
        <w:br/>
        <w:t>economic terms, delivery, service and other requirements consistent with other</w:t>
        <w:br/>
        <w:t>distribution relationships for other System Operations. The proposed distributor</w:t>
        <w:br/>
        <w:t>shall pay to Franchisor in advance all of Franchisor's reasonable costs in</w:t>
        <w:br/>
        <w:t>review of the application of the distributor to service the Operator as well as</w:t>
        <w:br/>
        <w:t>all current and future reasonable costs related to inspecting and reinspecting</w:t>
        <w:br/>
        <w:t>the distributor's facilities, equipment, Raw Materials in the distributor's</w:t>
        <w:br/>
        <w:t>possession at any time. Franchisor may revoke its approval upon the</w:t>
        <w:br/>
        <w:t>distributor's failure to continue to meet any of Franchisor's criteria. Nothing</w:t>
        <w:br/>
        <w:t>in this article shall require Franchisor to approve any distributor. Upon the</w:t>
        <w:br/>
        <w:t>receipt by Franchisor of Operator and the proposed distributor's request for</w:t>
        <w:br/>
        <w:t>approval in full compliance of this article, Franchisor will notify Operator of</w:t>
        <w:br/>
        <w:t>its decision within 90 days after receipt thereof. In the event an alternate</w:t>
        <w:br/>
        <w:t>approved distributor to the recommended distributor is used by Operator, as a</w:t>
        <w:br/>
        <w:t>condition thereof Operator and all other operators shall authorize the alternate</w:t>
        <w:br/>
        <w:t>distributor to provide to Franchisor duplicate purchase invoices for</w:t>
        <w:br/>
        <w:t>Franchisor's records and inspection purposes and to otherwise comply with</w:t>
        <w:br/>
        <w:t>Franchisor's reasonable requests.</w:t>
        <w:br/>
        <w:br/>
        <w:t>8.3 MANUFACTURERS.</w:t>
        <w:br/>
        <w:br/>
        <w:t xml:space="preserve">      8.3.1 The parties agree that Franchisor's product specifications and</w:t>
        <w:br/>
        <w:t>portion control system are highly confidential information and are trade secrets</w:t>
        <w:br/>
        <w:t>of Franchisor. In order to (i) achieve appropriate pricing, (ii) obtain those</w:t>
        <w:br/>
        <w:t>specially formulated Smoothie Island Express authorized Raw Materials for</w:t>
        <w:br/>
        <w:t>Operator and all of Franchisor's System Operation, and (iii) establish</w:t>
        <w:br/>
        <w:t>consistent uniformity of Smoothie Island Express products, Operator acknowledges</w:t>
        <w:br/>
        <w:t>that purchasing by all System or regional operators from approved manufacturers</w:t>
        <w:br/>
        <w:t>or raw material is a necessity. Because of the importance of quality and</w:t>
        <w:br/>
        <w:t>uniformity of product and the significance of product specifications and portion</w:t>
        <w:br/>
        <w:t>control in the preparation of Authorized Products to achieve and maintain such</w:t>
        <w:br/>
        <w:t>quality and uniformity, it is to the mutual benefit of the parties that</w:t>
        <w:br/>
        <w:t>Franchisor closely control the production and distribution of the Raw Materials</w:t>
        <w:br/>
        <w:t>used to produce authorized products sold by Operator. Similar considerations may</w:t>
        <w:br/>
        <w:t>also apply to other products which Franchisor may develop in the future.</w:t>
        <w:br/>
        <w:t>Operator therefore agrees to purchase only Raw Materials manufactured in</w:t>
        <w:br/>
        <w:t>accordance with Franchisor's specifications and quality standards by approved</w:t>
        <w:br/>
        <w:t>manufacturers who demonstrate, to the continuing reasonable satisfaction of</w:t>
        <w:br/>
        <w:t>Franchisor, the ability to meet Franchisor's then-current standards and</w:t>
        <w:br/>
        <w:t>specifications for such items; who possess adequate quality controls and</w:t>
        <w:br/>
        <w:t>capacity to meet the needs of Operator and all other System Operators in a given</w:t>
        <w:br/>
        <w:t>region or territory promptly and reliably; who demonstrate the ability and</w:t>
        <w:br/>
        <w:t>willingness to work with Franchisor and to provide the assistance needed by the</w:t>
        <w:br/>
        <w:t>Smoothie Island Express System and who have been approved in writing by</w:t>
        <w:br/>
        <w:t>Franchisor and not thereafter disapproved.</w:t>
        <w:br/>
        <w:br/>
        <w:br/>
        <w:t xml:space="preserve">                                       12</w:t>
        <w:br/>
        <w:br/>
        <w:br/>
        <w:t xml:space="preserve">      8.3.2 If Operator desires to purchase any items from an unapproved</w:t>
        <w:br/>
        <w:t>manufacturer, who Operator desires to become an Authorized manufacturer,</w:t>
        <w:br/>
        <w:t>Operator (i) shall first submit a written request, in duplicate, for such</w:t>
        <w:br/>
        <w:t>approval to Franchisor, addressed to President: 0000 Xxx Xxxxxxxx, Xxxxx 000,</w:t>
        <w:br/>
        <w:t>Xxxxxxx, Xxxxxxx 00000 and (ii) to General Counsel, 000 Xxxxxxxx, Xxx Xxxx, Xxx</w:t>
        <w:br/>
        <w:t>Xxxx 00000 accompanied by a similar written request for approval from the</w:t>
        <w:br/>
        <w:t>proposed manufacturer. Franchisor shall have the right to require that the</w:t>
        <w:br/>
        <w:t>proposed manufacturer provide reasonable financial, operational and economic</w:t>
        <w:br/>
        <w:t>information regarding its business and that Franchisor's representatives be</w:t>
        <w:br/>
        <w:t>permitted to inspect the proposed distributor's facilities and establish</w:t>
        <w:br/>
        <w:t>economic terms, delivery, service and other requirements consistent with other</w:t>
        <w:br/>
        <w:t>with other manufacturing relationships for other System Operations. The proposed</w:t>
        <w:br/>
        <w:t>manufacturer shall pay to Franchisor in advance all of Franchisor's reasonable</w:t>
        <w:br/>
        <w:t>costs in review of the application of the manufacturer to service the Operator</w:t>
        <w:br/>
        <w:t>as well as all current and future reasonable costs related to inspecting and</w:t>
        <w:br/>
        <w:t>reinspecting the manufacturer's facilities, equipment and Raw Materials at any</w:t>
        <w:br/>
        <w:t>time. Franchisor may revoke its approval upon the manufacturer's failure to</w:t>
        <w:br/>
        <w:t>continue to meet any of Franchisor's criteria. Nothing in this article shall</w:t>
        <w:br/>
        <w:t>require Franchisor to approve any manufacturer. Upon the receipt by Franchisor</w:t>
        <w:br/>
        <w:t>of Operator and the proposed manufacturer's request for approval in full</w:t>
        <w:br/>
        <w:t>compliance of this article and the completion of all of the inspections needed</w:t>
        <w:br/>
        <w:t>by Franchisor to evaluate the manufacturer, Franchisor will notify Operator of</w:t>
        <w:br/>
        <w:t>its decision within 90 days after completion of such application and</w:t>
        <w:br/>
        <w:t>inspections. If an alternate approved manufacturer to the recommended</w:t>
        <w:br/>
        <w:t>manufacturer is used by Operator, as a condition thereof Operator and all other</w:t>
        <w:br/>
        <w:t>operators shall authorize the alternate manufacturer to provide to Franchisor</w:t>
        <w:br/>
        <w:t>duplicate purchase invoices for Franchisor's records and inspection purposes and</w:t>
        <w:br/>
        <w:t>to otherwise comply with Franchisor's reasonable requests.</w:t>
        <w:br/>
        <w:br/>
        <w:t>8.4 PURCHASE OBLIGATIONS.</w:t>
        <w:br/>
        <w:br/>
        <w:t>Operator agrees to purchase the following items from the approved distributor</w:t>
        <w:br/>
        <w:t>and manufacturer designated by Franchisor:</w:t>
        <w:br/>
        <w:br/>
        <w:t xml:space="preserve">      8.4.1 Cups, frozen fruits (strawberries, blackberries, pineapples,</w:t>
        <w:br/>
        <w:t>peaches, etc.), cream branded sorbets, yogurt, Smoothie Island Express-branded</w:t>
        <w:br/>
        <w:t>supplements and other branded supplements. Franchisor reserves the right to</w:t>
        <w:br/>
        <w:t>authorize exceptions as circumstances warrant.</w:t>
        <w:br/>
        <w:br/>
        <w:t xml:space="preserve">      8.4.2 All Branded Smoothie Island Express Products that bear Franchisor's</w:t>
        <w:br/>
        <w:t>Xxxx; Franchisor has a long term strategic plan to create another profit center</w:t>
        <w:br/>
        <w:t>for Operator and itself by the sale of Smoothie Island Express branded products</w:t>
        <w:br/>
        <w:t>in System Operations, supermarkets, grocery stores, etc. To accomplish this</w:t>
        <w:br/>
        <w:t>goal, Franchisor intends to develop such products. To effectuate this long term</w:t>
        <w:br/>
        <w:t>strategy, Operator agrees to cooperate with Franchisor with respect to the</w:t>
        <w:br/>
        <w:t>purchase, display and sale of any Branded Products authorized for sale by</w:t>
        <w:br/>
        <w:t>Franchisor. Operator consents to the receipt by Franchisor of licensing fees</w:t>
        <w:br/>
        <w:t>from manufacturers who manufacture Branded Products which will compensate</w:t>
        <w:br/>
        <w:t>Franchisor for such use of Franchisor's Marks.</w:t>
        <w:br/>
        <w:br/>
        <w:t xml:space="preserve">      8.4.3 Certain Smoothie Island Express standard exterior and interior</w:t>
        <w:br/>
        <w:t>signs; These signs require the prior fabrication of sign molds or advance</w:t>
        <w:br/>
        <w:t>production in quantity to be either</w:t>
        <w:br/>
        <w:br/>
        <w:br/>
        <w:t xml:space="preserve">                                       13</w:t>
        <w:br/>
        <w:br/>
        <w:br/>
        <w:t>affordable or promptly available. If Franchisor has entered into an agreement</w:t>
        <w:br/>
        <w:t>with approved sign manufacturer(s), granting rights to use Franchisor's Marks in</w:t>
        <w:br/>
        <w:t>connection with the signs and to sell such signs to SMOOTHIE ISLAND EXPRESS</w:t>
        <w:br/>
        <w:t>operators, Operator agrees to purchase its signs from the authorized sign</w:t>
        <w:br/>
        <w:t>manufacturer(s).</w:t>
        <w:br/>
        <w:br/>
        <w:t xml:space="preserve">      8.4.4 Coca-Cola fountain service products: Franchisor has entered into a</w:t>
        <w:br/>
        <w:t>five (5) year agreement with the Coca-Cola Company to be the only approved</w:t>
        <w:br/>
        <w:t>fountain service beverage supplier to the Smoothie Island Express System. In</w:t>
        <w:br/>
        <w:t>Franchisor's judgment, the Coca-Cola Company offered the best economic terms</w:t>
        <w:br/>
        <w:t>available for the Smoothie Island Express franchise system. Operator agrees to</w:t>
        <w:br/>
        <w:t>only use the fountain service Coca-Cola products authorized by Franchisor and no</w:t>
        <w:br/>
        <w:t>other beverages unless approved in writing by Franchisor.</w:t>
        <w:br/>
        <w:br/>
        <w:t xml:space="preserve">      8.4.5 Operator agrees that at such times that Franchisor establishes a</w:t>
        <w:br/>
        <w:t>regional or national purchasing program for any of the Raw Materials, which may</w:t>
        <w:br/>
        <w:t>benefit Operator by reduced price, lower labor costs, production of improved</w:t>
        <w:br/>
        <w:t>Authorized Product(s), increased reliability in supply, improved distribution,</w:t>
        <w:br/>
        <w:t>Raw Material cost control (establishment of consistent pricing for reasonable</w:t>
        <w:br/>
        <w:t>periods to avoid market fluctuations), improved operations by Operator or other</w:t>
        <w:br/>
        <w:t>tangible benefits to Operator, Operator will participate in such purchasing</w:t>
        <w:br/>
        <w:t>program in accordance with the terms of such program.</w:t>
        <w:br/>
        <w:br/>
        <w:t xml:space="preserve">       ARTICLE 9. CONTINUING FRANCHISE FEES, REPORTS, BOOKS AND RECORDS.</w:t>
        <w:br/>
        <w:br/>
        <w:t>9.1 CONTINUING FRANCHISE FEES.</w:t>
        <w:br/>
        <w:br/>
        <w:t xml:space="preserve">      9.1.1 Operator shall pay to Franchisor weekly during the term of this</w:t>
        <w:br/>
        <w:t>Agreement and any renewals or extensions thereof, 8% of the weekly gross sales</w:t>
        <w:br/>
        <w:t>of Operator's System Operation. For the purposes of this Agreement, "gross</w:t>
        <w:br/>
        <w:t>sales," means gross revenues (excluding price discounts and allowances) received</w:t>
        <w:br/>
        <w:t>by Operator as payment, whether in cash or for credit (and, if for credit,</w:t>
        <w:br/>
        <w:t>whether or not payment is received therefor), for all beverages and other goods,</w:t>
        <w:br/>
        <w:t>services, and supplies including all sales from approved co-brands as described</w:t>
        <w:br/>
        <w:t>in Article 23 sold in or from each of Operator's System Operation, and gross</w:t>
        <w:br/>
        <w:t>revenues received by Operator from any other business (including, but not</w:t>
        <w:br/>
        <w:t>limited to, all revenues from any mechanical or other device, such as vending or</w:t>
        <w:br/>
        <w:t>game machines installed at the Location) operated at the Location, excluding</w:t>
        <w:br/>
        <w:t>sales taxes.</w:t>
        <w:br/>
        <w:br/>
        <w:t xml:space="preserve">      9.1.2 At Franchisor's request, Operator shall promptly execute or</w:t>
        <w:br/>
        <w:t>re-execute within five (5) days after Franchisor's request, and deliver to</w:t>
        <w:br/>
        <w:t>Franchisor appropriate pre-authorized check forms or such other instruments or</w:t>
        <w:br/>
        <w:t>drafts required by Franchisor's bank, payable against Operator's bank account,</w:t>
        <w:br/>
        <w:t>to enable Franchisor to electronically (draft on Operator's account by</w:t>
        <w:br/>
        <w:t>electronic withdrawal), collect the 8% and 2% (see Article 6) of gross sales</w:t>
        <w:br/>
        <w:t>payable under the terms of this Agreement. At Franchisor's request, Operator</w:t>
        <w:br/>
        <w:t>shall within 5 days from such request promptly perform such acts as to enable</w:t>
        <w:br/>
        <w:t>Franchisor or its designee to connect its computers to Operator's computer(s) or</w:t>
        <w:br/>
        <w:t>Operator's POS System, so that Franchisor or its designee may electronically</w:t>
        <w:br/>
        <w:t>obtain statistical information regarding Operator's business activities that</w:t>
        <w:br/>
        <w:t>Franchisor may in its sole discretion request. Operator agrees to not disconnect</w:t>
        <w:br/>
        <w:t>Franchisor or its designee from such connection or phone line at any time, for</w:t>
        <w:br/>
        <w:t>any reason, without Franchisor's</w:t>
        <w:br/>
        <w:br/>
        <w:br/>
        <w:t xml:space="preserve">                                       14</w:t>
        <w:br/>
        <w:br/>
        <w:br/>
        <w:t>prior written approval. Operator specifically authorizes Franchisor to either</w:t>
        <w:br/>
        <w:t>"upload" or "download" information in and from or to its computers, cash</w:t>
        <w:br/>
        <w:t>registers or other such devices as allowed by law, as it relates to the System</w:t>
        <w:br/>
        <w:t>Operation by internet, intranet, and other networks or other means as it becomes</w:t>
        <w:br/>
        <w:t>available.</w:t>
        <w:br/>
        <w:br/>
        <w:t xml:space="preserve">      9.1.3 Operator shall report its gross sales by telephone within two (2)</w:t>
        <w:br/>
        <w:t>days after the end of each business week (currently Tuesday) or at such other</w:t>
        <w:br/>
        <w:t>times as are established by Franchisor in its sole discretion. Operator shall</w:t>
        <w:br/>
        <w:t>submit written weekly summaries showing results of its operations by the</w:t>
        <w:br/>
        <w:t>following Saturday. If Operator fails to report its sales on a timely basis,</w:t>
        <w:br/>
        <w:t>Franchisor may estimate the amount of Operator's sales. Franchisor will then</w:t>
        <w:br/>
        <w:t>deposit or transfer the reported, or in the absence of a report, the estimated,</w:t>
        <w:br/>
        <w:t>amounts due into its own account, using the System Operator's pre-authorized</w:t>
        <w:br/>
        <w:t>checks or other instruments. If any draft, electronic or otherwise, is unpaid</w:t>
        <w:br/>
        <w:t>because of insufficient funds or otherwise, then Operator shall pay Franchisor's</w:t>
        <w:br/>
        <w:t>expenses arising from such non-payment, including bank fees in the amount of at</w:t>
        <w:br/>
        <w:t>least $30.00, hourly staff charges arising from such default, and any other</w:t>
        <w:br/>
        <w:t>related expenses incurred by Franchisor. By the 5th day of each month Operator</w:t>
        <w:br/>
        <w:t>shall pay to Franchisor any sums unpaid for the prior month to adjust for sales</w:t>
        <w:br/>
        <w:t>owed for any partial week or sales that were unpaid, improperly recorded or not</w:t>
        <w:br/>
        <w:t>credited on Operators books and records. Operator hereby agrees to pay any</w:t>
        <w:br/>
        <w:t>sales, use or other tax now or hereinafter imposed on franchise fees,</w:t>
        <w:br/>
        <w:t>advertising fees or any additional rental collected under the sublease for the</w:t>
        <w:br/>
        <w:t>Location, imposed by any Federal, state or local governmental authorities.</w:t>
        <w:br/>
        <w:t>Franchisor, at its sole discretion, may collect the taxes in the same manner as</w:t>
        <w:br/>
        <w:t>franchise fees are collected herein and if Franchisor collects such taxes,</w:t>
        <w:br/>
        <w:t>Franchisor shall promptly pay the tax collections to the appropriate</w:t>
        <w:br/>
        <w:t>governmental authority.</w:t>
        <w:br/>
        <w:br/>
        <w:t>9.2 REPORTS AND INSPECTION OF RECORDS.</w:t>
        <w:br/>
        <w:br/>
        <w:t xml:space="preserve">      9.2.1 Operator shall submit to Franchisor a quarterly Profit and Loss</w:t>
        <w:br/>
        <w:t>Statement, signed and certified by Operator. The Profit and Loss Statement shall</w:t>
        <w:br/>
        <w:t>be prepared by a Certified or Public Accountant, in accordance with generally</w:t>
        <w:br/>
        <w:t>accepted accounting principles, and shall provide Operator's sales, expenses and</w:t>
        <w:br/>
        <w:t>financial status with respect to Operator's System Operation. Operator shall</w:t>
        <w:br/>
        <w:t>submit to Franchisor a copy of the original signed 1120 or 1120S tax form each</w:t>
        <w:br/>
        <w:t>and every year or any other forms which take the place of the 1120 or 1120S</w:t>
        <w:br/>
        <w:t>forms. Operator shall also provide Franchisor with copies of signed original</w:t>
        <w:br/>
        <w:t>sales and use tax forms contemporaneously with their filing with the appropriate</w:t>
        <w:br/>
        <w:t>state or local authority. Franchisor reserves the right to require such further</w:t>
        <w:br/>
        <w:t>information concerning Operator's System Operation as Franchisor may from time</w:t>
        <w:br/>
        <w:t>to time reasonably request.</w:t>
        <w:br/>
        <w:br/>
        <w:t xml:space="preserve">      9.2.2 Upon 10 days prior written notice, Franchisor, its agents or</w:t>
        <w:br/>
        <w:t>representatives may audit Operator's books and records in accordance with</w:t>
        <w:br/>
        <w:t>generally accepted standards established by certified public accountants. In</w:t>
        <w:br/>
        <w:t>connection with such audit(s) or other operational visits, Operator agrees to</w:t>
        <w:br/>
        <w:t>keep its cash receipts records, weekly and monthly control forms, accounts</w:t>
        <w:br/>
        <w:t>payable records including all payments to Operator's suppliers in its System</w:t>
        <w:br/>
        <w:t>Operation or at its business office for three (3) years after their due date,</w:t>
        <w:br/>
        <w:t>which records shall be available for examination by Franchisor or its</w:t>
        <w:br/>
        <w:t>representative(s), at Franchisor's request. Without any prior written notice,</w:t>
        <w:br/>
        <w:t>Franchisor, its agents or representatives may inspect Operator's entire System</w:t>
        <w:br/>
        <w:br/>
        <w:br/>
        <w:t xml:space="preserve">                                       15</w:t>
        <w:br/>
        <w:br/>
        <w:br/>
        <w:t>Operation and Operator's daily, weekly and monthly statistical information</w:t>
        <w:br/>
        <w:t>("Redbook Information") which is required under the Operational Manual. Operator</w:t>
        <w:br/>
        <w:t>shall make such Redbook Information available for such inspections in</w:t>
        <w:br/>
        <w:t>recognition that an operational inspection cannot succeed without review of</w:t>
        <w:br/>
        <w:t>essential statistical information.</w:t>
        <w:br/>
        <w:br/>
        <w:t xml:space="preserve">      9.2.3 If any audit or other investigation reveals an under-reporting or</w:t>
        <w:br/>
        <w:t>under-recording error of five (5%) percent or more, then in addition to any</w:t>
        <w:br/>
        <w:t>other sums due, the expenses of the audit/inspection shall be borne and paid by</w:t>
        <w:br/>
        <w:t>Operator upon billing by Franchisor, plus interest at the highest compound rate</w:t>
        <w:br/>
        <w:t>authorized by the state in which the System Operation is located, but not to</w:t>
        <w:br/>
        <w:t>exceed the rate of fifteen (15%) percent per annum.</w:t>
        <w:br/>
        <w:br/>
        <w:t xml:space="preserve">      9.2.4 Operator acknowledges that Franchisor's Operations Department</w:t>
        <w:br/>
        <w:t>regularly reviews ongoing operations at System Operation to ensure consistency</w:t>
        <w:br/>
        <w:t>of products and service and compliance with the Manuals and this Agreement.</w:t>
        <w:br/>
        <w:t>Operator therefore agrees to promptly complete and submit all forms requested by</w:t>
        <w:br/>
        <w:t>Franchisor's Operations Department, whether on a daily, weekly or monthly basis.</w:t>
        <w:br/>
        <w:t>Non-compliance with this obligation constitutes a material violation of this</w:t>
        <w:br/>
        <w:t>Agreement.</w:t>
        <w:br/>
        <w:br/>
        <w:t xml:space="preserve">            ARTICLE 10. COVENANT REGARDING OTHER BUSINESS INTERESTS.</w:t>
        <w:br/>
        <w:br/>
        <w:t>10.1 For purposes of this Article only, "Operator" shall mean and include the</w:t>
        <w:br/>
        <w:t>individual Operator; Operator's spouse and minor children; Operator's</w:t>
        <w:br/>
        <w:t>shareholders, officers, and directors, if Operator is a corporation; and any one</w:t>
        <w:br/>
        <w:t>or more partners or participants in Operator, if Operator is a partnership or</w:t>
        <w:br/>
        <w:t>joint venture, or members, if Operator is an LLC.</w:t>
        <w:br/>
        <w:br/>
        <w:t>10.2 Operator acknowledges that the Smoothie Island Express System is unique and</w:t>
        <w:br/>
        <w:t>distinctive and has been developed by Franchisor at great effort, time, and</w:t>
        <w:br/>
        <w:t>expense, and that Operator has regular and continuing access to valuable and</w:t>
        <w:br/>
        <w:t>confidential information, training, and trade secrets regarding the Smoothie</w:t>
        <w:br/>
        <w:t>Island Express System. Operator recognizes its obligations to keep confidential</w:t>
        <w:br/>
        <w:t>such information as set forth herein. Operator therefore agrees as follows:</w:t>
        <w:br/>
        <w:br/>
        <w:t xml:space="preserve">      10.2.1 During the term of this Agreement, except with Franchisor's prior</w:t>
        <w:br/>
        <w:t>written consent, Operator shall not, in any capacity whatsoever, either directly</w:t>
        <w:br/>
        <w:t>or indirectly, individually or as a member of any business organization, engage</w:t>
        <w:br/>
        <w:t>in the production or sale at retail or wholesale of any frozen beverage or any</w:t>
        <w:br/>
        <w:t>other main course item authorized by Franchisor, now or in the future approved</w:t>
        <w:br/>
        <w:t>by Franchisor for use in Operator's System Operation, or have any employment or</w:t>
        <w:br/>
        <w:t>interest in any firm engaged in the production or sale of such products.</w:t>
        <w:br/>
        <w:br/>
        <w:t xml:space="preserve">      10.2.2 Upon the termination, expiration or nonrenewal of this Agreement,</w:t>
        <w:br/>
        <w:t>or if Operator assigns or transfers its interest herein to any person or</w:t>
        <w:br/>
        <w:t>business entity, or if any person identified in the first paragraph of this</w:t>
        <w:br/>
        <w:t>Article terminates its relationship with Operator, then for a period of sixty</w:t>
        <w:br/>
        <w:t>(60) months thereafter such Operator shall not, in any capacity whatsoever,</w:t>
        <w:br/>
        <w:t>either directly or indirectly, individually or as a member of any business</w:t>
        <w:br/>
        <w:t>organization, engage in the production or sale at retail of any smoothie type</w:t>
        <w:br/>
        <w:t>food product, or have any employment or interest in any firm engaged in the</w:t>
        <w:br/>
        <w:t>production or sale at retail or wholesale of any such products, at a site within</w:t>
        <w:br/>
        <w:br/>
        <w:br/>
        <w:t xml:space="preserve">                                       16</w:t>
        <w:br/>
        <w:br/>
        <w:br/>
        <w:t>a radius of five (5) miles of any of Operator's former System Operation or</w:t>
        <w:br/>
        <w:t>within five (5) miles of any other System Operation or Distribution Point then</w:t>
        <w:br/>
        <w:t>existing, unless Franchisor gives its prior written consent. If Operator</w:t>
        <w:br/>
        <w:t>violates the terms of this paragraph, Operator shall pay to Franchisor, as</w:t>
        <w:br/>
        <w:t>liquidated damages, an amount equal to $5,000 per month for each month this</w:t>
        <w:br/>
        <w:t>covenant is violated, plus 8% percent of the gross sales achieved at the site</w:t>
        <w:br/>
        <w:t>during the continuation of such violation.</w:t>
        <w:br/>
        <w:br/>
        <w:t xml:space="preserve">      10.2.3 In the event any portion of the above covenants violates laws</w:t>
        <w:br/>
        <w:t>affecting Operator, or is held invalid or unenforceable in a final judgment to</w:t>
        <w:br/>
        <w:t>which Franchisor and Operator are parties, then the maximum legally allowable</w:t>
        <w:br/>
        <w:t>restriction permitted by law shall control and bind Operator. Franchisor may at</w:t>
        <w:br/>
        <w:t>any time unilaterally reduce the scope of any part of the above covenants, and</w:t>
        <w:br/>
        <w:t>Operator shall comply with any such reduced covenant upon receipt of written</w:t>
        <w:br/>
        <w:t>notice.</w:t>
        <w:br/>
        <w:br/>
        <w:t>10.3 The provisions of this Article shall not limit, restrain or otherwise</w:t>
        <w:br/>
        <w:t>affect any right or cause of action which may accrue to Franchisor for any</w:t>
        <w:br/>
        <w:t>infringement of, violation of, or interference with, this Agreement, or</w:t>
        <w:br/>
        <w:t>Franchisor's Marks, System, trade secrets, or any other proprietary aspects of</w:t>
        <w:br/>
        <w:t>Franchisor's business.</w:t>
        <w:br/>
        <w:br/>
        <w:t xml:space="preserve">               ARTICLE 11. INTERFERENCE WITH EMPLOYMENT RELATIONS.</w:t>
        <w:br/>
        <w:br/>
        <w:t xml:space="preserve">      Without Franchisor's prior written consent, during the term of this</w:t>
        <w:br/>
        <w:t>Agreement, Operator shall not employ or seek to employ, directly or indirectly,</w:t>
        <w:br/>
        <w:t>any person serving in an executive, managerial or operational position who is at</w:t>
        <w:br/>
        <w:t>the time or was at any time during the prior six (6) months employed by</w:t>
        <w:br/>
        <w:t>Franchisor or any of its subsidiaries. Request for Franchisor's consent shall be</w:t>
        <w:br/>
        <w:t>sent in duplicate and addressed in writing to Franchisor's Vice-President of</w:t>
        <w:br/>
        <w:t>Operations and to its General Counsel.</w:t>
        <w:br/>
        <w:br/>
        <w:t xml:space="preserve">                      ARTICLE 12. SUBFRANCHISORS, SALESMEN.</w:t>
        <w:br/>
        <w:br/>
        <w:t xml:space="preserve">      Inasmuch as this Agreement has not been executed by the Operator at the</w:t>
        <w:br/>
        <w:t>office of Franchisor, Franchisor requires certain assurances that this Agreement</w:t>
        <w:br/>
        <w:t>has been sold in accordance with applicable laws, rules and regulations.</w:t>
        <w:br/>
        <w:t>Accordingly, in order to induce Franchisor to execute this Agreement, Operator</w:t>
        <w:br/>
        <w:t>agrees to execute a Rider/Questionnaire to this Agreement that acknowledges that</w:t>
        <w:br/>
        <w:t>Franchisor is relying upon the acknowledgments, representations and commitments</w:t>
        <w:br/>
        <w:t>of Operator that no other salesman, staff member, entity, or associate of</w:t>
        <w:br/>
        <w:t>Franchisor has met Operator regarding this franchise sale or the offer and</w:t>
        <w:br/>
        <w:t>acceptance thereof other than those set forth therein. The rider shall identify</w:t>
        <w:br/>
        <w:t>all sales persons involved in the sales, negotiation and execution of this</w:t>
        <w:br/>
        <w:t>Agreement and shall identify the subfranchisor. Franchisor shall be entitled to</w:t>
        <w:br/>
        <w:t>rely on the Rider/Questionnaire, and Operator shall be bound by its contents.</w:t>
        <w:br/>
        <w:br/>
        <w:t xml:space="preserve">                       ARTICLE 13. LOCAL MARKETING MANUAL.</w:t>
        <w:br/>
        <w:br/>
        <w:t xml:space="preserve">      Operator acknowledges that Franchisor's local marketing manual and other</w:t>
        <w:br/>
        <w:t>marketing and advertising materials emphasize the implementation of marketing</w:t>
        <w:br/>
        <w:t>efforts within a mile</w:t>
        <w:br/>
        <w:br/>
        <w:br/>
        <w:t xml:space="preserve">                                       17</w:t>
        <w:br/>
        <w:br/>
        <w:br/>
        <w:t>radius of Operator's System Operation. Such references, suggestions and emphasis</w:t>
        <w:br/>
        <w:t>do not directly or indirectly grant to Operator a protected market or other</w:t>
        <w:br/>
        <w:t>exclusive right within such 3 mile marketing area, but rather reflects the</w:t>
        <w:br/>
        <w:t>reality that Operator's local marketing activities should initially be commenced</w:t>
        <w:br/>
        <w:t>in the area immediately adjacent to its System Operation.</w:t>
        <w:br/>
        <w:br/>
        <w:t xml:space="preserve">                  ARTICLE 14. NATURE OF INTEREST AND TRANSFER.</w:t>
        <w:br/>
        <w:br/>
        <w:t>14.1 GENERAL PROVISIONS.</w:t>
        <w:br/>
        <w:br/>
        <w:t xml:space="preserve">      14.1.1 This Agreement shall inure to the benefit of the successors and</w:t>
        <w:br/>
        <w:t>assigns of Franchisor. Franchisor shall have the right to transfer or assign</w:t>
        <w:br/>
        <w:t>this Agreement to any person or legal entity who assumes its terms and agrees to</w:t>
        <w:br/>
        <w:t>comply with Franchisor's obligations contained herein. Franchisor shall have no</w:t>
        <w:br/>
        <w:t>liability for the performance of any obligations contained in this Agreement</w:t>
        <w:br/>
        <w:t>after the effective date of such transfer or assignment.</w:t>
        <w:br/>
        <w:br/>
        <w:t xml:space="preserve">      14.1.2 The rights and duties created by this Agreement are personal to</w:t>
        <w:br/>
        <w:t>Operator. Accordingly, except as otherwise permitted herein, neither Operator</w:t>
        <w:br/>
        <w:t>nor any person with an interest in Operator shall, without Franchisor's prior</w:t>
        <w:br/>
        <w:t>written consent, directly or indirectly sell, assign, transfer, convey, give</w:t>
        <w:br/>
        <w:t>away, pledge, mortgage, or otherwise encumber any direct or indirect interest in</w:t>
        <w:br/>
        <w:t>this Agreement or, if Operator is a partnership, joint venture, LLC or</w:t>
        <w:br/>
        <w:t>corporation, any direct or indirect interest in Operator. Any such purported</w:t>
        <w:br/>
        <w:t>assignment occurring by operation of law or otherwise without Franchisor's prior</w:t>
        <w:br/>
        <w:t>written consent shall constitute a default of this Agreement by Operator, and</w:t>
        <w:br/>
        <w:t>shall be null and void. Except in the instance of Operator advertising to sell</w:t>
        <w:br/>
        <w:t>its System Operation pursuant to the terms hereof, Operator shall not, without</w:t>
        <w:br/>
        <w:t>Franchisor's prior written consent, offer for sale or transfer at public or</w:t>
        <w:br/>
        <w:t>private auction or advertise publicly for sale or transfer, the furnishings,</w:t>
        <w:br/>
        <w:t>interior and exterior decor items, supplies, fixtures, equipment, Operator's</w:t>
        <w:br/>
        <w:t>sublease or the real or personal property used in connection with Operator's</w:t>
        <w:br/>
        <w:t>System Operation.</w:t>
        <w:br/>
        <w:br/>
        <w:t>14.2 CONSENT TO TRANSFER.</w:t>
        <w:br/>
        <w:br/>
        <w:t xml:space="preserve">      For all proposed transfers or assignments of this Agreement, and transfers</w:t>
        <w:br/>
        <w:t>of more than 51% of the outstanding and issued stock of Operator by one or more</w:t>
        <w:br/>
        <w:t>transfers or any transfer which, directly or indirectly, effectively changes</w:t>
        <w:br/>
        <w:t>management control of Operator, Franchisor will not unreasonably withhold its</w:t>
        <w:br/>
        <w:t>consent to any transfer or assignment which is subject to the restrictions of</w:t>
        <w:br/>
        <w:t>this Article, provided however, Franchisor shall not be required to give its</w:t>
        <w:br/>
        <w:t>consent unless all of the following conditions are met prior to the effective</w:t>
        <w:br/>
        <w:t>date of assignment:</w:t>
        <w:br/>
        <w:br/>
        <w:t xml:space="preserve">      14.2.1 Upon the execution of this Agreement and upon each direct or</w:t>
        <w:br/>
        <w:t>indirect transfer of an interest in this Agreement or in Operator and at any</w:t>
        <w:br/>
        <w:t>other time upon Franchisor's request, Operator shall, within five (5) days prior</w:t>
        <w:br/>
        <w:t>to such transfer or at any other time at Franchisor's request, furnish</w:t>
        <w:br/>
        <w:t>Franchisor with an estoppel agreement indicating any and all causes of action,</w:t>
        <w:br/>
        <w:t>if any, that Operator may have against Franchisor or if none exist and a list of</w:t>
        <w:br/>
        <w:t>all shareholders or partners having an interest in this Agreement or in</w:t>
        <w:br/>
        <w:t>Operator, the percentage interest of each shareholder or partner, and a list of</w:t>
        <w:br/>
        <w:t>all officers and directors, in such form as Franchisor may require.</w:t>
        <w:br/>
        <w:br/>
        <w:br/>
        <w:t xml:space="preserve">                                       18</w:t>
        <w:br/>
        <w:br/>
        <w:br/>
        <w:t xml:space="preserve">      14.2.2 Operator's written request for transfer of either a partial or</w:t>
        <w:br/>
        <w:t>whole interest in this Agreement or Operator's System Operation must be</w:t>
        <w:br/>
        <w:t>accompanied by an offer to Franchisor of a right of first refusal at the same</w:t>
        <w:br/>
        <w:t>price offered by any bona fide buyer less five (5%) percent Franchisor shall</w:t>
        <w:br/>
        <w:t>have the right and option, exercisable within fifteen (15) days after receipt of</w:t>
        <w:br/>
        <w:t>such written notification, to send written notice to Operator or such person</w:t>
        <w:br/>
        <w:t>that Franchisor or its third-party designee, intends to purchase the interest</w:t>
        <w:br/>
        <w:t>which is proposed to be transferred, on the same terms and conditions offered by</w:t>
        <w:br/>
        <w:t>the third party. If Franchisor accepts such offer, the five (5%) percent</w:t>
        <w:br/>
        <w:t>transfer/administrative fee due by Operator in accordance with Article 3 shall</w:t>
        <w:br/>
        <w:t>be waived by Franchisor. Any material change in the terms of an offer prior to</w:t>
        <w:br/>
        <w:t>closing shall cause it to be deemed a new offer, subject to the same right of</w:t>
        <w:br/>
        <w:t>first refusal by Franchisor, or its third-party designee, as in the case of the</w:t>
        <w:br/>
        <w:t>initial offer. Franchisor's failure to exercise such option shall not constitute</w:t>
        <w:br/>
        <w:t>a waiver of any other provision of this Agreement, including any of the</w:t>
        <w:br/>
        <w:t>requirements of this Article with respect to the proposed transfer.</w:t>
        <w:br/>
        <w:br/>
        <w:t xml:space="preserve">      14.2.3 The Operator is not in default under the terms of this Agreement,</w:t>
        <w:br/>
        <w:t>the Manuals or any other obligations owed Franchisor, and all of its then-due</w:t>
        <w:br/>
        <w:t>monetary obligations to Franchisor have been paid in full.</w:t>
        <w:br/>
        <w:br/>
        <w:t xml:space="preserve">      14.2.4 The Operator and its shareholders or members, if the Operator is a</w:t>
        <w:br/>
        <w:t>corporation or limited liability company, have executed a general release under</w:t>
        <w:br/>
        <w:t>seal, in a form prescribed by Franchisor, of any and all claims against</w:t>
        <w:br/>
        <w:t>Franchisor, its affiliates, subsidiaries, shareholders, directors, officers,</w:t>
        <w:br/>
        <w:t>subfranchisors and employees.</w:t>
        <w:br/>
        <w:br/>
        <w:t xml:space="preserve">      14.2.5 The transferee/assignee has demonstrated to Franchisor's</w:t>
        <w:br/>
        <w:t>satisfaction that it meets all of Franchisor's then-current requirements for new</w:t>
        <w:br/>
        <w:t>operators or for holders of an interest in a franchise, including, without</w:t>
        <w:br/>
        <w:t>limitation, possession of good moral character and reputation, satisfactory</w:t>
        <w:br/>
        <w:t>credit ratings, acceptable business qualifications, and the ability to fully</w:t>
        <w:br/>
        <w:t>comply with the terms of this Agreement.</w:t>
        <w:br/>
        <w:br/>
        <w:t xml:space="preserve">      14.2.6 The transferee/assignee has assumed this Agreement by a written</w:t>
        <w:br/>
        <w:t>assumption agreement approved by Franchisor, or has agreed to do so at closing,</w:t>
        <w:br/>
        <w:t>and at closing executes an assumption agreement approved by Franchisor.</w:t>
        <w:br/>
        <w:br/>
        <w:t xml:space="preserve">      14.2.7 The transferee/assignee, its manager or other employees responsible</w:t>
        <w:br/>
        <w:t>for the operation of the System Operation have satisfactorily completed</w:t>
        <w:br/>
        <w:t>Franchisor's training program.</w:t>
        <w:br/>
        <w:br/>
        <w:t xml:space="preserve">      14.2.8 The transferee/assignee executes such other documents as Franchisor</w:t>
        <w:br/>
        <w:t>may require, including a replacement franchise agreement on the then-standard</w:t>
        <w:br/>
        <w:t>franchise agreement form used by Franchisor, in order to assume all of the</w:t>
        <w:br/>
        <w:t>obligations of this Agreement, to the same extent, and with the same effect, as</w:t>
        <w:br/>
        <w:t>previously assumed by the assignor.</w:t>
        <w:br/>
        <w:br/>
        <w:t xml:space="preserve">      14.2.9 At the completion of Operator's sale transaction, Operator shall</w:t>
        <w:br/>
        <w:t>pay to Franchisor an administrative/transfer fee of five percent (5%) of the</w:t>
        <w:br/>
        <w:t>gross selling price of Operator's System Operation or in the event of a nonsale</w:t>
        <w:br/>
        <w:t>management transfer, a fee of $1,500 to cover Franchisor's training expenses.</w:t>
        <w:br/>
        <w:t>This five percent (5%) administrative transfer fee will not be due with respect</w:t>
        <w:br/>
        <w:br/>
        <w:br/>
        <w:t xml:space="preserve">                                       19</w:t>
        <w:br/>
        <w:br/>
        <w:br/>
        <w:t>to any transfer that (together with all other related previous, simultaneous, or</w:t>
        <w:br/>
        <w:t>proposed transfers) does not result in the transfer of control of Operator.</w:t>
        <w:br/>
        <w:br/>
        <w:t xml:space="preserve">      14.2.10 Operator's rights may pass to Operator's next of kin or legatee if</w:t>
        <w:br/>
        <w:t>they assume Operator's obligations and attend and complete Franchisor's training</w:t>
        <w:br/>
        <w:t>program. Upon Operator's disability, Operator may sell the franchise or keep it,</w:t>
        <w:br/>
        <w:t>if operated by trained personnel.</w:t>
        <w:br/>
        <w:br/>
        <w:t xml:space="preserve">      14.2.11 Franchisor's consent to a transfer shall not constitute a waiver</w:t>
        <w:br/>
        <w:t>of any claims it may have against the transferring party arising out of this</w:t>
        <w:br/>
        <w:t>Agreement or otherwise.</w:t>
        <w:br/>
        <w:br/>
        <w:t xml:space="preserve">      14.2.12 If Operator is an individual, Franchisor hereby consents to the</w:t>
        <w:br/>
        <w:t>assignment of this Agreement and any and all obligations referable thereto</w:t>
        <w:br/>
        <w:t>without any fee charged by Franchisor to a corporation principally owned by</w:t>
        <w:br/>
        <w:t>Operator within ninety (90) days after the date hereof. Upon such assignment and</w:t>
        <w:br/>
        <w:t>assumption by the corporation along with delivery of executed originals of same</w:t>
        <w:br/>
        <w:t>to Franchisor, the individual Operator shall be released from any and all</w:t>
        <w:br/>
        <w:t>personal liability.</w:t>
        <w:br/>
        <w:br/>
        <w:t xml:space="preserve">                   ARTICLE 15. TERM, DEFAULT AND TERMINATION.</w:t>
        <w:br/>
        <w:br/>
        <w:t>15.1 TERM.</w:t>
        <w:br/>
        <w:br/>
        <w:t xml:space="preserve">      15.1.1 Provided Operator is not in default of the terms and conditions</w:t>
        <w:br/>
        <w:t>contained in its Location sublease and this Agreement, this Agreement shall</w:t>
        <w:br/>
        <w:t>continue for a period of twenty (20) years or for any longer period coterminous</w:t>
        <w:br/>
        <w:t>with the term of the Location sublease.</w:t>
        <w:br/>
        <w:br/>
        <w:t xml:space="preserve">      15.1.2 Operator may renew the rights granted by this Agreement for four</w:t>
        <w:br/>
        <w:t>(4) additional terms of five (5) years each, subject to the following</w:t>
        <w:br/>
        <w:t>conditions:</w:t>
        <w:br/>
        <w:br/>
        <w:t xml:space="preserve">            15.1.2.1 Operator gives Franchisor written notice of Operator's</w:t>
        <w:br/>
        <w:t>election to renew not less than six (6) and not more than twenty-four (24)</w:t>
        <w:br/>
        <w:t>months before the end of the then current term;</w:t>
        <w:br/>
        <w:br/>
        <w:t xml:space="preserve">            15.1.2.2 Operator is not in default of any provision of this</w:t>
        <w:br/>
        <w:t>Agreement or any amendments to this Agreement, the Location sublease, the</w:t>
        <w:br/>
        <w:t>Manuals or any monetary obligation owed to Franchisor or its affiliates; and</w:t>
        <w:br/>
        <w:br/>
        <w:t xml:space="preserve">            15.1.2.3 At Franchisor's request, Operator shall undertake and</w:t>
        <w:br/>
        <w:t>complete the reasonable renovation or modernization of its System Operation.</w:t>
        <w:br/>
        <w:br/>
        <w:t xml:space="preserve">            15.1.2.4 Operator shall execute Franchisor's then-current franchise</w:t>
        <w:br/>
        <w:t>agreement and related agreements.</w:t>
        <w:br/>
        <w:br/>
        <w:t>15.2 DEFAULTS WITHOUT OPPORTUNITY TO CURE.</w:t>
        <w:br/>
        <w:br/>
        <w:t>Operator shall be in default and Franchisor may, at its option, upon thirty (30)</w:t>
        <w:br/>
        <w:t>days written notice to Operator, terminate this Agreement and all rights granted</w:t>
        <w:br/>
        <w:t>by it, without affording</w:t>
        <w:br/>
        <w:br/>
        <w:br/>
        <w:t xml:space="preserve">                                       20</w:t>
        <w:br/>
        <w:br/>
        <w:br/>
        <w:t>Operator any opportunity to cure the default, upon the occurrence of any of the</w:t>
        <w:br/>
        <w:t>following events:</w:t>
        <w:br/>
        <w:br/>
        <w:t xml:space="preserve">      15.2.1 Operator's knowingly or intentionally maintaining false books or</w:t>
        <w:br/>
        <w:t>records, or submitting any false report or payment to Franchisor;</w:t>
        <w:br/>
        <w:br/>
        <w:t xml:space="preserve">      15.2.2 Operator's conduct of the System Operation licensed pursuant to</w:t>
        <w:br/>
        <w:t>this Agreement is so contrary to this Agreement, the System and the Manuals as</w:t>
        <w:br/>
        <w:t>to constitute an imminent danger to the public health (for example, selling</w:t>
        <w:br/>
        <w:t>spoiled food knowing that the food products are spoiled or allowing a dangerous</w:t>
        <w:br/>
        <w:t>condition arising from a lack of security for customers to continue despite</w:t>
        <w:br/>
        <w:t>Operator's knowledge of such condition), or selling regularly unauthorized</w:t>
        <w:br/>
        <w:t>products to the public after notice of default and continuing to sell such</w:t>
        <w:br/>
        <w:t>products whether or not Operator has cured the default after one or more</w:t>
        <w:br/>
        <w:t>notices;</w:t>
        <w:br/>
        <w:br/>
        <w:t xml:space="preserve">      15.2.3 The conviction of a felony, or a crime involving moral turpitude,</w:t>
        <w:br/>
        <w:t>or any other crime or offense that is reasonably likely, in the sole reasonable</w:t>
        <w:br/>
        <w:t>opinion of Franchisor, to adversely affect the System, Franchisor's Marks; the</w:t>
        <w:br/>
        <w:t>goodwill associated with the System or Franchisor's interest in each of them by</w:t>
        <w:br/>
        <w:t>Operator's, or its controlling or operating shareholders or members if Operator</w:t>
        <w:br/>
        <w:t>is a limited liability company, or Operator's partners if Operator is a</w:t>
        <w:br/>
        <w:t>partnership, excluding non-managing partners</w:t>
        <w:br/>
        <w:br/>
        <w:t xml:space="preserve">      15.2.4 Operator's intentional disclosure or use of the contents of the</w:t>
        <w:br/>
        <w:t>Manual, trade secrets or confidential or proprietary information provided to</w:t>
        <w:br/>
        <w:t>Operator by Franchisor in violation of this Agreement, excluding acts of</w:t>
        <w:br/>
        <w:t>independent employees or others not under Operator's control; or</w:t>
        <w:br/>
        <w:br/>
        <w:t xml:space="preserve">      15.2.5 If Operator repeatedly commits defaults under any provisions of</w:t>
        <w:br/>
        <w:t>this Agreement eight (8) or more occasions in any twelve (12) month period, or</w:t>
        <w:br/>
        <w:t>sixteen (16) or more occasions in any consecutive twenty-four (24) month period,</w:t>
        <w:br/>
        <w:t>even if Operator cured each such prior default, and even if Operator would</w:t>
        <w:br/>
        <w:t>otherwise be given an opportunity to cure the current default.</w:t>
        <w:br/>
        <w:br/>
        <w:t xml:space="preserve">      15.2.6 Operator's, without Franchisor's consent, ceasing to operate or</w:t>
        <w:br/>
        <w:t>otherwise abandoning its System Operation or, upon destruction of its System</w:t>
        <w:br/>
        <w:t>Operation, failure to rebuild and resume operation within a reasonable time.</w:t>
        <w:br/>
        <w:t>Cessation of the business shall not constitute a default under this Agreement if</w:t>
        <w:br/>
        <w:t>caused by condemnation, expiration of a Location lease pursuant to its terms at</w:t>
        <w:br/>
        <w:t>execution, natural, governmental or supplier related causes out of Operator's</w:t>
        <w:br/>
        <w:t>control, or when failure to rebuild following destruction of the System</w:t>
        <w:br/>
        <w:t>Operation is prohibited by law or the Location lease. In the event of</w:t>
        <w:br/>
        <w:t>termination pursuant to this subsection 15.2.6, the written notice period shall</w:t>
        <w:br/>
        <w:t>commence five days from the date Franchisor sends written notice to Operator. At</w:t>
        <w:br/>
        <w:t>the expiration of this time period, this Agreement shall be deemed terminated.</w:t>
        <w:br/>
        <w:t>For purposes of this article, ceasing to operate or otherwise abandoning its</w:t>
        <w:br/>
        <w:t>System Operation shall be defined as Operator's failure to open its System</w:t>
        <w:br/>
        <w:t>Operation for business for 5 consecutive days.</w:t>
        <w:br/>
        <w:br/>
        <w:t>15.3 DEFAULTS WITH OPPORTUNITY TO CURE.</w:t>
        <w:br/>
        <w:br/>
        <w:t xml:space="preserve">      15.3.1 Except as otherwise provided in this Agreement, Operator shall have</w:t>
        <w:br/>
        <w:t>ten (10) days after Franchisor's written notice of default within which to</w:t>
        <w:br/>
        <w:t>remedy any default under this</w:t>
        <w:br/>
        <w:br/>
        <w:br/>
        <w:t xml:space="preserve">                                       21</w:t>
        <w:br/>
        <w:br/>
        <w:br/>
        <w:t>Agreement, and to provide evidence of such remedy to Franchisor. If any such</w:t>
        <w:br/>
        <w:t>default is not cured within that time period, or such longer time period as</w:t>
        <w:br/>
        <w:t>applicable law may require, Franchisor may, at its option, terminate this</w:t>
        <w:br/>
        <w:t>Agreement and all rights granted by it, by sending a five (5) day written notice</w:t>
        <w:br/>
        <w:t>of cancellation of this Agreement to Operator. Upon the expiration of such five</w:t>
        <w:br/>
        <w:t>(5) day period, this Agreement shall end and expire as if it were the day fixed</w:t>
        <w:br/>
        <w:t>for termination of this Agreement.</w:t>
        <w:br/>
        <w:br/>
        <w:t xml:space="preserve">      15.3.2 Operator shall be in material default under this Article for any</w:t>
        <w:br/>
        <w:t>failure to comply with any of the requirements imposed by this Agreement. Such</w:t>
        <w:br/>
        <w:t>material defaults shall include, without limitation, the occurrence of any of</w:t>
        <w:br/>
        <w:t>the following events:</w:t>
        <w:br/>
        <w:br/>
        <w:t xml:space="preserve">            15.3.2.1 Operator's failure, refusal, or neglect to promptly pay any</w:t>
        <w:br/>
        <w:t>monies owed to Franchisor, its subsidiaries or affiliates, when due, or to</w:t>
        <w:br/>
        <w:t>submit the financial or other information required by Franchisor under this</w:t>
        <w:br/>
        <w:t>Agreement.</w:t>
        <w:br/>
        <w:br/>
        <w:t xml:space="preserve">            15.3.2.2 Operator's failure to maintain the standards specified by</w:t>
        <w:br/>
        <w:t>Franchisor in the Manual or otherwise.</w:t>
        <w:br/>
        <w:br/>
        <w:t xml:space="preserve">            15.3.2.3 Operator's failure, refusal or neglect to obtain</w:t>
        <w:br/>
        <w:t>Franchisor's prior written approval or consent as required by this Agreement.</w:t>
        <w:br/>
        <w:br/>
        <w:t xml:space="preserve">            15.3.2.4 Operator's misuse or unauthorized use of Franchisor's Marks</w:t>
        <w:br/>
        <w:t>or other material impairment of the goodwill associated therewith or</w:t>
        <w:br/>
        <w:t>Franchisor's rights therein.</w:t>
        <w:br/>
        <w:br/>
        <w:t xml:space="preserve">            15.3.2.5 Operator's commencement or conducting of any business</w:t>
        <w:br/>
        <w:t>operation, or marketing of any product, under a name or xxxx which, in</w:t>
        <w:br/>
        <w:t>Franchisor's reasonable opinion, is confusingly similar to Franchisor's Marks.</w:t>
        <w:br/>
        <w:br/>
        <w:t xml:space="preserve">            15.3.2.6 Operator's default, without cure after the applicable grace</w:t>
        <w:br/>
        <w:t>period, under any lease, sublease, sub-sublease, mortgage, or deed of trust</w:t>
        <w:br/>
        <w:t>covering the Location.</w:t>
        <w:br/>
        <w:br/>
        <w:t xml:space="preserve">            15.3.2.7 Operator's failure to procure or maintain the insurance</w:t>
        <w:br/>
        <w:t>required by this Agreement or in the lease and sublease for the Location.</w:t>
        <w:br/>
        <w:br/>
        <w:t xml:space="preserve">            15.3.2.8 Operator's default in the performance of any term,</w:t>
        <w:br/>
        <w:t>condition or obligation in payment of any indebtedness to its landlord or</w:t>
        <w:br/>
        <w:t>sublandlord, distributors or suppliers or others arising out of the purchase of</w:t>
        <w:br/>
        <w:t>inventory, supplies or purchase or lease of equipment for operation of its</w:t>
        <w:br/>
        <w:t>System Operation, and if any such default is not cured within thirty (30) days</w:t>
        <w:br/>
        <w:t>after written notice by Franchisor to Operator, unless Operator is determined by</w:t>
        <w:br/>
        <w:t>a court of competent jurisdiction to be not in default.</w:t>
        <w:br/>
        <w:br/>
        <w:t>15.4 In the event of a default by Operator, all of Franchisor's costs and</w:t>
        <w:br/>
        <w:t>expenses arising from such default, including reasonable legal fees and</w:t>
        <w:br/>
        <w:t>reasonable hourly charges of Franchisor's administrative employees shall be paid</w:t>
        <w:br/>
        <w:t>to Franchisor by Operator within five (5) days after cure.</w:t>
        <w:br/>
        <w:br/>
        <w:t>15.5 Notwithstanding the obligations of Operator and Franchisor to arbitrate all</w:t>
        <w:br/>
        <w:t>disputes and</w:t>
        <w:br/>
        <w:br/>
        <w:br/>
        <w:t xml:space="preserve">                                       22</w:t>
        <w:br/>
        <w:br/>
        <w:br/>
        <w:t>other conflicts, Operator and Franchisor acknowledge that certain defaults</w:t>
        <w:br/>
        <w:t>require immediate action to protect the appropriate party. Accordingly,</w:t>
        <w:br/>
        <w:t>Franchisor and Operator each hereby consent to and authorize the other party to</w:t>
        <w:br/>
        <w:t>apply to any court of competent jurisdiction for judicial assistance in</w:t>
        <w:br/>
        <w:t>restraining and enjoining violations of this Agreement. Both Franchisor or</w:t>
        <w:br/>
        <w:t>Operator are entitled to an injunction restraining Franchisor or Operator from</w:t>
        <w:br/>
        <w:t>committing or continuing to commit any default, breach or threatened breach of</w:t>
        <w:br/>
        <w:t>this Agreement, without showing or proving any actual damage sustained by the</w:t>
        <w:br/>
        <w:t>party seeking such relief.</w:t>
        <w:br/>
        <w:br/>
        <w:t>15.6 Non-enforcement by Franchisor of any violation of the terms of this</w:t>
        <w:br/>
        <w:t>Agreement by Operator shall not constitute a waiver of such violation by</w:t>
        <w:br/>
        <w:t>Franchisor nor shall Franchisor be deemed to have waived any of its rights to</w:t>
        <w:br/>
        <w:t>enforce compliance by Operator of such breach or any other breach of this</w:t>
        <w:br/>
        <w:t>Agreement.</w:t>
        <w:br/>
        <w:br/>
        <w:t xml:space="preserve">              ARTICLE 16. RIGHTS AND OBLIGATIONS UPON TERMINATION.</w:t>
        <w:br/>
        <w:br/>
        <w:t>Upon the termination of Operator's rights granted under this Agreement, (whether</w:t>
        <w:br/>
        <w:t>during the term of the Agreement or at its conclusion) the following apply:</w:t>
        <w:br/>
        <w:br/>
        <w:t>16.1 Upon termination of this Agreement by lapse of time or by default,</w:t>
        <w:br/>
        <w:t>Operator's right to use Franchisor's Marks, or any other xxxx distributed by</w:t>
        <w:br/>
        <w:t>Franchisor or insignia or slogan used in connection therewith, or any</w:t>
        <w:br/>
        <w:t>confusingly similar trademark, service xxxx, trade name or insignia shall cease.</w:t>
        <w:br/>
        <w:t>Operator shall immediately discontinue use of Franchisor's Marks, System, and</w:t>
        <w:br/>
        <w:t>color scheme. Operator shall at its own cost, make cosmetic changes to</w:t>
        <w:br/>
        <w:t>Operator's System Operation from Franchisor's proprietary designs including, but</w:t>
        <w:br/>
        <w:t>not limited to, the removal of all SMOOTHIE ISLAND EXPRESS identifying materials</w:t>
        <w:br/>
        <w:t>and distinctive Smoothie Island Express cosmetic finishes, tile walls, interior</w:t>
        <w:br/>
        <w:t>wall coverings and colors, exterior finishes and colors, signage and Smoothie</w:t>
        <w:br/>
        <w:t>Island Express counter equipment (which shall be deemed proprietary to</w:t>
        <w:br/>
        <w:t>Franchisor) from the Location as Franchisor may reasonably direct.</w:t>
        <w:br/>
        <w:br/>
        <w:t>16.2 Franchisor may retain all fees paid pursuant to this Agreement.</w:t>
        <w:br/>
        <w:br/>
        <w:t>16.3 Any and all obligations of Franchisor to Operator under this Agreement</w:t>
        <w:br/>
        <w:t>shall immediately cease and terminate.</w:t>
        <w:br/>
        <w:br/>
        <w:t>16.4 Any and all rights of Operator under this Agreement shall immediately cease</w:t>
        <w:br/>
        <w:t>and terminate.</w:t>
        <w:br/>
        <w:br/>
        <w:t>16.5 In no event shall a termination or expiration of this Agreement affect</w:t>
        <w:br/>
        <w:t>Operator's obligations to take or abstain from taking any action in accordance</w:t>
        <w:br/>
        <w:t>with this Agreement. The provisions of this Agreement which constitute</w:t>
        <w:br/>
        <w:t>post-termination covenants and agreements including the obligation of Franchisor</w:t>
        <w:br/>
        <w:t>and Operator to arbitrate any and all disputes shall survive the termination or</w:t>
        <w:br/>
        <w:t>expiration of this Agreement.</w:t>
        <w:br/>
        <w:br/>
        <w:t>16.6 Operator acknowledges and agrees that rights in and to Franchisor's Marks</w:t>
        <w:br/>
        <w:t>and the use thereof shall be and remain the property of Franchisor.</w:t>
        <w:br/>
        <w:br/>
        <w:br/>
        <w:t xml:space="preserve">                                       23</w:t>
        <w:br/>
        <w:br/>
        <w:br/>
        <w:t>16.7 If Operator has registered any of Franchisor's Marks or the name "SMOOTHIE</w:t>
        <w:br/>
        <w:t>ISLAND" as part of Operator's assumed, fictitious or corporate name, Operator</w:t>
        <w:br/>
        <w:t>shall promptly amend such registration to delete Franchisor's Marks therefrom.</w:t>
        <w:br/>
        <w:br/>
        <w:t>16.8 Operator shall immediately pay any and all amounts owing to Franchisor, its</w:t>
        <w:br/>
        <w:t>subsidiaries and affiliates.</w:t>
        <w:br/>
        <w:br/>
        <w:t>16.9 Franchisor shall have the option, exercisable by written notice within</w:t>
        <w:br/>
        <w:t>thirty (30) days after the termination of this Agreement, to take an assignment</w:t>
        <w:br/>
        <w:t>of all telephone numbers (and associated listings) for Operator's System</w:t>
        <w:br/>
        <w:t>Operation. Operator is not entitled to any compensation from Franchisor, if</w:t>
        <w:br/>
        <w:t>Franchisor exercises this option.</w:t>
        <w:br/>
        <w:br/>
        <w:t xml:space="preserve">                             ARTICLE 17. INSURANCE.</w:t>
        <w:br/>
        <w:br/>
        <w:t>17.1 Operator shall obtain and maintain insurance coverage which shall in each</w:t>
        <w:br/>
        <w:t>instance designate Franchisor, and its subsidiaries, as an additional named</w:t>
        <w:br/>
        <w:t>insured, with an insurance company approved by Franchisor, which approval shall</w:t>
        <w:br/>
        <w:t>not be unreasonably withheld as follows:</w:t>
        <w:br/>
        <w:br/>
        <w:t xml:space="preserve">      17.1.1 Comprehensive general liability insurance (including products</w:t>
        <w:br/>
        <w:t>liability and sexual harassment coverage); with coverage of $1,000,000 to</w:t>
        <w:br/>
        <w:t>$3,000,000 combined single limit for death, personal injury, and $100,000</w:t>
        <w:br/>
        <w:t>property damage coverage.</w:t>
        <w:br/>
        <w:br/>
        <w:t xml:space="preserve">      17.1.2 Business interruption insurance, including Location rentals and</w:t>
        <w:br/>
        <w:t>Additional Rentals for twelve (12) months after casualty, in amounts equal to at</w:t>
        <w:br/>
        <w:t>least $100,000.</w:t>
        <w:br/>
        <w:br/>
        <w:t xml:space="preserve">      17.1.3 Workers' compensation insurance (coverage B) as required by</w:t>
        <w:br/>
        <w:t>applicable law.</w:t>
        <w:br/>
        <w:br/>
        <w:t xml:space="preserve">      17.1.4 Fire, and extended coverage insurance, insuring the construction of</w:t>
        <w:br/>
        <w:t>improvements and completed System Operation operated by Operator, for the full</w:t>
        <w:br/>
        <w:t>replacement value thereof.</w:t>
        <w:br/>
        <w:br/>
        <w:t xml:space="preserve">      17.1.5 If Operator establishes a delivery service for Authorized Products,</w:t>
        <w:br/>
        <w:t>Operator shall obtain separate non-owned auto coverage insurance. Operator may</w:t>
        <w:br/>
        <w:t>not directly or indirectly deliver any Authorized Products until such insurance</w:t>
        <w:br/>
        <w:t>is obtained and Franchisor named as additional insured therein.</w:t>
        <w:br/>
        <w:br/>
        <w:t>17.2 In the event of damage to the System Operation covered by insurance, the</w:t>
        <w:br/>
        <w:t>proceeds of any such insurance shall be used to restore the System Operation to</w:t>
        <w:br/>
        <w:t>its original condition as soon as possible, unless such restoration is</w:t>
        <w:br/>
        <w:t>prohibited by the Location lease or Franchisor has otherwise consented to in</w:t>
        <w:br/>
        <w:t>writing. Upon obtaining such insurance, Operator shall promptly provide to</w:t>
        <w:br/>
        <w:t>Franchisor proof of such insurance coverage and/or at such other times upon the</w:t>
        <w:br/>
        <w:t>request of Franchisor.</w:t>
        <w:br/>
        <w:br/>
        <w:t>17.3 Operator shall, prior to opening its System Operation, file with</w:t>
        <w:br/>
        <w:t>Franchisor, certificates of such insurance and shall promptly pay all premiums</w:t>
        <w:br/>
        <w:t>on the policies as they become due. In addition, the policies shall contain a</w:t>
        <w:br/>
        <w:t>provision requiring thirty (30) days prior written notice to Franchisor of any</w:t>
        <w:br/>
        <w:t>proposed cancellation, modification, or termination of insurance. If Operator</w:t>
        <w:br/>
        <w:br/>
        <w:br/>
        <w:t xml:space="preserve">                                       24</w:t>
        <w:br/>
        <w:br/>
        <w:br/>
        <w:t>fails to obtain and maintain the required insurance, Franchisor may, at its</w:t>
        <w:br/>
        <w:t>option, in addition to any other rights it may have, procure such insurance for</w:t>
        <w:br/>
        <w:t>Operator without notice and Operator shall pay, upon demand, the premiums and</w:t>
        <w:br/>
        <w:t>Franchisor's costs in taking such action.</w:t>
        <w:br/>
        <w:br/>
        <w:t xml:space="preserve">                   ARTICLE 18. SOLE OBLIGATIONS OF FRANCHISOR.</w:t>
        <w:br/>
        <w:br/>
        <w:t>18.1 As described in Franchisor's UFOC, received by Operator at least ten (10)</w:t>
        <w:br/>
        <w:t>business days prior to the execution of this Agreement, Franchisor has obligated</w:t>
        <w:br/>
        <w:t>itself to provide specific services to Operator. Franchisor also provides other</w:t>
        <w:br/>
        <w:t>voluntary services at its sole discretion. Franchisor and Operator agree that</w:t>
        <w:br/>
        <w:t>the following are the only required obligations of Franchisor:</w:t>
        <w:br/>
        <w:br/>
        <w:t xml:space="preserve">      18.1.1 To approve the Location of Operator.</w:t>
        <w:br/>
        <w:br/>
        <w:t xml:space="preserve">      18.1.2 To reasonably assist Operator with any operational or financial</w:t>
        <w:br/>
        <w:t>problem encountered by Operator, after notice to Franchisor in duplicate sent</w:t>
        <w:br/>
        <w:t>to: (i) Franchisor c/o General Counsel, 000 Xxxxxxxx - 00xx Xxxxx, Xxx Xxxx, Xxx</w:t>
        <w:br/>
        <w:t>Xxxx 00000; and (ii) Vice President - Operations, 0000 Xxx Xxxxxxxx, Xxxxx 000,</w:t>
        <w:br/>
        <w:t>Xxxxxxx, Xxxxxxx 00000 by certified mail (return receipt requested) or at any</w:t>
        <w:br/>
        <w:t>subsequent addresses established by Franchisor, of Operator's problem and the</w:t>
        <w:br/>
        <w:t>type of assistance needed. At no time shall reasonable assistance be interpreted</w:t>
        <w:br/>
        <w:t>to require Franchisor to pay any money to Operator. Franchisor, in its sole</w:t>
        <w:br/>
        <w:t>discretion, may provide any assistance at Franchisor's designated office or</w:t>
        <w:br/>
        <w:t>where Operator is located, at a time to be determined by Franchisor.</w:t>
        <w:br/>
        <w:br/>
        <w:t xml:space="preserve">      18.1.3 To reasonably administer to the advertising program. Operator</w:t>
        <w:br/>
        <w:t>acknowledges that pursuant to the advice of advertising and marketing</w:t>
        <w:br/>
        <w:t>professionals, advertising collections will at times be aggregated until</w:t>
        <w:br/>
        <w:t>sufficient revenues are accumulated to commence or complete an advertising or</w:t>
        <w:br/>
        <w:t>marketing program. Reasonable administration shall be deemed to be good faith</w:t>
        <w:br/>
        <w:t>attempts to utilize the advertising funds in accordance with the advice and</w:t>
        <w:br/>
        <w:t>suggestions of the advertising and marketing staff or outside advertising and/or</w:t>
        <w:br/>
        <w:t>marketing companies, consultants or other entities retained for such purpose.</w:t>
        <w:br/>
        <w:br/>
        <w:t xml:space="preserve">      18.1.4 To assist Operator in arranging for the initial financing of its</w:t>
        <w:br/>
        <w:t>System Operation, if feasible and necessary (Franchisor is not directly or</w:t>
        <w:br/>
        <w:t>indirectly responsible for the failure of Operator to meet the qualifying</w:t>
        <w:br/>
        <w:t>standards of such independent financing sources).</w:t>
        <w:br/>
        <w:br/>
        <w:t xml:space="preserve">      18.1.5 To supply to Operator a set of standard decor and layout plans and</w:t>
        <w:br/>
        <w:t>to thereafter approve the initial decor and layout of Operator's System</w:t>
        <w:br/>
        <w:t>Operation.</w:t>
        <w:br/>
        <w:br/>
        <w:t xml:space="preserve">      18.1.6 To loan Operator a copy of its Operations Manual or computer</w:t>
        <w:br/>
        <w:t>diskette thereof which manual contains mandatory and suggested specifications,</w:t>
        <w:br/>
        <w:t>standards and procedures. This Manual is confidential and remains Franchisor's</w:t>
        <w:br/>
        <w:t>property.</w:t>
        <w:br/>
        <w:br/>
        <w:t xml:space="preserve">      18.1.7 To train Operator in accordance with Article 3 herein, and to</w:t>
        <w:br/>
        <w:t>provide representatives of Franchisor to assist in opening the System Operation.</w:t>
        <w:br/>
        <w:br/>
        <w:t>18.2 Franchisor shall not, and can not be held in breach of this Agreement until</w:t>
        <w:br/>
        <w:t>(i) Franchisor</w:t>
        <w:br/>
        <w:br/>
        <w:br/>
        <w:t xml:space="preserve">                                       25</w:t>
        <w:br/>
        <w:br/>
        <w:br/>
        <w:t>has received notice of any alleged breach from Operator in duplicate, by</w:t>
        <w:br/>
        <w:t>registered mail, sent to the parties set forth in paragraph 18.1.2 of this</w:t>
        <w:br/>
        <w:t>Article; and (ii) Franchisor has failed to remedy the breach within a reasonable</w:t>
        <w:br/>
        <w:t>period of time after such notice, which period shall not be less than sixty (60)</w:t>
        <w:br/>
        <w:t>days. This is a material term of this Agreement and may not be modified or</w:t>
        <w:br/>
        <w:t>changed by any arbitrator in an arbitration proceeding or otherwise in any court</w:t>
        <w:br/>
        <w:t>of competent jurisdiction.</w:t>
        <w:br/>
        <w:br/>
        <w:t xml:space="preserve">              ARTICLE 19. POINT OF SALE SYSTEM, COLLECTION OF DATA.</w:t>
        <w:br/>
        <w:br/>
        <w:t>19.1 This Agreement and the Manuals require the submission of weekly statistical</w:t>
        <w:br/>
        <w:t>control forms as well as other financial, operational and statistical</w:t>
        <w:br/>
        <w:t>information required by Operator and Franchisor to: (i) assist Operator in the</w:t>
        <w:br/>
        <w:t>operation of its System Operation in accordance with the System; (ii) allow</w:t>
        <w:br/>
        <w:t>Franchisor to monitor the Operator's gross sales, purchases, costs and expenses;</w:t>
        <w:br/>
        <w:t>(iii) enable Franchisor to develop chainwide statistics which may improve bulk</w:t>
        <w:br/>
        <w:t>purchasing; (iv) assist Franchisor in the development of new authorized products</w:t>
        <w:br/>
        <w:t>or the removal of existing unsuccessful Authorized Products; (v) enable</w:t>
        <w:br/>
        <w:t>Franchisor to refine existing Authorized Products; (vi) generally improve</w:t>
        <w:br/>
        <w:t>chainwide understanding of the System; and (vii) obtain new types of information</w:t>
        <w:br/>
        <w:t>unknown at this time (collectively, the "Information"). To achieve these</w:t>
        <w:br/>
        <w:t>results, cash collection and data processing systems are necessary.</w:t>
        <w:br/>
        <w:br/>
        <w:t>19.2 Operator agrees to purchase and use the point of sale cash collection and</w:t>
        <w:br/>
        <w:t>data processing system (the "POS System") and only the specified software</w:t>
        <w:br/>
        <w:t>authorized by Franchisor, as specified in the Construction and Equipment Manual</w:t>
        <w:br/>
        <w:t>or otherwise by Franchisor in writing. The POS System includes a PC based cash</w:t>
        <w:br/>
        <w:t>register, register tape printer, magnetic stripe reader, cash drawer, defined</w:t>
        <w:br/>
        <w:t>Franchisor polling and register software and telecommunications equipment.</w:t>
        <w:br/>
        <w:br/>
        <w:t>19.3 Operator agrees to (i) connect the POS System to Operator's telephone</w:t>
        <w:br/>
        <w:t>line(s); (ii) maintain it in good working order; and (iii) not disconnect any</w:t>
        <w:br/>
        <w:t>POS System connection or phone line at any time, for any reason, without prior</w:t>
        <w:br/>
        <w:t>written approval. Operator agrees, at Franchisor's request, to maintain</w:t>
        <w:br/>
        <w:t>membership in a designated third party network (such as CompuServe, AOL,</w:t>
        <w:br/>
        <w:t>Prodigy, etc.) for the purpose of implementing, transmitting, collecting and</w:t>
        <w:br/>
        <w:t>maintaining any Information or data exchange system. Operator specifically</w:t>
        <w:br/>
        <w:t>authorizes Franchisor to either "upload" or "download" information in and from</w:t>
        <w:br/>
        <w:t>or to its computers, cash registers or other such devices as allowed by law, as</w:t>
        <w:br/>
        <w:t>it relates to the System Operation by internet, intranet, and other networks or</w:t>
        <w:br/>
        <w:t>other means as it becomes available.</w:t>
        <w:br/>
        <w:br/>
        <w:t>19.4 Operator agrees to pay to Franchisor up to $13 weekly (subject to</w:t>
        <w:br/>
        <w:t>reasonable annual increases), in the manner provided under Article 9 herein, for</w:t>
        <w:br/>
        <w:t>support service for the POS System software during the term of its franchise and</w:t>
        <w:br/>
        <w:t>any renewals. This fee will be collected by Franchisor for payment to 1 or more</w:t>
        <w:br/>
        <w:t>3rd party suppliers who are designated by Franchisor to provide the support</w:t>
        <w:br/>
        <w:t>service. The 3rd party suppliers will provide 24-hour telephone support and</w:t>
        <w:br/>
        <w:t>annual maintenance for any upgrades and enhancements that they make to the</w:t>
        <w:br/>
        <w:t>required POS System software. Franchisor may cancel this service on 30 days'</w:t>
        <w:br/>
        <w:t>written notice to Operator, and may resume these services at any time with any</w:t>
        <w:br/>
        <w:t>supplier Franchisor chooses. Franchisor may revise the POS specifications.</w:t>
        <w:br/>
        <w:t>Operator may be required to upgrade or update its POS System recording system.</w:t>
        <w:br/>
        <w:t>On Franchisor's request, Operator must apply for and maintain debit cards,</w:t>
        <w:br/>
        <w:t>credit cards</w:t>
        <w:br/>
        <w:br/>
        <w:br/>
        <w:t xml:space="preserve">                                       26</w:t>
        <w:br/>
        <w:br/>
        <w:br/>
        <w:t>or other non-cash payment systems to enable customers to purchase products</w:t>
        <w:br/>
        <w:t>through these procedures. There is no contractual limitation on Franchisor's</w:t>
        <w:br/>
        <w:t>right to receive information through the POS System.</w:t>
        <w:br/>
        <w:br/>
        <w:t xml:space="preserve">                ARTICLE 20. RELATIONSHIP OF PARTIES, DISCLOSURE.</w:t>
        <w:br/>
        <w:br/>
        <w:t>20.1 Franchisor and Operator are not and shall not be considered joint ventures,</w:t>
        <w:br/>
        <w:t>partners, or agents of each other, or anything other than Franchisor and</w:t>
        <w:br/>
        <w:t>Operator, and neither shall have the power to bind or obligate the other except</w:t>
        <w:br/>
        <w:t>specifically as set forth in this Agreement. Franchisor and Operator agree that</w:t>
        <w:br/>
        <w:t>the relationship created by this Agreement is not a fiduciary relationship.</w:t>
        <w:br/>
        <w:t>Operator shall not, under any circumstances, act or hold itself out as an agent</w:t>
        <w:br/>
        <w:t>or representative of Franchisor. Operator agrees to indemnify and hold</w:t>
        <w:br/>
        <w:t>Franchisor harmless from any claims, demands, liabilities, actions suits or</w:t>
        <w:br/>
        <w:t>proceedings asserted by third parties arising out of the operation of Operator's</w:t>
        <w:br/>
        <w:t>System Operation or Operator's breach of any of the terms of this Agreement.</w:t>
        <w:br/>
        <w:t>Franchisor agrees to indemnify and hold Operator harmless from any claims,</w:t>
        <w:br/>
        <w:t>demands, liabilities, actions, suits or proceedings asserted by third parties</w:t>
        <w:br/>
        <w:t>and arising out of Franchisor's operations unless caused by Operator.</w:t>
        <w:br/>
        <w:br/>
        <w:t>20.2 As set forth in the UFOC delivered to Operator as described above, Operator</w:t>
        <w:br/>
        <w:t>acknowledges that Franchisor has entered into certain subfranchise agreements</w:t>
        <w:br/>
        <w:t>with subfranchisors and/or area developers in certain areas and territories.</w:t>
        <w:br/>
        <w:t>Pursuant to these contracts, the subfranchisors of Franchisor are obligated to</w:t>
        <w:br/>
        <w:t>provide certain sales, operational and support services for Franchisor. Operator</w:t>
        <w:br/>
        <w:t>acknowledges that the relationship between Franchisor and all of its</w:t>
        <w:br/>
        <w:t>subfranchisors and/or area developers is strictly contractual and that no</w:t>
        <w:br/>
        <w:t>subfranchisor and/or area developer is an agent of Franchisor. Accordingly,</w:t>
        <w:br/>
        <w:t>Operator acknowledges and agrees that any past, current or future subfranchisor</w:t>
        <w:br/>
        <w:t>is not the actual, express or implied agent of Franchisor, and has no power or</w:t>
        <w:br/>
        <w:t>authority to: (i) act on Franchisor's behalf; (ii) enter into or execute any</w:t>
        <w:br/>
        <w:t>agreement on Franchisor's behalf; (iii) make any representation or promise on</w:t>
        <w:br/>
        <w:t>Franchisor's behalf; or (iv) bind Franchisor in any way. Unless otherwise</w:t>
        <w:br/>
        <w:t>specifically agreed to in writing, Franchisor expressly disavows any acts by</w:t>
        <w:br/>
        <w:t>others, including subfranchisors, that purport to bind Franchisor in any way.</w:t>
        <w:br/>
        <w:t>Operator agrees to waive any claim or defense in any litigation or arbitration</w:t>
        <w:br/>
        <w:t>proceeding that a subfranchisor is the express or implied agent of Franchisor.</w:t>
        <w:br/>
        <w:t>Operator agrees that any attempt to raise, assert or justify such claim or</w:t>
        <w:br/>
        <w:t>defense in any proceeding constitutes a material default of this Agreement.</w:t>
        <w:br/>
        <w:br/>
        <w:t xml:space="preserve">       ARTICLE 21. DISPUTE RESOLUTION: ARBITRATION AND LEGAL PROCEEDINGS.</w:t>
        <w:br/>
        <w:br/>
        <w:t>21.1 Franchisor and Operator acknowledge that disputes or disagreements may</w:t>
        <w:br/>
        <w:t>arise during the term of this Agreement and any renewals thereto. Franchisor and</w:t>
        <w:br/>
        <w:t>Operator have elected to resolve such disputes or disagreements in a</w:t>
        <w:br/>
        <w:t>non-judicial alternative dispute resolution format ("ADR"). An ADR format</w:t>
        <w:br/>
        <w:t>minimizes the expense of dispute resolution and generally can be accomplished in</w:t>
        <w:br/>
        <w:t>a more expeditious and effective manner. By agreeing to an ADR format, both</w:t>
        <w:br/>
        <w:t>Operator and Franchisor are also waiving a number of rights, remedies and</w:t>
        <w:br/>
        <w:t>privileges which may arise in a judicial resolution format. In view, however, of</w:t>
        <w:br/>
        <w:t>the continuing relationship between Operator and Franchisor over the original</w:t>
        <w:br/>
        <w:t>and renewal terms of this Agreement, both Operator</w:t>
        <w:br/>
        <w:br/>
        <w:br/>
        <w:t xml:space="preserve">                                       27</w:t>
        <w:br/>
        <w:br/>
        <w:br/>
        <w:t>and Franchisor agree that an ADR format is the most economical, efficient and</w:t>
        <w:br/>
        <w:t>practical way to resolve disputes and disagreements.</w:t>
        <w:br/>
        <w:br/>
        <w:t>21.2 Accordingly, except as otherwise provided in this Agreement, in the event</w:t>
        <w:br/>
        <w:t>of any dispute or disagreement between Franchisor and Operator with respect to</w:t>
        <w:br/>
        <w:t>any issue arising out of or relating to this Agreement, its breach, its</w:t>
        <w:br/>
        <w:t>interpretation or any other disagreement between Operator and Franchisor, such</w:t>
        <w:br/>
        <w:t>dispute or disagreement shall be resolved by arbitration. In the event of any</w:t>
        <w:br/>
        <w:t>dispute or disagreement, Operator and Franchisor both agree to submit the</w:t>
        <w:br/>
        <w:t>dispute to arbitration in accordance with the least expensive procedure of the</w:t>
        <w:br/>
        <w:t>American Arbitration Association ("AAA"), and the application for such</w:t>
        <w:br/>
        <w:t>arbitration shall be filed in the AAA's New York City office . Franchisor and</w:t>
        <w:br/>
        <w:t>Operator agree that the hearing(s) shall be held in the City of New York, State</w:t>
        <w:br/>
        <w:t>of New York , before one Arbitrator. This paragraph shall not apply to any</w:t>
        <w:br/>
        <w:t>monetary defaults of Operator, including Operator's obligation to pay franchise</w:t>
        <w:br/>
        <w:t>and advertising fees to Franchisor, and Franchisor shall be free to utilize any</w:t>
        <w:br/>
        <w:t>right or remedy it may have at law or equity.</w:t>
        <w:br/>
        <w:br/>
        <w:t>21.3 Franchisor and Operator agree that this Agreement evidences a transaction</w:t>
        <w:br/>
        <w:t>involving interstate commerce and that the enforcement of this arbitration</w:t>
        <w:br/>
        <w:t>provision and the confirmation of any award issued to either party by reason of</w:t>
        <w:br/>
        <w:t>an arbitration conducted pursuant to this arbitration provision is governed by</w:t>
        <w:br/>
        <w:t>the Federal Arbitration Act, 9 U.S.C. ss.1 et seq.</w:t>
        <w:br/>
        <w:br/>
        <w:t>21.4 Punitive or exemplary damages or attorney's fees may not be awarded by the</w:t>
        <w:br/>
        <w:t>arbitrator(s), and any such award shall not be enforceable or enforced by any</w:t>
        <w:br/>
        <w:t>court. Except as otherwise provided, each party shall bear its own attorney's</w:t>
        <w:br/>
        <w:t>fees, expert witness fees, and other court costs incurred in connection with any</w:t>
        <w:br/>
        <w:t>legal action or arbitration between Franchisor and Operator. If the waiver of</w:t>
        <w:br/>
        <w:t>punitive or exemplary damages or legal fees and related costs are in violation</w:t>
        <w:br/>
        <w:t>of the laws of the state where the Operator's System Operation is located, such</w:t>
        <w:br/>
        <w:t>claims may be awarded by the arbitrator(s), and any such award shall be</w:t>
        <w:br/>
        <w:t>enforceable or enforced in any court of appropriate jurisdiction. This agreement</w:t>
        <w:br/>
        <w:t>shall be strictly construed in the arbitration hearing. In no event can the</w:t>
        <w:br/>
        <w:t>material provisions of this Agreement including, but not limited to the method</w:t>
        <w:br/>
        <w:t>of operation, Authorized Product line or monetary obligations specified in this</w:t>
        <w:br/>
        <w:t>Agreement, amendments to this Agreement or in the Manuals be modified or changed</w:t>
        <w:br/>
        <w:t>by the arbitrator at the arbitration hearing.</w:t>
        <w:br/>
        <w:br/>
        <w:t>21.5 Except for injunctive relief (including temporary restraining orders,</w:t>
        <w:br/>
        <w:t>preliminary injunctions and injunctions or similar relief which must be brought</w:t>
        <w:br/>
        <w:t>in an appropriate local forum), any legal proceeding authorized by this</w:t>
        <w:br/>
        <w:t>Agreement shall be commenced only in the Federal District Court for the Southern</w:t>
        <w:br/>
        <w:t>District of New York and both Franchisor and Operator consent to the</w:t>
        <w:br/>
        <w:t>jurisdiction in the Federal District Court for the Southern District of New</w:t>
        <w:br/>
        <w:t>York. In the event the parties do not meet the jurisdictional requirements for</w:t>
        <w:br/>
        <w:t>Federal Court, the parties consent to jurisdiction in the Supreme Court, New</w:t>
        <w:br/>
        <w:t>York County, State of New York. Operator agrees that mailing to its last known</w:t>
        <w:br/>
        <w:t>address by certified mail of any process shall constitute lawful and valid</w:t>
        <w:br/>
        <w:t>process. In all cases, Operator and Franchisor each waives any right to a trial</w:t>
        <w:br/>
        <w:t>by jury. Notwithstanding the foregoing, if the laws of the state where</w:t>
        <w:br/>
        <w:t>Operator's System Operation is located requires jurisdiction of the courts of</w:t>
        <w:br/>
        <w:t>that state or control by the laws of that state, then this Agreement shall be</w:t>
        <w:br/>
        <w:t>deemed modified to comply with the applicable laws thereto.</w:t>
        <w:br/>
        <w:br/>
        <w:br/>
        <w:t xml:space="preserve">                                       28</w:t>
        <w:br/>
        <w:br/>
        <w:br/>
        <w:t>21.6 The terms of this article shall survive termination, expiration or</w:t>
        <w:br/>
        <w:t>cancellation of this Agreement.</w:t>
        <w:br/>
        <w:br/>
        <w:t xml:space="preserve">             ARTICLE 22. EXECUTION, REQUESTS, CONSENTS AND WAIVERS.</w:t>
        <w:br/>
        <w:br/>
        <w:t>22.1 This Agreement takes effect upon its acceptance and execution by Operator</w:t>
        <w:br/>
        <w:t>and Franchisor, and shall be governed by and construed in accordance with the</w:t>
        <w:br/>
        <w:t>laws of the State of New York, USA. Franchisor will consider written requests by</w:t>
        <w:br/>
        <w:t>Operator for Franchisor's consent to a waiver of any obligation imposed by this</w:t>
        <w:br/>
        <w:t>Agreement. Operator agrees, however, that Franchisor is not required to act</w:t>
        <w:br/>
        <w:t>uniformly with respect to waivers, requests and consents as each request will be</w:t>
        <w:br/>
        <w:t>considered on a case by case basis, and nothing shall be construed to require</w:t>
        <w:br/>
        <w:t>Franchisor to grant any such request. Any waiver granted by Franchisor shall be</w:t>
        <w:br/>
        <w:t>without prejudice to any other rights Franchisor may have, will be subject to</w:t>
        <w:br/>
        <w:t>continuing review by Franchisor, and may be revoked, in Franchisor's sole</w:t>
        <w:br/>
        <w:t>discretion, at any time and for any reason, effective upon ten (10) days prior</w:t>
        <w:br/>
        <w:t>written notice to Operator. Franchisor makes no warranties or guarantees upon</w:t>
        <w:br/>
        <w:t>which Operator may rely, and assumes no liability or obligation to Operator by</w:t>
        <w:br/>
        <w:t>providing any waiver, approval, consent, assistance, or suggestion to Operator</w:t>
        <w:br/>
        <w:t>in connection with this Agreement, or by reason of any neglect, delay, or denial</w:t>
        <w:br/>
        <w:t>of any request.</w:t>
        <w:br/>
        <w:br/>
        <w:t>22.2 Unless otherwise provided, whenever this Agreement requires Operator to</w:t>
        <w:br/>
        <w:t>obtain Franchisor's prior written consent, Operator shall timely address its</w:t>
        <w:br/>
        <w:t>written request for such consent in duplicate to the parties set forth in</w:t>
        <w:br/>
        <w:t>paragraph 2 of Article 18 or such other persons as Franchisor may designate in</w:t>
        <w:br/>
        <w:t>writing. Franchisor will then consider such request and advise Operator of the</w:t>
        <w:br/>
        <w:t>decision, in writing, within forty-five (45) days. Franchisor's failure to</w:t>
        <w:br/>
        <w:t>advise Operator will constitute Franchisor's consent to such request. The</w:t>
        <w:br/>
        <w:t>forty-five (45) day period shall not begin to run, however, until Operator has</w:t>
        <w:br/>
        <w:t>provided Franchisor with all information and documentation requested by</w:t>
        <w:br/>
        <w:t>Franchisor. Neither Operator nor Franchisor shall be deemed to have waived or</w:t>
        <w:br/>
        <w:t>impaired any right, power or option reserved by this Agreement, including,</w:t>
        <w:br/>
        <w:t>without limitation, its right to demand strict compliance with every term,</w:t>
        <w:br/>
        <w:t>condition, and covenant herein, or to declare any breach thereof a default and</w:t>
        <w:br/>
        <w:t>to terminate this Agreement prior to the expiration of its term, by virtue of</w:t>
        <w:br/>
        <w:t>any custom or practice of the parties at variance with the terms hereof; by any</w:t>
        <w:br/>
        <w:t>forbearance, delay, failure, or omission to exercise any right, power, or</w:t>
        <w:br/>
        <w:t>option, whether of the same, similar, or different nature, against Franchisor,</w:t>
        <w:br/>
        <w:t>Operator, or any other operator; or by the acceptance of any payments due after</w:t>
        <w:br/>
        <w:t>any breach of this Agreement.</w:t>
        <w:br/>
        <w:br/>
        <w:t xml:space="preserve">                      ARTICLE 23. MISCELLANEOUS PROVISIONS.</w:t>
        <w:br/>
        <w:br/>
        <w:t>23.1 This Agreement may be executed in any number of counterparts, each of</w:t>
        <w:br/>
        <w:t>which, when so executed and delivered, shall be deemed an original, but such</w:t>
        <w:br/>
        <w:t>counterparts together shall constitute but one and the same instrument.</w:t>
        <w:br/>
        <w:br/>
        <w:t>23.2 This Agreement (as further explained in the UFOC) contains the entire</w:t>
        <w:br/>
        <w:t>agreement of the parties and cannot be modified, changed or amended except in</w:t>
        <w:br/>
        <w:t>writing and signed by Franchisor.</w:t>
        <w:br/>
        <w:br/>
        <w:t>23.3 There is no other agreement, representation or warranty made by Franchisor</w:t>
        <w:br/>
        <w:t>or any other</w:t>
        <w:br/>
        <w:br/>
        <w:br/>
        <w:t xml:space="preserve">                                       29</w:t>
        <w:br/>
        <w:br/>
        <w:br/>
        <w:t>entity or person associated with Franchisor other than contained in this</w:t>
        <w:br/>
        <w:t>Agreement. This Agreement is not subject to or conditioned upon the obtaining of</w:t>
        <w:br/>
        <w:t>a Location for Operator's System Operation.</w:t>
        <w:br/>
        <w:br/>
        <w:t>23.4 Except as otherwise provided, each party shall bear its own attorney's fees</w:t>
        <w:br/>
        <w:t>arising from the negotiations and execution or lack of execution of this</w:t>
        <w:br/>
        <w:t>Agreement, and any expert witness fees, and other court costs incurred in</w:t>
        <w:br/>
        <w:t>connection with any violation of this Agreement.</w:t>
        <w:br/>
        <w:br/>
        <w:t>23.5 Each article, paragraph, subparagraph, term, and condition of this</w:t>
        <w:br/>
        <w:t>Agreement shall be considered severable. If for any reason, any portion of this</w:t>
        <w:br/>
        <w:t>Agreement is determined to be invalid or in conflict with any law or rule in a</w:t>
        <w:br/>
        <w:t>final ruling issued by any court, agency, or tribunal with valid jurisdiction in</w:t>
        <w:br/>
        <w:t>a proceeding to which Franchisor is a party, that ruling shall not effect the</w:t>
        <w:br/>
        <w:t>validity or enforceability of any other portion of this Agreement.</w:t>
        <w:br/>
        <w:br/>
        <w:t>23.6 All notices to Franchisor required by the terms of this Agreement, unless</w:t>
        <w:br/>
        <w:t>otherwise provided, shall be sent by certified or registered mail or by</w:t>
        <w:br/>
        <w:t>overnight delivery service, addressed to the parties set forth in this</w:t>
        <w:br/>
        <w:t>Agreement, or at such other address as Franchisor designates. All notices to</w:t>
        <w:br/>
        <w:t>Operator required by the terms of this Agreement shall be sent by certified or</w:t>
        <w:br/>
        <w:t>registered mail or by overnight delivery service, addressed to Operator at the</w:t>
        <w:br/>
        <w:t>Location, or at such other or additional address as Operator designates in</w:t>
        <w:br/>
        <w:t>writing. If Operator refuses acceptance of any certified, registered or</w:t>
        <w:br/>
        <w:t>overnight delivery, acceptance shall be deemed to have occurred forty-eight (48)</w:t>
        <w:br/>
        <w:t>hours after rejection of such notice.</w:t>
        <w:br/>
        <w:br/>
        <w:t>23.7 Operator acknowledges that the evolution of the System requires the</w:t>
        <w:br/>
        <w:t>development of Nontraditional SMOOTHIE ISLAND EXPRESS juice bars, and Smoothie</w:t>
        <w:br/>
        <w:t>Island Express Distribution Points and Branded Products.</w:t>
        <w:br/>
        <w:br/>
        <w:t>23.8 For the purpose of this article, a co-brand shall be defined as an</w:t>
        <w:br/>
        <w:t>independent operating system owned by another entity (not Franchisor) that is</w:t>
        <w:br/>
        <w:t>incorporated as an operational part within the Operator's System Operation.</w:t>
        <w:br/>
        <w:t>Subject to Franchisor's prior written approval, Operator may install approved</w:t>
        <w:br/>
        <w:t>co-branding marketing systems to be operated in conjunction with Operator's</w:t>
        <w:br/>
        <w:t>System Operation. Franchisor shall not be required to approve any co-branding</w:t>
        <w:br/>
        <w:t>marketing system unless Franchisor has recognized that co-branding system as an</w:t>
        <w:br/>
        <w:t>approved co-brand for operation within its System Operation, either nationally</w:t>
        <w:br/>
        <w:t>or regionally. Inasmuch as Operator and its employees will be incorporating the</w:t>
        <w:br/>
        <w:t>co-brand within its System Operation, all sales of the co-brand shall be</w:t>
        <w:br/>
        <w:t>included within the definition of "gross sales" as defined in Article 9 herein</w:t>
        <w:br/>
        <w:t>and Operator shall pay to Franchisor franchise and advertising fees for such</w:t>
        <w:br/>
        <w:t>sales.</w:t>
        <w:br/>
        <w:br/>
        <w:br/>
        <w:t xml:space="preserve">                                       30</w:t>
        <w:br/>
        <w:br/>
        <w:br/>
        <w:t xml:space="preserve">      IN WITNESS WHEREOF, the parties hereof have executed this Agreement as of</w:t>
        <w:br/>
        <w:t>the date of execution by Franchisor.</w:t>
        <w:br/>
        <w:br/>
        <w:t xml:space="preserve">                                        Smoothie Island Co.</w:t>
        <w:br/>
        <w:t xml:space="preserve">                                        an Unincorporated Division</w:t>
        <w:br/>
        <w:t xml:space="preserve">                                        of Maui Tacos International, Inc.</w:t>
        <w:br/>
        <w:br/>
        <w:br/>
        <w:t xml:space="preserve">                                        By:</w:t>
        <w:br/>
        <w:t>--------------------------------           -------------------------------------</w:t>
        <w:br/>
        <w:t>Date of Execution                                     Vice President</w:t>
        <w:br/>
        <w:br/>
        <w:t>Executed as of the date first           &lt;&gt;</w:t>
        <w:br/>
        <w:t>above written.</w:t>
        <w:br/>
        <w:br/>
        <w:t xml:space="preserve">                                        By:</w:t>
        <w:br/>
        <w:t xml:space="preserve">                                           -------------------------------------</w:t>
        <w:br/>
        <w:t xml:space="preserve">                                              &lt;&gt;, &lt;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