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10.19</w:t>
        <w:br/>
        <w:br/>
        <w:t xml:space="preserve">                               ABLE OIL COMPANY</w:t>
        <w:br/>
        <w:br/>
        <w:t xml:space="preserve">                              FRANCHISE AGREEMENT</w:t>
        <w:br/>
        <w:br/>
        <w:br/>
        <w:br/>
        <w:t xml:space="preserve">                               TABLE OF CONTENTS</w:t>
        <w:br/>
        <w:br/>
        <w:t>X.    XXXXX OF FRANCHISE...................................................  1</w:t>
        <w:br/>
        <w:t xml:space="preserve">      X.    Xxxxx..........................................................  1</w:t>
        <w:br/>
        <w:t xml:space="preserve">      B.    Site and Relocation............................................  1</w:t>
        <w:br/>
        <w:t xml:space="preserve">      C.    Territory......................................................  1</w:t>
        <w:br/>
        <w:t xml:space="preserve">      D.    Reservation of Certain Rights..................................  2</w:t>
        <w:br/>
        <w:br/>
        <w:t>II.   TERM AND RENEWAL.....................................................  2</w:t>
        <w:br/>
        <w:t xml:space="preserve">      A.    Initial Term...................................................  2</w:t>
        <w:br/>
        <w:t xml:space="preserve">      B.    Renewal Term...................................................  2</w:t>
        <w:br/>
        <w:t xml:space="preserve">      C.    Conditions of Renewal..........................................  2</w:t>
        <w:br/>
        <w:br/>
        <w:t>III.  DUTIES OF ABLE OIL ..................................................  3</w:t>
        <w:br/>
        <w:t xml:space="preserve">      A.    Pre-Opening Obligations........................................  3</w:t>
        <w:br/>
        <w:t xml:space="preserve">      B.    Post-Opening Obligations.......................................  3</w:t>
        <w:br/>
        <w:br/>
        <w:t>IV.   FEES.................................................................  4</w:t>
        <w:br/>
        <w:t xml:space="preserve">      A.    Payments to Able Oil...........................................  4</w:t>
        <w:br/>
        <w:t xml:space="preserve">      B.    Late Fees and Interest on Late Payments........................  5</w:t>
        <w:br/>
        <w:t xml:space="preserve">      C.    Definition of Gross Sales......................................  5</w:t>
        <w:br/>
        <w:t xml:space="preserve">      D.    Audits.........................................................  5</w:t>
        <w:br/>
        <w:t xml:space="preserve">      E.    Reporting Procedures...........................................  5</w:t>
        <w:br/>
        <w:t xml:space="preserve">      F.    Local Marketing Expenditure....................................  5</w:t>
        <w:br/>
        <w:br/>
        <w:t>V.    DUTIES OF FRANCHISEE.................................................  5</w:t>
        <w:br/>
        <w:t xml:space="preserve">      A.    Compliance with System.........................................  5</w:t>
        <w:br/>
        <w:t xml:space="preserve">      B.    Procurement of Business Licenses...............................  6</w:t>
        <w:br/>
        <w:t xml:space="preserve">      C.    Initial Training...............................................  6</w:t>
        <w:br/>
        <w:t xml:space="preserve">      D.    Ongoing Training...............................................  6</w:t>
        <w:br/>
        <w:t xml:space="preserve">      E.    Initial Inventory and Equipment................................  6</w:t>
        <w:br/>
        <w:t xml:space="preserve">      F.    Best Efforts...................................................  6</w:t>
        <w:br/>
        <w:t xml:space="preserve">      G.    Compliance with Uniform Standards..............................  6</w:t>
        <w:br/>
        <w:t xml:space="preserve">      H.    Sales Targets..................................................  7</w:t>
        <w:br/>
        <w:t xml:space="preserve">      J.    Proprietary Methods............................................  7</w:t>
        <w:br/>
        <w:t xml:space="preserve">      K.    Development of the Market......................................  7</w:t>
        <w:br/>
        <w:t xml:space="preserve">      L.    Display of Proprietary Marks and Logos.........................  7</w:t>
        <w:br/>
        <w:t xml:space="preserve">      M.    Noncompetition And Nondisclosure Agreements....................  7</w:t>
        <w:br/>
        <w:t xml:space="preserve">      N.    Other Requirements.............................................  7</w:t>
        <w:br/>
        <w:t xml:space="preserve">      O.    Safety Standards...............................................  7</w:t>
        <w:br/>
        <w:t xml:space="preserve">      P.    Working Capital................................................  7</w:t>
        <w:br/>
        <w:t xml:space="preserve">      Q.    Computer System................................................  7</w:t>
        <w:br/>
        <w:t xml:space="preserve">      R.    Answering System and Pager Service.............................  8</w:t>
        <w:br/>
        <w:t xml:space="preserve">      S.    Site Approval..................................................  8</w:t>
        <w:br/>
        <w:t xml:space="preserve">      T.    Commencing and Continuing Operations...........................  8</w:t>
        <w:br/>
        <w:t xml:space="preserve">      U.    Miscellaneous..................................................  8</w:t>
        <w:br/>
        <w:br/>
        <w:t>VI.   PROPRIETARY MARKS....................................................  8</w:t>
        <w:br/>
        <w:t xml:space="preserve">      X.    Xxxxx of License...............................................  8</w:t>
        <w:br/>
        <w:t xml:space="preserve">      B.    Conditions for Use.............................................  8</w:t>
        <w:br/>
        <w:t xml:space="preserve">      C.    Acknowledgment.................................................  9</w:t>
        <w:br/>
        <w:br/>
        <w:br/>
        <w:br/>
        <w:t>VII.  CONFIDENTIAL MANUAL.................................................. 10</w:t>
        <w:br/>
        <w:t xml:space="preserve">      A.    Compliance..................................................... 10</w:t>
        <w:br/>
        <w:t xml:space="preserve">      B.    Use............................................................ 10</w:t>
        <w:br/>
        <w:t xml:space="preserve">      C.    Confidentiality................................................ 10</w:t>
        <w:br/>
        <w:t xml:space="preserve">      D.    Trade Secrets.................................................. 10</w:t>
        <w:br/>
        <w:t xml:space="preserve">      E.    Access......................................................... 10</w:t>
        <w:br/>
        <w:t xml:space="preserve">      F.    Duplication.................................................... 10</w:t>
        <w:br/>
        <w:t xml:space="preserve">      G.    Able Oil's Property............................................ 10</w:t>
        <w:br/>
        <w:t xml:space="preserve">      H.    Updates or Revisions........................................... 10</w:t>
        <w:br/>
        <w:t xml:space="preserve">      I.    Master Set..................................................... 11</w:t>
        <w:br/>
        <w:t xml:space="preserve">      J.    Replacement Fee................................................ 11</w:t>
        <w:br/>
        <w:br/>
        <w:t>VIII. CONFIDENTIAL INFORMATION............................................. 11</w:t>
        <w:br/>
        <w:t xml:space="preserve">      A.    Confidential Relationship...................................... 11</w:t>
        <w:br/>
        <w:t xml:space="preserve">      B.    Obligations of Franchisee...................................... 11</w:t>
        <w:br/>
        <w:t xml:space="preserve">      C.    Confidential Information Defined............................... 11</w:t>
        <w:br/>
        <w:t xml:space="preserve">      D.    Protection of Information...................................... 12</w:t>
        <w:br/>
        <w:t xml:space="preserve">      E.    Remedies....................................................... 12</w:t>
        <w:br/>
        <w:t xml:space="preserve">      F.    Communication with Customers................................... 12</w:t>
        <w:br/>
        <w:br/>
        <w:t>IX.   ACCOUNTING, INSPECTIONS AND RECORDS.................................. 12</w:t>
        <w:br/>
        <w:t xml:space="preserve">      A.    Maintenance of Books and Records............................... 12</w:t>
        <w:br/>
        <w:t xml:space="preserve">      B.    Monthly Reports................................................ 12</w:t>
        <w:br/>
        <w:t xml:space="preserve">      C.    Financial and Related Reporting................................ 12</w:t>
        <w:br/>
        <w:t xml:space="preserve">      D.    Other Submissions.............................................. 13</w:t>
        <w:br/>
        <w:t xml:space="preserve">      E.    Inspection..................................................... 13</w:t>
        <w:br/>
        <w:br/>
        <w:t>X.    ADVERTISING.......................................................... 13</w:t>
        <w:br/>
        <w:t xml:space="preserve">      A.    Submission and Approval of Promotional and Marketing </w:t>
        <w:br/>
        <w:t xml:space="preserve">            Materials...................................................... 13</w:t>
        <w:br/>
        <w:t xml:space="preserve">      B.    Local Marketing and Promotion Expenditure...................... 13</w:t>
        <w:br/>
        <w:t xml:space="preserve">      C.    Advertising Fund............................................... 13</w:t>
        <w:br/>
        <w:br/>
        <w:t>XI.   INSURANCE............................................................ 14</w:t>
        <w:br/>
        <w:t xml:space="preserve">      A.    Procurement.................................................... 14</w:t>
        <w:br/>
        <w:t xml:space="preserve">      B.    Minimum Coverage............................................... 14</w:t>
        <w:br/>
        <w:t xml:space="preserve">      C.    Certificates................................................... 14</w:t>
        <w:br/>
        <w:t xml:space="preserve">      D.    No Relief Of Liability To Able Oil............................. 14</w:t>
        <w:br/>
        <w:t xml:space="preserve">      E.    Independence of Coverage Requirements.......................... 14</w:t>
        <w:br/>
        <w:t xml:space="preserve">      F.    Failure to Procure............................................. 15</w:t>
        <w:br/>
        <w:t xml:space="preserve">      G.    Third Parties.................................................. 15</w:t>
        <w:br/>
        <w:br/>
        <w:t>XII.  TRANSFER OF INTEREST; OPERATION BY ABLE OIL ......................... 15</w:t>
        <w:br/>
        <w:t xml:space="preserve">      A.    Transfer by Able Oil........................................... 15</w:t>
        <w:br/>
        <w:t xml:space="preserve">      B.    Transfer by You................................................ 15</w:t>
        <w:br/>
        <w:t xml:space="preserve">      C.    Additional Requirements - Corporate Franchisees................ 17</w:t>
        <w:br/>
        <w:t xml:space="preserve">      D.    Offerings by You............................................... 17</w:t>
        <w:br/>
        <w:t xml:space="preserve">      E.    Able Oil's Right of First Refusal.............................. 18</w:t>
        <w:br/>
        <w:t xml:space="preserve">      F.    Transfer Upon Death, Mental Incapacity or Disability........... 18</w:t>
        <w:br/>
        <w:t xml:space="preserve">      G.    Non-Waiver of Claims........................................... 18</w:t>
        <w:br/>
        <w:t xml:space="preserve">      H.    Operation of the Franchised Business by Able Oil............... 18</w:t>
        <w:br/>
        <w:t xml:space="preserve">      I.    Able Oil Buy Back of the Franchised Business................... 19</w:t>
        <w:br/>
        <w:br/>
        <w:br/>
        <w:t xml:space="preserve">                                       ii</w:t>
        <w:br/>
        <w:br/>
        <w:br/>
        <w:t>XIII. DEFAULT AND TERMINATION.............................................. 19</w:t>
        <w:br/>
        <w:t xml:space="preserve">      A.    Default With No Opportunity To Cure............................ 19</w:t>
        <w:br/>
        <w:t xml:space="preserve">      B.    Default With Thirty (30) Day Opportunity To Cure............... 20</w:t>
        <w:br/>
        <w:t xml:space="preserve">      C.    No Right or Remedy............................................. 21</w:t>
        <w:br/>
        <w:t xml:space="preserve">      D.    Default and Termination........................................ 21</w:t>
        <w:br/>
        <w:t xml:space="preserve">      E.    Right to Purchase.............................................. 21</w:t>
        <w:br/>
        <w:br/>
        <w:t>XIV.  OBLIGATIONS UPON TERMINATION......................................... 21</w:t>
        <w:br/>
        <w:t xml:space="preserve">      A.    Cessation of Operation......................................... 22</w:t>
        <w:br/>
        <w:t xml:space="preserve">      B.    Cessation of Use of Proprietary Marks.......................... 22</w:t>
        <w:br/>
        <w:t xml:space="preserve">      C.    Cancellation of Name........................................... 22</w:t>
        <w:br/>
        <w:t xml:space="preserve">      D.    Able Oil's Right to Continue Operations........................ 22</w:t>
        <w:br/>
        <w:t xml:space="preserve">      E.    Non-Usage of Marks............................................. 22</w:t>
        <w:br/>
        <w:t xml:space="preserve">      F.    Prompt Payment Upon Default.................................... 22</w:t>
        <w:br/>
        <w:t xml:space="preserve">      G.    Payment of Costs............................................... 22</w:t>
        <w:br/>
        <w:t xml:space="preserve">      H.    Return of Materials............................................ 22</w:t>
        <w:br/>
        <w:t xml:space="preserve">      I.    Assignment of Telephone Listings............................... 23</w:t>
        <w:br/>
        <w:t xml:space="preserve">      J.    Option to Purchase............................................. 23</w:t>
        <w:br/>
        <w:t xml:space="preserve">      K.    Covenant of Further Assurances................................. 23</w:t>
        <w:br/>
        <w:t xml:space="preserve">      L.    Compliance with Covenants...................................... 23</w:t>
        <w:br/>
        <w:t xml:space="preserve">      M.    No Further Interest............................................ 23</w:t>
        <w:br/>
        <w:br/>
        <w:t>XV.   COVENANTS............................................................ 23</w:t>
        <w:br/>
        <w:t xml:space="preserve">      A.    Best Efforts................................................... 23</w:t>
        <w:br/>
        <w:t xml:space="preserve">      B.    Non-Solicitation and Non-Competition........................... 23</w:t>
        <w:br/>
        <w:t xml:space="preserve">      C.    Restrictive Covenants.......................................... 24</w:t>
        <w:br/>
        <w:t xml:space="preserve">      D.    No Undue Hardship.............................................. 24</w:t>
        <w:br/>
        <w:t xml:space="preserve">      E.    Inapplicability of Restrictions................................ 24</w:t>
        <w:br/>
        <w:t xml:space="preserve">      F.    Independence of Covenants...................................... 24</w:t>
        <w:br/>
        <w:t xml:space="preserve">      G.    Mission........................................................ 24</w:t>
        <w:br/>
        <w:t xml:space="preserve">      H.    Modification of Covenants...................................... 24</w:t>
        <w:br/>
        <w:t xml:space="preserve">      I.    Enforcement of Covenants....................................... 25</w:t>
        <w:br/>
        <w:t xml:space="preserve">      J.    Injunctive Relief.............................................. 25</w:t>
        <w:br/>
        <w:t xml:space="preserve">      K.    Written Agreements............................................. 25</w:t>
        <w:br/>
        <w:br/>
        <w:t>XVI.  CHANGES AND MODIFICATIONS............................................ 25</w:t>
        <w:br/>
        <w:br/>
        <w:t>XVII. TAXES AND INDEBTEDNESS............................................... 25</w:t>
        <w:br/>
        <w:t xml:space="preserve">      A.    Payment........................................................ 25</w:t>
        <w:br/>
        <w:t xml:space="preserve">      B.    Dispute........................................................ 25</w:t>
        <w:br/>
        <w:t xml:space="preserve">      C.    Compliance with Federal, State and Local Laws.................. 26</w:t>
        <w:br/>
        <w:t xml:space="preserve">      D.    Duty to Notify................................................. 26</w:t>
        <w:br/>
        <w:br/>
        <w:t>XVIII. INDEPENDENT CONTRACTOR AND INDEMNIFICATION.......................... 26</w:t>
        <w:br/>
        <w:t xml:space="preserve">      A.    Independent Contractor......................................... 26</w:t>
        <w:br/>
        <w:t xml:space="preserve">      B.    No Liability................................................... 26</w:t>
        <w:br/>
        <w:t xml:space="preserve">      C.    Identification................................................. 27</w:t>
        <w:br/>
        <w:t xml:space="preserve">      D.    No False Representations....................................... 27</w:t>
        <w:br/>
        <w:br/>
        <w:t>XIX.  APPROVALS AND WAIVERS................................................ 27</w:t>
        <w:br/>
        <w:br/>
        <w:br/>
        <w:t xml:space="preserve">                                       iii</w:t>
        <w:br/>
        <w:br/>
        <w:br/>
        <w:t xml:space="preserve">      A.    Written Consent................................................ 27</w:t>
        <w:br/>
        <w:t xml:space="preserve">      B.    No Waiver...................................................... 27</w:t>
        <w:br/>
        <w:t xml:space="preserve">      C.    Waiver to Jury Trial........................................... 27</w:t>
        <w:br/>
        <w:br/>
        <w:t>XX.   NOTICES.............................................................. 27</w:t>
        <w:br/>
        <w:br/>
        <w:t>XXI.  RELEASE OF PRIOR CLAIMS.............................................. 28</w:t>
        <w:br/>
        <w:br/>
        <w:t>XXII. DISCLOSURE STATEMENT AND DISCLAIMER.................................. 28</w:t>
        <w:br/>
        <w:t xml:space="preserve">      A.    Compliance with Applicable Laws................................ 28</w:t>
        <w:br/>
        <w:t xml:space="preserve">      B.    Receipt of Agreement........................................... 28</w:t>
        <w:br/>
        <w:t xml:space="preserve">      C.    Acknowledgment................................................. 28</w:t>
        <w:br/>
        <w:br/>
        <w:t>XXIII.ENTIRE AGREEMENT..................................................... 29</w:t>
        <w:br/>
        <w:br/>
        <w:t>XXIV. SEVERABILITY AND CONSTRUCTION........................................ 29</w:t>
        <w:br/>
        <w:t xml:space="preserve">      A.    Severability................................................... 29</w:t>
        <w:br/>
        <w:t xml:space="preserve">      B.    Covenants...................................................... 29</w:t>
        <w:br/>
        <w:t xml:space="preserve">      C.    Captions....................................................... 29</w:t>
        <w:br/>
        <w:t xml:space="preserve">      D.    References..................................................... 30</w:t>
        <w:br/>
        <w:t xml:space="preserve">      E.    Definition of "You"............................................ 30</w:t>
        <w:br/>
        <w:t xml:space="preserve">      F.    Force Majeure.................................................. 30</w:t>
        <w:br/>
        <w:br/>
        <w:t>XXV.  APPLICABLE LAW....................................................... 30</w:t>
        <w:br/>
        <w:t xml:space="preserve">      A.    Governing Law.................................................. 30</w:t>
        <w:br/>
        <w:t xml:space="preserve">      B.    Jurisdiction and Venue......................................... 30</w:t>
        <w:br/>
        <w:t xml:space="preserve">      C.    Remedy......................................................... 30</w:t>
        <w:br/>
        <w:t xml:space="preserve">      D.    Injunctive Relief.............................................. 30</w:t>
        <w:br/>
        <w:br/>
        <w:t>XXVI. ARBITRATION.......................................................... 30</w:t>
        <w:br/>
        <w:br/>
        <w:t>XXVII. ESTOPPEL STATEMENT.................................................. 31</w:t>
        <w:br/>
        <w:br/>
        <w:t>XXVIII. ACKNOWLEDGMENTS.................................................... 31</w:t>
        <w:br/>
        <w:br/>
        <w:t xml:space="preserve">            SCHEDULE 1        Description of the Territory</w:t>
        <w:br/>
        <w:br/>
        <w:t xml:space="preserve">            ATTACHMENT A      Guaranty</w:t>
        <w:br/>
        <w:t xml:space="preserve">            ATTACHMENT B      Telephone Assignment Agreement</w:t>
        <w:br/>
        <w:br/>
        <w:br/>
        <w:t xml:space="preserve">                                       iv</w:t>
        <w:br/>
        <w:br/>
        <w:br/>
        <w:t xml:space="preserve">                                                                       EXHIBIT A</w:t>
        <w:br/>
        <w:br/>
        <w:t xml:space="preserve">                                ABLE OIL COMPANY</w:t>
        <w:br/>
        <w:br/>
        <w:t xml:space="preserve">                              FRANCHISE AGREEMENT</w:t>
        <w:br/>
        <w:br/>
        <w:br/>
        <w:t xml:space="preserve">                                ABLE OIL COMPANY</w:t>
        <w:br/>
        <w:br/>
        <w:t xml:space="preserve">                               FRANCHISE AGREEMENT</w:t>
        <w:br/>
        <w:br/>
        <w:t xml:space="preserve">      THIS AGREEMENT is made and entered into this 31 day of December, 1998, by</w:t>
        <w:br/>
        <w:t>and between Able Oil Company or its assignees, a corporation organized under the</w:t>
        <w:br/>
        <w:t>laws of the State of New Jersey, whose principal place of business is 000 Xxxxx</w:t>
        <w:br/>
        <w:t>00, Xxxxxxxx, Xxx Xxxxxx 00000 (hereinafter referred to as "Able Oil ") and</w:t>
        <w:br/>
        <w:t>Xxxxxx Xxxxxxx, a ________________________, whose principal place of business is</w:t>
        <w:br/>
        <w:t>0000 Xxxxxx Xxxx Xxxxxxx XX (hereinafter referred to as the "you").</w:t>
        <w:br/>
        <w:br/>
        <w:t xml:space="preserve">                                   WITNESSETH:</w:t>
        <w:br/>
        <w:br/>
        <w:t xml:space="preserve">      WHEREAS, Able Oil has developed and owns a proprietary system (the</w:t>
        <w:br/>
        <w:t>"System") for the operation of an Able Oil(R) business specializing in fuel oil</w:t>
        <w:br/>
        <w:t>sales and delivery and related services, under the service xxxx Able Oil(R) (the</w:t>
        <w:br/>
        <w:t>"Franchised Business");</w:t>
        <w:br/>
        <w:br/>
        <w:t xml:space="preserve">      WHEREAS, the System is identified by trade names, service marks,</w:t>
        <w:br/>
        <w:t>trademarks, logos, emblems and indicia of origin, including the service xxxx</w:t>
        <w:br/>
        <w:t>Able Oil(R) and the Able Oil logo, and any other trade names, service marks,</w:t>
        <w:br/>
        <w:t>logos and trademarks that are now, or may hereafter be designated by Able Oil</w:t>
        <w:br/>
        <w:t>for use in connection with the System (the "Proprietary Marks");</w:t>
        <w:br/>
        <w:br/>
        <w:t xml:space="preserve">      WHEREAS, you desire to operate a Franchised Business under the System,</w:t>
        <w:br/>
        <w:t>using the Proprietary Marks and to obtain a license from Able Oil for that</w:t>
        <w:br/>
        <w:t>purpose, as well as to receive the assistance provided by Able Oil in connection</w:t>
        <w:br/>
        <w:t>therewith;</w:t>
        <w:br/>
        <w:br/>
        <w:t xml:space="preserve">      NOW, THEREFORE, the parties, in consideration of the promises,</w:t>
        <w:br/>
        <w:t>undertakings and commitments of each party to the other set forth herein, hereby</w:t>
        <w:br/>
        <w:t>mutually agree as follows:</w:t>
        <w:br/>
        <w:br/>
        <w:t>X. XXXXX OF FRANCHISE</w:t>
        <w:br/>
        <w:br/>
        <w:t xml:space="preserve">      X. Xxxxx. Able Oil grants you, and you accept, upon the terms and</w:t>
        <w:br/>
        <w:t>conditions herein contained, the nonexclusive right and personal license to</w:t>
        <w:br/>
        <w:t>operate a Franchised Business in strict conformity with Able Oil's quality</w:t>
        <w:br/>
        <w:t>control standards and specifications which are a material part of the System.</w:t>
        <w:br/>
        <w:t>You accept this license and agree to perform all of obligations in connection</w:t>
        <w:br/>
        <w:t>therewith as set forth herein.</w:t>
        <w:br/>
        <w:br/>
        <w:t xml:space="preserve">      B. Site and Relocation. You must operate the Franchised Business from a</w:t>
        <w:br/>
        <w:t>site approved by Able Oil within the boundaries of the Territory assigned below.</w:t>
        <w:br/>
        <w:t>You may not change the location of the Franchised Business without Able Oil's</w:t>
        <w:br/>
        <w:t>prior written consent.</w:t>
        <w:br/>
        <w:br/>
        <w:t xml:space="preserve">      C. Territory. Subject to the terms of this Agreement, Able Oil grants you</w:t>
        <w:br/>
        <w:t>the exclusive right and license to operate one (1) Franchised Business within</w:t>
        <w:br/>
        <w:t>the boundaries described in Schedule 1 attached hereto (hereinafter referred to</w:t>
        <w:br/>
        <w:t>as the "Territory"). Able Oil agrees that, provided you remain in good standing</w:t>
        <w:br/>
        <w:t>under the terms of this Agreement, Able Oil will not itself operate, or grant to</w:t>
        <w:br/>
        <w:t>another franchisee the right to operate, within the Territory. If, in Able Oil's</w:t>
        <w:br/>
        <w:t>sole opinion, you are unwilling, unable or fail to meet the requisite sales</w:t>
        <w:br/>
        <w:t>performance targets within the Territory grounds for default under Section</w:t>
        <w:br/>
        <w:t>XIII.B. of this Agreement will exist and Able Oil may reduce the size of the</w:t>
        <w:br/>
        <w:t>Territory or revoke the terms of exclusivity herein.</w:t>
        <w:br/>
        <w:br/>
        <w:t xml:space="preserve">      D. Reservation of Certain Rights. Able Oil reserves the right to offer,</w:t>
        <w:br/>
        <w:t>grant and support franchises in similar and other lines of business. Able Oil</w:t>
        <w:br/>
        <w:t>makes no representation or warranty to you that there will be any right to</w:t>
        <w:br/>
        <w:t>participate in such franchises.</w:t>
        <w:br/>
        <w:br/>
        <w:br/>
        <w:br/>
        <w:t>II. TERM AND RENEWAL</w:t>
        <w:br/>
        <w:br/>
        <w:t xml:space="preserve">      A. Initial Term. Except as otherwise provided herein, the term of this</w:t>
        <w:br/>
        <w:t>Agreement shall be for ten (10) years commencing on the date of execution of</w:t>
        <w:br/>
        <w:t>this Agreement.</w:t>
        <w:br/>
        <w:br/>
        <w:t xml:space="preserve">      B. Renewal Term. You may, at your option, continue the operation and</w:t>
        <w:br/>
        <w:t>management of the Franchised Business for an additional ten (10) year term,</w:t>
        <w:br/>
        <w:t>subject to the conditions set forth in Section II.C.</w:t>
        <w:br/>
        <w:br/>
        <w:t xml:space="preserve">      C. Conditions of Renewal. The following conditions must be met (prior to</w:t>
        <w:br/>
        <w:t>each renewal period, unless and to the extent expressly waived in writing by</w:t>
        <w:br/>
        <w:t>Able Oil):</w:t>
        <w:br/>
        <w:br/>
        <w:t xml:space="preserve">            1. You must give Able Oil written notice of its election to renew</w:t>
        <w:br/>
        <w:t>this Agreement not less than nine (9) months prior to the end of the current</w:t>
        <w:br/>
        <w:t>term of this Agreement;</w:t>
        <w:br/>
        <w:br/>
        <w:t xml:space="preserve">            2. At least six (6) months prior to the expiration of the current</w:t>
        <w:br/>
        <w:t>term of this Agreement, Able Oil shall have the right to give notice of all</w:t>
        <w:br/>
        <w:t>required modifications to the nature and quality of the products and services</w:t>
        <w:br/>
        <w:t>offered in connection with the Franchised Business, as well as your advertising,</w:t>
        <w:br/>
        <w:t>marketing and promotional programs.</w:t>
        <w:br/>
        <w:br/>
        <w:t xml:space="preserve">            3. You must not be in default of any provision of this Agreement,</w:t>
        <w:br/>
        <w:t>any amendment hereof or successor hereto, or any other agreement between you and</w:t>
        <w:br/>
        <w:t>Able Oil or its subsidiaries, affiliates and suppliers. You must have</w:t>
        <w:br/>
        <w:t>substantially complied with all of the terms and conditions of such agreements</w:t>
        <w:br/>
        <w:t>during the terms thereof;</w:t>
        <w:br/>
        <w:br/>
        <w:t xml:space="preserve">            4. You must have satisfied all of your monetary obligations to Able</w:t>
        <w:br/>
        <w:t>Oil and its subsidiaries, affiliates and suppliers, and must have timely met</w:t>
        <w:br/>
        <w:t>those obligations throughout the term of this Agreement;</w:t>
        <w:br/>
        <w:br/>
        <w:t xml:space="preserve">            5. Unless waived by Able Oil, you must attend Able Oil's then</w:t>
        <w:br/>
        <w:t>current qualification and training programs at your sole expense;</w:t>
        <w:br/>
        <w:br/>
        <w:t xml:space="preserve">            6. You and, where applicable, your shareholders, members, directors</w:t>
        <w:br/>
        <w:t>and officers shall execute a general release, in a form prescribed by Able Oil,</w:t>
        <w:br/>
        <w:t>of any and all claims against Able Oil and its subsidiaries and affiliates, and</w:t>
        <w:br/>
        <w:t>their respective officers, directors, agents and employees. You will not be</w:t>
        <w:br/>
        <w:t>required, however, to release Able Oil from violations of, or failure to comply</w:t>
        <w:br/>
        <w:t>with, federal or state franchise registration and disclosure laws;</w:t>
        <w:br/>
        <w:br/>
        <w:t xml:space="preserve">            7. Your operation and management of the Franchised Business shall be</w:t>
        <w:br/>
        <w:t>in full compliance with the System;</w:t>
        <w:br/>
        <w:br/>
        <w:t xml:space="preserve">            8. You must maintain, and be in good standing with, all necessary</w:t>
        <w:br/>
        <w:t>and appropriate licenses and permits; and</w:t>
        <w:br/>
        <w:br/>
        <w:t xml:space="preserve">            9. You must pay to Able Oil a renewal fee equal to twenty-five</w:t>
        <w:br/>
        <w:t>percent (25%) of the then current initial franchise fee charged by Able Oil.</w:t>
        <w:br/>
        <w:br/>
        <w:t xml:space="preserve">      In the event that any of the foregoing conditions to renewal have not been</w:t>
        <w:br/>
        <w:t>met at least two (2) months prior to the expiration of the current term of this</w:t>
        <w:br/>
        <w:t>Agreement, then Able Oil shall have no obligation to renew this Agreement and</w:t>
        <w:br/>
        <w:t>shall give you at least thirty (30) days prior written notice of its intent not</w:t>
        <w:br/>
        <w:t>to renew this Agreement, which notice shall set forth the reasons for such</w:t>
        <w:br/>
        <w:t>refusal to renew.</w:t>
        <w:br/>
        <w:br/>
        <w:br/>
        <w:t xml:space="preserve">                                       2</w:t>
        <w:br/>
        <w:br/>
        <w:br/>
        <w:t>III. DUTIES OF ABLE OIL</w:t>
        <w:br/>
        <w:br/>
        <w:t xml:space="preserve">      A. Pre-Opening Obligations. Prior to the opening of the Franchised</w:t>
        <w:br/>
        <w:t>Business, Able Oil will:</w:t>
        <w:br/>
        <w:br/>
        <w:t xml:space="preserve">            1. provide you with guidelines and specifications for the operation</w:t>
        <w:br/>
        <w:t>and management of the Franchised Business which guidelines and specifications</w:t>
        <w:br/>
        <w:t>must be adopted by you, including fuel purchasing and distribution, heating</w:t>
        <w:br/>
        <w:t>system installation, repair and maintenance service procedures, advertising and</w:t>
        <w:br/>
        <w:t>promotional techniques, and staffing;</w:t>
        <w:br/>
        <w:br/>
        <w:t xml:space="preserve">            2. review and approve the site you select for the Franchised</w:t>
        <w:br/>
        <w:t>Business offices. Able Oil's review and approval of your site is not a guaranty</w:t>
        <w:br/>
        <w:t>or warranty as to the success of the Franchised Business;</w:t>
        <w:br/>
        <w:br/>
        <w:t xml:space="preserve">            3. provide an initial training program in the establishment and</w:t>
        <w:br/>
        <w:t>operation of the Franchised Business which must be successfully completed to</w:t>
        <w:br/>
        <w:t>Able Oil's satisfaction;</w:t>
        <w:br/>
        <w:br/>
        <w:t xml:space="preserve">            4. loan you a single copy of the Able Oil Operations Manual (the</w:t>
        <w:br/>
        <w:t>"Manual") as amended from time to time, which will include standards and</w:t>
        <w:br/>
        <w:t>specifications for procedures, management, and operation of the Franchised</w:t>
        <w:br/>
        <w:t>Business;</w:t>
        <w:br/>
        <w:br/>
        <w:t xml:space="preserve">            5. provide you a final evaluation of business systems, plans, etc.</w:t>
        <w:br/>
        <w:t>to ensure your Franchised Business is properly set up in accordance with Able</w:t>
        <w:br/>
        <w:t>Oil's specifications;</w:t>
        <w:br/>
        <w:br/>
        <w:t xml:space="preserve">            6. license to you the right to use the Proprietary Marks in</w:t>
        <w:br/>
        <w:t>connection with the Franchised Business and to identify the Franchise Business</w:t>
        <w:br/>
        <w:t>as an Able Oil distributor;</w:t>
        <w:br/>
        <w:br/>
        <w:t xml:space="preserve">            7. use its best efforts to obtain on your behalf favorable rates</w:t>
        <w:br/>
        <w:t>obtained for insurance coverage, vehicle financing, computers or other equipment</w:t>
        <w:br/>
        <w:t>items for the Franchised Business (subject to any eligibility requirements</w:t>
        <w:br/>
        <w:t>established by the vendors of such products and services) and assist you with</w:t>
        <w:br/>
        <w:t>purchasing your delivery vehicle(s);</w:t>
        <w:br/>
        <w:br/>
        <w:t xml:space="preserve">            8. establish a direct debit program with your bank (subject to</w:t>
        <w:br/>
        <w:t>applicable banking regulations) in order to facilitate the electronic transfer</w:t>
        <w:br/>
        <w:t>of funds from your account to Able Oil for monthly royalty and administrative</w:t>
        <w:br/>
        <w:t>processing fees;</w:t>
        <w:br/>
        <w:br/>
        <w:t xml:space="preserve">            9. set up accounts with fuel oil depots in your Territory to enable</w:t>
        <w:br/>
        <w:t>you to purchase fuel on Able Oil's account, for which your account will be</w:t>
        <w:br/>
        <w:t>debited later by Able Oil;</w:t>
        <w:br/>
        <w:br/>
        <w:t xml:space="preserve">            10. arrange for licensed subcontractors to provide heating systems</w:t>
        <w:br/>
        <w:t>maintenance, installation and repair services for your fuel delivery customers</w:t>
        <w:br/>
        <w:t>who purchase such services through the Franchised Business; and</w:t>
        <w:br/>
        <w:br/>
        <w:t xml:space="preserve">            11. conduct advertising, marketing, promotional and grand opening</w:t>
        <w:br/>
        <w:t>programs with the portion of the initial franchise fee allocated to the grand</w:t>
        <w:br/>
        <w:t>opening through the first sixty days of your operations.</w:t>
        <w:br/>
        <w:br/>
        <w:t xml:space="preserve">      B. Post-Opening Obligations. Following the opening of the Franchised</w:t>
        <w:br/>
        <w:t>Business Able Oil will:</w:t>
        <w:br/>
        <w:br/>
        <w:t xml:space="preserve">            1. provide as much general advisory assistance as it believes, in</w:t>
        <w:br/>
        <w:t>its sole discretion, will be helpful to you in the ongoing operation,</w:t>
        <w:br/>
        <w:t>advertising and promotion of the Franchised Business;</w:t>
        <w:br/>
        <w:br/>
        <w:t xml:space="preserve">            2. provide you with updates, revisions and amendments to the Manual;</w:t>
        <w:br/>
        <w:br/>
        <w:t xml:space="preserve">            3. provide you with a periodic newsletter to update you on current</w:t>
        <w:br/>
        <w:t xml:space="preserve">trends in the industry and </w:t>
        <w:br/>
        <w:br/>
        <w:br/>
        <w:t xml:space="preserve">                                       3</w:t>
        <w:br/>
        <w:br/>
        <w:br/>
        <w:t>developments in the System;</w:t>
        <w:br/>
        <w:br/>
        <w:t xml:space="preserve">            4. continue its efforts to establish and maintain high standards of</w:t>
        <w:br/>
        <w:t>quality, customer satisfaction and service. To that end, Able Oil will on a</w:t>
        <w:br/>
        <w:t>periodic basis, conduct, as it deems advisable, inspections of the Franchised</w:t>
        <w:br/>
        <w:t>Business and its operations and will evaluate the methods and the staff employed</w:t>
        <w:br/>
        <w:t>therein;</w:t>
        <w:br/>
        <w:br/>
        <w:t xml:space="preserve">            5. coordinate and conduct periodic training programs for its network</w:t>
        <w:br/>
        <w:t>of franchisees as it deems necessary in its sole discretion; and</w:t>
        <w:br/>
        <w:br/>
        <w:t xml:space="preserve">            6. make available at your expense certain promotional items,</w:t>
        <w:br/>
        <w:t>including apparel, calendars, kitchen magnets, stickers and the like which bear</w:t>
        <w:br/>
        <w:t>the Proprietary Marks for use by you in promoting the Franchised Business.</w:t>
        <w:br/>
        <w:br/>
        <w:t>All of Able Oil's obligations under this Agreement are to you, and no other</w:t>
        <w:br/>
        <w:t>party is entitled to rely on, enforce or obtain relief for breach of such</w:t>
        <w:br/>
        <w:t>obligations either directly or by subrogation.</w:t>
        <w:br/>
        <w:br/>
        <w:t>IV. FEES</w:t>
        <w:br/>
        <w:br/>
        <w:t xml:space="preserve">      A. Payments to Able Oil. In consideration of the right and license to</w:t>
        <w:br/>
        <w:t>operate the Franchised Business granted herein, you shall pay to Able Oil the</w:t>
        <w:br/>
        <w:t>following fees, all in U.S. dollars:</w:t>
        <w:br/>
        <w:br/>
        <w:t xml:space="preserve">            1. Initial Franchise Fee. The total initial franchise fee payable to</w:t>
        <w:br/>
        <w:t>Able Oil by you shall be Twenty-Five Thousand Dollars ($25,000). The initial</w:t>
        <w:br/>
        <w:t>franchise fee is payable in full upon the execution of this Agreement. The</w:t>
        <w:br/>
        <w:t>entire initial franchise fee is deemed fully earned upon receipt by Able Oil and</w:t>
        <w:br/>
        <w:t>is not refundable in whole or in part.</w:t>
        <w:br/>
        <w:br/>
        <w:t xml:space="preserve">            2. Royalty Fees. You must pay Able Oil a continuing nonrefundable</w:t>
        <w:br/>
        <w:t>monthly royalty fee initially equal to one percent (1%) of monthly Gross Sales</w:t>
        <w:br/>
        <w:t>as that term is defined herein. After the first two years of operation of your</w:t>
        <w:br/>
        <w:t>Franchised Business, the royalty fee will increase to two percent (2%);</w:t>
        <w:br/>
        <w:t>provided, however, that in the event that the sales volume of fuel oil for the</w:t>
        <w:br/>
        <w:t>Franchised Business averages 1.5 million or more in the second full year of</w:t>
        <w:br/>
        <w:t>operation or any subsequent year during the term of this Agreement, the royalty</w:t>
        <w:br/>
        <w:t>fee shall not be increased for the next year following the achievement of that</w:t>
        <w:br/>
        <w:t>sales volume. Subject to applicable banking regulations, Able Oil will establish</w:t>
        <w:br/>
        <w:t>a direct debit program with your bank to allow for the electronic transfer of</w:t>
        <w:br/>
        <w:t>the monthly royalty payment on the second business day following the end of the</w:t>
        <w:br/>
        <w:t>month for which payment is due. If the electronic funds transfer does not occur,</w:t>
        <w:br/>
        <w:t>the royalty fee must be received within three days after notice to you that the</w:t>
        <w:br/>
        <w:t>automatic debit did not occur.</w:t>
        <w:br/>
        <w:br/>
        <w:t xml:space="preserve">            3. Administrative Processing Fee. In conjunction with the electronic</w:t>
        <w:br/>
        <w:t>transfer of funds to Able Oil to cover your purchase of fuel on Able Oil's</w:t>
        <w:br/>
        <w:t>account, Able Oil will at the same time collect a $.04 per gallon administrative</w:t>
        <w:br/>
        <w:t>processing fee.</w:t>
        <w:br/>
        <w:br/>
        <w:t xml:space="preserve">            4. Grand Opening Fee. You must pay Able Oil a grand opening fee of</w:t>
        <w:br/>
        <w:t>fifteen thousand dollars ($15,000) at least thirty (30) days prior to commencing</w:t>
        <w:br/>
        <w:t>operations of your Franchised Business. Able Oil will use this amount to</w:t>
        <w:br/>
        <w:t>coordinate a public relations campaign, purchase promotions, marketing,</w:t>
        <w:br/>
        <w:t>advertisements, direct mail, coupons and for initial marketing expenses related</w:t>
        <w:br/>
        <w:t>to the opening of your Franchised Business. You must participate in the Grand</w:t>
        <w:br/>
        <w:t>Opening and Promotion campaign arranged by Able Oil during the first sixty (60)</w:t>
        <w:br/>
        <w:t>days after opening. Any part of the grand opening fee that is not spent on</w:t>
        <w:br/>
        <w:t>advertising for the new unit during the sixty (60) day period will be returned</w:t>
        <w:br/>
        <w:t>to you.</w:t>
        <w:br/>
        <w:br/>
        <w:t xml:space="preserve">            5. Advertising Contribution. Able Oil may establish a national</w:t>
        <w:br/>
        <w:t>advertising and promotional fund to generate new business for the System. In the</w:t>
        <w:br/>
        <w:t xml:space="preserve">event that such a program is established, Able Oil may impose a </w:t>
        <w:br/>
        <w:br/>
        <w:br/>
        <w:t xml:space="preserve">                                       4</w:t>
        <w:br/>
        <w:br/>
        <w:br/>
        <w:t>mandatory contribution on you and every other franchisee of up to 1% of your</w:t>
        <w:br/>
        <w:t>monthly Gross Sales.</w:t>
        <w:br/>
        <w:br/>
        <w:t xml:space="preserve">      B. Late Fees and Interest on Late Payments. Any fees not received by Able</w:t>
        <w:br/>
        <w:t>Oil through electronic funds transfer by the fifth day of the month following</w:t>
        <w:br/>
        <w:t>the month for which payment was due shall be considered late. Likewise, if Able</w:t>
        <w:br/>
        <w:t>Oil at any time attempts to debit your account for payment of the royalty fee or</w:t>
        <w:br/>
        <w:t>advertising contribution, and there are not sufficient funds in your account to</w:t>
        <w:br/>
        <w:t>pay the fee, the fee will also be considered late.</w:t>
        <w:br/>
        <w:br/>
        <w:t xml:space="preserve">      Able Oil shall assess a late fee of Two Hundred Fifty Dollars ($250) every</w:t>
        <w:br/>
        <w:t>month for which any payment is late, and for each subsequent month, that the</w:t>
        <w:br/>
        <w:t>payment is late. In addition, all overdue amounts will bear interest, until</w:t>
        <w:br/>
        <w:t>paid, at the rate of two (2) times the prime rate then being charged by the</w:t>
        <w:br/>
        <w:t>Chase Manhattan Bank, N.A. on the date payment was due, or the highest rate</w:t>
        <w:br/>
        <w:t>permitted by applicable state law, whichever is less (the "Default Rate").</w:t>
        <w:br/>
        <w:t>Interest shall be calculated on a daily basis. Interest charges are</w:t>
        <w:br/>
        <w:t>nonrefundable, and interest shall be in addition to any other remedies Able Oil</w:t>
        <w:br/>
        <w:t>may have.</w:t>
        <w:br/>
        <w:br/>
        <w:t xml:space="preserve">      C. Definition of Gross Sales. "Gross Sales" is defined as all sales</w:t>
        <w:br/>
        <w:t>generated through the Franchised Business including fees for any and all</w:t>
        <w:br/>
        <w:t>services you perform, whether for cash or credit (regardless of collectability),</w:t>
        <w:br/>
        <w:t>and xxxxxxxx of every kind or nature related to the Franchised Business;</w:t>
        <w:br/>
        <w:t>provided, however, that "Gross Sales" shall not include any sales tax or other</w:t>
        <w:br/>
        <w:t>taxes collected from your customers for transmittal to the appropriate taxing</w:t>
        <w:br/>
        <w:t>authority.</w:t>
        <w:br/>
        <w:br/>
        <w:t xml:space="preserve">      D. Audits. Able Oil has the right to audit the books and records of the</w:t>
        <w:br/>
        <w:t>Franchised Business. Audits will be conducted at Able Oil's expense, unless an</w:t>
        <w:br/>
        <w:t>audit discloses an understatement in any report of two percent (2%) or more, in</w:t>
        <w:br/>
        <w:t>which case you must pay the undisclosed or under-reported amount(s) and any and</w:t>
        <w:br/>
        <w:t>all costs and expenses incurred by Able Oil in connection with the audit</w:t>
        <w:br/>
        <w:t>(including, without limitation, reasonable accountants' and attorneys' fees),</w:t>
        <w:br/>
        <w:t>together with interest on undisclosed or under-reported amount(s) at the Default</w:t>
        <w:br/>
        <w:t>Rate. These amounts will be payable immediately upon your receipt of written</w:t>
        <w:br/>
        <w:t>notice from Able Oil. Audit fees, costs and expenses, as well as the interest</w:t>
        <w:br/>
        <w:t>thereon, are nonrefundable.</w:t>
        <w:br/>
        <w:br/>
        <w:t xml:space="preserve">      E. Reporting Procedures. You must maintain and preserve during the term of</w:t>
        <w:br/>
        <w:t>this Agreement, and must preserve for the time period specified in the Manual,</w:t>
        <w:br/>
        <w:t>full, complete and accurate books, records and accounts and all supporting</w:t>
        <w:br/>
        <w:t>materials in accordance with Able Oil's procedures and guidelines. You are</w:t>
        <w:br/>
        <w:t>required by this Agreement to periodically submit to Able Oil at your expense,</w:t>
        <w:br/>
        <w:t>certain reports, records, information and data as Able Oil may reasonably</w:t>
        <w:br/>
        <w:t>designate upon request or as specified in writing. You must also submit to Able</w:t>
        <w:br/>
        <w:t>Oil, upon request, a copy of any of its federal and state sales or income tax</w:t>
        <w:br/>
        <w:t>returns applicable to the Franchised Business.</w:t>
        <w:br/>
        <w:br/>
        <w:t xml:space="preserve">      F. Local Marketing Expenditure. You must spend at least three percent (3%)</w:t>
        <w:br/>
        <w:t>of your quarterly gross sales on local marketing and promotion, in accordance</w:t>
        <w:br/>
        <w:t>with the requirements set forth in Section X. All marketing materials must</w:t>
        <w:br/>
        <w:t>comply with the policies and procedures established by Able Oil.</w:t>
        <w:br/>
        <w:br/>
        <w:t>V. DUTIES OF FRANCHISEE</w:t>
        <w:br/>
        <w:br/>
        <w:t xml:space="preserve">      A. Compliance with System. You understand and acknowledge that every</w:t>
        <w:br/>
        <w:t>detail of the appearance and operation of the Franchised Business in compliance</w:t>
        <w:br/>
        <w:t>with the System is critical to Able Oil, you, and other franchisees operating</w:t>
        <w:br/>
        <w:t>under the System, in order to: (1) develop and maintain high and uniform</w:t>
        <w:br/>
        <w:t>operating standards; (2) increase the demand for the products and services sold</w:t>
        <w:br/>
        <w:t>by franchisees; and (3) protect the Proprietary Marks and the System, as well as</w:t>
        <w:br/>
        <w:t>Able Oil's trade secrets, reputation and goodwill.</w:t>
        <w:br/>
        <w:br/>
        <w:t xml:space="preserve">      B. Procurement of Business Licenses. You must obtain all business</w:t>
        <w:br/>
        <w:t>licenses, registrations, permits and certifications required for the opening and</w:t>
        <w:br/>
        <w:t>ongoing operation of the Franchised Business and shall provide to Able Oil</w:t>
        <w:br/>
        <w:t>copies of all required licenses.</w:t>
        <w:br/>
        <w:br/>
        <w:t xml:space="preserve">      C. Initial Training. In accordance with the terms and conditions set forth</w:t>
        <w:br/>
        <w:t>in Section III of this</w:t>
        <w:br/>
        <w:br/>
        <w:br/>
        <w:t xml:space="preserve">                                       5</w:t>
        <w:br/>
        <w:br/>
        <w:br/>
        <w:t>Agreement, you must complete, to Able Oil's satisfaction, Able Oil's initial</w:t>
        <w:br/>
        <w:t>training program prior to the opening of the Franchised Business. Able Oil will</w:t>
        <w:br/>
        <w:t>provide and pay for instruction and training materials in connection with your</w:t>
        <w:br/>
        <w:t>attendance at the initial training program. You are responsible for any and all</w:t>
        <w:br/>
        <w:t>other expenses incurred by you and your employees during initial training,</w:t>
        <w:br/>
        <w:t>including the costs of entertainment, lodging, travel, meals and employee wages.</w:t>
        <w:br/>
        <w:t>The initial training program will be conducted at Able Oil's headquarters in</w:t>
        <w:br/>
        <w:t>Rockaway, New Jersey, your location and/or at a site to be determined by Able</w:t>
        <w:br/>
        <w:t>Oil.</w:t>
        <w:br/>
        <w:br/>
        <w:t xml:space="preserve">      D. Ongoing Training. You must attend and complete, to Able Oil's</w:t>
        <w:br/>
        <w:t>reasonable satisfaction, such special programs or periodic additional training</w:t>
        <w:br/>
        <w:t>as Able Oil may require in writing from time to time. Able Oil will only provide</w:t>
        <w:br/>
        <w:t>and pay for instruction and training materials in connection with this</w:t>
        <w:br/>
        <w:t>additional training. You will be responsible for any and all other expenses</w:t>
        <w:br/>
        <w:t>incurred in training, including, without limitation, the costs of meals,</w:t>
        <w:br/>
        <w:t>entertainment, lodging, travel, and employee wages.</w:t>
        <w:br/>
        <w:br/>
        <w:t xml:space="preserve">      E. Initial Inventory and Equipment. You must purchase or lease a fuel</w:t>
        <w:br/>
        <w:t>delivery vehicle in accordance with Able Oil guidelines (and have the Able Oil</w:t>
        <w:br/>
        <w:t>logo applied) and purchase a full load of fuel to commence operations. You must</w:t>
        <w:br/>
        <w:t>also purchase a set of trade tools specified in the Manual.</w:t>
        <w:br/>
        <w:br/>
        <w:t xml:space="preserve">      F. Best Efforts. The Franchised Business must be under your direct</w:t>
        <w:br/>
        <w:t>supervision and you are required to devote your full time and effort to the</w:t>
        <w:br/>
        <w:t>management and operation of the Franchised Business.</w:t>
        <w:br/>
        <w:br/>
        <w:t xml:space="preserve">      G. Compliance with Uniform Standards. You must operate the Franchised</w:t>
        <w:br/>
        <w:t>Business in conformity with such uniform methods, standards and specifications</w:t>
        <w:br/>
        <w:t>as Able Oil may from time to time prescribe to ensure that the highest degree of</w:t>
        <w:br/>
        <w:t>quality and service is uniformly maintained. You shall conduct your business in</w:t>
        <w:br/>
        <w:t>a manner that reflects favorably at all times on the System and the Proprietary</w:t>
        <w:br/>
        <w:t>Marks. You must not engage in deceptive, misleading or unethical practices or</w:t>
        <w:br/>
        <w:t>commit any other act which may have a negative impact on the reputation and</w:t>
        <w:br/>
        <w:t>goodwill of Able Oil or any other franchisee operating under the System.</w:t>
        <w:br/>
        <w:t>Pursuant to this ongoing responsibility, you agree:</w:t>
        <w:br/>
        <w:br/>
        <w:t xml:space="preserve">            1. To maintain in sufficient supply, as Able Oil may prescribe in</w:t>
        <w:br/>
        <w:t>the Manual or otherwise in writing, and use at all times, supplies that conform</w:t>
        <w:br/>
        <w:t>to Able Oil's standards and specifications, and to refrain from deviating</w:t>
        <w:br/>
        <w:t>therefrom without Able Oil's prior written consent; and</w:t>
        <w:br/>
        <w:br/>
        <w:t xml:space="preserve">            2. To sell or offer for sale only those products and services that</w:t>
        <w:br/>
        <w:t>meet Able Oil's uniform standards of quality and quantity which have been</w:t>
        <w:br/>
        <w:t>expressly approved for sale in writing by Able Oil in accordance with Able Oil's</w:t>
        <w:br/>
        <w:t>methods and techniques; and to sell or offer for sale all approved items; and</w:t>
        <w:br/>
        <w:br/>
        <w:t xml:space="preserve">            3. To refrain from any deviation from Able Oil's standards and</w:t>
        <w:br/>
        <w:t>specifications for serving or selling such products or services; and to</w:t>
        <w:br/>
        <w:t>discontinue selling and offering for sale any such products or services as Able</w:t>
        <w:br/>
        <w:t>Oil may, in its sole discretion, disapprove in writing at any time; and</w:t>
        <w:br/>
        <w:br/>
        <w:t xml:space="preserve">            4. To operate the Franchised Business at a standard of excellence</w:t>
        <w:br/>
        <w:t>consistent with the requirements set forth in the Manual, with special emphasis</w:t>
        <w:br/>
        <w:t>on customer service;</w:t>
        <w:br/>
        <w:br/>
        <w:t xml:space="preserve">            5. To maintain all required licenses, registrations and permits in</w:t>
        <w:br/>
        <w:t>good standing.</w:t>
        <w:br/>
        <w:br/>
        <w:t xml:space="preserve">      H. Sales Targets. In order for you to maintain your territorial</w:t>
        <w:br/>
        <w:t>exclusivity, you must meet certain minimum fuel sales volume targets at an</w:t>
        <w:br/>
        <w:t>average minimum margin of $.20 per gallon: 500,000 gallons within the first 12</w:t>
        <w:br/>
        <w:t>months of operation; 750,000 gallons within the first 18 months of operation;</w:t>
        <w:br/>
        <w:t>and 1 million gallons within the first 24 months of operation. You must maintain</w:t>
        <w:br/>
        <w:t>a sales level of at least 1 million gallons per year beginning with the third</w:t>
        <w:br/>
        <w:t>year in order to maintain your exclusivity to operate a Franchised Business in</w:t>
        <w:br/>
        <w:t>the Designated Territory. If you maintain a sales level of 1.5 million gallons</w:t>
        <w:br/>
        <w:t>in a given year or higher, your royalty fee shall not be increased for</w:t>
        <w:br/>
        <w:br/>
        <w:br/>
        <w:t xml:space="preserve">                                       6</w:t>
        <w:br/>
        <w:br/>
        <w:br/>
        <w:t>the subsequent year. In the event that you do not meet the minimum sales targets</w:t>
        <w:br/>
        <w:t>described above, Able Oil may license other franchisees to operate a Franchised</w:t>
        <w:br/>
        <w:t>Business in the Territory.</w:t>
        <w:br/>
        <w:br/>
        <w:t xml:space="preserve">      I. Purchase of Products and Services. You must purchase fuel oil, certain</w:t>
        <w:br/>
        <w:t>equipment and certain proprietary products and services solely from approved</w:t>
        <w:br/>
        <w:t>suppliers who have proved, to the continuing reasonable satisfaction of Able</w:t>
        <w:br/>
        <w:t>Oil, the ability to meet Able Oil's reasonable standards and specifications for</w:t>
        <w:br/>
        <w:t>such products and related services. These approved suppliers must meet all of</w:t>
        <w:br/>
        <w:t>Able Oil's specifications and standards as to content, quality, appearance,</w:t>
        <w:br/>
        <w:t>warranty, performance and serviceability and must adequately demonstrate their</w:t>
        <w:br/>
        <w:t>capacity and facilities to supply your needs for an effective and efficient</w:t>
        <w:br/>
        <w:t>operation of the Franchised Business as well as all Franchised Businesses</w:t>
        <w:br/>
        <w:t>operating under Able Oil's System.</w:t>
        <w:br/>
        <w:br/>
        <w:t xml:space="preserve">      J. Proprietary Methods. Able Oil has developed certain products, services,</w:t>
        <w:br/>
        <w:t>operational systems and management techniques and may continue to develop</w:t>
        <w:br/>
        <w:t>additional proprietary methods and techniques for use in the operation of the</w:t>
        <w:br/>
        <w:t>Franchised Business which are all highly confidential and which are trade</w:t>
        <w:br/>
        <w:t>secrets of Able Oil. Because of the importance of quality control, uniformity of</w:t>
        <w:br/>
        <w:t>product and the significance of the proprietary items to the System, it is to</w:t>
        <w:br/>
        <w:t>the mutual benefit of the parties that Able Oil closely control the</w:t>
        <w:br/>
        <w:t>dissemination of this proprietary information. Accordingly, you must comply and</w:t>
        <w:br/>
        <w:t>strictly follow these techniques in the operation of the Franchised Business and</w:t>
        <w:br/>
        <w:t>must purchase from approved sources designated by Able Oil any supplies or</w:t>
        <w:br/>
        <w:t>materials necessary to protect and implement such techniques.</w:t>
        <w:br/>
        <w:br/>
        <w:t xml:space="preserve">      K. Development of the Market. You shall at all times use your best efforts</w:t>
        <w:br/>
        <w:t>to promote and increase the sales and consumer recognition of the services</w:t>
        <w:br/>
        <w:t>offered by the Franchised Business pursuant to the System and the Manual, to</w:t>
        <w:br/>
        <w:t>effect the widest and best possible distribution of services from the Franchised</w:t>
        <w:br/>
        <w:t>Business. You must also devote your best efforts in controlling the Franchised</w:t>
        <w:br/>
        <w:t>Business, its managers, assistants and employees.</w:t>
        <w:br/>
        <w:br/>
        <w:t xml:space="preserve">      L. Display of Proprietary Marks and Logos. You must, at your own cost,</w:t>
        <w:br/>
        <w:t>display Able Oil's Proprietary Marks and logos on the Franchised Business'</w:t>
        <w:br/>
        <w:t>vehicle(s), uniforms and otherwise in the manner prescribed by Able Oil. The</w:t>
        <w:br/>
        <w:t>color, design and location of these displays will be specified by Able Oil and</w:t>
        <w:br/>
        <w:t>may be changed from time to time in the sole discretion of Able Oil, and you</w:t>
        <w:br/>
        <w:t>must make these changes at your own cost.</w:t>
        <w:br/>
        <w:br/>
        <w:t xml:space="preserve">      M. Noncompetition And Nondisclosure Agreements. You and your employees,</w:t>
        <w:br/>
        <w:t>officers, directors, shareholders and independent contractors shall sign</w:t>
        <w:br/>
        <w:t>noncompetition or nondisclosure agreements that name Able Oil as a third-party</w:t>
        <w:br/>
        <w:t>beneficiary to such agreements.</w:t>
        <w:br/>
        <w:br/>
        <w:t xml:space="preserve">      N. Other Requirements. You must comply with all other requirements set</w:t>
        <w:br/>
        <w:t>forth in this Agreement, in the Manual or as Able Oil may designate from time to</w:t>
        <w:br/>
        <w:t>time.</w:t>
        <w:br/>
        <w:br/>
        <w:t xml:space="preserve">      O. Safety Standards. You shall maintain the highest safety standards and</w:t>
        <w:br/>
        <w:t>ratings applicable to the operation and management of the Franchised Business</w:t>
        <w:br/>
        <w:t>and its personnel as Able Oil may reasonably require.</w:t>
        <w:br/>
        <w:br/>
        <w:t xml:space="preserve">      P. Working Capital. You shall maintain sufficient levels of working</w:t>
        <w:br/>
        <w:t>capital for use in connection with the management and operation of the</w:t>
        <w:br/>
        <w:t>Franchised Business.</w:t>
        <w:br/>
        <w:br/>
        <w:t xml:space="preserve">      Q. Computer System. You must purchase one of the computer systems required</w:t>
        <w:br/>
        <w:t>by Able Oil for the operation of the Franchised Business, as specified in the</w:t>
        <w:br/>
        <w:t>Manual. Able Oil will poll via modem all of its franchisees' computer systems in</w:t>
        <w:br/>
        <w:t>order to compile sales data, consumer trends, costs, and other such financial</w:t>
        <w:br/>
        <w:t>and marketing information it deems appropriate. The Franchisor may distribute</w:t>
        <w:br/>
        <w:t>this data on a confidential basis to its franchisees. Data shall be maintained</w:t>
        <w:br/>
        <w:t>using a Standard Chart of Accounts as provided by Able Oil.</w:t>
        <w:br/>
        <w:br/>
        <w:t xml:space="preserve">      R. Answering System and Pager Service. You must arrange for a "live"</w:t>
        <w:br/>
        <w:t>answering service to monitor incoming calls during any time when you or your</w:t>
        <w:br/>
        <w:t xml:space="preserve">staff are not available to receive telephone calls. Your </w:t>
        <w:br/>
        <w:br/>
        <w:br/>
        <w:t xml:space="preserve">                                       7</w:t>
        <w:br/>
        <w:br/>
        <w:br/>
        <w:t>answering service must be able to access you or your person on-call for</w:t>
        <w:br/>
        <w:t>responding to customer calls by pager. You are responsible for providing pagers</w:t>
        <w:br/>
        <w:t>and/or cellular phones for you and your employees.</w:t>
        <w:br/>
        <w:br/>
        <w:t xml:space="preserve">      S. Site Approval. You may operate from a separate home office or from a</w:t>
        <w:br/>
        <w:t>commercial space you rent or own. Your office must be at least 200 to 400 square</w:t>
        <w:br/>
        <w:t>feet and you must have a storage area for your fuel delivery vehicle. Able Oil</w:t>
        <w:br/>
        <w:t>will review your office site approve the site in its sole discretion. If the</w:t>
        <w:br/>
        <w:t>site is not approved, Able Oil will assist you in locating an acceptable</w:t>
        <w:br/>
        <w:t>alternative site. You shall permit Able Oil's agents or representatives to enter</w:t>
        <w:br/>
        <w:t>your office for the purpose of conducting inspections or audits, upon reasonable</w:t>
        <w:br/>
        <w:t>notice from Able Oil and during regular business hours.</w:t>
        <w:br/>
        <w:br/>
        <w:t xml:space="preserve">      T. Commencing and Continuing Operations. You shall commence operations as</w:t>
        <w:br/>
        <w:t>soon as possible after completion of all required training. The parties agree</w:t>
        <w:br/>
        <w:t>that time is of the essence in commencing operation of the Franchised Business</w:t>
        <w:br/>
        <w:t>and that if you fail to commence operations within six months after execution of</w:t>
        <w:br/>
        <w:t>this Agreement, Able Oil may terminate this Agreement immediately. You shall use</w:t>
        <w:br/>
        <w:t>the Franchised Business solely for the operation of the Franchised Business that</w:t>
        <w:br/>
        <w:t>is licensed hereunder in strict accordance with the Manual; shall keep the</w:t>
        <w:br/>
        <w:t>Franchised Business open and in normal operation for such minimum hours and days</w:t>
        <w:br/>
        <w:t>as Able Oil may from time to time prescribe; and shall refrain at all times from</w:t>
        <w:br/>
        <w:t>using or permitting the use of the premises of the Franchised Business for any</w:t>
        <w:br/>
        <w:t>other purpose or activity other than as contemplated by this Agreement.</w:t>
        <w:br/>
        <w:br/>
        <w:t xml:space="preserve">      U. Miscellaneous. You shall comply with all other requirements set forth</w:t>
        <w:br/>
        <w:t>herein or in the Manual.</w:t>
        <w:br/>
        <w:br/>
        <w:t>VI. PROPRIETARY MARKS</w:t>
        <w:br/>
        <w:br/>
        <w:t xml:space="preserve">      X. Xxxxx of License. Able Oil owns the exclusive world-wide right to use</w:t>
        <w:br/>
        <w:t>and to license others to use the Proprietary Marks. Able Oil hereby grants you</w:t>
        <w:br/>
        <w:t>the right and license to use the Proprietary Marks, including the Able Oil(R)</w:t>
        <w:br/>
        <w:t>service xxxx and logo, only in connection with the operation of the Franchised</w:t>
        <w:br/>
        <w:t>Business and the provision of services and products to your customers. Able Oil</w:t>
        <w:br/>
        <w:t>represents, with respect to the Proprietary Marks, that: (1) Able Oil has, to</w:t>
        <w:br/>
        <w:t>the best of the its knowledge, all right, title and interest in and to the</w:t>
        <w:br/>
        <w:t>Proprietary Marks; (2) Able Oil has taken all steps which it deems reasonably</w:t>
        <w:br/>
        <w:t>necessary to preserve and protect the ownership and validity of such Proprietary</w:t>
        <w:br/>
        <w:t>Marks; and (3) Able Oil will use and license you and other franchisees to use</w:t>
        <w:br/>
        <w:t>the Proprietary Marks only in accordance with the System and the operating</w:t>
        <w:br/>
        <w:t>standards and quality control specifications attendant thereto which underlie</w:t>
        <w:br/>
        <w:t>the goodwill associated with and symbolized by the Proprietary Marks.</w:t>
        <w:br/>
        <w:br/>
        <w:t xml:space="preserve">      B. Conditions for Use. With respect to your use of the Proprietary Marks</w:t>
        <w:br/>
        <w:t>pursuant to the license granted under this Agreement:</w:t>
        <w:br/>
        <w:br/>
        <w:t xml:space="preserve">            1. You shall use only the Proprietary Marks designated by Able Oil</w:t>
        <w:br/>
        <w:t>and shall use them only in the manner required or authorized and permitted by</w:t>
        <w:br/>
        <w:t>Able Oil.</w:t>
        <w:br/>
        <w:br/>
        <w:t xml:space="preserve">            2. You shall use the Proprietary Marks only in connection with the</w:t>
        <w:br/>
        <w:t>right and license to operate the Franchised Business granted hereunder.</w:t>
        <w:br/>
        <w:br/>
        <w:t xml:space="preserve">            3. During the term of this Agreement and any renewal hereof, you</w:t>
        <w:br/>
        <w:t>shall identify yourself as a licensee and not the owner of the Proprietary Marks</w:t>
        <w:br/>
        <w:t>and shall make any necessary filings under state law to reflect this status. In</w:t>
        <w:br/>
        <w:t>addition, you will identify yourself as a licensee of the Proprietary Marks on</w:t>
        <w:br/>
        <w:t>all invoices, order forms, receipts, business stationery and contracts, as well</w:t>
        <w:br/>
        <w:t>as the display of a notice in such form and content and in such places as Able</w:t>
        <w:br/>
        <w:t>Oil may designate in writing.</w:t>
        <w:br/>
        <w:br/>
        <w:t xml:space="preserve">            4. Your right to use the Proprietary Marks is limited to such uses</w:t>
        <w:br/>
        <w:t>as are authorized under this Agreement or in the Manual, and any unauthorized</w:t>
        <w:br/>
        <w:t>use shall constitute an infringement of Able Oil's rights and grounds for</w:t>
        <w:br/>
        <w:t>termination of this Agreement.</w:t>
        <w:br/>
        <w:br/>
        <w:br/>
        <w:t xml:space="preserve">                                       8</w:t>
        <w:br/>
        <w:br/>
        <w:br/>
        <w:t xml:space="preserve">            5. You shall not use the Proprietary Marks to incur or secure any</w:t>
        <w:br/>
        <w:t>obligation or indebtedness.</w:t>
        <w:br/>
        <w:br/>
        <w:t xml:space="preserve">            6. You shall not use the Proprietary Marks, including Able Oil(R),</w:t>
        <w:br/>
        <w:t>as part of your corporate or other legal name; however, you must utilize Able</w:t>
        <w:br/>
        <w:t>Oil(R) as part of your trade name.</w:t>
        <w:br/>
        <w:br/>
        <w:t xml:space="preserve">            7. You will comply with Able Oil's instructions and all local</w:t>
        <w:br/>
        <w:t>regulations for filing and maintaining the requisite trade name or fictitious</w:t>
        <w:br/>
        <w:t>name registrations, and will execute any documents deemed necessary by Able Oil</w:t>
        <w:br/>
        <w:t>or its counsel to obtain protection for the Proprietary Marks or to maintain</w:t>
        <w:br/>
        <w:t>their continued validity and enforceability.</w:t>
        <w:br/>
        <w:br/>
        <w:t xml:space="preserve">            8. In the event that you become aware of any infringement of the</w:t>
        <w:br/>
        <w:t>Proprietary Marks or if your use of the Proprietary Marks is challenged by a</w:t>
        <w:br/>
        <w:t>third party, then you are obligated to immediately notify Able Oil and Able Oil</w:t>
        <w:br/>
        <w:t>will have sole discretion to take such action as it deems appropriate. If Able</w:t>
        <w:br/>
        <w:t>Oil fails to take action to protect the Proprietary Marks, then you must take</w:t>
        <w:br/>
        <w:t>any action necessary to protect your interest, at your own expense. If it</w:t>
        <w:br/>
        <w:t>becomes advisable at any time in the sole discretion of Able Oil to modify or</w:t>
        <w:br/>
        <w:t>discontinue the use of any name or xxxx and/or use one or more additional or</w:t>
        <w:br/>
        <w:t>substitute names or marks, you will be responsible for the tangible costs (such</w:t>
        <w:br/>
        <w:t>as replacing signs and materials) of complying with this obligation. In the</w:t>
        <w:br/>
        <w:t>event that litigation alleging that the Proprietary Marks infringe a third</w:t>
        <w:br/>
        <w:t>party's rights is instituted or threatened against you, you must promptly notify</w:t>
        <w:br/>
        <w:t>Able Oil and cooperate fully in defending or settling such litigation.</w:t>
        <w:br/>
        <w:br/>
        <w:t xml:space="preserve">      C. Acknowledgment. You expressly understand and acknowledge that:</w:t>
        <w:br/>
        <w:br/>
        <w:t xml:space="preserve">            1. Able Oil is the exclusive owner of all right, title and interest</w:t>
        <w:br/>
        <w:t>in and to the Proprietary Marks and the goodwill associated with and symbolized</w:t>
        <w:br/>
        <w:t>by them;</w:t>
        <w:br/>
        <w:br/>
        <w:t xml:space="preserve">            2. The Proprietary Marks are valid and serve to identify the System</w:t>
        <w:br/>
        <w:t>and those who are licensed to operate a Franchised Business in accordance with</w:t>
        <w:br/>
        <w:t>the System;</w:t>
        <w:br/>
        <w:br/>
        <w:t xml:space="preserve">            3. Your use of the Proprietary Marks pursuant to this Agreement does</w:t>
        <w:br/>
        <w:t>not give you any ownership interest or other interest in or to the Proprietary</w:t>
        <w:br/>
        <w:t>Marks, except the nonexclusive license granted herein;</w:t>
        <w:br/>
        <w:br/>
        <w:t xml:space="preserve">            4. Any and all goodwill arising from your use of the Proprietary</w:t>
        <w:br/>
        <w:t>Marks and/or the System shall inure solely and exclusively to Able Oil's</w:t>
        <w:br/>
        <w:t>benefit, and upon expiration or termination of this Agreement, no monetary</w:t>
        <w:br/>
        <w:t>amount shall be assigned as attributable to any goodwill associated with your</w:t>
        <w:br/>
        <w:t>use of the System or the Proprietary Marks;</w:t>
        <w:br/>
        <w:br/>
        <w:t xml:space="preserve">            5. The license and rights to use the Proprietary Marks granted to</w:t>
        <w:br/>
        <w:t>you in this Agreement are nonexclusive, and Able Oil thus may: (a) itself use,</w:t>
        <w:br/>
        <w:t>and grant franchises and licenses to others to use, the Proprietary Marks and</w:t>
        <w:br/>
        <w:t>the System; (b) establish, develop and franchise other systems, different from</w:t>
        <w:br/>
        <w:t>the System licensed to you herein, without offering or providing you any rights</w:t>
        <w:br/>
        <w:t>in, to or under such other systems; and (c) modify or change, in whole or in</w:t>
        <w:br/>
        <w:t>part, any aspect of the Proprietary Marks or the System, so long as your rights</w:t>
        <w:br/>
        <w:t>thereto are in no way materially harmed thereby;</w:t>
        <w:br/>
        <w:br/>
        <w:t xml:space="preserve">            6. Able Oil reserves the right to substitute different trade names,</w:t>
        <w:br/>
        <w:t>trademarks and service marks for use in identifying the System, the Franchised</w:t>
        <w:br/>
        <w:t>Business and other Franchised Businesses operating under the system, all of</w:t>
        <w:br/>
        <w:t>which shall become Proprietary Marks;</w:t>
        <w:br/>
        <w:br/>
        <w:t xml:space="preserve">            7. Able Oil will have no liability to you for any senior users that</w:t>
        <w:br/>
        <w:t>may claim rights to the Proprietary Marks;</w:t>
        <w:br/>
        <w:br/>
        <w:br/>
        <w:t xml:space="preserve">                                       9</w:t>
        <w:br/>
        <w:br/>
        <w:br/>
        <w:t xml:space="preserve">            8. You will not register or attempt to register the Proprietary</w:t>
        <w:br/>
        <w:t>Marks in your name or that of any other person, firm, entity or corporation; and</w:t>
        <w:br/>
        <w:br/>
        <w:t xml:space="preserve">            9. Able Oil shall have the right to assign the Proprietary Marks,</w:t>
        <w:br/>
        <w:t>and all of its rights and goodwill thereunder, to any person, firm, corporation</w:t>
        <w:br/>
        <w:t>or other entity, at its sole discretion.</w:t>
        <w:br/>
        <w:br/>
        <w:t>VII. CONFIDENTIAL MANUAL</w:t>
        <w:br/>
        <w:br/>
        <w:t xml:space="preserve">      A. Compliance. In order to protect Able Oil's reputation and goodwill and</w:t>
        <w:br/>
        <w:t>to maintain uniform standards of operation in connection with the Proprietary</w:t>
        <w:br/>
        <w:t>Marks, you will conduct your business in strict compliance with the operational</w:t>
        <w:br/>
        <w:t>systems, procedures, policies, methods and requirements prescribed in the Manual</w:t>
        <w:br/>
        <w:t>and any supplemental bulletins, notices, revisions, modifications or amendments</w:t>
        <w:br/>
        <w:t>thereto, all of which shall be deemed a part of the Manual. One (1) copy of the</w:t>
        <w:br/>
        <w:t>Manual will be provided to you on loan from Able Oil during the initial training</w:t>
        <w:br/>
        <w:t>program, and you must sign a corresponding receipt therefor.</w:t>
        <w:br/>
        <w:br/>
        <w:t xml:space="preserve">      B. Use. You will immediately adopt and use the programs, services,</w:t>
        <w:br/>
        <w:t>methods, standards, materials, policies and procedures set forth in the Manual,</w:t>
        <w:br/>
        <w:t>as they may be modified by Able Oil from time to time. You acknowledge that Able</w:t>
        <w:br/>
        <w:t>Oil is the owner or licensee of all proprietary rights in and to the System, and</w:t>
        <w:br/>
        <w:t>the Manual, and any changes or supplements thereto.</w:t>
        <w:br/>
        <w:br/>
        <w:t xml:space="preserve">      C. Confidentiality. You must at all times treat the Manual, any other</w:t>
        <w:br/>
        <w:t>instructional materials created or approved for use in the operation of the</w:t>
        <w:br/>
        <w:t>Franchised Business and all of the information contained therein as proprietary</w:t>
        <w:br/>
        <w:t>and confidential, and you must use all reasonable efforts to maintain such</w:t>
        <w:br/>
        <w:t>information as confidential.</w:t>
        <w:br/>
        <w:br/>
        <w:t xml:space="preserve">      D. Trade Secrets. You acknowledge and agree that designated portions of</w:t>
        <w:br/>
        <w:t>the Manual are "trade secrets" owned and treated as such by Able Oil.</w:t>
        <w:br/>
        <w:br/>
        <w:t xml:space="preserve">      E. Access. Able Oil's trade secrets must be accorded maximum security</w:t>
        <w:br/>
        <w:t>consistent with your need to make frequent reference thereto. You must strictly</w:t>
        <w:br/>
        <w:t>limit access to the Manual to employees who have a demonstrable and valid need</w:t>
        <w:br/>
        <w:t>to know the information contained therein in order to perform their duties. You</w:t>
        <w:br/>
        <w:t>must strictly follow any provisions in the Manual regarding the care, storage</w:t>
        <w:br/>
        <w:t>and use of the Manual and all related proprietary information.</w:t>
        <w:br/>
        <w:br/>
        <w:t xml:space="preserve">      F. Duplication. You may not at any time, without Able Oil's prior written</w:t>
        <w:br/>
        <w:t>consent, copy, duplicate, record or otherwise reproduce in any manner any part</w:t>
        <w:br/>
        <w:t>of the Manual, updates, supplements or related materials, in whole or in part,</w:t>
        <w:br/>
        <w:t>or otherwise make the same available to any unauthorized person.</w:t>
        <w:br/>
        <w:br/>
        <w:t xml:space="preserve">      G. Able Oil's Property. The Manual shall at all times remain the sole</w:t>
        <w:br/>
        <w:t>property of Able Oil. Upon the expiration or termination of this Agreement for</w:t>
        <w:br/>
        <w:t>any reason, you must return the Manual, and all of its supplements to Able Oil.</w:t>
        <w:br/>
        <w:br/>
        <w:t xml:space="preserve">      H. Updates or Revisions. Able Oil retains the right to prescribe additions</w:t>
        <w:br/>
        <w:t>to, deletions from or revisions to the Manual, which you will be bound by as</w:t>
        <w:br/>
        <w:t>soon as they are mailed or otherwise delivered to you. The Manual, and any</w:t>
        <w:br/>
        <w:t>additions, deletions or revisions thereto, shall not alter your rights and</w:t>
        <w:br/>
        <w:t>obligations under this Agreement.</w:t>
        <w:br/>
        <w:br/>
        <w:t xml:space="preserve">      I. Master Set. You shall at all times insure that your set of the Manual</w:t>
        <w:br/>
        <w:t>is kept current and up-to-date, and in the event of any dispute as to the</w:t>
        <w:br/>
        <w:t>contents of the Manual, the terms contained in the master set of the Manual</w:t>
        <w:br/>
        <w:t>maintained by Able Oil at its headquarters shall be controlling.</w:t>
        <w:br/>
        <w:br/>
        <w:t xml:space="preserve">      J. Replacement Fee. If the Manual or any of its volumes are lost, stolen</w:t>
        <w:br/>
        <w:t xml:space="preserve">or destroyed, you must pay </w:t>
        <w:br/>
        <w:br/>
        <w:br/>
        <w:t xml:space="preserve">                                       10</w:t>
        <w:br/>
        <w:br/>
        <w:br/>
        <w:t>Able Oil a nonrefundable replacement fee of Two Hundred Fifty Dollars ($250.00)</w:t>
        <w:br/>
        <w:t>for each volume of the replacement Manual.</w:t>
        <w:br/>
        <w:br/>
        <w:t>VIII. CONFIDENTIAL INFORMATION</w:t>
        <w:br/>
        <w:br/>
        <w:t xml:space="preserve">      A. Confidential Relationship. The relationship established between you and</w:t>
        <w:br/>
        <w:t>Able Oil by this Agreement is one of confidence and trust and, as a result, Able</w:t>
        <w:br/>
        <w:t>Oil will be disclosing and transmitting to you certain trade secrets and other</w:t>
        <w:br/>
        <w:t>confidential and proprietary information concerning various aspects of your</w:t>
        <w:br/>
        <w:t>operation of the Franchised Business, methods of operation, techniques and all</w:t>
        <w:br/>
        <w:t>proprietary systems, procedures and materials relevant thereto pursuant to the</w:t>
        <w:br/>
        <w:t>System and this Agreement.</w:t>
        <w:br/>
        <w:br/>
        <w:t xml:space="preserve">      B. Obligations of Franchisee. In order to preserve and protect the trade</w:t>
        <w:br/>
        <w:t>secrets and the confidential and proprietary information (the "Confidential</w:t>
        <w:br/>
        <w:t>Information") which are disclosed to you during the term of this Agreement, you</w:t>
        <w:br/>
        <w:t>agree that:</w:t>
        <w:br/>
        <w:br/>
        <w:t xml:space="preserve">            1. You will treat and maintain the Confidential Information as</w:t>
        <w:br/>
        <w:t>confidential both during the term of this Agreement and at all times thereafter;</w:t>
        <w:br/>
        <w:br/>
        <w:t xml:space="preserve">            2. You will use the Confidential Information only for your operation</w:t>
        <w:br/>
        <w:t>of the Franchised Business under this Agreement;</w:t>
        <w:br/>
        <w:br/>
        <w:t xml:space="preserve">            3. You will disclose the Confidential Information only as necessary</w:t>
        <w:br/>
        <w:t>to employees or agents who have a demonstrable and valid need to know the</w:t>
        <w:br/>
        <w:t>Confidential Information and not to anyone else;</w:t>
        <w:br/>
        <w:br/>
        <w:t xml:space="preserve">            4. You will restrict disclosure of the Confidential Information to</w:t>
        <w:br/>
        <w:t>only those employees or agents who are directly connected with the performance</w:t>
        <w:br/>
        <w:t>of work requiring knowledge thereof and will disclose only so much of the</w:t>
        <w:br/>
        <w:t>Confidential Information as is required to enable those employees or agents to</w:t>
        <w:br/>
        <w:t>carry out their assigned duties;</w:t>
        <w:br/>
        <w:br/>
        <w:t xml:space="preserve">            5. You will advise your employees or agents of the confidential</w:t>
        <w:br/>
        <w:t>nature of such information and the requirements of nondisclosure thereof; and</w:t>
        <w:br/>
        <w:br/>
        <w:t xml:space="preserve">            6. You and Able Oil will conduct a review to determine which</w:t>
        <w:br/>
        <w:t>employees will have access to the Confidential Information and to the Manual.</w:t>
        <w:br/>
        <w:t>You will not disclose any Confidential Information or provide access to the</w:t>
        <w:br/>
        <w:t>Manual to such employee or agent until that person executes a nondisclosure</w:t>
        <w:br/>
        <w:t>agreement in a form prescribed by Able Oil, acknowledging the confidential and</w:t>
        <w:br/>
        <w:t>proprietary nature of the Confidential Information and agreeing not to disclose</w:t>
        <w:br/>
        <w:t>the information during the course of employment or thereafter. Able Oil shall be</w:t>
        <w:br/>
        <w:t>designated a third-party beneficiary of such nondisclosure agreements with the</w:t>
        <w:br/>
        <w:t>right to enforce its provisions independently of from you.</w:t>
        <w:br/>
        <w:br/>
        <w:t xml:space="preserve">      C. Confidential Information Defined. Any and all information, knowledge,</w:t>
        <w:br/>
        <w:t>know-how, systems, programs and other methods and techniques that Able Oil</w:t>
        <w:br/>
        <w:t>designates as confidential shall be deemed Confidential Information for purposes</w:t>
        <w:br/>
        <w:t>of this Agreement, except information which you are able to demonstrate came to</w:t>
        <w:br/>
        <w:t>your attention prior to its disclosure by Able Oil or which, at the time of its</w:t>
        <w:br/>
        <w:t>disclosure by Able Oil to you, had become a part of the public domain through</w:t>
        <w:br/>
        <w:t>publication or communication by others or which, after disclosure to you by Able</w:t>
        <w:br/>
        <w:t>Oil, becomes a part of the public domain through publication or communication by</w:t>
        <w:br/>
        <w:t>others. It is understood and agreed that information, improvements to the System</w:t>
        <w:br/>
        <w:t>or techniques prepared, compiled or developed by you, your employees or agents</w:t>
        <w:br/>
        <w:t>during the term of this Agreement and relating to the Franchised Business,</w:t>
        <w:br/>
        <w:t>whether developed separately or in conjunction with Able Oil, shall be</w:t>
        <w:br/>
        <w:t>considered as part of the Confidential Information. You hereby grant to Able Oil</w:t>
        <w:br/>
        <w:t>an irrevocable, worldwide, exclusive, royalty-free license, with the right to</w:t>
        <w:br/>
        <w:t>sub-license such information, improvement or technique.</w:t>
        <w:br/>
        <w:br/>
        <w:br/>
        <w:t xml:space="preserve">                                       11</w:t>
        <w:br/>
        <w:br/>
        <w:br/>
        <w:t xml:space="preserve">      D. Protection of Information. You acknowledge that you have knowledge of</w:t>
        <w:br/>
        <w:t>confidential matters, trade secrets, management and training techniques,</w:t>
        <w:br/>
        <w:t>operational, accounting, quality control procedures, pricing and marketing</w:t>
        <w:br/>
        <w:t>programs and other methods developed by Able Oil through and in its System</w:t>
        <w:br/>
        <w:t>which, for purposes of this Agreement, are owned by Able Oil and which are</w:t>
        <w:br/>
        <w:t>necessary and essential to the operation of the Franchised Business, without</w:t>
        <w:br/>
        <w:t>which information you could not efficiently, and effectively operate the same.</w:t>
        <w:br/>
        <w:t>You further acknowledge that such Confidential Information was unknown to you</w:t>
        <w:br/>
        <w:t>prior to negotiation for and execution of this Agreement and that the unique and</w:t>
        <w:br/>
        <w:t>novel combination of "know how" and methods developed by Able Oil and licensed</w:t>
        <w:br/>
        <w:t>to you for the operation of the Franchised Business are particular to Able Oil.</w:t>
        <w:br/>
        <w:t>You must take all steps necessary, at your own expense, to protect the</w:t>
        <w:br/>
        <w:t>Confidential Information and must not divulge the same either during or upon the</w:t>
        <w:br/>
        <w:t>termination of this Agreement without the prior written consent of Able Oil.</w:t>
        <w:br/>
        <w:br/>
        <w:t xml:space="preserve">      E. Remedies. You acknowledge that in addition to any remedies available to</w:t>
        <w:br/>
        <w:t>Able Oil under Section XIII of this Agreement, you agree to pay all court costs</w:t>
        <w:br/>
        <w:t>and reasonable attorneys' fees incurred by Able Oil in obtaining specific</w:t>
        <w:br/>
        <w:t>performance of a temporary restraining order and/or an injunction against</w:t>
        <w:br/>
        <w:t>violation of the requirements of this Section VIII.</w:t>
        <w:br/>
        <w:br/>
        <w:t xml:space="preserve">      F. Communication with Customers. In order to maintain the high standards</w:t>
        <w:br/>
        <w:t>of quality control throughout the System, Able Oil reserves the right to use</w:t>
        <w:br/>
        <w:t>test customers or to communicate with your customers from time to time, without</w:t>
        <w:br/>
        <w:t>prior notification to you, in order to determine whether the Franchised Business</w:t>
        <w:br/>
        <w:t>is maintaining high standards of quality, integrity, safety, appearance and</w:t>
        <w:br/>
        <w:t>customer service.</w:t>
        <w:br/>
        <w:br/>
        <w:t>IX. ACCOUNTING, INSPECTIONS AND RECORDS</w:t>
        <w:br/>
        <w:br/>
        <w:t xml:space="preserve">      A. Maintenance of Books and Records. You must maintain during the term of</w:t>
        <w:br/>
        <w:t>this Agreement and shall preserve for not less than seven (7) years from the</w:t>
        <w:br/>
        <w:t>date of preparation full, complete and accurate books, records and accounts in</w:t>
        <w:br/>
        <w:t>accordance with the System and in the form and manner prescribed by Able Oil in</w:t>
        <w:br/>
        <w:t>the Manual or otherwise in writing.</w:t>
        <w:br/>
        <w:br/>
        <w:t xml:space="preserve">      B. Monthly Reports. Able Oil may poll via modem your computer system to</w:t>
        <w:br/>
        <w:t>obtain any and all information deemed necessary to monitor your Franchised</w:t>
        <w:br/>
        <w:t>Business, including Gross Sales and any other information from which the royalty</w:t>
        <w:br/>
        <w:t>fee and required marketing expenditures are calculated. You may be required to</w:t>
        <w:br/>
        <w:t>submit to Able Oil other monthly reports and statements of income in a form</w:t>
        <w:br/>
        <w:t>prescribed by Able Oil in the Manual, together with such other data or</w:t>
        <w:br/>
        <w:t>information as Able Oil may require.</w:t>
        <w:br/>
        <w:br/>
        <w:t xml:space="preserve">      C. Financial and Related Reporting. You must submit to Able Oil an annual</w:t>
        <w:br/>
        <w:t>financial statement prepared at your own expense which shall include an income</w:t>
        <w:br/>
        <w:t>statement and balance sheet prepared in accordance with generally accepted</w:t>
        <w:br/>
        <w:t>accounting principles and copies of federal and state tax returns for the</w:t>
        <w:br/>
        <w:t>Franchised Business within ninety (90) days of the completion of the fiscal year</w:t>
        <w:br/>
        <w:t>of the Franchised Business. Each annual financial statement and tax return shall</w:t>
        <w:br/>
        <w:t>be compiled by an independent certified public accounting firm and signed by you</w:t>
        <w:br/>
        <w:t>or your President or Treasurer attesting that the statement is true and correct.</w:t>
        <w:br/>
        <w:t>Able Oil also reserves the right to require you to submit to Able Oil certified</w:t>
        <w:br/>
        <w:t>financial statements for any period or periods of any fiscal year, which shall</w:t>
        <w:br/>
        <w:t>be certified by your accounting firm and attested to by your treasurer or chief</w:t>
        <w:br/>
        <w:t>financial officer, where applicable. You shall also submit to Able Oil, upon</w:t>
        <w:br/>
        <w:t>request, a copy of any of your periodic federal and state sales or income tax</w:t>
        <w:br/>
        <w:t>returns applicable to the Franchised Business.</w:t>
        <w:br/>
        <w:br/>
        <w:t xml:space="preserve">      D. Other Submissions. You must also submit to Able Oil for review and</w:t>
        <w:br/>
        <w:t>auditing, such other forms, and other reports and any and all other information</w:t>
        <w:br/>
        <w:t>and data as Able Oil may reasonably designate, including quarterly accounting of</w:t>
        <w:br/>
        <w:t>local marketing expenditures, in the form and at the times and places reasonably</w:t>
        <w:br/>
        <w:t>required by Able Oil, upon request and as specified from time to time in the</w:t>
        <w:br/>
        <w:t>Manual or otherwise in writing, at any time during the term of this Agreement.</w:t>
        <w:br/>
        <w:br/>
        <w:br/>
        <w:t xml:space="preserve">                                       12</w:t>
        <w:br/>
        <w:br/>
        <w:br/>
        <w:t xml:space="preserve">      E. Inspection. Able Oil or its designated agents shall have the right at</w:t>
        <w:br/>
        <w:t>all reasonable times to examine and copy, at its expense, the books, records,</w:t>
        <w:br/>
        <w:t>receipts and tax returns of the Franchised Business. Able Oil shall also have</w:t>
        <w:br/>
        <w:t>the right, at any time, to have an independent audit made of your books. If an</w:t>
        <w:br/>
        <w:t>inspection should reveal that any payments to Able Oil have been undisclosed or</w:t>
        <w:br/>
        <w:t>understated in any report to Able Oil then you must immediately pay to Able Oil,</w:t>
        <w:br/>
        <w:t>upon demand, the amount undisclosed or understated plus interest calculated at</w:t>
        <w:br/>
        <w:t>the Default Rate on a daily basis. If any inspection discloses an understatement</w:t>
        <w:br/>
        <w:t>in any report of two percent (2%) or more, you shall, in addition to the payment</w:t>
        <w:br/>
        <w:t>of late fees and interest thereon, reimburse Able Oil for any and all costs and</w:t>
        <w:br/>
        <w:t>expenses connected with the inspection (including, without limitation,</w:t>
        <w:br/>
        <w:t>reasonable accountants' and attorneys' fees). The foregoing remedies shall be in</w:t>
        <w:br/>
        <w:t>addition to any other remedies available to Able Oil.</w:t>
        <w:br/>
        <w:br/>
        <w:t>X. ADVERTISING</w:t>
        <w:br/>
        <w:br/>
        <w:t xml:space="preserve">      Recognizing the value of local and regional advertising, and the</w:t>
        <w:br/>
        <w:t>importance of the standardization of advertising programs to the furtherance and</w:t>
        <w:br/>
        <w:t>protection of the Proprietary Marks, goodwill and public image of the System,</w:t>
        <w:br/>
        <w:t>the parties agree as follows:</w:t>
        <w:br/>
        <w:br/>
        <w:t xml:space="preserve">      A. Submission and Approval of Promotional and Marketing Materials. All</w:t>
        <w:br/>
        <w:t>promotional and marketing materials to be used by you in any medium shall be</w:t>
        <w:br/>
        <w:t>presented in a dignified manner and shall conform to such standards and</w:t>
        <w:br/>
        <w:t>requirements as Able Oil may specify, from time to time, in the Manual or</w:t>
        <w:br/>
        <w:t>otherwise. You shall submit to Able Oil for its prior written approval, samples</w:t>
        <w:br/>
        <w:t>of all promotional and marketing materials in whatever form that you desire to</w:t>
        <w:br/>
        <w:t>use and that have not been approved within the last year by Able Oil. Able Oil</w:t>
        <w:br/>
        <w:t>shall notify you of Able Oil's approval or disapproval thereof within ten (10)</w:t>
        <w:br/>
        <w:t>days from the date of receipt by Able Oil of such materials. If Able Oil does</w:t>
        <w:br/>
        <w:t>not notify you within ten days, approval shall be deemed to have been given. You</w:t>
        <w:br/>
        <w:t>must comply with all revisions to promotional and marketing materials that Able</w:t>
        <w:br/>
        <w:t>Oil may require prior to approving them. You shall not use any advertising or</w:t>
        <w:br/>
        <w:t>promotional plans or materials that have not been approved in writing by Able</w:t>
        <w:br/>
        <w:t>Oil, and you must cease all use of any plans or materials promptly upon receipt</w:t>
        <w:br/>
        <w:t>of notice from Able Oil. Your failure to obtain Able Oil's prior written</w:t>
        <w:br/>
        <w:t>approval for all proposed advertising shall be deemed a default of this</w:t>
        <w:br/>
        <w:t>Agreement in accordance with Section XIII.A hereof.</w:t>
        <w:br/>
        <w:br/>
        <w:t xml:space="preserve">      B. Local Marketing and Promotion Expenditure. You must spend quarterly at</w:t>
        <w:br/>
        <w:t>least 3% of your Gross Sales on local marketing and promotion, in accordance</w:t>
        <w:br/>
        <w:t>with the policies and procedures established by Able Oil for the prior approval</w:t>
        <w:br/>
        <w:t>of all proposed marketing and promotional campaigns and materials, as specified</w:t>
        <w:br/>
        <w:t>in Paragraph X.A. or elsewhere in this Agreement, the Manual or otherwise. You</w:t>
        <w:br/>
        <w:t>must provide Able Oil with documentation as reasonably requested, substantiating</w:t>
        <w:br/>
        <w:t>the expenditures for local marketing.</w:t>
        <w:br/>
        <w:br/>
        <w:t xml:space="preserve">      C. Advertising Fund. Able Oil reserves the right to establish and</w:t>
        <w:br/>
        <w:t>administer the Able Oil Advertising Fund (the "Advertising Fund"). When the Fund</w:t>
        <w:br/>
        <w:t>is established, you will be required to contribute to the Advertising Fund in</w:t>
        <w:br/>
        <w:t>accordance with the provisions of Section IV of this Agreement.</w:t>
        <w:br/>
        <w:br/>
        <w:t>XI. INSURANCE</w:t>
        <w:br/>
        <w:br/>
        <w:t xml:space="preserve">      A. Procurement. You must procure, prior to the commencement of any</w:t>
        <w:br/>
        <w:t>operations under this Agreement, and thereafter maintain in full force and</w:t>
        <w:br/>
        <w:t>effect during the term of this Agreement, at your sole expense, an insurance</w:t>
        <w:br/>
        <w:t>policy or policies protecting you and Able Oil, and you and their respective</w:t>
        <w:br/>
        <w:t>officers, directors, partners and employees, against any loss, liability,</w:t>
        <w:br/>
        <w:t>personal injury, death, property damage or expense whatsoever from fire,</w:t>
        <w:br/>
        <w:t>lightning, theft, vandalism, malicious mischief and the perils included in the</w:t>
        <w:br/>
        <w:t>extended coverage endorsement, arising or occurring upon or in connection with</w:t>
        <w:br/>
        <w:t>the Franchised Business or by reason of the operation or occupancy of the</w:t>
        <w:br/>
        <w:t>Franchised Business, as well as such other insurance applicable to such other</w:t>
        <w:br/>
        <w:t>special risks, if any, as Able Oil may reasonably require for its own and your</w:t>
        <w:br/>
        <w:t>protection. You must procure such insurance and submit copies of such policies</w:t>
        <w:br/>
        <w:t>to Able Oil prior to the commencement of business operations.</w:t>
        <w:br/>
        <w:br/>
        <w:br/>
        <w:t xml:space="preserve">                                       13</w:t>
        <w:br/>
        <w:br/>
        <w:br/>
        <w:t xml:space="preserve">      B. Minimum Coverage. All insurance policies shall be written by an</w:t>
        <w:br/>
        <w:t>insurance company satisfactory to Able Oil in accordance with the standards and</w:t>
        <w:br/>
        <w:t>specifications set forth from time to time in the Manual or otherwise in</w:t>
        <w:br/>
        <w:t>writing, and shall include, at a minimum (except as additional coverage and</w:t>
        <w:br/>
        <w:t>higher policy limits may reasonably be specified from time to time by Able Oil</w:t>
        <w:br/>
        <w:t>in the Manual or otherwise in writing), the following:</w:t>
        <w:br/>
        <w:br/>
        <w:t xml:space="preserve">            1. Comprehensive General Liability insurance, including vehicle,</w:t>
        <w:br/>
        <w:t>hazardous materials, cargo and collision insurance, covering the operation of</w:t>
        <w:br/>
        <w:t>the Franchised Business; and</w:t>
        <w:br/>
        <w:br/>
        <w:t xml:space="preserve">            2. Worker's compensation and employer's liability insurance as well</w:t>
        <w:br/>
        <w:t>as such other insurance as may be required by statute or rule of the state in</w:t>
        <w:br/>
        <w:t>which the Franchised Business is located and operated (or if your state does not</w:t>
        <w:br/>
        <w:t>require such coverage, than you must obtain additional liability coverage in an</w:t>
        <w:br/>
        <w:t>amount similar to coverage employer's liability insurance maintained by Able</w:t>
        <w:br/>
        <w:t>Oil).</w:t>
        <w:br/>
        <w:br/>
        <w:t xml:space="preserve">            3. Business interruption insurance in amounts equal to at least the</w:t>
        <w:br/>
        <w:t>average monthly royalties and administrative processing fees payable to Able</w:t>
        <w:br/>
        <w:t>Oil, but in no event less than One Hundred Thousand Dollars ($100,000) annual</w:t>
        <w:br/>
        <w:t>coverage.</w:t>
        <w:br/>
        <w:br/>
        <w:t xml:space="preserve">      The type of insurance, and the insurance amounts, are subject to change</w:t>
        <w:br/>
        <w:t>based on inflation or future experience with claims asserted against Franchised</w:t>
        <w:br/>
        <w:t>Business. Able Oil, in its sole discretion, may require you to obtain and pay</w:t>
        <w:br/>
        <w:t>for additional insurance coverage. You must furnish Able Oil with certificates</w:t>
        <w:br/>
        <w:t>of insurance, along with evidence that the premiums have been paid. You will be</w:t>
        <w:br/>
        <w:t>liable for any costs and expenses, including attorneys' fees, incurred by Able</w:t>
        <w:br/>
        <w:t>Oil in connection with any proceedings arising out of compliance with the</w:t>
        <w:br/>
        <w:t>provisions of the Franchise Agreement relating to insurance. Able Oil shall be</w:t>
        <w:br/>
        <w:t>named as an additional insured in each of your insurance policies as are</w:t>
        <w:br/>
        <w:t>designated by Able Oil.</w:t>
        <w:br/>
        <w:br/>
        <w:t xml:space="preserve">      C. Certificates. Initially and upon each periodic policy renewal, you must</w:t>
        <w:br/>
        <w:t>request, through your agent and/or carrier, for timely delivery to Able Oil of</w:t>
        <w:br/>
        <w:t>certificates of insurance of all coverage required by Able Oil. Each such</w:t>
        <w:br/>
        <w:t>certificate shall contain statements by the insurer that (i) the policy will not</w:t>
        <w:br/>
        <w:t>be canceled or initially altered without at least thirty (30) days' prior</w:t>
        <w:br/>
        <w:t>written notice to Able Oil and (ii) Able Oil is designated as an additional</w:t>
        <w:br/>
        <w:t>named insured.</w:t>
        <w:br/>
        <w:br/>
        <w:t xml:space="preserve">      D. No Relief Of Liability To Able Oil. The procurement and maintenance of</w:t>
        <w:br/>
        <w:t>such insurance shall not relieve you of any liability to Able Oil under any</w:t>
        <w:br/>
        <w:t>indemnity requirements of this Agreement.</w:t>
        <w:br/>
        <w:br/>
        <w:t xml:space="preserve">      E. Independence of Coverage Requirements. Your obligation to obtain and</w:t>
        <w:br/>
        <w:t>maintain the foregoing policy or policies in the amounts specified shall not be</w:t>
        <w:br/>
        <w:t>limited in any way by reason of any insurance which may be maintained by Able</w:t>
        <w:br/>
        <w:t>Oil, and your performance of that obligation shall not relieve you of liability</w:t>
        <w:br/>
        <w:t>under the indemnity provision set forth in Section XVIII of this Agreement.</w:t>
        <w:br/>
        <w:br/>
        <w:t xml:space="preserve">      F. Failure to Procure. If, for any reason, you should fail to procure or</w:t>
        <w:br/>
        <w:t>maintain the insurance required by this Agreement, as revised from time to time</w:t>
        <w:br/>
        <w:t>for all franchisees by the Manual or otherwise in writing, Able Oil shall have</w:t>
        <w:br/>
        <w:t>the right and authority (without, however, any obligation) to immediately</w:t>
        <w:br/>
        <w:t>procure such insurance and to charge you for the same, which charges, together</w:t>
        <w:br/>
        <w:t>with a reasonable fee for Able Oil's expenses in so acting, including all</w:t>
        <w:br/>
        <w:t>attorneys' fees, shall be payable by you immediately upon notice.</w:t>
        <w:br/>
        <w:br/>
        <w:t xml:space="preserve">      G. Third Parties. You must use your best efforts to ensure that all third</w:t>
        <w:br/>
        <w:t>parties with which you conduct business, are properly insured.</w:t>
        <w:br/>
        <w:br/>
        <w:t>XII. TRANSFER OF INTEREST; OPERATION BY ABLE OIL</w:t>
        <w:br/>
        <w:br/>
        <w:br/>
        <w:t xml:space="preserve">                                       14</w:t>
        <w:br/>
        <w:br/>
        <w:br/>
        <w:t xml:space="preserve">      A. Transfer by Able Oil. Able Oil shall have the right to assign this</w:t>
        <w:br/>
        <w:t>Agreement, and all of its rights and privileges hereunder, to any person, firm,</w:t>
        <w:br/>
        <w:t>corporation or other entity, provided that, with respect to any assignment</w:t>
        <w:br/>
        <w:t>resulting in the subsequent performance by the assignee of the functions of Able</w:t>
        <w:br/>
        <w:t>Oil : (1) the assignee shall, at the time of such assignment, be capable of</w:t>
        <w:br/>
        <w:t>performing Able Oil's obligations under this Agreement, and (2) the assignee</w:t>
        <w:br/>
        <w:t>shall expressly assume and agree to perform such obligations.</w:t>
        <w:br/>
        <w:br/>
        <w:t xml:space="preserve">      Specifically, and without limitation to the foregoing, you expressly</w:t>
        <w:br/>
        <w:t>affirm and agree that Able Oil may sell its assets, its rights to the</w:t>
        <w:br/>
        <w:t>Proprietary Marks and the System outright to a third party; may go public; may</w:t>
        <w:br/>
        <w:t>engage in a private placement of some or all of its securities; may merge,</w:t>
        <w:br/>
        <w:t>acquire other corporations, or be acquired by another corporation; may undertake</w:t>
        <w:br/>
        <w:t>a refinancing, recapitalization, leveraged buy-out or other economic or</w:t>
        <w:br/>
        <w:t>financial restructuring; and, with regard to any or all of the above sales,</w:t>
        <w:br/>
        <w:t>assignments and dispositions, you expressly and specifically waive any claims,</w:t>
        <w:br/>
        <w:t>demands or damages arising from or related to the loss of said Proprietary Marks</w:t>
        <w:br/>
        <w:t>(or any variation thereof) and/or the loss of association with or identification</w:t>
        <w:br/>
        <w:t>of "Able Oil Company" as the franchisor hereunder.</w:t>
        <w:br/>
        <w:br/>
        <w:t xml:space="preserve">      Nothing contained in this Agreement shall require Able Oil to remain in</w:t>
        <w:br/>
        <w:t>the fuel oils distribution and services business or to offer similar services,</w:t>
        <w:br/>
        <w:t>whether or not bearing Able Oil's Proprietary Marks, in the event that Able Oil</w:t>
        <w:br/>
        <w:t>exercises its rights hereunder to assign its rights in this Agreement.</w:t>
        <w:br/>
        <w:br/>
        <w:t xml:space="preserve">      B. Transfer by You.</w:t>
        <w:br/>
        <w:br/>
        <w:t xml:space="preserve">            1. The rights and duties set forth in this Agreement are personal to</w:t>
        <w:br/>
        <w:t>you, and Able Oil has entered into this Agreement and granted the license</w:t>
        <w:br/>
        <w:t>hereunder in reliance on your business skill and financial capacity.</w:t>
        <w:br/>
        <w:t>Accordingly, neither you, any immediate or remote successor to any part of your</w:t>
        <w:br/>
        <w:t>interest in the Franchised Business, any individual, partnership, corporation or</w:t>
        <w:br/>
        <w:t>other legal entity which directly or indirectly controls you, if you are a</w:t>
        <w:br/>
        <w:t>corporation, nor any general partner or any limited partner (including any</w:t>
        <w:br/>
        <w:t>corporation which controls, directly or indirectly, any general or limited</w:t>
        <w:br/>
        <w:t>partner) if you are a partnership, shall sell, assign, transfer, convey, give</w:t>
        <w:br/>
        <w:t>away, pledge, mortgage or otherwise encumber any direct or indirect interest in</w:t>
        <w:br/>
        <w:t>you or in the Franchised Business without the prior written consent of Able Oil.</w:t>
        <w:br/>
        <w:t>This right of approval shall not create any special liability or duty on the</w:t>
        <w:br/>
        <w:t>part of Able Oil to any proposed transferee. Any purported assignment or</w:t>
        <w:br/>
        <w:t>transfer, by operation of law or otherwise, not having the written consent of</w:t>
        <w:br/>
        <w:t>Able Oil shall be null and void and shall constitute a material breach of this</w:t>
        <w:br/>
        <w:t>Agreement, for which Able Oil may then terminate without opportunity to cure</w:t>
        <w:br/>
        <w:t>pursuant to Section XIII of this Agreement.</w:t>
        <w:br/>
        <w:br/>
        <w:t xml:space="preserve">            2. If a proposed transfer, alone or together with other previous,</w:t>
        <w:br/>
        <w:t>simultaneous or proposed transfers, would have the effect of transferring a</w:t>
        <w:br/>
        <w:t>controlling interest in the Franchised Business, Able Oil may, in its sole</w:t>
        <w:br/>
        <w:t>discretion, require any or all of the following as conditions of its approval:</w:t>
        <w:br/>
        <w:br/>
        <w:t xml:space="preserve">                  (a) All of your accrued monetary obligations and all other</w:t>
        <w:br/>
        <w:t>outstanding obligations to Able Oil (its subsidiaries, affiliates and suppliers)</w:t>
        <w:br/>
        <w:t>shall be up to date, fully paid and satisfied;</w:t>
        <w:br/>
        <w:br/>
        <w:t xml:space="preserve">                  (b) You shall not be in default of any provision of this</w:t>
        <w:br/>
        <w:t>Agreement, any amendment hereof or successor hereto, any other franchise</w:t>
        <w:br/>
        <w:t>agreement or other agreement between Able Oil and you, or its subsidiaries,</w:t>
        <w:br/>
        <w:t>affiliates or suppliers;</w:t>
        <w:br/>
        <w:br/>
        <w:t xml:space="preserve">                  (c) You and, where applicable, each of your shareholders,</w:t>
        <w:br/>
        <w:t>partners, officers and directors shall have executed a general release under</w:t>
        <w:br/>
        <w:t>seal, in a form satisfactory to Able Oil, of any and all claims against Able Oil</w:t>
        <w:br/>
        <w:t>and its officers, directors, shareholders and employees in their corporate and</w:t>
        <w:br/>
        <w:t>individual capacities, including, without limitation, claims arising under</w:t>
        <w:br/>
        <w:t>federal, state and local laws, rules and ordinances, provided, however, that you</w:t>
        <w:br/>
        <w:t>shall not be required to release Able Oil for violations of federal and state</w:t>
        <w:br/>
        <w:t>franchise registration and disclosure laws;</w:t>
        <w:br/>
        <w:br/>
        <w:br/>
        <w:t xml:space="preserve">                                       15</w:t>
        <w:br/>
        <w:br/>
        <w:br/>
        <w:t xml:space="preserve">                  (d) The transferee shall enter into a written assignment,</w:t>
        <w:br/>
        <w:t>under seal and in a form satisfactory to Able Oil, assuming and agreeing to</w:t>
        <w:br/>
        <w:t>discharge all of your obligations under this Agreement; and, if your obligations</w:t>
        <w:br/>
        <w:t>were guaranteed by the transferor, the transferee shall guarantee the</w:t>
        <w:br/>
        <w:t>performance of all such obligations in writing in a form satisfactory to Able</w:t>
        <w:br/>
        <w:t>Oil;</w:t>
        <w:br/>
        <w:br/>
        <w:t xml:space="preserve">                  (e) The transferee shall demonstrate to Able Oil's</w:t>
        <w:br/>
        <w:t>satisfaction that the transferee meets Able Oil's educational, managerial and</w:t>
        <w:br/>
        <w:t>business standards; possesses a good moral character, business reputation and</w:t>
        <w:br/>
        <w:t>credit rating; has the aptitude and ability to operate the Franchised Business</w:t>
        <w:br/>
        <w:t>herein (as may be evidenced by prior related experience or otherwise); has at</w:t>
        <w:br/>
        <w:t>least the same managerial and financial criteria required of new franchisees and</w:t>
        <w:br/>
        <w:t>shall have sufficient equity capital to operate the Franchised Business;</w:t>
        <w:br/>
        <w:br/>
        <w:t xml:space="preserve">                  (f) At Able Oil's option, the transferee shall execute</w:t>
        <w:br/>
        <w:t>(and/or, upon Able Oil's request, shall cause all interested parties to execute)</w:t>
        <w:br/>
        <w:t>for a term ending on the expiration date of this Agreement and with such renewal</w:t>
        <w:br/>
        <w:t>term as may be provided by this Agreement, the standard form of Franchise</w:t>
        <w:br/>
        <w:t>Agreement then being offered to new franchisees and such other ancillary</w:t>
        <w:br/>
        <w:t>agreements as Able Oil may require for the Franchised Business, which agreements</w:t>
        <w:br/>
        <w:t>shall supersede this Agreement in all respects and the terms of which agreements</w:t>
        <w:br/>
        <w:t>may differ from the terms of this Agreement, including, without limitation, a</w:t>
        <w:br/>
        <w:t>higher percentage royalty fee or Advertising Fund contribution, and the</w:t>
        <w:br/>
        <w:t>implementation of additional fees;</w:t>
        <w:br/>
        <w:br/>
        <w:t xml:space="preserve">                  (g) The transferee shall upgrade, at the transferee's expense,</w:t>
        <w:br/>
        <w:t>the Franchised Business to conform to the then-current specifications then being</w:t>
        <w:br/>
        <w:t>used in new Franchised Businesses, and shall complete the upgrading and other</w:t>
        <w:br/>
        <w:t>requirements within the time specified by Able Oil;</w:t>
        <w:br/>
        <w:br/>
        <w:t xml:space="preserve">                  (h) You will remain liable for all direct and indirect</w:t>
        <w:br/>
        <w:t>obligations to Able Oil in connection with the Franchised Business prior to the</w:t>
        <w:br/>
        <w:t>effective date of the transfer and shall continue to remain responsible for its</w:t>
        <w:br/>
        <w:t>obligations of nondisclosure, noncompetition and indemnification as provided</w:t>
        <w:br/>
        <w:t>elsewhere in this Agreement and shall execute any and all instruments reasonably</w:t>
        <w:br/>
        <w:t>requested by Able Oil to further evidence such liability;</w:t>
        <w:br/>
        <w:br/>
        <w:t xml:space="preserve">                  (i) At the transferee's expense, the transferee and its</w:t>
        <w:br/>
        <w:t>employees shall complete any training programs then being offered to current or</w:t>
        <w:br/>
        <w:t>new franchisees upon such terms and conditions as Able Oil may reasonably</w:t>
        <w:br/>
        <w:t>require;</w:t>
        <w:br/>
        <w:br/>
        <w:t xml:space="preserve">                  (j) The transferee shall have signed an Acknowledgment of</w:t>
        <w:br/>
        <w:t>Receipt of all required legal documents, such as the Franchise Offering Circular</w:t>
        <w:br/>
        <w:t>and the then current Franchise Agreement and ancillary agreements;</w:t>
        <w:br/>
        <w:br/>
        <w:t xml:space="preserve">                  (k) The transferor shall pay to Able Oil a Transfer Fee equal</w:t>
        <w:br/>
        <w:t>to twenty-five percent (25%) of the then-current initial franchise fee to cover</w:t>
        <w:br/>
        <w:t>Able Oil's administrative expenses and other costs in connection with the</w:t>
        <w:br/>
        <w:t>transfer, which shall be fully payable to Able Oil thirty (30) days prior to any</w:t>
        <w:br/>
        <w:t>such transfer and nonrefundable; and</w:t>
        <w:br/>
        <w:br/>
        <w:t xml:space="preserve">                  (l) The transferor must provide Able Oil with a copy of the</w:t>
        <w:br/>
        <w:t>agreements of purchase and sale between the transferor and the transferee.</w:t>
        <w:br/>
        <w:br/>
        <w:t xml:space="preserve">            3. You may not grant a security interest in the Franchised Business</w:t>
        <w:br/>
        <w:t>or in any of its assets unless the secured party agrees that in the event of any</w:t>
        <w:br/>
        <w:t>default by you under any documents related to the security interest, the secured</w:t>
        <w:br/>
        <w:t>party shall notify Able Oil of the default and Able Oil shall have the right and</w:t>
        <w:br/>
        <w:t>option to be substituted as obligor to the secured party and to cure any default</w:t>
        <w:br/>
        <w:t>by you. Notwithstanding the foregoing, Able Oil shall not be construed as a</w:t>
        <w:br/>
        <w:t>guarantor or surety for you.</w:t>
        <w:br/>
        <w:br/>
        <w:br/>
        <w:t xml:space="preserve">                                       16</w:t>
        <w:br/>
        <w:br/>
        <w:br/>
        <w:t xml:space="preserve">            4. Each of the foregoing conditions of transfer which must be met by</w:t>
        <w:br/>
        <w:t>you and the transferee are necessary and reasonable to assure such transferee's</w:t>
        <w:br/>
        <w:t>full performance of the obligations hereunder.</w:t>
        <w:br/>
        <w:br/>
        <w:t xml:space="preserve">      C. Additional Requirements - Corporate Franchisees. The following</w:t>
        <w:br/>
        <w:t>requirements shall apply to you if you are a corporation, or any legal entity</w:t>
        <w:br/>
        <w:t>other than an individual, in addition to those requirements set forth elsewhere</w:t>
        <w:br/>
        <w:t>in this Agreement, the Manual or otherwise:</w:t>
        <w:br/>
        <w:br/>
        <w:t xml:space="preserve">            1. If you are a newly organized corporation or other legal entity,</w:t>
        <w:br/>
        <w:t>your charter must provide that your activities are limited exclusively to</w:t>
        <w:br/>
        <w:t>operating the Franchised Business herein. If you are an existing legal entity,</w:t>
        <w:br/>
        <w:t>you must amend your charter document to reflect your exclusive activity as a</w:t>
        <w:br/>
        <w:t>Franchised Business.</w:t>
        <w:br/>
        <w:br/>
        <w:t xml:space="preserve">            2. Copies of your Articles of Incorporation, Bylaws and other</w:t>
        <w:br/>
        <w:t>governing documents, and any amendments thereto, including the resolutions of</w:t>
        <w:br/>
        <w:t>any Board of Directors (or similar body with authority to bind you) authorizing</w:t>
        <w:br/>
        <w:t>entry into this Agreement, shall be promptly furnished to Able Oil.</w:t>
        <w:br/>
        <w:br/>
        <w:t xml:space="preserve">            3. Each stock certificate or other certificate evidencing ownership</w:t>
        <w:br/>
        <w:t>of the Franchised Business issued to your owners shall have conspicuously</w:t>
        <w:br/>
        <w:t>endorsed upon its face a statement in a form satisfactory to Able Oil, such as:</w:t>
        <w:br/>
        <w:br/>
        <w:t xml:space="preserve">            "THE TRANSFER, PLEDGE OR ALIENATION OF THIS STOCK IS SUBJECT TO THE</w:t>
        <w:br/>
        <w:t xml:space="preserve">            TERMS AND RESTRICTIONS CONTAINED WITHIN THE FRANCHISE AGREEMENT</w:t>
        <w:br/>
        <w:t xml:space="preserve">            BETWEEN ABLE OIL COMPANY AND ______________."</w:t>
        <w:br/>
        <w:br/>
        <w:t xml:space="preserve">            4. You must maintain a current list of all owners of record and all</w:t>
        <w:br/>
        <w:t>beneficial owners of any class of equity securities and shall furnish the list</w:t>
        <w:br/>
        <w:t>to Able Oil upon request, together with the addresses and phone numbers of each</w:t>
        <w:br/>
        <w:t>owner.</w:t>
        <w:br/>
        <w:br/>
        <w:t xml:space="preserve">            5. All of your shareholders, members or partners, whichever is</w:t>
        <w:br/>
        <w:t>applicable, shall jointly and severally guarantee your performance hereunder and</w:t>
        <w:br/>
        <w:t>shall bind themselves to the terms of this Agreement; provided, however, that</w:t>
        <w:br/>
        <w:t>the requirements of this Section XII.C.5. shall not apply to a publicly-held</w:t>
        <w:br/>
        <w:t>corporation.</w:t>
        <w:br/>
        <w:br/>
        <w:t xml:space="preserve">      D. Offerings by You. Your securities or partnership interests may be</w:t>
        <w:br/>
        <w:t>offered to the public, by private offering or otherwise, but only with the prior</w:t>
        <w:br/>
        <w:t>written consent of Able Oil, whether or not Able Oil's consent is required under</w:t>
        <w:br/>
        <w:t>Section XII.B. hereof, which consent shall not be unreasonably withheld. All</w:t>
        <w:br/>
        <w:t>materials required for such offering by federal or state law as well as any</w:t>
        <w:br/>
        <w:t>materials to be used in any exempt offering shall be submitted to Able Oil for</w:t>
        <w:br/>
        <w:t>review at least sixty (60) days prior to such documents being filed with any</w:t>
        <w:br/>
        <w:t>government agency or distributed to investors. No offering shall imply (by use</w:t>
        <w:br/>
        <w:t>of the Proprietary Marks or otherwise) that Able Oil is participating in an</w:t>
        <w:br/>
        <w:t>underwriting, issuance or offering of your securities, and Able Oil's review of</w:t>
        <w:br/>
        <w:t>any offering shall be limited solely to the subject of the relationship between</w:t>
        <w:br/>
        <w:t>you and Able Oil. You and any other participants in the offering must fully</w:t>
        <w:br/>
        <w:t>indemnify Able Oil in connection with the offering pursuant to an indemnity</w:t>
        <w:br/>
        <w:t>agreement in form and substance satisfactory to Able Oil and its counsel. For</w:t>
        <w:br/>
        <w:t>each proposed offering, you must pay to Able Oil a nonrefundable amount as is</w:t>
        <w:br/>
        <w:t>necessary to reimburse Able Oil for its reasonable costs and expenses associated</w:t>
        <w:br/>
        <w:t>with reviewing the proposed offering, including, without limitation, legal and</w:t>
        <w:br/>
        <w:t>accounting fees. Subsequent to approval of such offering documents, you must</w:t>
        <w:br/>
        <w:t>give Able Oil at least sixty (60) days written notice prior to the proposed</w:t>
        <w:br/>
        <w:t>effective date of any offering or other transaction covered by this Section</w:t>
        <w:br/>
        <w:t>XII.D.</w:t>
        <w:br/>
        <w:br/>
        <w:t xml:space="preserve">      E. Able Oil's Right of First Refusal.</w:t>
        <w:br/>
        <w:br/>
        <w:t xml:space="preserve">            1. If any party who holds an interest (as reasonably determined by</w:t>
        <w:br/>
        <w:t xml:space="preserve">Able Oil) in you or in the </w:t>
        <w:br/>
        <w:br/>
        <w:br/>
        <w:t xml:space="preserve">                                       17</w:t>
        <w:br/>
        <w:br/>
        <w:br/>
        <w:t>Franchised Business desires to accept any bona fide offer from a third party to</w:t>
        <w:br/>
        <w:t>purchase his interest, you must notify Able Oil in writing of such offer. Except</w:t>
        <w:br/>
        <w:t>as otherwise provided herein, Able Oil shall have the right and option,</w:t>
        <w:br/>
        <w:t>exercisable within thirty (30) days after receipt of such written notification,</w:t>
        <w:br/>
        <w:t>to send written notice to the seller that Able Oil intends to purchase the</w:t>
        <w:br/>
        <w:t>seller's interest on the same terms and conditions offered by the third party</w:t>
        <w:br/>
        <w:t>less any amount of the purchase price attributable to the goodwill associated</w:t>
        <w:br/>
        <w:t>with the Franchised Business, the Proprietary Marks or the System. Any material</w:t>
        <w:br/>
        <w:t>change in the terms of any offer prior to closing shall constitute a new offer</w:t>
        <w:br/>
        <w:t>subject to the same right of first refusal by Able Oil as in the case of an</w:t>
        <w:br/>
        <w:t>initial offer. In the event that Able Oil elects to purchase the seller's</w:t>
        <w:br/>
        <w:t>interest, closing on such purchase must occur by the later of: (a) the closing</w:t>
        <w:br/>
        <w:t>date specified in the third party offer; or (b) within sixty (60) days from the</w:t>
        <w:br/>
        <w:t>date of notice to the seller of Able Oil's election to purchase. Failure of Able</w:t>
        <w:br/>
        <w:t>Oil to exercise the option afforded by this Section XII.E. shall not constitute</w:t>
        <w:br/>
        <w:t>a waiver of any other provision of this Agreement, including all of the</w:t>
        <w:br/>
        <w:t>requirements of this Section XII with respect to a proposed transfer.</w:t>
        <w:br/>
        <w:br/>
        <w:t xml:space="preserve">            2. In the event the consideration, terms and/or conditions offered</w:t>
        <w:br/>
        <w:t>by a third party are such that Able Oil may not reasonably be required to</w:t>
        <w:br/>
        <w:t>furnish the same consideration, terms and/or conditions, then Able Oil may</w:t>
        <w:br/>
        <w:t>purchase the Franchised Business proposed to be sold for the reasonable</w:t>
        <w:br/>
        <w:t>equivalent in cash. If the parties cannot agree, within a reasonable time, on</w:t>
        <w:br/>
        <w:t>the reasonable equivalent in cash of the consideration, terms and/or conditions</w:t>
        <w:br/>
        <w:t>offered by a third party, an independent appraiser shall be designated by Able</w:t>
        <w:br/>
        <w:t>Oil, and his determination shall be final and binding.</w:t>
        <w:br/>
        <w:br/>
        <w:t xml:space="preserve">      F. Transfer Upon Death, Mental Incapacity or Disability. Upon the death,</w:t>
        <w:br/>
        <w:t>mental incapacity or disability of you or shareholders of a corporation or a</w:t>
        <w:br/>
        <w:t>general partner of a partnership which has been formed to own and operate the</w:t>
        <w:br/>
        <w:t>Franchised Business, Able Oil shall consent to the transfer of said interest in</w:t>
        <w:br/>
        <w:t>the Franchised Business and this Agreement to your spouse, heirs or relative by</w:t>
        <w:br/>
        <w:t>blood or by marriage, or to the spouse, heirs or relative of such shareholder or</w:t>
        <w:br/>
        <w:t>partner, whether such transfer is made by will or by operation of law, if, in</w:t>
        <w:br/>
        <w:t>Able Oil's sole discretion and judgment, such person or persons meet Able Oil's</w:t>
        <w:br/>
        <w:t>educational, managerial and business standards; possess a good moral character,</w:t>
        <w:br/>
        <w:t>business reputation and credit rating; have the aptitude and ability to conduct</w:t>
        <w:br/>
        <w:t>the Franchised Business herein; have at least the same managerial and financial</w:t>
        <w:br/>
        <w:t>criteria required by new franchisees and have sufficient equity capital to</w:t>
        <w:br/>
        <w:t>operate the Franchised Business. If a transfer is not approved by Able Oil, the</w:t>
        <w:br/>
        <w:t>executor, administrator or personal representative of such person shall transfer</w:t>
        <w:br/>
        <w:t>his interest to a third party approved by Able Oil within six (6) months after</w:t>
        <w:br/>
        <w:t>such death, mental incapacity or disability. Such transfer shall be subject to</w:t>
        <w:br/>
        <w:t>Able Oil's right of first refusal and to the same conditions as any inter vivos</w:t>
        <w:br/>
        <w:t>transfer.</w:t>
        <w:br/>
        <w:br/>
        <w:t xml:space="preserve">      G. Non-Waiver of Claims. Able Oil's consent to a transfer of any interest</w:t>
        <w:br/>
        <w:t>in the Franchised Business shall not constitute a waiver of any claims it may</w:t>
        <w:br/>
        <w:t>have against the transferring party, and it will not be deemed a waiver of Able</w:t>
        <w:br/>
        <w:t>Oil's right to demand exact compliance with any of the terms of this Agreement,</w:t>
        <w:br/>
        <w:t>or any other agreement to which Able Oil and the transferee are parties, by the</w:t>
        <w:br/>
        <w:t>transferee.</w:t>
        <w:br/>
        <w:br/>
        <w:t xml:space="preserve">      H. Operation of the Franchised Business by Able Oil. In order to prevent</w:t>
        <w:br/>
        <w:t>any interruption of the business of the Franchised Business and any injury to</w:t>
        <w:br/>
        <w:t>the goodwill and reputation thereof which would cause harm to the Franchised</w:t>
        <w:br/>
        <w:t>Business and thereby depreciate the value thereof, you hereby authorize Able</w:t>
        <w:br/>
        <w:t>Oil, and Able Oil shall have the right, but not the obligation, to operate said</w:t>
        <w:br/>
        <w:t>Franchised Business for so long as Able Oil deems necessary and practical, and</w:t>
        <w:br/>
        <w:t>without waiver of any other rights or remedies Able Oil may have under this</w:t>
        <w:br/>
        <w:t>Agreement, in the event that: (i) any of your principals, shareholders or</w:t>
        <w:br/>
        <w:t>partners is absent or incapacitated by reason of illness or death and you are</w:t>
        <w:br/>
        <w:t>not, therefore, in the sole judgment of Able Oil, able to do the business</w:t>
        <w:br/>
        <w:t>licensed hereunder, or (ii) any allegation or claim is made against the</w:t>
        <w:br/>
        <w:t>Franchised Business, you or any of your principals, directors, shareholders,</w:t>
        <w:br/>
        <w:t>partners or employees, involving or relating to misrepresentations or any</w:t>
        <w:br/>
        <w:t>fraudulent or deceptive practice. All revenues from the operation of the</w:t>
        <w:br/>
        <w:t>Franchised Business during such period of operation by Able Oil shall be kept in</w:t>
        <w:br/>
        <w:t>a separate account and the expenses of the Franchised Business, including</w:t>
        <w:br/>
        <w:t>reasonable royalty fees, advertising contributions, compensation and expenses</w:t>
        <w:br/>
        <w:t>for Able Oil's representative, shall be charged to said account. If, as herein</w:t>
        <w:br/>
        <w:t>provided, Able Oil elects to temporarily operate the Franchised Business on your</w:t>
        <w:br/>
        <w:t xml:space="preserve">behalf, you hereby agree to </w:t>
        <w:br/>
        <w:br/>
        <w:br/>
        <w:t xml:space="preserve">                                       18</w:t>
        <w:br/>
        <w:br/>
        <w:br/>
        <w:t>indemnify and hold Able Oil harmless from any and all claims arising from the</w:t>
        <w:br/>
        <w:t>acts and omissions of Able Oil and its representatives, and such temporary</w:t>
        <w:br/>
        <w:t>operation shall in no way obligate Able Oil to purchase (or be construed as a</w:t>
        <w:br/>
        <w:t>purchase of) your Franchised Business</w:t>
        <w:br/>
        <w:br/>
        <w:t xml:space="preserve">      I. Able Oil Buy Back of the Franchised Business. You will have the right</w:t>
        <w:br/>
        <w:t>to transfer your Franchised Business back to Able Oil after two years of</w:t>
        <w:br/>
        <w:t>operation under this Agreement. Able Oil will pay you the fair market value of</w:t>
        <w:br/>
        <w:t>the tangible assets of the Franchised Business, as described in Section XIV.J.</w:t>
        <w:br/>
        <w:t>below, and will pay you margin for the automatic delivery customer accounts you</w:t>
        <w:br/>
        <w:t>have signed up.</w:t>
        <w:br/>
        <w:br/>
        <w:t>XIII. DEFAULT AND TERMINATION</w:t>
        <w:br/>
        <w:br/>
        <w:t xml:space="preserve">      As a matter of policy, Able Oil shall make every good faith effort to</w:t>
        <w:br/>
        <w:t>avoid terminating this Agreement without having first employed all reasonable</w:t>
        <w:br/>
        <w:t>steps to cause you to correct and cure any default. Furthermore, the terms and</w:t>
        <w:br/>
        <w:t>conditions regarding default and termination contained herein shall be subject</w:t>
        <w:br/>
        <w:t>to any applicable state statutes or regulations regarding the termination of a</w:t>
        <w:br/>
        <w:t>franchise. You may terminate this Agreement under any grounds available by law.</w:t>
        <w:br/>
        <w:br/>
        <w:t xml:space="preserve">      A. Default With No Opportunity To Cure. You shall be deemed to be in</w:t>
        <w:br/>
        <w:t>default and Able Oil may, at its option, terminate this Agreement and all rights</w:t>
        <w:br/>
        <w:t>granted hereunder, without affording you any opportunity to cure the default,</w:t>
        <w:br/>
        <w:t>effective immediately upon your receipt of notice from Able Oil to you, upon the</w:t>
        <w:br/>
        <w:t>occurrence of any of the following events:</w:t>
        <w:br/>
        <w:br/>
        <w:t xml:space="preserve">            1. You become insolvent or make a general assignment for the benefit</w:t>
        <w:br/>
        <w:t>of creditors, or a petition in bankruptcy is filed by you or a petition is filed</w:t>
        <w:br/>
        <w:t>against and consented to by you, or if you are adjudicated bankrupt, or a xxxx</w:t>
        <w:br/>
        <w:t>in equity or other proceeding for the appointment of a receiver of you or other</w:t>
        <w:br/>
        <w:t>custodian for your business or assets is filed and consented to by you, or if a</w:t>
        <w:br/>
        <w:t>receiver or other custodian (permanent or temporary) of your business or assets</w:t>
        <w:br/>
        <w:t>is appointed by any court of competent jurisdiction, or if proceedings for a</w:t>
        <w:br/>
        <w:t>conference with a committee of creditors under any state, federal or foreign law</w:t>
        <w:br/>
        <w:t>should be instituted by or against you, or a final judgment remains unsatisfied</w:t>
        <w:br/>
        <w:t>or of record for thirty (30) days or longer (unless supersedeas bond is filed),</w:t>
        <w:br/>
        <w:t>or execution is levied against your operating location or property, or suit to</w:t>
        <w:br/>
        <w:t>foreclose any lien or mortgage against the premises or equipment is instituted</w:t>
        <w:br/>
        <w:t>against you and not dismissed within thirty (30) days, or any substantial real</w:t>
        <w:br/>
        <w:t>or personal property of the Franchised Business is sold after levy thereupon by</w:t>
        <w:br/>
        <w:t>any sheriff, marshal or constable;</w:t>
        <w:br/>
        <w:br/>
        <w:t xml:space="preserve">            2. You cease to do business for two (2) or more consecutive days,</w:t>
        <w:br/>
        <w:t>excluding holidays, or otherwise forfeit the right to do or transact business in</w:t>
        <w:br/>
        <w:t>the jurisdiction where the Franchised Business is located; unless such failure</w:t>
        <w:br/>
        <w:t>to do business results from the governmental exercise of the power of eminent</w:t>
        <w:br/>
        <w:t>domain, or if, through no fault of yours, the Franchised Business is damaged or</w:t>
        <w:br/>
        <w:t>destroyed by a disaster;</w:t>
        <w:br/>
        <w:br/>
        <w:t xml:space="preserve">            3. You make any material misrepresentation or omission in this</w:t>
        <w:br/>
        <w:t>Agreement or any other agreement to which you and Able Oil are parties;</w:t>
        <w:br/>
        <w:br/>
        <w:t xml:space="preserve">            4. You misuse or make any unauthorized use of the Proprietary Marks,</w:t>
        <w:br/>
        <w:t>engage in any business or market any service or products under a name or xxxx</w:t>
        <w:br/>
        <w:t>which is confusingly similar to the Proprietary Marks, or otherwise materially</w:t>
        <w:br/>
        <w:t>impair the goodwill associated with, or Able Oil's rights in, the Proprietary</w:t>
        <w:br/>
        <w:t>Marks;</w:t>
        <w:br/>
        <w:br/>
        <w:t xml:space="preserve">            5. A threat or danger to public safety results from the operation of</w:t>
        <w:br/>
        <w:t>the Franchised Business;</w:t>
        <w:br/>
        <w:br/>
        <w:t xml:space="preserve">            6. You are convicted of a felony or any other crime or offense that</w:t>
        <w:br/>
        <w:t>Able Oil reasonably believes is likely to have an adverse effect on the System,</w:t>
        <w:br/>
        <w:t>the Proprietary Marks, the goodwill associated therewith or Able Oil's interest</w:t>
        <w:br/>
        <w:t>therein;</w:t>
        <w:br/>
        <w:br/>
        <w:br/>
        <w:t xml:space="preserve">                                       19</w:t>
        <w:br/>
        <w:br/>
        <w:br/>
        <w:t xml:space="preserve">            7. A judgment or consent decree is entered against you, or any of</w:t>
        <w:br/>
        <w:t>your officers, directors, shareholders or partners in any case or proceeding</w:t>
        <w:br/>
        <w:t>involving allegations of fraud, racketeering, unfair or improper trade practices</w:t>
        <w:br/>
        <w:t>or similar claim which is likely to have an adverse effect on the System, or the</w:t>
        <w:br/>
        <w:t>Proprietary Marks, the goodwill associated therewith or Able Oil's interest</w:t>
        <w:br/>
        <w:t>therein;</w:t>
        <w:br/>
        <w:br/>
        <w:t xml:space="preserve">            8. You purport to transfer any rights or obligations under this</w:t>
        <w:br/>
        <w:t>Agreement to any third party without Able Oil's prior written consent, contrary</w:t>
        <w:br/>
        <w:t>to any of the terms of Section XII of this Agreement;</w:t>
        <w:br/>
        <w:br/>
        <w:t xml:space="preserve">            9. You fail to comply with any of the covenants contained in Section</w:t>
        <w:br/>
        <w:t>XV hereof;</w:t>
        <w:br/>
        <w:br/>
        <w:t xml:space="preserve">            10. Contrary to Sections VII and VIII of this Agreement, you misuse,</w:t>
        <w:br/>
        <w:t>disclose or divulge the contents of the Manual or any other trade secrets or</w:t>
        <w:br/>
        <w:t>Confidential Information provided to you by Able Oil;</w:t>
        <w:br/>
        <w:br/>
        <w:t xml:space="preserve">            11. You knowingly maintain false financial books or records or</w:t>
        <w:br/>
        <w:t>submit any false statements, applications or reports to Able Oil or any assignee</w:t>
        <w:br/>
        <w:t>of Able Oil;</w:t>
        <w:br/>
        <w:br/>
        <w:t xml:space="preserve">            12. You do not complete training or commence business operations</w:t>
        <w:br/>
        <w:t>within sixty (60) days after completing training provided by Able Oil;</w:t>
        <w:br/>
        <w:br/>
        <w:t xml:space="preserve">            13. You willfully and repeatedly engage in a course of conduct which</w:t>
        <w:br/>
        <w:t>constitutes a misrepresentation or a deceptive or unlawful act or practice in</w:t>
        <w:br/>
        <w:t>connection with your sale of the services and products offered by the Franchised</w:t>
        <w:br/>
        <w:t>Business;</w:t>
        <w:br/>
        <w:br/>
        <w:t xml:space="preserve">            14. You willfully engage in any illegal acts or any act in violation</w:t>
        <w:br/>
        <w:t>of the mission and policies of Able Oil; or</w:t>
        <w:br/>
        <w:br/>
        <w:t xml:space="preserve">            15. You receive three (3) or more notices of default under Section</w:t>
        <w:br/>
        <w:t>XIII.B. hereof during the term of this Agreement, whether or not such defaults</w:t>
        <w:br/>
        <w:t>are cured after notice.</w:t>
        <w:br/>
        <w:br/>
        <w:br/>
        <w:t xml:space="preserve">      B. Default With Thirty (30) Day Opportunity To Cure. Except as provided in</w:t>
        <w:br/>
        <w:t>Section XIII.A. of this Agreement, or as otherwise specified below, you</w:t>
        <w:br/>
        <w:t>generally shall have thirty (30) days after receiving from Able Oil a written</w:t>
        <w:br/>
        <w:t>notice of default within which to remedy any default described in this Section</w:t>
        <w:br/>
        <w:t>XIII.B. and provide evidence thereof to Able Oil. If any default is not cured</w:t>
        <w:br/>
        <w:t>within that time, or such longer period as applicable law may require, this</w:t>
        <w:br/>
        <w:t>Agreement, at Able Oil's option, shall terminate without further notice to you</w:t>
        <w:br/>
        <w:t>effective immediately upon the expiration of the thirty (30) day period or such</w:t>
        <w:br/>
        <w:t>longer period as applicable law may require. You will be in default hereunder</w:t>
        <w:br/>
        <w:t>for any failure to comply substantially with any of the requirements imposed by</w:t>
        <w:br/>
        <w:t>this Agreement, as it may from time to time reasonably be supplemented by</w:t>
        <w:br/>
        <w:t>updates to the Manual, or for any failure to carry out the terms of this</w:t>
        <w:br/>
        <w:t>Agreement in good faith. Such defaults shall include, without limitation, the</w:t>
        <w:br/>
        <w:t>occurrence of any of the following events:</w:t>
        <w:br/>
        <w:br/>
        <w:t xml:space="preserve">            1. You fail, refuse or neglect to pay promptly any monies owing to</w:t>
        <w:br/>
        <w:t>Able Oil or its subsidiaries or affiliates or suppliers when due, or to submit</w:t>
        <w:br/>
        <w:t>the financial information or other reports required by Able Oil under this</w:t>
        <w:br/>
        <w:t>Agreement (this default must be cured within ten (10) days);</w:t>
        <w:br/>
        <w:br/>
        <w:t xml:space="preserve">            2. You fail to comply with or maintain any of the standards or</w:t>
        <w:br/>
        <w:t>procedures prescribed by Able Oil in this Agreement, the Manual, any other</w:t>
        <w:br/>
        <w:t>franchise agreement between Able Oil and you, or any other written agreements</w:t>
        <w:br/>
        <w:t>between the parties or otherwise;</w:t>
        <w:br/>
        <w:br/>
        <w:t xml:space="preserve">            3. You fail to obtain and maintain all required licenses under state</w:t>
        <w:br/>
        <w:t>and local law (you must attempt to cure this default within ten (10) days);</w:t>
        <w:br/>
        <w:br/>
        <w:br/>
        <w:t xml:space="preserve">                                       20</w:t>
        <w:br/>
        <w:br/>
        <w:br/>
        <w:t xml:space="preserve">            4. You, by act or omission, permit a continued violation in</w:t>
        <w:br/>
        <w:t>connection with the operation of the Franchised Business of any law, ordinance,</w:t>
        <w:br/>
        <w:t>rule or regulation of a governmental agency, in the absence of a good faith</w:t>
        <w:br/>
        <w:t>dispute over its application or legality and without promptly resorting to an</w:t>
        <w:br/>
        <w:t>appropriate administrative or judicial forum for relief therefrom (this default</w:t>
        <w:br/>
        <w:t>must be cured within ten (10) days);</w:t>
        <w:br/>
        <w:br/>
        <w:t xml:space="preserve">            5. You fail to comply with your duties set forth in Section V of</w:t>
        <w:br/>
        <w:t>this Agreement or fail to perform any obligation owing to Able Oil or to observe</w:t>
        <w:br/>
        <w:t>any covenant or agreement made by you, whether such obligation, covenant or</w:t>
        <w:br/>
        <w:t>agreement is set forth in this Agreement or in any other agreement with Able Oil</w:t>
        <w:br/>
        <w:t>including any other franchise agreement by and between Able Oil and you or any</w:t>
        <w:br/>
        <w:t>entity related to Able Oil;</w:t>
        <w:br/>
        <w:br/>
        <w:t xml:space="preserve">            6. You fail to maintain and submit to Able Oil all reports required</w:t>
        <w:br/>
        <w:t>pursuant to Section IX hereof;</w:t>
        <w:br/>
        <w:br/>
        <w:t xml:space="preserve">            7. You fail to maintain Able Oil's quality control standards with</w:t>
        <w:br/>
        <w:t>respect to its use of the Proprietary Marks;</w:t>
        <w:br/>
        <w:br/>
        <w:t xml:space="preserve">            8. You, your partner, manager or employees fail to attend and</w:t>
        <w:br/>
        <w:t>successfully complete any mandatory training program unless attendance is</w:t>
        <w:br/>
        <w:t>excused or waived, in writing, by Able Oil; or</w:t>
        <w:br/>
        <w:br/>
        <w:t xml:space="preserve">            9. You fail to obtain prior written approval of any and all</w:t>
        <w:br/>
        <w:t>advertising, marketing or promotional plans and materials in whatever form used</w:t>
        <w:br/>
        <w:t>by you in connection with your promotion of the Franchised Business or otherwise</w:t>
        <w:br/>
        <w:t>fail to comply with Able Oil's policies and procedures with respect to</w:t>
        <w:br/>
        <w:t>advertising, marketing or promotion.</w:t>
        <w:br/>
        <w:br/>
        <w:t xml:space="preserve">      C. No Right or Remedy. No right or remedy herein conferred upon or</w:t>
        <w:br/>
        <w:t>reserved to Able Oil is exclusive of any other right or remedy provided or</w:t>
        <w:br/>
        <w:t>permitted by law or equity.</w:t>
        <w:br/>
        <w:br/>
        <w:t xml:space="preserve">      D. Default and Termination. The events of default and grounds for</w:t>
        <w:br/>
        <w:t>termination described in this Section XIII shall be in addition to any other</w:t>
        <w:br/>
        <w:t>grounds for termination contained elsewhere in this Agreement or otherwise.</w:t>
        <w:br/>
        <w:br/>
        <w:t xml:space="preserve">      E. Right to Purchase. In the event of termination of this Agreement for</w:t>
        <w:br/>
        <w:t>any reason, including a default under this Section XIII, Able Oil shall have the</w:t>
        <w:br/>
        <w:t>right and option to purchase your interest in the Franchised Business as set</w:t>
        <w:br/>
        <w:t>forth in Paragraph XII.I above.</w:t>
        <w:br/>
        <w:br/>
        <w:t>XIV. OBLIGATIONS UPON TERMINATION</w:t>
        <w:br/>
        <w:br/>
        <w:t xml:space="preserve">      Upon termination or expiration of this Agreement, all rights granted to</w:t>
        <w:br/>
        <w:t>you hereunder shall forthwith terminate, and you must observe and perform the</w:t>
        <w:br/>
        <w:t>following:</w:t>
        <w:br/>
        <w:br/>
        <w:t xml:space="preserve">      A. Cessation of Operation. You shall immediately cease to operate the</w:t>
        <w:br/>
        <w:t>Franchised Business and shall not thereafter, directly or indirectly, represent</w:t>
        <w:br/>
        <w:t>to the public or hold yourself out as a franchisee of Able Oil.</w:t>
        <w:br/>
        <w:br/>
        <w:t xml:space="preserve">      B. Cessation of Use of Proprietary Marks. You must immediately and</w:t>
        <w:br/>
        <w:t>permanently cease to use, in any manner whatsoever, any equipment, format,</w:t>
        <w:br/>
        <w:t>confidential methods, customer data base, programs, literature, procedures and</w:t>
        <w:br/>
        <w:t>techniques associated with the System, the name Able Oil(R) and any Proprietary</w:t>
        <w:br/>
        <w:t>Marks and distinctive trade dress, forms, slogans, uniforms, signs, symbols or</w:t>
        <w:br/>
        <w:t>devices associated with the System. In particular, you must cease to use,</w:t>
        <w:br/>
        <w:t>without limitation, all signs, fixtures, furniture, equipment, advertising</w:t>
        <w:br/>
        <w:t>materials or promotional displays, uniforms, stationery, forms and any other</w:t>
        <w:br/>
        <w:t>articles which display the Proprietary Marks or are associated with the System.</w:t>
        <w:br/>
        <w:br/>
        <w:br/>
        <w:t xml:space="preserve">                                       21</w:t>
        <w:br/>
        <w:br/>
        <w:br/>
        <w:t xml:space="preserve">      C. Cancellation of Name. You must take such action as may be necessary to</w:t>
        <w:br/>
        <w:t>cancel any assumed name or equivalent registration that contains the Proprietary</w:t>
        <w:br/>
        <w:t>Marks or any other trademark, trade name or service xxxx of Able Oil, and you</w:t>
        <w:br/>
        <w:t>must furnish Able Oil with evidence satisfactory to Able Oil of compliance with</w:t>
        <w:br/>
        <w:t>this obligation within thirty (30) days after termination or expiration of this</w:t>
        <w:br/>
        <w:t>Agreement.</w:t>
        <w:br/>
        <w:br/>
        <w:t xml:space="preserve">      D. Able Oil's Right to Continue Operations. In the event this Agreement is</w:t>
        <w:br/>
        <w:t>terminated, Able Oil may, at its option, immediately continue to provide</w:t>
        <w:br/>
        <w:t>services to customers of the Franchised Business and apply receipts therefrom to</w:t>
        <w:br/>
        <w:t>debts owed to Able Oil by you. Able Oil shall have no other obligation to you in</w:t>
        <w:br/>
        <w:t>connection with Able Oil's operation of the Franchised Business following said</w:t>
        <w:br/>
        <w:t>termination.</w:t>
        <w:br/>
        <w:br/>
        <w:t xml:space="preserve">      E. Non-Usage of Marks. You agree, in the event you continue to operate or</w:t>
        <w:br/>
        <w:t>subsequently begin to operate any other business, not to use any reproduction,</w:t>
        <w:br/>
        <w:t>counterfeit, copy or colorable imitation of the Proprietary Marks or trade</w:t>
        <w:br/>
        <w:t>dress, either in connection with such other business or the promotion thereof,</w:t>
        <w:br/>
        <w:t>which is likely to cause confusion, mistake or deception, or which is likely to</w:t>
        <w:br/>
        <w:t>dilute Able Oil's exclusive rights in and to the Proprietary Marks or trade</w:t>
        <w:br/>
        <w:t>dress, and agree not to utilize any designation of origin or description or</w:t>
        <w:br/>
        <w:t>representation which falsely suggests or represents an association or connection</w:t>
        <w:br/>
        <w:t>with Able Oil so as to constitute unfair competition.</w:t>
        <w:br/>
        <w:br/>
        <w:t xml:space="preserve">      F. Prompt Payment Upon Default. You must promptly pay all sums owing to</w:t>
        <w:br/>
        <w:t>Able Oil and its subsidiaries, affiliates and suppliers. In the event of</w:t>
        <w:br/>
        <w:t>termination for any default by you, such sums shall include all damages, costs</w:t>
        <w:br/>
        <w:t>and expenses, including reasonable attorneys' fees, incurred by Able Oil as a</w:t>
        <w:br/>
        <w:t>result of the default, which obligation shall give rise to and remain, until</w:t>
        <w:br/>
        <w:t>paid in full, a lien in favor of Able Oil against any and all of the personal</w:t>
        <w:br/>
        <w:t>property, machinery, fixtures, equipment and inventory owned by you at the time</w:t>
        <w:br/>
        <w:t>of default.</w:t>
        <w:br/>
        <w:br/>
        <w:t xml:space="preserve">      G. Payment of Costs. You must pay to Able Oil all damages, costs and</w:t>
        <w:br/>
        <w:t>expenses, including reasonable attorneys' fees, incurred by Able Oil subsequent</w:t>
        <w:br/>
        <w:t>to the termination or expiration of this Agreement in obtaining injunctive or</w:t>
        <w:br/>
        <w:t>other relief for the enforcement of any provision of this Section XIV or any</w:t>
        <w:br/>
        <w:t>other obligation under this Agreement.</w:t>
        <w:br/>
        <w:br/>
        <w:t xml:space="preserve">      H. Return of Materials. You must immediately turn over to Able Oil all</w:t>
        <w:br/>
        <w:t>copies of all materials in your possession including the Manual, all records,</w:t>
        <w:br/>
        <w:t>files, instructions, correspondence, customer database, brochures, agreements,</w:t>
        <w:br/>
        <w:t>disclosure statements and any and all other materials relating to the operation</w:t>
        <w:br/>
        <w:t>of the Franchised Business, in your possession, and all copies thereof (all of</w:t>
        <w:br/>
        <w:t>which are acknowledged to be Able Oil's property), and shall retain no copy or</w:t>
        <w:br/>
        <w:t>record of any of the foregoing, excepting only your copy of this Agreement, any</w:t>
        <w:br/>
        <w:t>correspondence between the parties and any other documents which you reasonably</w:t>
        <w:br/>
        <w:t>need for compliance with any provision of law. In addition to the foregoing, you</w:t>
        <w:br/>
        <w:t>shall deliver to Able Oil a complete list of all persons employed by you during</w:t>
        <w:br/>
        <w:t>the two (2) years immediately preceding termination, together with all</w:t>
        <w:br/>
        <w:t>employment files of each employee on such list. All costs of delivering all</w:t>
        <w:br/>
        <w:t>materials required by this Section XIV.H. shall be borne by you.</w:t>
        <w:br/>
        <w:br/>
        <w:t xml:space="preserve">      I. Assignment of Telephone Listings. You must promptly notify the</w:t>
        <w:br/>
        <w:t>appropriate telephone company and all telephone directory listing agencies of</w:t>
        <w:br/>
        <w:t>the termination or expiration of your right to use any telephone number and any</w:t>
        <w:br/>
        <w:t>regular, classified or other telephone directory listings associated with any</w:t>
        <w:br/>
        <w:t>Proprietary Marks and authorize the transfer of same to or at the direction of</w:t>
        <w:br/>
        <w:t>Able Oil. You agree to execute updated letters of direction to any telephone</w:t>
        <w:br/>
        <w:t>companies and telephone directory listing agencies directing termination and/or</w:t>
        <w:br/>
        <w:t>transfer of your right to use any telephone number associated with the</w:t>
        <w:br/>
        <w:t>Proprietary Marks, which Able Oil may hold until termination or expiration</w:t>
        <w:br/>
        <w:t>hereof. You acknowledge that as between Able Oil and you, Able Oil has the sole</w:t>
        <w:br/>
        <w:t>right to and interest in all telephone numbers and directory listings associated</w:t>
        <w:br/>
        <w:t>with any Proprietary Marks. You authorize Able Oil, and hereby appoint Able Oil</w:t>
        <w:br/>
        <w:t>and any officer of Able Oil as your attorney in fact, to direct the appropriate</w:t>
        <w:br/>
        <w:t>telephone company and all listing agencies to transfer all such listings to Able</w:t>
        <w:br/>
        <w:t>Oil upon termination of this Agreement.</w:t>
        <w:br/>
        <w:br/>
        <w:t xml:space="preserve">      J. Option to Purchase. Able Oil shall have the right, but not the</w:t>
        <w:br/>
        <w:t xml:space="preserve">obligation, to purchase any or all of </w:t>
        <w:br/>
        <w:br/>
        <w:br/>
        <w:t xml:space="preserve">                                       22</w:t>
        <w:br/>
        <w:br/>
        <w:br/>
        <w:t>the tangible assets of the Franchised Business, including the signs, advertising</w:t>
        <w:br/>
        <w:t>materials, promotional displays, supplies, forms, inventory, software, furniture</w:t>
        <w:br/>
        <w:t>or other items bearing the Proprietary Marks, at your cost or fair market value,</w:t>
        <w:br/>
        <w:t>whichever is less. In addition, Able Oil may purchase your automatic delivery</w:t>
        <w:br/>
        <w:t>customer accounts will at their margin, in accordance with Section XII.I. If the</w:t>
        <w:br/>
        <w:t>parties cannot agree on fair market value within a reasonable time, an</w:t>
        <w:br/>
        <w:t>independent appraiser shall be designated by Able Oil, and the appraiser's</w:t>
        <w:br/>
        <w:t>determination shall be final and binding. Able Oil's election to purchase</w:t>
        <w:br/>
        <w:t>provided for herein must be exercised by written notice to you within thirty</w:t>
        <w:br/>
        <w:t>(30) days after termination or expiration of this Agreement. If Able Oil elects</w:t>
        <w:br/>
        <w:t>to exercise any option to purchase provided herein it shall have the right to</w:t>
        <w:br/>
        <w:t>set off all amounts due from you under this Agreement and the cost of the</w:t>
        <w:br/>
        <w:t>appraisal, if any, against any payment therefor.</w:t>
        <w:br/>
        <w:br/>
        <w:t xml:space="preserve">      K. Covenant of Further Assurances. You must execute any legal document</w:t>
        <w:br/>
        <w:t>that may be necessary to effectuate the termination hereunder and shall furnish</w:t>
        <w:br/>
        <w:t>to Able Oil, within thirty (30) days after the effective date of termination,</w:t>
        <w:br/>
        <w:t>written evidence satisfactory to Able Oil of your compliance with the foregoing</w:t>
        <w:br/>
        <w:t>obligations.</w:t>
        <w:br/>
        <w:br/>
        <w:t xml:space="preserve">      L. Compliance with Covenants. You must comply with all applicable</w:t>
        <w:br/>
        <w:t>covenants contained in Section XIV of this Agreement.</w:t>
        <w:br/>
        <w:br/>
        <w:t xml:space="preserve">      M. No Further Interest. Other than as specifically set forth above, you</w:t>
        <w:br/>
        <w:t>shall have no interest in the Franchised Business upon termination or expiration</w:t>
        <w:br/>
        <w:t>of this Agreement.</w:t>
        <w:br/>
        <w:br/>
        <w:t>XV. COVENANTS</w:t>
        <w:br/>
        <w:br/>
        <w:t xml:space="preserve">      A. Best Efforts. You covenant that during the term of this Agreement, and</w:t>
        <w:br/>
        <w:t>subject to the post-termination provisions contained herein, and except as</w:t>
        <w:br/>
        <w:t>otherwise approved in writing by Able Oil, you shall devote your full time,</w:t>
        <w:br/>
        <w:t>energy and best efforts to the efficient and effective management, operation and</w:t>
        <w:br/>
        <w:t>capitalization of the Franchised Business.</w:t>
        <w:br/>
        <w:br/>
        <w:t xml:space="preserve">      B. Non-Solicitation and Non-Competition. You have heretofore specifically</w:t>
        <w:br/>
        <w:t>acknowledged that pursuant to this Agreement, you shall receive valuable</w:t>
        <w:br/>
        <w:t>specialized training and confidential and other information regarding the</w:t>
        <w:br/>
        <w:t>business, promotional, sales, marketing and operational methods and techniques</w:t>
        <w:br/>
        <w:t>of Able Oil and the System. You covenant that during the term of this Agreement</w:t>
        <w:br/>
        <w:t>and subject to the post-termination provisions contained herein, and except as</w:t>
        <w:br/>
        <w:t>otherwise approved in writing by Able Oil, you shall not, either directly or</w:t>
        <w:br/>
        <w:t>indirectly, for yourself or through, on behalf of or in conjunction with any</w:t>
        <w:br/>
        <w:t>person, persons, partners or corporation or other entity:</w:t>
        <w:br/>
        <w:br/>
        <w:t xml:space="preserve">            1. Divert or attempt to divert any business or customer of the</w:t>
        <w:br/>
        <w:t>Franchised Business to any competitor, by direct or indirect inducement or</w:t>
        <w:br/>
        <w:t>otherwise, or do or perform, directly or indirectly, any other act injurious or</w:t>
        <w:br/>
        <w:t>prejudicial to the goodwill associated with the Proprietary Marks and the</w:t>
        <w:br/>
        <w:t>System;</w:t>
        <w:br/>
        <w:br/>
        <w:t xml:space="preserve">            2. Employ or seek to employ any person who is at that time employed</w:t>
        <w:br/>
        <w:t>by Able Oil or by any other franchisee or of Able Oil, or otherwise directly or</w:t>
        <w:br/>
        <w:t>indirectly induce such person to leave his or her employment;</w:t>
        <w:br/>
        <w:br/>
        <w:t xml:space="preserve">            3. Own, maintain, engage in, be employed by, advise, assist, invest</w:t>
        <w:br/>
        <w:t>in, franchise, make loans to, sell significant assets to or have any interest in</w:t>
        <w:br/>
        <w:t>any business which is the same as or substantially similar to the Franchised</w:t>
        <w:br/>
        <w:t>Business; or</w:t>
        <w:br/>
        <w:br/>
        <w:t xml:space="preserve">            4. Sell, or offer for sale, fuel oils distribution services through</w:t>
        <w:br/>
        <w:t>any means other than through the Franchised Business.</w:t>
        <w:br/>
        <w:br/>
        <w:t xml:space="preserve">      C. Restrictive Covenants. You covenant that, except as otherwise approved</w:t>
        <w:br/>
        <w:t xml:space="preserve">in writing by Able Oil, </w:t>
        <w:br/>
        <w:br/>
        <w:br/>
        <w:t xml:space="preserve">                                       23</w:t>
        <w:br/>
        <w:br/>
        <w:br/>
        <w:t>for a continuous uninterrupted period commencing upon the termination, transfer,</w:t>
        <w:br/>
        <w:t>expiration or non-renewal of this Agreement, regardless of the cause for</w:t>
        <w:br/>
        <w:t>termination, and continuing for two (2) years thereafter, you will not either</w:t>
        <w:br/>
        <w:t>directly or indirectly, for yourself or through, on behalf of or in conjunction</w:t>
        <w:br/>
        <w:t>with any person, persons, partnership or corporation, own, maintain, engage in,</w:t>
        <w:br/>
        <w:t>be employed by, advise, assist, invest in, franchise, make loans or sell</w:t>
        <w:br/>
        <w:t>significant assets to, or have any interest in, any business which is the same</w:t>
        <w:br/>
        <w:t>as or substantially similar to the Franchised Business and which is located</w:t>
        <w:br/>
        <w:t>within a radius of thirty (30) miles of the territory of any company-owned or</w:t>
        <w:br/>
        <w:t>operated or franchisee-operated Franchised Business which is in existence on the</w:t>
        <w:br/>
        <w:t>date of expiration or termination of this Agreement.</w:t>
        <w:br/>
        <w:br/>
        <w:t xml:space="preserve">      If the period of time or the area specified above, should be adjudged</w:t>
        <w:br/>
        <w:t>unreasonable in any proceeding, then the period of time will be reduced by such</w:t>
        <w:br/>
        <w:t>number of months or the area will be reduced by the elimination of such portion</w:t>
        <w:br/>
        <w:t>thereof, or both, so that such restrictions may be enforced in such area and for</w:t>
        <w:br/>
        <w:t>such time as is adjudged to be reasonable.</w:t>
        <w:br/>
        <w:br/>
        <w:t xml:space="preserve">      D. No Undue Hardship. You acknowledge and agree that the covenants not to</w:t>
        <w:br/>
        <w:t>compete set forth in this Agreement are fair and reasonable and will not impose</w:t>
        <w:br/>
        <w:t>any undue hardship on you, or your shareholders or partners, if you are a</w:t>
        <w:br/>
        <w:t>corporation or partnership, since you, your shareholders or partners have other</w:t>
        <w:br/>
        <w:t>considerable skills, experience and education which afford you, your</w:t>
        <w:br/>
        <w:t>shareholders or partners the opportunity to derive income from other endeavors.</w:t>
        <w:br/>
        <w:br/>
        <w:t xml:space="preserve">      E. Inapplicability of Restrictions. Sections XV.B.3. and XV.C. shall not</w:t>
        <w:br/>
        <w:t>apply to the ownership by you of less than a five percent (5%) beneficial</w:t>
        <w:br/>
        <w:t>interest in the outstanding equity securities of any publicly-held corporation.</w:t>
        <w:br/>
        <w:br/>
        <w:t xml:space="preserve">      F. Independence of Covenants. The parties agree that each of the covenants</w:t>
        <w:br/>
        <w:t>in this Agreement shall be construed as independent of any other covenant or</w:t>
        <w:br/>
        <w:t>provision of this Agreement. If any or all portions of the covenants in this</w:t>
        <w:br/>
        <w:t>Section XV is held unreasonable or unenforceable by a court or agency having</w:t>
        <w:br/>
        <w:t>valid jurisdiction in an unappealed final decision to which Able Oil is a party,</w:t>
        <w:br/>
        <w:t>you expressly agree to be bound by any lesser covenant subsumed within the terms</w:t>
        <w:br/>
        <w:t>of such covenant that imposes the maximum duty permitted by law, as if the</w:t>
        <w:br/>
        <w:t>resulting covenant were separately stated in and made a part of this Agreement.</w:t>
        <w:br/>
        <w:br/>
        <w:t xml:space="preserve">      G. Mission. You agree to support Able Oil's mission and to conduct the</w:t>
        <w:br/>
        <w:t>Franchised Business in accordance with Able Oil's operating policies and stated</w:t>
        <w:br/>
        <w:t>principles.</w:t>
        <w:br/>
        <w:br/>
        <w:t xml:space="preserve">      H. Modification of Covenants. You understand and acknowledge that Able Oil</w:t>
        <w:br/>
        <w:t>has the right, in its sole discretion, to reduce the scope of any covenant set</w:t>
        <w:br/>
        <w:t>forth in this Section XV or any portion thereof, without your consent, effective</w:t>
        <w:br/>
        <w:t>immediately upon receipt by you of written notice thereof, and you agree that</w:t>
        <w:br/>
        <w:t>you will forthwith comply with any covenant as so modified, which shall be fully</w:t>
        <w:br/>
        <w:t>enforceable notwithstanding the provisions of Section XXIII hereof.</w:t>
        <w:br/>
        <w:br/>
        <w:t xml:space="preserve">      I. Enforcement of Covenants. You expressly agree that the existence of any</w:t>
        <w:br/>
        <w:t>claims you may have against Able Oil, whether or not arising from this</w:t>
        <w:br/>
        <w:t>Agreement, shall not constitute a defense to the enforcement by Able Oil of the</w:t>
        <w:br/>
        <w:t>covenants in this Agreement. You agree to pay all costs and expenses (including</w:t>
        <w:br/>
        <w:t>reasonable attorneys' fees) incurred by Able Oil in connection with the</w:t>
        <w:br/>
        <w:t>enforcement of the covenants set forth in this Agreement.</w:t>
        <w:br/>
        <w:br/>
        <w:t xml:space="preserve">      J. Injunctive Relief. You acknowledge that your violation of the covenants</w:t>
        <w:br/>
        <w:t>not to compete contained in this Agreement would result in immediate and</w:t>
        <w:br/>
        <w:t>irreparable injury to Able Oil for which no adequate remedy at law will be</w:t>
        <w:br/>
        <w:t>available. Accordingly, you hereby consent to the entry of an injunction</w:t>
        <w:br/>
        <w:t>prohibiting any conduct by you in violation of the terms of the covenants not to</w:t>
        <w:br/>
        <w:t>compete set forth in this Agreement. You expressly agree that it may be presumed</w:t>
        <w:br/>
        <w:t>conclusively that any violation of the terms of said covenants not to compete</w:t>
        <w:br/>
        <w:t>was accomplished by and through your unlawful utilization of Able Oil's</w:t>
        <w:br/>
        <w:t>confidential information, know-how, methods and procedures.</w:t>
        <w:br/>
        <w:br/>
        <w:br/>
        <w:t xml:space="preserve">                                       24</w:t>
        <w:br/>
        <w:br/>
        <w:br/>
        <w:t xml:space="preserve">      K. Written Agreements. At Able Oil's request, you shall require and obtain</w:t>
        <w:br/>
        <w:t>execution of covenants similar to those set forth in this Section XV (including</w:t>
        <w:br/>
        <w:t>covenants applicable upon the termination of a person's relationship with you)</w:t>
        <w:br/>
        <w:t>from your officers, directors, shareholders and/or members. All covenants</w:t>
        <w:br/>
        <w:t>required by this Section XV.K. shall be in forms satisfactory to Able Oil,</w:t>
        <w:br/>
        <w:t>including, without limitation, specific identification of Able Oil as a third</w:t>
        <w:br/>
        <w:t>party beneficiary of such covenants with the independent right to enforce them.</w:t>
        <w:br/>
        <w:t>Your failure to obtain execution of a covenant required by this Section XV.K.</w:t>
        <w:br/>
        <w:t>shall constitute a default under Section XIII.B hereof.</w:t>
        <w:br/>
        <w:br/>
        <w:t>XVI. CHANGES AND MODIFICATIONS</w:t>
        <w:br/>
        <w:br/>
        <w:t xml:space="preserve">      Able Oil may modify this Agreement only upon the execution of a written</w:t>
        <w:br/>
        <w:t>agreement by you and Able Oil. Able Oil reserves and shall have the sole right</w:t>
        <w:br/>
        <w:t>to make changes in the Manual, the System and the Proprietary Marks at any time</w:t>
        <w:br/>
        <w:t>and without prior notice to you. You shall promptly alter any signs, products,</w:t>
        <w:br/>
        <w:t>business materials or related items, at your sole cost and expense, upon receipt</w:t>
        <w:br/>
        <w:t>of written notice of such change or modification in order to conform with Able</w:t>
        <w:br/>
        <w:t>Oil's revised specifications. In the event that any improvement or addition to</w:t>
        <w:br/>
        <w:t>the Manual, the System or the Proprietary Marks is developed by you, then you</w:t>
        <w:br/>
        <w:t>agree to grant Able Oil an irrevocable, world-wide, exclusive, royalty-free</w:t>
        <w:br/>
        <w:t>license, with the right to sublicense such improvement or addition.</w:t>
        <w:br/>
        <w:br/>
        <w:t xml:space="preserve">      You understand and agree that due to changes in competitive circumstances,</w:t>
        <w:br/>
        <w:t>presently unforeseen changes in the needs of customers, and/or presently</w:t>
        <w:br/>
        <w:t>unforeseen technological innovations, the System must not remain static, in</w:t>
        <w:br/>
        <w:t>order that it best serve the interests of Able Oil, franchisees and the System.</w:t>
        <w:br/>
        <w:t>Accordingly, you expressly understand and agree that Able Oil may from time to</w:t>
        <w:br/>
        <w:t>time change the components of the System, including altering the programs,</w:t>
        <w:br/>
        <w:t>services, methods, standards, forms, policies and procedures of that System;</w:t>
        <w:br/>
        <w:t>adding to, deleting from or modifying those programs, products and services</w:t>
        <w:br/>
        <w:t>which the Franchised Business is authorized to offer; and changing, improving or</w:t>
        <w:br/>
        <w:t>modifying the Proprietary Marks. Subject to the other provisions of this</w:t>
        <w:br/>
        <w:t>Agreement, you expressly agree to abide by any such modifications, changes,</w:t>
        <w:br/>
        <w:t>additions, deletions and alterations.</w:t>
        <w:br/>
        <w:br/>
        <w:t>XVII. TAXES AND INDEBTEDNESS</w:t>
        <w:br/>
        <w:br/>
        <w:t xml:space="preserve">      A. Payment. You must promptly pay, when due, all taxes levied or assessed</w:t>
        <w:br/>
        <w:t>by any federal, state or local tax authority and any and all other indebtedness</w:t>
        <w:br/>
        <w:t>incurred by you in the operation of the Franchised Business. You must pay to</w:t>
        <w:br/>
        <w:t>Able Oil an amount equal to any sales tax, gross receipts tax or similar tax</w:t>
        <w:br/>
        <w:t>imposed on Able Oil with respect to any payments to Able Oil required under this</w:t>
        <w:br/>
        <w:t>Agreement, unless the tax is credited against income tax otherwise payable by</w:t>
        <w:br/>
        <w:t>Able Oil.</w:t>
        <w:br/>
        <w:br/>
        <w:t xml:space="preserve">      B. Dispute. In the event of any bona fide dispute as to liability for</w:t>
        <w:br/>
        <w:t>taxes assessed or other indebtedness, you may contest the validity or the amount</w:t>
        <w:br/>
        <w:t>of the tax or indebtedness in accordance with procedures of the taxing authority</w:t>
        <w:br/>
        <w:t>or applicable law; provided, however, in no event shall you permit a tax sale or</w:t>
        <w:br/>
        <w:t>seizure by levy of execution or similar writ or warrant, or attachment by a</w:t>
        <w:br/>
        <w:t>creditor, to occur against the Franchised Business.</w:t>
        <w:br/>
        <w:br/>
        <w:t xml:space="preserve">      C. Compliance with Federal, State and Local Laws. You must comply with all</w:t>
        <w:br/>
        <w:t>federal, state, and local laws, rules and regulations, and shall timely obtain</w:t>
        <w:br/>
        <w:t>any and all permits, registration certificates, licenses and bonds necessary for</w:t>
        <w:br/>
        <w:t>the full and proper operation and management of the Franchised Business,</w:t>
        <w:br/>
        <w:t>including, without limitation, a license to do business and provide services,</w:t>
        <w:br/>
        <w:t>fictitious name registration and sales tax permits. Copies of all subsequent</w:t>
        <w:br/>
        <w:t>inspection reports, warnings, certificates and ratings, issued by any</w:t>
        <w:br/>
        <w:t>governmental entity during the term of this Agreement in connection with the</w:t>
        <w:br/>
        <w:t>conduct of the Franchised Business which indicate your failure to meet or</w:t>
        <w:br/>
        <w:t>maintain the highest governmental standards or less than full compliance by you</w:t>
        <w:br/>
        <w:t>with any applicable law, rule or regulation, shall be forwarded to Able Oil by</w:t>
        <w:br/>
        <w:t>you within three (3) days of your receipt thereof.</w:t>
        <w:br/>
        <w:br/>
        <w:t xml:space="preserve">      D. Duty to Notify. You must notify Able Oil in writing within three (3)</w:t>
        <w:br/>
        <w:t>days of the commencement of any action, suit or proceeding, and of the issuance</w:t>
        <w:br/>
        <w:t xml:space="preserve">of any order, writ, injunction, award or decree of any court, </w:t>
        <w:br/>
        <w:br/>
        <w:br/>
        <w:t xml:space="preserve">                                       25</w:t>
        <w:br/>
        <w:br/>
        <w:br/>
        <w:t>agency or other governmental instrumentality, which may adversely affect the</w:t>
        <w:br/>
        <w:t>operation or financial condition of the Franchised Business. Additionally, any</w:t>
        <w:br/>
        <w:t>and all consumer related complaints shall be answered by you within fifteen (15)</w:t>
        <w:br/>
        <w:t>days after receipt thereof or such shorter period of time as may be provided in</w:t>
        <w:br/>
        <w:t>said complaint. A copy of said answer shall be forwarded to Able Oil within</w:t>
        <w:br/>
        <w:t>three (3) days of the date that said answer is forwarded to the complainant.</w:t>
        <w:br/>
        <w:br/>
        <w:t>XVIII. INDEPENDENT CONTRACTOR AND INDEMNIFICATION</w:t>
        <w:br/>
        <w:br/>
        <w:t xml:space="preserve">      A. Independent Contractor.</w:t>
        <w:br/>
        <w:br/>
        <w:t xml:space="preserve">            1. It is understood and agreed by the parties hereto that this</w:t>
        <w:br/>
        <w:t>Agreement does not create a fiduciary relationship between them, that you are an</w:t>
        <w:br/>
        <w:t>independent contractor, and that nothing in this Agreement is intended to make</w:t>
        <w:br/>
        <w:t>either party an agent, legal representative, subsidiary, joint venturer,</w:t>
        <w:br/>
        <w:t>partner, employee or servant of the other for any purpose whatsoever.</w:t>
        <w:br/>
        <w:br/>
        <w:t xml:space="preserve">            2. During the term of this Agreement and any extensions hereof, you</w:t>
        <w:br/>
        <w:t>will hold yourself out to the public as an independent contractor operating the</w:t>
        <w:br/>
        <w:t>Franchised Business pursuant to a license from Able Oil and as an authorized</w:t>
        <w:br/>
        <w:t>user of the System and the Proprietary Marks which are owned by Able Oil. You</w:t>
        <w:br/>
        <w:t>agree to take such affirmative action as may be necessary to do so, including</w:t>
        <w:br/>
        <w:t>exhibiting to customers a sign provided or required by Able Oil in a conspicuous</w:t>
        <w:br/>
        <w:t>place or on any vehicle(s).</w:t>
        <w:br/>
        <w:br/>
        <w:t xml:space="preserve">            3. Able Oil shall not have the power to hire or fire your employees,</w:t>
        <w:br/>
        <w:t>and except as herein expressly provided, Able Oil may not control or have access</w:t>
        <w:br/>
        <w:t>to your funds or the expenditures thereof, or in any other way exercise dominion</w:t>
        <w:br/>
        <w:t>or control over the Franchised Business.</w:t>
        <w:br/>
        <w:br/>
        <w:t xml:space="preserve">      B. No Liability. You understand and agreed that nothing in this Agreement</w:t>
        <w:br/>
        <w:t>authorizes you to make any contract, agreement, warranty or representation on</w:t>
        <w:br/>
        <w:t>Able Oil's behalf, or to incur any debt or other obligation in Able Oil's name,</w:t>
        <w:br/>
        <w:t>and that Able Oil shall in no event assume liability for or be deemed liable</w:t>
        <w:br/>
        <w:t>hereunder as a result of any such action or by reason of your act or omission in</w:t>
        <w:br/>
        <w:t>your conduct of the Franchised Business or any claim or judgment arising</w:t>
        <w:br/>
        <w:t>therefrom against Able Oil. You agree at all times to defend at your own cost,</w:t>
        <w:br/>
        <w:t>and to indemnify and hold harmless to the fullest extent permitted by law, Able</w:t>
        <w:br/>
        <w:t>Oil, its corporate parent, corporate subsidiaries, affiliates, successors,</w:t>
        <w:br/>
        <w:t>assigns and designees of either entity, and the respective directors, officers,</w:t>
        <w:br/>
        <w:t>employees, agents, shareholders, designees, and representatives of each (Able</w:t>
        <w:br/>
        <w:t>Oil and all other hereinafter referred to collectively as "Indemnitees") from</w:t>
        <w:br/>
        <w:t>all losses and expenses incurred in connection with any action, suit,</w:t>
        <w:br/>
        <w:t>proceeding, claim, demand, investigation, or formal or informal inquiry</w:t>
        <w:br/>
        <w:t>(regardless of whether same is reduced to judgment) or any settlement thereof</w:t>
        <w:br/>
        <w:t>which arises out of or is based upon any of the following: your alleged</w:t>
        <w:br/>
        <w:t>infringement or any other violation or any other alleged violation of any</w:t>
        <w:br/>
        <w:t>patent, trademark or copyright or other proprietary right owned or controlled by</w:t>
        <w:br/>
        <w:t>third parties; your alleged violation or breach of any contract, federal, state</w:t>
        <w:br/>
        <w:t>or local law, regulation, ruling, standard or directive of any industry</w:t>
        <w:br/>
        <w:t>standard; libel, slander or any other form of defamation by you; your alleged</w:t>
        <w:br/>
        <w:t>violation or breach of any warranty, representation, agreement or obligation in</w:t>
        <w:br/>
        <w:t>this Agreement; any acts, errors or omissions of you or any of your agents,</w:t>
        <w:br/>
        <w:t>servants, employees, contractors, partners, proprietors, affiliates, or</w:t>
        <w:br/>
        <w:t>representatives; latent or other defects in the Franchised Business, whether or</w:t>
        <w:br/>
        <w:t>not discoverable by Able Oil or you; any services or products provided by you</w:t>
        <w:br/>
        <w:t>at, from or related to the operation at the Franchised Business; any services or</w:t>
        <w:br/>
        <w:t>products provided by any affiliated or nonaffiliated participating entity; any</w:t>
        <w:br/>
        <w:t>action by any customer of the Franchised Business; and, any damage to the</w:t>
        <w:br/>
        <w:t>property of any one or more of the Indemnitees, their agents or employees, or</w:t>
        <w:br/>
        <w:t>any third person, firm or corporation.</w:t>
        <w:br/>
        <w:br/>
        <w:t xml:space="preserve">      C. Identification. You shall conspicuously identify yourself and the</w:t>
        <w:br/>
        <w:t>Franchised Business and in all dealings with your clients, contractors,</w:t>
        <w:br/>
        <w:t>suppliers, public officials and others, as an independent Franchisee of Able</w:t>
        <w:br/>
        <w:t>Oil, and shall place such notice of independent ownership on all forms, business</w:t>
        <w:br/>
        <w:t>cards, stationery, advertising, signs and other materials and in such fashion as</w:t>
        <w:br/>
        <w:t>Able Oil may, in its sole and exclusive discretion, specify and require from</w:t>
        <w:br/>
        <w:br/>
        <w:br/>
        <w:t xml:space="preserve">                                       26</w:t>
        <w:br/>
        <w:br/>
        <w:br/>
        <w:t>time to time, in its Manual (as same may be amended from time to time) or</w:t>
        <w:br/>
        <w:t>otherwise.</w:t>
        <w:br/>
        <w:br/>
        <w:t xml:space="preserve">      D. No False Representations. Except as otherwise expressly authorized by</w:t>
        <w:br/>
        <w:t>this Agreement, neither party hereto will make any express or implied</w:t>
        <w:br/>
        <w:t>agreements, warranties, guarantees or representations or incur any debt in the</w:t>
        <w:br/>
        <w:t>name of or on behalf of the other party, or represent that the relationship</w:t>
        <w:br/>
        <w:t>between Able Oil and you other than that of franchisor and franchisee. Able Oil</w:t>
        <w:br/>
        <w:t>does not assume any liability, and will not be deemed liable, for any</w:t>
        <w:br/>
        <w:t>agreements, representations, or warranties made by you which are not expressly</w:t>
        <w:br/>
        <w:t>authorized under this Agreement, nor will Able Oil be obligated for any damages</w:t>
        <w:br/>
        <w:t>to any person or property which directly or indirectly arise from or relate to</w:t>
        <w:br/>
        <w:t>the operation of the Franchised Business franchised hereby.</w:t>
        <w:br/>
        <w:br/>
        <w:t>XIX. APPROVALS AND WAIVERS</w:t>
        <w:br/>
        <w:br/>
        <w:t xml:space="preserve">      A. Written Consent. Whenever this Agreement requires the prior approval or</w:t>
        <w:br/>
        <w:t>consent of Able Oil, you shall make a timely written request to Able Oil</w:t>
        <w:br/>
        <w:t>therefor and such approval or consent shall be obtained in writing.</w:t>
        <w:br/>
        <w:br/>
        <w:t xml:space="preserve">      B. No Waiver. No failure of Able Oil to exercise any power reserved to it</w:t>
        <w:br/>
        <w:t>by this Agreement, or to insist upon strict compliance by you with any</w:t>
        <w:br/>
        <w:t>obligation or condition hereunder, and no custom or practice of the parties at</w:t>
        <w:br/>
        <w:t>variance with the terms hereof, shall constitute a waiver of Able Oil's right to</w:t>
        <w:br/>
        <w:t>demand exact compliance with any of the terms herein. Waiver by Able Oil of any</w:t>
        <w:br/>
        <w:t>particular default by you shall not affect or impair Able Oil's rights with</w:t>
        <w:br/>
        <w:t>respect to any subsequent default of the same, similar or different nature, nor</w:t>
        <w:br/>
        <w:t>shall any delay, forbearance or omission of Able Oil to exercise any power or</w:t>
        <w:br/>
        <w:t>right arising out of any breach or default by you of any of the terms,</w:t>
        <w:br/>
        <w:t>provisions or covenants hereof affect or impair Able Oil's right to exercise the</w:t>
        <w:br/>
        <w:t>same, nor shall such constitute a waiver by Able Oil of any right hereunder or</w:t>
        <w:br/>
        <w:t>the right to declare any subsequent breach or default and to terminate this</w:t>
        <w:br/>
        <w:t>Agreement prior to the expiration of its term. Subsequent acceptance by Able Oil</w:t>
        <w:br/>
        <w:t>of any payments due to it hereunder shall not be deemed to be a waiver by Able</w:t>
        <w:br/>
        <w:t>Oil of any preceding breach by you of any terms, covenants or conditions of this</w:t>
        <w:br/>
        <w:t>Agreement.</w:t>
        <w:br/>
        <w:br/>
        <w:t xml:space="preserve">      C. Waiver to Jury Trial. You hereby waive any right to a jury trial with</w:t>
        <w:br/>
        <w:t>respect to this Agreement and/or any matters arising hereunder.</w:t>
        <w:br/>
        <w:br/>
        <w:t>XX. NOTICES</w:t>
        <w:br/>
        <w:br/>
        <w:t xml:space="preserve">      Any and all notices required or permitted under this Agreement shall be in</w:t>
        <w:br/>
        <w:t>writing and shall be personally delivered or mailed by certified mail, return</w:t>
        <w:br/>
        <w:t>receipt requested, or dispatched by overnight delivery envelope, to the</w:t>
        <w:br/>
        <w:t>respective parties at the following addresses unless and until a different</w:t>
        <w:br/>
        <w:t>address has been designated by written notice to the other party:</w:t>
        <w:br/>
        <w:br/>
        <w:t xml:space="preserve">            Notices to Franchisor:     Able Oil Company</w:t>
        <w:br/>
        <w:t xml:space="preserve">                                       000 Xxxxx 00</w:t>
        <w:br/>
        <w:t xml:space="preserve">                                       Xxxxxxxx, Xxx Xxxxxx 00000</w:t>
        <w:br/>
        <w:t xml:space="preserve">                                       Attn:  President</w:t>
        <w:br/>
        <w:br/>
        <w:t xml:space="preserve">            With a Copy (which shall</w:t>
        <w:br/>
        <w:t xml:space="preserve">            not constitute notice) to: Xxxx X. Xxxxxxxxx, Esq.</w:t>
        <w:br/>
        <w:t xml:space="preserve">                                       Xxxxxxxxx Traurig</w:t>
        <w:br/>
        <w:t xml:space="preserve">                                       0000 Xxxxxxxxxxx Xxxxxx, X.X.</w:t>
        <w:br/>
        <w:t xml:space="preserve">                                       Xxxxx 0000</w:t>
        <w:br/>
        <w:t xml:space="preserve">                                       Xxxxxxxxxx, X.X. 00000</w:t>
        <w:br/>
        <w:br/>
        <w:t xml:space="preserve">            Notices to Franchisee:     Xxxxxx Xxxxxxx</w:t>
        <w:br/>
        <w:br/>
        <w:br/>
        <w:t xml:space="preserve">                                       27</w:t>
        <w:br/>
        <w:br/>
        <w:br/>
        <w:t xml:space="preserve">                                       0000 Xxxxxx Xx.</w:t>
        <w:br/>
        <w:t xml:space="preserve">                                       Xxxxxxx, XX</w:t>
        <w:br/>
        <w:br/>
        <w:t xml:space="preserve">                  With a Copy to:</w:t>
        <w:br/>
        <w:t xml:space="preserve">                                       -----------------------------------------</w:t>
        <w:br/>
        <w:t xml:space="preserve">                                       -----------------------------------------</w:t>
        <w:br/>
        <w:t xml:space="preserve">                                       -----------------------------------------</w:t>
        <w:br/>
        <w:br/>
        <w:t xml:space="preserve">      Any notice sent by certified mail shall be deemed to have been given at</w:t>
        <w:br/>
        <w:t>the date and time of mailing.</w:t>
        <w:br/>
        <w:br/>
        <w:t>XXI. RELEASE OF PRIOR CLAIMS</w:t>
        <w:br/>
        <w:br/>
        <w:t xml:space="preserve">      By executing this Agreement, you, individually and on behalf of your</w:t>
        <w:br/>
        <w:t>heirs, legal representatives, successors and assigns, and each assignee of this</w:t>
        <w:br/>
        <w:t>Agreement by accepting assignment of the same, hereby forever release and</w:t>
        <w:br/>
        <w:t>discharge Able Oil and its officers, directors, employees, agents and servants,</w:t>
        <w:br/>
        <w:t>including Able Oil's subsidiary and affiliated corporations, their respective</w:t>
        <w:br/>
        <w:t>officers, directors, employees, agents and servants, from any and all claims</w:t>
        <w:br/>
        <w:t>relating to or arising under any franchise agreement or any other agreement</w:t>
        <w:br/>
        <w:t>between the parties executed prior to the date of this Agreement including any</w:t>
        <w:br/>
        <w:t>and all claims, whether presently known or unknown, suspected or unsuspected,</w:t>
        <w:br/>
        <w:t>arising under the franchise, securities or antitrust laws of the United States</w:t>
        <w:br/>
        <w:t>or of any state or territory thereof.</w:t>
        <w:br/>
        <w:br/>
        <w:t>XXII. DISCLOSURE STATEMENT AND DISCLAIMER</w:t>
        <w:br/>
        <w:br/>
        <w:t xml:space="preserve">      A. Compliance with Applicable Laws. You acknowledge, by your signature</w:t>
        <w:br/>
        <w:t>hereto, that you received from Able Oil a Federal Trade Commission or Uniform</w:t>
        <w:br/>
        <w:t>Franchise Offering Circular for the State in which the Franchised Business will</w:t>
        <w:br/>
        <w:t>be located, or your place of residence, as appropriate, at least ten (10)</w:t>
        <w:br/>
        <w:t>business days prior to the execution of this Agreement.</w:t>
        <w:br/>
        <w:br/>
        <w:t xml:space="preserve">      ___ [Please initial to acknowledge that you have read and understand this</w:t>
        <w:br/>
        <w:t>Paragraph XXII.A.]</w:t>
        <w:br/>
        <w:br/>
        <w:t xml:space="preserve">      B. Receipt of Agreement. You acknowledge that you received from Able Oil</w:t>
        <w:br/>
        <w:t>this Agreement with all blanks filled in at least five (5) days prior to the</w:t>
        <w:br/>
        <w:t>execution of this Agreement. You represent that you have read this Agreement in</w:t>
        <w:br/>
        <w:t>its entirety and that you has been given the opportunity to clarify any</w:t>
        <w:br/>
        <w:t>provisions that you did not understand and to consult with an attorney or other</w:t>
        <w:br/>
        <w:t>professional advisor. You further represents that you understand the terms,</w:t>
        <w:br/>
        <w:t>conditions and obligations of this Agreement and agree to be bound thereby.</w:t>
        <w:br/>
        <w:br/>
        <w:t xml:space="preserve">      ___ [Please initial to acknowledge that you have read and understand this</w:t>
        <w:br/>
        <w:t>Paragraph XXII.B.]</w:t>
        <w:br/>
        <w:br/>
        <w:t xml:space="preserve">      C. Acknowledgment. You acknowledges and accepts the following:</w:t>
        <w:br/>
        <w:br/>
        <w:t xml:space="preserve">            YOUR SUCCESS IN OPERATING A FRANCHISE IS SPECULATIVE AND WILL DEPEND</w:t>
        <w:br/>
        <w:t xml:space="preserve">      ON MANY FACTORS INCLUDING, TO A LARGE EXTENT, YOUR INDEPENDENT BUSINESS</w:t>
        <w:br/>
        <w:t xml:space="preserve">      ABILITY. THIS OFFERING IS NOT A SECURITY AS THAT TERM IS DEFINED UNDER</w:t>
        <w:br/>
        <w:t xml:space="preserve">      APPLICABLE FEDERAL AND STATE SECURITIES LAWS. THE OBLIGATION TO TRAIN,</w:t>
        <w:br/>
        <w:t xml:space="preserve">      MANAGE, PAY, RECRUIT AND SUPERVISE EMPLOYEES OF THE FRANCHISED BUSINESS</w:t>
        <w:br/>
        <w:t xml:space="preserve">      RESTS SOLELY WITH YOU. YOU HAVE NOT RELIED ON ANY WARRANTY OR</w:t>
        <w:br/>
        <w:t xml:space="preserve">      REPRESENTATION, EXPRESSED OR IMPLIED, AS TO THE POTENTIAL SUCCESS OR</w:t>
        <w:br/>
        <w:t xml:space="preserve">      PROJECTED INCOME OF THE BUSINESS VENTURE CONTEMPLATED HEREBY. NO</w:t>
        <w:br/>
        <w:t xml:space="preserve">      REPRESENTATIONS OR PROMISES HAVE BEEN MADE BY Able Oil TO INDUCE YOU TO</w:t>
        <w:br/>
        <w:t xml:space="preserve">      ENTER INTO THIS AGREEMENT EXCEPT AS SPECIFICALLY INCLUDED HEREIN. Able Oil</w:t>
        <w:br/>
        <w:t xml:space="preserve">      HAS NOT MADE ANY REPRESENTATION, WARRANTY OR GUARANTY, EXPRESS OR IMPLIED,</w:t>
        <w:br/>
        <w:t xml:space="preserve">      AS TO THE POTENTIAL REVENUES, PROFITS OR SERVICES OF THE BUSINESS VENTURE</w:t>
        <w:br/>
        <w:t xml:space="preserve">      TO YOU AND CANNOT, EXCEPT UNDER THE TERMS OF THIS AGREEMENT, EXERCISE</w:t>
        <w:br/>
        <w:t xml:space="preserve">      CONTROL OVER YOUR BUSINESS. YOU </w:t>
        <w:br/>
        <w:br/>
        <w:br/>
        <w:t xml:space="preserve">                                       28</w:t>
        <w:br/>
        <w:br/>
        <w:br/>
        <w:t xml:space="preserve">      ACKNOWLEDGE AND AGREE THAT YOU HAVE NO KNOWLEDGE OF ANY REPRESENTATION</w:t>
        <w:br/>
        <w:t xml:space="preserve">      MADE BY Able Oil OR ITS REPRESENTATIVES OF ANY INFORMATION THAT IS</w:t>
        <w:br/>
        <w:t xml:space="preserve">      CONTRARY TO THE TERMS CONTAINED HEREIN. </w:t>
        <w:br/>
        <w:br/>
        <w:t xml:space="preserve">      ___ [Please initial to acknowledge that you have read and understand this</w:t>
        <w:br/>
        <w:t>Paragraph XXII.C.]</w:t>
        <w:br/>
        <w:br/>
        <w:t>XXIII. ENTIRE AGREEMENT</w:t>
        <w:br/>
        <w:br/>
        <w:t xml:space="preserve">      This Agreement, the documents referred to herein and the Attachments</w:t>
        <w:br/>
        <w:t>hereto, if any, constitute the entire, full and complete Agreement between the</w:t>
        <w:br/>
        <w:t>parties hereto concerning the subject matter hereof, and supersede all prior</w:t>
        <w:br/>
        <w:t>agreements with no other representations having induced you to execute this</w:t>
        <w:br/>
        <w:t>Agreement. No amendment, change or variance from this Agreement shall be binding</w:t>
        <w:br/>
        <w:t>on the parties hereto unless mutually agreed to by the parties and executed by</w:t>
        <w:br/>
        <w:t>themselves or their authorized officers or agents in writing.</w:t>
        <w:br/>
        <w:br/>
        <w:t>XXIV. SEVERABILITY AND CONSTRUCTION</w:t>
        <w:br/>
        <w:br/>
        <w:t xml:space="preserve">      A. Severability. Except as expressly provided to the contrary herein, each</w:t>
        <w:br/>
        <w:t>section, part, term and/or provision of this Agreement shall be considered</w:t>
        <w:br/>
        <w:t>severable, and if, for any reason, any section, part, term and/or provision</w:t>
        <w:br/>
        <w:t>herein is determined to be invalid and contrary to, or in conflict with, any</w:t>
        <w:br/>
        <w:t>existing or future law or regulation by a court or agency having valid</w:t>
        <w:br/>
        <w:t>jurisdiction, such shall not impair the operation of, or have any other effect</w:t>
        <w:br/>
        <w:t>upon, such other portions, sections, parts, terms and/or provisions of this</w:t>
        <w:br/>
        <w:t>Agreement as may remain otherwise intelligible, and the latter shall continue to</w:t>
        <w:br/>
        <w:t>be given full force and effect and bind the parties hereto, and said invalid</w:t>
        <w:br/>
        <w:t>sections, parts, terms and/or provisions shall be deemed not to be a part of</w:t>
        <w:br/>
        <w:t>this Agreement; provided, however, that if Able Oil determines that such finding</w:t>
        <w:br/>
        <w:t>of invalidity or illegality adversely affects the basic consideration of this</w:t>
        <w:br/>
        <w:t>Agreement, Able Oil, at its option, may terminate this Agreement.</w:t>
        <w:br/>
        <w:br/>
        <w:t xml:space="preserve">      B. Covenants. You expressly agree to be bound by any promise or covenant</w:t>
        <w:br/>
        <w:t>imposing the maximum duty permitted by law which is subsumed within the terms of</w:t>
        <w:br/>
        <w:t>any provision hereof, as though it were separately articulated in and made a</w:t>
        <w:br/>
        <w:t>part of this Agreement, that may result from striking from any of the provisions</w:t>
        <w:br/>
        <w:t>hereof any portion or portions which a court may hold to be unreasonable and</w:t>
        <w:br/>
        <w:t>unenforceable in a final decision to which Able Oil is a party, or from reducing</w:t>
        <w:br/>
        <w:t>the scope of any promise or covenant to the extent required to comply with such</w:t>
        <w:br/>
        <w:t>a court order.</w:t>
        <w:br/>
        <w:br/>
        <w:t xml:space="preserve">      C. Captions. All captions in this Agreement are intended solely for the</w:t>
        <w:br/>
        <w:t>convenience of the parties, and none of the captions shall be deemed to affect</w:t>
        <w:br/>
        <w:t>the meaning or construction of any provision hereof.</w:t>
        <w:br/>
        <w:br/>
        <w:t xml:space="preserve">      D. References. All references herein to the masculine, neuter or singular</w:t>
        <w:br/>
        <w:t>shall be construed to include the masculine, feminine, neuter or plural, where</w:t>
        <w:br/>
        <w:t>applicable, and all acknowledgments, promises, covenants, agreements and</w:t>
        <w:br/>
        <w:t>obligations herein made or undertaken by you shall be deemed jointly and</w:t>
        <w:br/>
        <w:t>severally undertaken by all of the parties executing this Agreement in their</w:t>
        <w:br/>
        <w:t>individual capacity on your behalf. This Agreement may be executed in one or</w:t>
        <w:br/>
        <w:t>more originals, each of which shall be deemed an original.</w:t>
        <w:br/>
        <w:br/>
        <w:t xml:space="preserve">      E. Definition of "You". As used in this Agreement, the term "you" shall</w:t>
        <w:br/>
        <w:t>include all persons who succeed to the interest of the original franchisee by</w:t>
        <w:br/>
        <w:t>transfer or operation of law and shall be deemed to include not only the</w:t>
        <w:br/>
        <w:t>individual or entity defined as the "you" in the introductory paragraph of this</w:t>
        <w:br/>
        <w:t>Agreement, but shall also include all partners of the entity that executes this</w:t>
        <w:br/>
        <w:t>Agreement, in the event said entity is a partnership; all shareholders, officers</w:t>
        <w:br/>
        <w:t>and directors of the entity that executes this Agreement, in the event said</w:t>
        <w:br/>
        <w:t>entity is a corporation; and all members of the entity that executes this</w:t>
        <w:br/>
        <w:t>Agreement, in the event said entity is a limited liability company. By their</w:t>
        <w:br/>
        <w:t>signatures hereto, all partners, members, shareholders, officers and directors</w:t>
        <w:br/>
        <w:t>of the entity that signs this Agreement as franchisee acknowledge and accept the</w:t>
        <w:br/>
        <w:t>duties and obligations imposed upon each of them, individually, by the terms of</w:t>
        <w:br/>
        <w:t>this Agreement.</w:t>
        <w:br/>
        <w:br/>
        <w:br/>
        <w:t xml:space="preserve">                                       29</w:t>
        <w:br/>
        <w:br/>
        <w:br/>
        <w:t xml:space="preserve">      F. Force Majeure. If, as a result of hurricane, tornado, typhoon,</w:t>
        <w:br/>
        <w:t>flooding, lightning, blizzard and other unusually severe weather, earthquake,</w:t>
        <w:br/>
        <w:t>avalanche, volcanic eruption, fire, riot, insurrection, war, explosion,</w:t>
        <w:br/>
        <w:t>unavoidable calamity or other act of God (a "Force Majeure"), compliance by any</w:t>
        <w:br/>
        <w:t>party with the terms of this Agreement is rendered impossible or would otherwise</w:t>
        <w:br/>
        <w:t>create an undue hardship upon any party, all parties shall be excused from their</w:t>
        <w:br/>
        <w:t>respective obligations hereunder for the duration of the Force Majeure and for a</w:t>
        <w:br/>
        <w:t>reasonable recovery period thereafter, but otherwise this Agreement shall</w:t>
        <w:br/>
        <w:t>continue in full force and effect.</w:t>
        <w:br/>
        <w:br/>
        <w:t>XXV. APPLICABLE LAW</w:t>
        <w:br/>
        <w:br/>
        <w:t xml:space="preserve">      A. Governing Law. This Agreement takes effect upon its acceptance and</w:t>
        <w:br/>
        <w:t>execution by Able Oil. This Agreement shall be interpreted and construed under</w:t>
        <w:br/>
        <w:t>the laws of the State of New York except to the extent governed by the United</w:t>
        <w:br/>
        <w:t>States Trademark Act of 1946 (Xxxxxx Act, 15 U.S.C. Section 1051 et seq.).</w:t>
        <w:br/>
        <w:br/>
        <w:t xml:space="preserve">      B. Jurisdiction and Venue. Except as otherwise expressly provided by</w:t>
        <w:br/>
        <w:t>applicable state law or regulation, the parties agree that any action brought by</w:t>
        <w:br/>
        <w:t>either party against the other shall be brought in the State of New York in the</w:t>
        <w:br/>
        <w:t>City of New York and the parties do hereby waive all questions of personal</w:t>
        <w:br/>
        <w:t>jurisdiction or venue for the purpose of carrying out this provision.</w:t>
        <w:br/>
        <w:br/>
        <w:t xml:space="preserve">      C. Remedy. No right or remedy conferred upon or reserved by Able Oil or</w:t>
        <w:br/>
        <w:t>you by this Agreement is intended and it shall not be deemed to be exclusive of</w:t>
        <w:br/>
        <w:t>any other right or remedy provided or permitted herein, by law or at equity, but</w:t>
        <w:br/>
        <w:t>each right or remedy shall be cumulative of every other right or remedy.</w:t>
        <w:br/>
        <w:br/>
        <w:t xml:space="preserve">      D. Injunctive Relief. Nothing herein contained shall bar Able Oil's right</w:t>
        <w:br/>
        <w:t>to obtain injunctive relief against threatened conduct that will cause it loss</w:t>
        <w:br/>
        <w:t>or damage under the usual equity rules, including the applicable rules for</w:t>
        <w:br/>
        <w:t>obtaining restraining orders and preliminary injunctions.</w:t>
        <w:br/>
        <w:br/>
        <w:t>XXVI. ARBITRATION</w:t>
        <w:br/>
        <w:br/>
        <w:t xml:space="preserve">      Except as specifically otherwise provided in this Agreement, the parties</w:t>
        <w:br/>
        <w:t>agree that any and all disputes between them and any claim by either party that</w:t>
        <w:br/>
        <w:t>cannot be amicably settled shall be submitted to the American Arbitration</w:t>
        <w:br/>
        <w:t>Association (the "AAA") for arbitration under the AAA's Commercial Rules of</w:t>
        <w:br/>
        <w:t>Arbitration. The arbitrator(s) shall be selected in accordance with standard AAA</w:t>
        <w:br/>
        <w:t>procedure. Except as otherwise expressly provided by applicable state law or</w:t>
        <w:br/>
        <w:t>regulation, the mediator shall hear the dispute in New York, New York or at such</w:t>
        <w:br/>
        <w:t>other location as may be designated by Able Oil. Each party shall bear all of</w:t>
        <w:br/>
        <w:t>its own fees, costs and attorneys' fees. The decision of the arbitration shall</w:t>
        <w:br/>
        <w:t>be binding. You know, understand and agree that it is the intent of the parties</w:t>
        <w:br/>
        <w:t>that any arbitration between Able Oil and you shall be of your individual claims</w:t>
        <w:br/>
        <w:t>and that the claims subject to arbitration shall not be arbitrated on a</w:t>
        <w:br/>
        <w:t>classwide basis.</w:t>
        <w:br/>
        <w:br/>
        <w:t xml:space="preserve">      Notwithstanding any provision contained in this Section XXVI, Able Oil</w:t>
        <w:br/>
        <w:t>may, at its sole option, institute in a court of law or equity an action or</w:t>
        <w:br/>
        <w:t>actions for temporary, preliminary, or permanent injunctive relief or seeking</w:t>
        <w:br/>
        <w:t>any other equitable relief against you in addition to any other rights and</w:t>
        <w:br/>
        <w:t>remedies provided herein. In no event shall you be entitled to make, and you</w:t>
        <w:br/>
        <w:t>hereby waive, any claim for money damages by way of set-off, counterclaim,</w:t>
        <w:br/>
        <w:t>defense or otherwise based upon any claim or assertion by you that Able Oil has</w:t>
        <w:br/>
        <w:t>unreasonably withheld or unreasonably delayed any consent or approval to a</w:t>
        <w:br/>
        <w:t>proposed act by you under any of the terms of this Franchise Agreement. Your</w:t>
        <w:br/>
        <w:t>sole remedy for any such claim shall be an action or proceeding to enforce any</w:t>
        <w:br/>
        <w:t>such provisions, for specific performance or declaratory judgment.</w:t>
        <w:br/>
        <w:br/>
        <w:t>XXVII. ESTOPPEL STATEMENT</w:t>
        <w:br/>
        <w:br/>
        <w:t xml:space="preserve">      You hereby agree that from time to time, upon not less than ten (10) days'</w:t>
        <w:br/>
        <w:t xml:space="preserve">prior request by Able Oil, you </w:t>
        <w:br/>
        <w:br/>
        <w:br/>
        <w:t xml:space="preserve">                                       30</w:t>
        <w:br/>
        <w:br/>
        <w:br/>
        <w:t>will deliver to Able Oil a statement in writing certifying (a) that this</w:t>
        <w:br/>
        <w:t>Agreement is unmodified and in full force and effect (or, if there have been</w:t>
        <w:br/>
        <w:t>modifications, that this Agreement as modified is in full force and effect and</w:t>
        <w:br/>
        <w:t>stating the modifications); (b) the dates to which all of the royalty and other</w:t>
        <w:br/>
        <w:t>fees have been paid; (c) that Able Oil is not in default under any provisions of</w:t>
        <w:br/>
        <w:t>this Agreement, or, if in default, the nature thereof in detail; and (d) other</w:t>
        <w:br/>
        <w:t>matters reasonably requested by Able Oil. Your failure to deliver such statement</w:t>
        <w:br/>
        <w:t>within ten (10) days of request shall constitute an affirmation by you that this</w:t>
        <w:br/>
        <w:t>Agreement is in full force and effect, free of any claims and free of any</w:t>
        <w:br/>
        <w:t>default on Able Oil's part.</w:t>
        <w:br/>
        <w:br/>
        <w:t>XXVIII. ACKNOWLEDGMENTS</w:t>
        <w:br/>
        <w:br/>
        <w:t xml:space="preserve">      You acknowledge that you have conducted an independent investigation of</w:t>
        <w:br/>
        <w:t>all aspects relating to the Franchised Business and recognize that the business</w:t>
        <w:br/>
        <w:t>venture contemplated by this Agreement involves business risks and that its</w:t>
        <w:br/>
        <w:t>success will be largely dependent upon your skills and ability as an independent</w:t>
        <w:br/>
        <w:t>business person or organization. You acknowledge that you have received, read</w:t>
        <w:br/>
        <w:t>and understand this Agreement and Able Oil's Uniform Offering Circular,</w:t>
        <w:br/>
        <w:t>including all related attachments and agreements. You acknowledge that you have</w:t>
        <w:br/>
        <w:t>no knowledge of any representations about the Franchised Business or about Able</w:t>
        <w:br/>
        <w:t>Oil, its franchising program or its policies made by Able Oil, its officers,</w:t>
        <w:br/>
        <w:t>directors, shareholders, employees or agent which are contrary to statements</w:t>
        <w:br/>
        <w:t>made in the Offering Circular or this Agreement. Able Oil has accorded you ample</w:t>
        <w:br/>
        <w:t>time and opportunity to consult with advisors of your choosing about the</w:t>
        <w:br/>
        <w:t>potential benefits and risks of entering into this Agreement. You understand and</w:t>
        <w:br/>
        <w:t>accept the terms, conditions and covenants contained in this Agreement as being</w:t>
        <w:br/>
        <w:t>reasonably necessary to maintain Able Oil's high standards of quality and</w:t>
        <w:br/>
        <w:t>service, to maintain the uniformity of those standards at all facilities</w:t>
        <w:br/>
        <w:t>operating pursuant to the System, and to protect and preserve the goodwill of</w:t>
        <w:br/>
        <w:t>the Propriety Marks. ___ [Please initial to acknowledge that you have read and</w:t>
        <w:br/>
        <w:t>understand this Paragraph XXVII]</w:t>
        <w:br/>
        <w:br/>
        <w:br/>
        <w:t xml:space="preserve">                                       31</w:t>
        <w:br/>
        <w:br/>
        <w:br/>
        <w:t xml:space="preserve">      IN WITNESS WHEREOF, the parties hereto have duly executed, sealed and</w:t>
        <w:br/>
        <w:t>delivered this Agreement on the day and year first above written.</w:t>
        <w:br/>
        <w:br/>
        <w:t>ATTEST:                       FRANCHISOR:</w:t>
        <w:br/>
        <w:br/>
        <w:t xml:space="preserve">                              Able Oil Company</w:t>
        <w:br/>
        <w:br/>
        <w:br/>
        <w:t xml:space="preserve">                              By:   /s/ Xxxxxxx X. Xxxxxxxxxx</w:t>
        <w:br/>
        <w:t>----------------------------        ------------------------------------------</w:t>
        <w:br/>
        <w:t xml:space="preserve">                                    Xxxxxxx X. Xxxxxxxxxx, Chief Executive</w:t>
        <w:br/>
        <w:t xml:space="preserve">                                    Officer</w:t>
        <w:br/>
        <w:br/>
        <w:br/>
        <w:t>WITNESS:                      FRANCHISEE:</w:t>
        <w:br/>
        <w:br/>
        <w:br/>
        <w:t xml:space="preserve">                              By:   /s/ Xxxxxx X. Xxxxxxx</w:t>
        <w:br/>
        <w:t>----------------------------        ------------------------------------------</w:t>
        <w:br/>
        <w:br/>
        <w:br/>
        <w:t xml:space="preserve">                                       32</w:t>
        <w:br/>
        <w:br/>
        <w:br/>
        <w:t xml:space="preserve">                                                                  ATTACHMENT A</w:t>
        <w:br/>
        <w:br/>
        <w:br/>
        <w:br/>
        <w:t xml:space="preserve">                                    GUARANTY</w:t>
        <w:br/>
        <w:br/>
        <w:t xml:space="preserve">            In consideration of, and as an inducement to, the execution of that</w:t>
        <w:br/>
        <w:t xml:space="preserve">      certain Franchise Agreement, and any revisions, modifications and</w:t>
        <w:br/>
        <w:t xml:space="preserve">      amendments thereto, (hereinafter collectively the "Agreement") dated</w:t>
        <w:br/>
        <w:t xml:space="preserve">      Deember 31, 19 98 , by and between Able Oil Company, a New Jersey limited</w:t>
        <w:br/>
        <w:t xml:space="preserve">      corporation (hereinafter the "Franchisor") and Xxxxxx Xxxxxxx (hereinafter</w:t>
        <w:br/>
        <w:t xml:space="preserve">      the "Franchisee"), each of the undersigned Guarantors agrees as follows:</w:t>
        <w:br/>
        <w:br/>
        <w:t xml:space="preserve">            1. The Guarantors do hereby jointly and severally unconditionally</w:t>
        <w:br/>
        <w:t xml:space="preserve">      guaranty the full, prompt and complete performance of the Franchisee under</w:t>
        <w:br/>
        <w:t xml:space="preserve">      the terms, covenants and conditions of the Agreement, and any other</w:t>
        <w:br/>
        <w:t xml:space="preserve">      Franchise Agreement entered into between the Franchisor and the</w:t>
        <w:br/>
        <w:t xml:space="preserve">      Franchisee, its directors, officers, agents, employees or other</w:t>
        <w:br/>
        <w:t xml:space="preserve">      representatives (hereafter incorporated into and made part of all</w:t>
        <w:br/>
        <w:t xml:space="preserve">      references to the "Agreement"), including without limitation the complete</w:t>
        <w:br/>
        <w:t xml:space="preserve">      and prompt payment of all indebtedness to the Franchisor under the</w:t>
        <w:br/>
        <w:t xml:space="preserve">      Agreement. The word "indebtedness" is used herein in its most</w:t>
        <w:br/>
        <w:t xml:space="preserve">      comprehensive sense and includes without limitation any and all advances,</w:t>
        <w:br/>
        <w:t xml:space="preserve">      debts, obligations and liabilities of the Franchisee, now or hereafter</w:t>
        <w:br/>
        <w:t xml:space="preserve">      incurred, either voluntarily or involuntarily, and whether due or not due,</w:t>
        <w:br/>
        <w:t xml:space="preserve">      absolute or contingent, liquidated or unliquidated, determined or</w:t>
        <w:br/>
        <w:t xml:space="preserve">      undetermined, or whether recovery thereof may be now or hereafter barred</w:t>
        <w:br/>
        <w:t xml:space="preserve">      by any statute of limitation or is otherwise unenforceable.</w:t>
        <w:br/>
        <w:br/>
        <w:t xml:space="preserve">            2. The obligations of the Guarantors are independent of the</w:t>
        <w:br/>
        <w:t xml:space="preserve">      obligations of the Franchisee and a separate action or actions may be</w:t>
        <w:br/>
        <w:t xml:space="preserve">      brought and prosecuted against any or all of the Guarantors, whether or</w:t>
        <w:br/>
        <w:t xml:space="preserve">      not actions are brought against the Franchisee or whether the Franchisee</w:t>
        <w:br/>
        <w:t xml:space="preserve">      is joined in any such action.</w:t>
        <w:br/>
        <w:br/>
        <w:t xml:space="preserve">            3. If the Franchisee is a corporation, partnership or limited</w:t>
        <w:br/>
        <w:t xml:space="preserve">      liability company, the Franchisor shall not be obligated to inquire into</w:t>
        <w:br/>
        <w:t xml:space="preserve">      the power or authority of the Franchisee or its partners or the officers,</w:t>
        <w:br/>
        <w:t xml:space="preserve">      directors, agents, members or managers acting or purporting to act on the</w:t>
        <w:br/>
        <w:t xml:space="preserve">      Franchisee's behalf and any obligation or indebtedness made or created in</w:t>
        <w:br/>
        <w:t xml:space="preserve">      reliance upon the exercise of such power and authority shall be guaranteed</w:t>
        <w:br/>
        <w:t xml:space="preserve">      hereunder. Where the Guarantors are corporations or partnerships it shall</w:t>
        <w:br/>
        <w:t xml:space="preserve">      be conclusively presumed that the Guarantors and the partners, agents,</w:t>
        <w:br/>
        <w:t xml:space="preserve">      officers and directors acting on their behalf have the express authority</w:t>
        <w:br/>
        <w:t xml:space="preserve">      to bind such corporations or partnerships and that such corporations or</w:t>
        <w:br/>
        <w:t xml:space="preserve">      partnerships have the express power to act as the Guarantors pursuant to</w:t>
        <w:br/>
        <w:t xml:space="preserve">      this Guaranty and that such action directly promotes the business and is</w:t>
        <w:br/>
        <w:t xml:space="preserve">      in the interest of such corporations or partnerships.</w:t>
        <w:br/>
        <w:br/>
        <w:t xml:space="preserve">            4. The Franchisor, its successors and assigns, may from time to</w:t>
        <w:br/>
        <w:t xml:space="preserve">      time, without notice to the undersigned: (a) resort to the undersigned for</w:t>
        <w:br/>
        <w:t xml:space="preserve">      payment of any of the </w:t>
        <w:br/>
        <w:br/>
        <w:br/>
        <w:br/>
        <w:br/>
        <w:t xml:space="preserve">      indebtedness, whether or not it or its successors have resorted to any</w:t>
        <w:br/>
        <w:t xml:space="preserve">      property securing any of the indebtedness or proceeded against any other</w:t>
        <w:br/>
        <w:t xml:space="preserve">      of the undersigned or any party primarily or secondarily liable on any of</w:t>
        <w:br/>
        <w:t xml:space="preserve">      the indebtedness; (b) release or compromise any indebtedness of any of the</w:t>
        <w:br/>
        <w:t xml:space="preserve">      undersigned hereunder or any indebtedness of any party or parties</w:t>
        <w:br/>
        <w:t xml:space="preserve">      primarily or secondarily liable on any of the indebtedness; (c) extend,</w:t>
        <w:br/>
        <w:t xml:space="preserve">      renew or credit any of the indebtedness for any period (whether or not</w:t>
        <w:br/>
        <w:t xml:space="preserve">      longer than the original period); (d) alter, amend or exchange any of the</w:t>
        <w:br/>
        <w:t xml:space="preserve">      indebtedness; or (e) give any other form of indulgence, whether under the</w:t>
        <w:br/>
        <w:t xml:space="preserve">      Agreement or otherwise.</w:t>
        <w:br/>
        <w:br/>
        <w:t xml:space="preserve">            5. The undersigned further waive presentment, demand, notice of</w:t>
        <w:br/>
        <w:t xml:space="preserve">      dishonor, protest, nonpayment and all other notices whatsoever, including</w:t>
        <w:br/>
        <w:t xml:space="preserve">      without limitation: notice of acceptance hereof; notice of all contracts</w:t>
        <w:br/>
        <w:t xml:space="preserve">      and commitments; notice of the existence or creation of any liabilities</w:t>
        <w:br/>
        <w:t xml:space="preserve">      under the Agreement and of the amount and terms thereof; and notice of all</w:t>
        <w:br/>
        <w:t xml:space="preserve">      defaults, disputes or controversies between the Franchisee and the</w:t>
        <w:br/>
        <w:t xml:space="preserve">      Franchisor resulting from the Agreement or otherwise, and the settlement,</w:t>
        <w:br/>
        <w:t xml:space="preserve">      compromise or adjustment thereof.</w:t>
        <w:br/>
        <w:br/>
        <w:t xml:space="preserve">            6. This Guaranty shall be enforceable by and against the respective</w:t>
        <w:br/>
        <w:t xml:space="preserve">      administrators, executors, successors and assigns of the Guarantors and</w:t>
        <w:br/>
        <w:t xml:space="preserve">      the death of any Guarantor shall not terminate the liability of such</w:t>
        <w:br/>
        <w:t xml:space="preserve">      Guarantor or limit the liability of the other Guarantors hereunder.</w:t>
        <w:br/>
        <w:br/>
        <w:t xml:space="preserve">            7. If more than one person has executed this Guaranty, the term "the</w:t>
        <w:br/>
        <w:t xml:space="preserve">      undersigned," as used herein shall refer to each such person, and the</w:t>
        <w:br/>
        <w:t xml:space="preserve">      liability of each of the undersigned hereunder shall be joint and several</w:t>
        <w:br/>
        <w:t xml:space="preserve">      and primary as sureties.</w:t>
        <w:br/>
        <w:br/>
        <w:t xml:space="preserve">            8. In each case where the spouse of a Franchisee has executed any</w:t>
        <w:br/>
        <w:t xml:space="preserve">      documents in connection with the granting of the Agreement, and the</w:t>
        <w:br/>
        <w:t xml:space="preserve">      Franchisee subsequently divorces from such spouse, then, in the event that</w:t>
        <w:br/>
        <w:t xml:space="preserve">      the Franchisee subsequently remarries, the new spouse of such Franchisee</w:t>
        <w:br/>
        <w:t xml:space="preserve">      must execute, and agree to be bound by the provisions of, each of the</w:t>
        <w:br/>
        <w:t xml:space="preserve">      documents previously executed by the Franchisee's original spouse.</w:t>
        <w:br/>
        <w:br/>
        <w:t xml:space="preserve">            IN WITNESS WHEREOF, each of the undersigned has executed this</w:t>
        <w:br/>
        <w:t xml:space="preserve">      Guaranty under seal effective as of the 23 day of December, 1998.</w:t>
        <w:br/>
        <w:br/>
        <w:br/>
        <w:t>/s/ Xxxxxx Xxxxxxx</w:t>
        <w:br/>
        <w:t>--------------------------------          --------------------------------</w:t>
        <w:br/>
        <w:t xml:space="preserve">      Signature                           Signature of Spouse (if married)</w:t>
        <w:br/>
        <w:br/>
        <w:br/>
        <w:t>Xxxxxx Xxxxxxx</w:t>
        <w:br/>
        <w:t>--------------------------------          --------------------------------</w:t>
        <w:br/>
        <w:t xml:space="preserve">      Printed Name                        Printed Name</w:t>
        <w:br/>
        <w:br/>
        <w:br/>
        <w:t xml:space="preserve">                                       2</w:t>
        <w:br/>
        <w:br/>
        <w:br/>
        <w:t>12/31/98</w:t>
        <w:br/>
        <w:t>--------------------------------          --------------------------------</w:t>
        <w:br/>
        <w:t>Date                                      Date</w:t>
        <w:br/>
        <w:br/>
        <w:br/>
        <w:t xml:space="preserve">                                       3</w:t>
        <w:br/>
        <w:br/>
        <w:br/>
        <w:t xml:space="preserve">                                                                  ATTACHMENT B</w:t>
        <w:br/>
        <w:br/>
        <w:br/>
        <w:t xml:space="preserve">                                       4</w:t>
        <w:br/>
        <w:br/>
        <w:br/>
        <w:t xml:space="preserve">                         TELEPHONE ASSIGNMENT AGREEMENT</w:t>
        <w:br/>
        <w:br/>
        <w:t xml:space="preserve">            THIS TELEPHONE ASSIGNMENT AGREEMENT is made as of this 31 day of</w:t>
        <w:br/>
        <w:t xml:space="preserve">      December, 1993 by and between Xxxxxx Xxxxxxx (hereinafter the "Assignor")</w:t>
        <w:br/>
        <w:t xml:space="preserve">      and Able Oil Company, a New Jersey corporation (hereinafter the</w:t>
        <w:br/>
        <w:t xml:space="preserve">      "Assignee").</w:t>
        <w:br/>
        <w:br/>
        <w:t xml:space="preserve">                                  WITNESSETH:</w:t>
        <w:br/>
        <w:br/>
        <w:t xml:space="preserve">            WHEREAS, the Assignee has developed and owns the proprietary system</w:t>
        <w:br/>
        <w:t xml:space="preserve">      ("System") for the operation of a retail business under the trademark and</w:t>
        <w:br/>
        <w:t xml:space="preserve">      logo ABLE OIL (the "Franchised Business");</w:t>
        <w:br/>
        <w:br/>
        <w:t xml:space="preserve">            WHEREAS, the Assignor has been granted a license to operate a</w:t>
        <w:br/>
        <w:t xml:space="preserve">      Franchised Business pursuant to a Franchise Agreement dated even date</w:t>
        <w:br/>
        <w:t xml:space="preserve">      herewith, in accordance with the System;</w:t>
        <w:br/>
        <w:br/>
        <w:t xml:space="preserve">            WHEREAS, in order to operate its Franchised Business, the Assignor</w:t>
        <w:br/>
        <w:t xml:space="preserve">      shall be acquiring one or more telephone numbers, telephone listings and</w:t>
        <w:br/>
        <w:t xml:space="preserve">      telephone directory advertisements; and</w:t>
        <w:br/>
        <w:br/>
        <w:t xml:space="preserve">            WHEREAS, as a condition to the execution of the Franchise Agreement,</w:t>
        <w:br/>
        <w:t xml:space="preserve">      the Assignee has required that the Assignor assign all of its right, title</w:t>
        <w:br/>
        <w:t xml:space="preserve">      and interest in its telephone numbers, telephone listings and telephone</w:t>
        <w:br/>
        <w:t xml:space="preserve">      directory advertisements to the Assignee in the event of a termination of</w:t>
        <w:br/>
        <w:t xml:space="preserve">      the Franchise Agreement;</w:t>
        <w:br/>
        <w:br/>
        <w:t xml:space="preserve">            NOW, THEREFORE, in consideration of the foregoing, the mutual</w:t>
        <w:br/>
        <w:t xml:space="preserve">      promises herein contained and other good and valuable consideration, the</w:t>
        <w:br/>
        <w:t xml:space="preserve">      receipt and sufficiency of which are hereby acknowledged, the parties</w:t>
        <w:br/>
        <w:t xml:space="preserve">      hereto, intending to be legally bound, hereby agree as follows:</w:t>
        <w:br/>
        <w:br/>
        <w:t xml:space="preserve">                  1. Assignment. In the event of termination of the Franchise</w:t>
        <w:br/>
        <w:t xml:space="preserve">      Agreement, and in order to secure continuity and stability of the</w:t>
        <w:br/>
        <w:t xml:space="preserve">      operation of the System, the Assignor hereby sells, assigns, transfers and</w:t>
        <w:br/>
        <w:t xml:space="preserve">      conveys to the Assignee all of its rights, title and interest in and to</w:t>
        <w:br/>
        <w:t xml:space="preserve">      certain telephone numbers, telephone listings and telephone directory</w:t>
        <w:br/>
        <w:t xml:space="preserve">      advertisements pursuant to which Assignor shall operate its Franchised</w:t>
        <w:br/>
        <w:t xml:space="preserve">      Business in accordance with the terms of the Franchise Agreement;</w:t>
        <w:br/>
        <w:t xml:space="preserve">      provided, however, such Assignment shall not be effective unless and until</w:t>
        <w:br/>
        <w:t xml:space="preserve">      the Franchise Agreement is terminated in accordance with the provisions</w:t>
        <w:br/>
        <w:t xml:space="preserve">      thereof.</w:t>
        <w:br/>
        <w:br/>
        <w:t xml:space="preserve">                  2. Representation and Warranties of the Assignor. The Assignor</w:t>
        <w:br/>
        <w:t xml:space="preserve">      hereby represents, warrants and covenants to the Assignee that:</w:t>
        <w:br/>
        <w:br/>
        <w:br/>
        <w:br/>
        <w:t xml:space="preserve">                        (a) As of the effective date of the Assignment, all of</w:t>
        <w:br/>
        <w:t xml:space="preserve">      the Assignor's obligations and indebtedness for telephone, telephone</w:t>
        <w:br/>
        <w:t xml:space="preserve">      listing services and telephone directory advertisement services shall be</w:t>
        <w:br/>
        <w:t xml:space="preserve">      paid and current;</w:t>
        <w:br/>
        <w:br/>
        <w:t xml:space="preserve">                        (b) As of the date hereof, the Assignor has full power</w:t>
        <w:br/>
        <w:t xml:space="preserve">      and legal right to enter into, execute, deliver and perform this</w:t>
        <w:br/>
        <w:t xml:space="preserve">      Agreement;</w:t>
        <w:br/>
        <w:br/>
        <w:t xml:space="preserve">                        (c) This Agreement is a legal and binding obligation of</w:t>
        <w:br/>
        <w:t xml:space="preserve">      the Assignor, enforceable in accordance with the terms hereof;</w:t>
        <w:br/>
        <w:br/>
        <w:t xml:space="preserve">                        (d) The execution, delivery and performance of this</w:t>
        <w:br/>
        <w:t xml:space="preserve">      Assignment does not conflict with, violate, breach or constitute a default</w:t>
        <w:br/>
        <w:t xml:space="preserve">      under any contract, agreement or instrument to which the Assignor is a</w:t>
        <w:br/>
        <w:t xml:space="preserve">      party or by which the Assignor is bound, and no consent of nor approval by</w:t>
        <w:br/>
        <w:t xml:space="preserve">      any third party is required in connection herewith; and</w:t>
        <w:br/>
        <w:br/>
        <w:t xml:space="preserve">                        (e) The Assignor has the specific power to assign and</w:t>
        <w:br/>
        <w:t xml:space="preserve">      transfer its right, title and interest in its telephone numbers, telephone</w:t>
        <w:br/>
        <w:t xml:space="preserve">      listings and telephone directory advertisements, and the Assignor has</w:t>
        <w:br/>
        <w:t xml:space="preserve">      obtained all necessary consents to this Assignment.</w:t>
        <w:br/>
        <w:br/>
        <w:t xml:space="preserve">                  3. Miscellaneous. The validity, construction and performance</w:t>
        <w:br/>
        <w:t xml:space="preserve">      of this Assignment shall be governed by the laws of the State of New York.</w:t>
        <w:br/>
        <w:t xml:space="preserve">      All agreements, covenants, representations and warranties made herein</w:t>
        <w:br/>
        <w:t xml:space="preserve">      shall survive the execution hereof. All rights of the Assignee shall inure</w:t>
        <w:br/>
        <w:t xml:space="preserve">      to its benefit and to the benefit of its successors and assigns.</w:t>
        <w:br/>
        <w:br/>
        <w:t xml:space="preserve">            IN WITNESS WHEREOF, each of the parties have executed this</w:t>
        <w:br/>
        <w:t xml:space="preserve">      Assignment as of the day and year first written above.</w:t>
        <w:br/>
        <w:br/>
        <w:t xml:space="preserve">                                    "ASSIGNEE"</w:t>
        <w:br/>
        <w:t xml:space="preserve">                                    Able Oil Company</w:t>
        <w:br/>
        <w:br/>
        <w:br/>
        <w:t xml:space="preserve">                              By:   /s/ Xxxxxxx X. Xxxxxxxxxx</w:t>
        <w:br/>
        <w:t xml:space="preserve">                                    -----------------------------------------</w:t>
        <w:br/>
        <w:t xml:space="preserve">                                    Xxxxxxx X. Xxxxxxxxxx,  President and CEO</w:t>
        <w:br/>
        <w:br/>
        <w:br/>
        <w:t xml:space="preserve">                                    ASSIGNOR</w:t>
        <w:br/>
        <w:br/>
        <w:br/>
        <w:t xml:space="preserve">                                       2</w:t>
        <w:br/>
        <w:br/>
        <w:br/>
        <w:t xml:space="preserve">                              By:         /s/ Xxxxxx Xxxxxxx</w:t>
        <w:br/>
        <w:t xml:space="preserve">                                    -----------------------------------------</w:t>
        <w:br/>
        <w:t xml:space="preserve">                              Title:</w:t>
        <w:br/>
        <w:t xml:space="preserve">                                    -----------------------------------------</w:t>
        <w:br/>
        <w:br/>
        <w:br/>
        <w:t>WITNESS:                      FRANCHISEE:</w:t>
        <w:br/>
        <w:br/>
        <w:br/>
        <w:t xml:space="preserve">                              By:   /s/ Xxxxxx X. Xxxxxxx</w:t>
        <w:br/>
        <w:t>----------------------              -----------------------------------------</w:t>
        <w:br/>
        <w:br/>
        <w:br/>
        <w:t xml:space="preserve">                                      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