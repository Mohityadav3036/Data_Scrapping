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https://cdn.cocodoc.com/cocodoc-form-pdf/pdf/278096059--Franchise-Agreement-NYCgov-.pdf?download=1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