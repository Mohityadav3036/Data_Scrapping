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10.5</w:t>
        <w:br/>
        <w:br/>
        <w:t>================================================================================</w:t>
        <w:br/>
        <w:br/>
        <w:br/>
        <w:t xml:space="preserve">                               FRANCHISE AGREEMENT</w:t>
        <w:br/>
        <w:br/>
        <w:t xml:space="preserve">                                     Between</w:t>
        <w:br/>
        <w:br/>
        <w:t xml:space="preserve">                              THE CITY OF NEW YORK</w:t>
        <w:br/>
        <w:br/>
        <w:t xml:space="preserve">                                       and</w:t>
        <w:br/>
        <w:br/>
        <w:t xml:space="preserve">                          NATIONAL FIBER NETWORK, INC.</w:t>
        <w:br/>
        <w:br/>
        <w:t xml:space="preserve">                        Franchise for Local High-Capacity</w:t>
        <w:br/>
        <w:t xml:space="preserve">                           Telecommunications Services</w:t>
        <w:br/>
        <w:br/>
        <w:br/>
        <w:t xml:space="preserve">                            Dated: December 20, 1993</w:t>
        <w:br/>
        <w:br/>
        <w:br/>
        <w:t>================================================================================</w:t>
        <w:br/>
        <w:br/>
        <w:br/>
        <w:t xml:space="preserve">                                   APPENDICES</w:t>
        <w:br/>
        <w:br/>
        <w:t>Appendix A . . . . . .  District</w:t>
        <w:br/>
        <w:t xml:space="preserve">                        </w:t>
        <w:br/>
        <w:t>Appendix B . . . . . .  Examples and guidelines for the application of the Gross</w:t>
        <w:br/>
        <w:t xml:space="preserve">                        Revenue definition</w:t>
        <w:br/>
        <w:t xml:space="preserve">                        </w:t>
        <w:br/>
        <w:t>Appendix C . . . . . .  Initial Backbone</w:t>
        <w:br/>
        <w:t xml:space="preserve">                        </w:t>
        <w:br/>
        <w:t>Appendix D . . . . . .  Telecommunications Services the franchisee intends (as</w:t>
        <w:br/>
        <w:t xml:space="preserve">                        of the Effective Date) to offer and additional</w:t>
        <w:br/>
        <w:t xml:space="preserve">                        Telecommunications Services authorized to be offered by</w:t>
        <w:br/>
        <w:t xml:space="preserve">                        the franchisee</w:t>
        <w:br/>
        <w:t xml:space="preserve">                        </w:t>
        <w:br/>
        <w:t>Appendix E . . . . . .  Services to be provided to the City, and related</w:t>
        <w:br/>
        <w:t xml:space="preserve">                        obligations</w:t>
        <w:br/>
        <w:t xml:space="preserve">                        </w:t>
        <w:br/>
        <w:t>Appendix F . . . . . .  Investigations Clause</w:t>
        <w:br/>
        <w:t xml:space="preserve">                        </w:t>
        <w:br/>
        <w:t>Appendix G . . . . . .  Ownership and Control of franchisee as of the Effective</w:t>
        <w:br/>
        <w:t xml:space="preserve">                        Date and any approved mortgages, pledges and leases</w:t>
        <w:br/>
        <w:t xml:space="preserve">                        </w:t>
        <w:br/>
        <w:t>Appendix H . . . . . .  XxxXxxxx Principles</w:t>
        <w:br/>
        <w:br/>
        <w:br/>
        <w:t xml:space="preserve">                                TABLE OF CONTENTS</w:t>
        <w:br/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br/>
        <w:t>SECTION 1 -- DEFINED TERMS.....................................................2</w:t>
        <w:br/>
        <w:t xml:space="preserve">                                                                           </w:t>
        <w:br/>
        <w:t>SECTION 2 -- GRANT OF AUTHORITY................................................6</w:t>
        <w:br/>
        <w:t xml:space="preserve">                                                                           </w:t>
        <w:br/>
        <w:t xml:space="preserve">      2.1   Term...............................................................6</w:t>
        <w:br/>
        <w:t xml:space="preserve">      2.2   Certain Actions by the Company Before Execution....................6</w:t>
        <w:br/>
        <w:t xml:space="preserve">      2.3   Nature of Franchise, Effect of Termination and Renewal.............7</w:t>
        <w:br/>
        <w:t xml:space="preserve">            2.3.1 Nature of Franchise..........................................7</w:t>
        <w:br/>
        <w:t xml:space="preserve">            2.3.2 Effect of Termination........................................7</w:t>
        <w:br/>
        <w:t xml:space="preserve">            2.3.3 Renewal......................................................7</w:t>
        <w:br/>
        <w:t xml:space="preserve">      2.4   Conditions and Limitations on Franchise............................8</w:t>
        <w:br/>
        <w:t xml:space="preserve">            2.4.1 Not Exclusive................................................8</w:t>
        <w:br/>
        <w:t xml:space="preserve">            2.4.2 Construction of System.......................................8</w:t>
        <w:br/>
        <w:t xml:space="preserve">            2.4.3 Public Works and Improvements................................8</w:t>
        <w:br/>
        <w:t xml:space="preserve">            2.4.4 No Waiver....................................................9</w:t>
        <w:br/>
        <w:t xml:space="preserve">            2.4.5 No Release...................................................9</w:t>
        <w:br/>
        <w:t xml:space="preserve">      2.5   Renegotiation of Agreement.........................................9</w:t>
        <w:br/>
        <w:t xml:space="preserve">                                                                           </w:t>
        <w:br/>
        <w:t>SECTION 3 -- SERVICE..........................................................10</w:t>
        <w:br/>
        <w:t xml:space="preserve">                                                                           </w:t>
        <w:br/>
        <w:t xml:space="preserve">      3.1   No Interference...................................................10</w:t>
        <w:br/>
        <w:t xml:space="preserve">      3.2   No Monopoly.......................................................10</w:t>
        <w:br/>
        <w:t xml:space="preserve">      3.3   No Discrimination.................................................10</w:t>
        <w:br/>
        <w:t xml:space="preserve">      3.4   Service...........................................................10</w:t>
        <w:br/>
        <w:t xml:space="preserve">                                                                           </w:t>
        <w:br/>
        <w:t>SECTION 4 -- TARIFF FILINGS...................................................10</w:t>
        <w:br/>
        <w:t xml:space="preserve">                                                                           </w:t>
        <w:br/>
        <w:t xml:space="preserve">      4.1   Tariffs...........................................................10</w:t>
        <w:br/>
        <w:t xml:space="preserve">                                                                           </w:t>
        <w:br/>
        <w:t>SECTION 5 -- CONSTRUCTION AND TECHNICAL REQUIREMENTS..........................11</w:t>
        <w:br/>
        <w:t xml:space="preserve">                                                                           </w:t>
        <w:br/>
        <w:t xml:space="preserve">      5.1   General Requirement...............................................11</w:t>
        <w:br/>
        <w:t xml:space="preserve">      5.2   Quality...........................................................11</w:t>
        <w:br/>
        <w:t xml:space="preserve">      5.3   Licenses and Permits..............................................11</w:t>
        <w:br/>
        <w:t xml:space="preserve">      5.4   Relocation of the System..........................................11</w:t>
        <w:br/>
        <w:t xml:space="preserve">            5.4.1 New Grades or Lines.........................................11</w:t>
        <w:br/>
        <w:t xml:space="preserve">            5.4.2 City Authority to Move Wires................................12</w:t>
        <w:br/>
        <w:t xml:space="preserve">            5.4.3 Company Required to Move Wires..............................12</w:t>
        <w:br/>
        <w:t xml:space="preserve">      5.5   Protect Structures................................................12</w:t>
        <w:br/>
        <w:br/>
        <w:br/>
        <w:t xml:space="preserve">                                        i</w:t>
        <w:br/>
        <w:br/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br/>
        <w:t xml:space="preserve">      5.6   No Obstruction....................................................12</w:t>
        <w:br/>
        <w:t xml:space="preserve">      5.7   Safety Precautions................................................12</w:t>
        <w:br/>
        <w:t xml:space="preserve">      5.8   Performance Bond/Security Fund....................................13</w:t>
        <w:br/>
        <w:t xml:space="preserve">            5.8.1 General Requirement.........................................13</w:t>
        <w:br/>
        <w:t xml:space="preserve">            5.8.2 Indemnification.............................................13</w:t>
        <w:br/>
        <w:t xml:space="preserve">            5.8.3 Other Purposes..............................................13</w:t>
        <w:br/>
        <w:t xml:space="preserve">            5.8.4 Withdrawals from the Performance Bond/Security Fund.........14</w:t>
        <w:br/>
        <w:t xml:space="preserve">            5.8.5 Notice of Withdrawals.......................................14</w:t>
        <w:br/>
        <w:t xml:space="preserve">            5.8.6 Replenishment...............................................15</w:t>
        <w:br/>
        <w:t xml:space="preserve">            5.8.7 Not a Limit on Liability....................................15</w:t>
        <w:br/>
        <w:t xml:space="preserve">            5.8.8 Form........................................................15</w:t>
        <w:br/>
        <w:t xml:space="preserve">                                                                              </w:t>
        <w:br/>
        <w:t>SECTION 6 -- EMPLOYMENT AND PURCHASING........................................16</w:t>
        <w:br/>
        <w:t xml:space="preserve">                                                                              </w:t>
        <w:br/>
        <w:t xml:space="preserve">      6.1   Right to Bargain Collectively.....................................16</w:t>
        <w:br/>
        <w:t xml:space="preserve">      6.2   Local Preference..................................................16</w:t>
        <w:br/>
        <w:t xml:space="preserve">      6.3   City Vendors......................................................16</w:t>
        <w:br/>
        <w:t xml:space="preserve">      6.4   Executive Order No. 50............................................16</w:t>
        <w:br/>
        <w:t xml:space="preserve">      6.5   Enforcement.......................................................17</w:t>
        <w:br/>
        <w:t xml:space="preserve">                                                                              </w:t>
        <w:br/>
        <w:t>SECTION 7 -- COMPENSATION AND OTHER PAYMENTS..................................17</w:t>
        <w:br/>
        <w:t xml:space="preserve">                                                                              </w:t>
        <w:br/>
        <w:t xml:space="preserve">      7.1   Compensation......................................................17</w:t>
        <w:br/>
        <w:t xml:space="preserve">            7.1.1 Compensation................................................17</w:t>
        <w:br/>
        <w:t xml:space="preserve">            7.1.2 Timing......................................................18</w:t>
        <w:br/>
        <w:t xml:space="preserve">            7.1.3 Records and Audits..........................................19</w:t>
        <w:br/>
        <w:t xml:space="preserve">            7.1.4 Reservation of Rights.......................................19</w:t>
        <w:br/>
        <w:t xml:space="preserve">            7.1.5 Ordinary Business Expense...................................19</w:t>
        <w:br/>
        <w:t xml:space="preserve">      7.2   Other Payments....................................................19</w:t>
        <w:br/>
        <w:t xml:space="preserve">            7.2.1 Franchising Costs...........................................19</w:t>
        <w:br/>
        <w:t xml:space="preserve">            7.2.2 Future Costs................................................19</w:t>
        <w:br/>
        <w:t xml:space="preserve">      7.3   No Credits or Deductions..........................................20</w:t>
        <w:br/>
        <w:t xml:space="preserve">      7.4   Interest on Late Payments.........................................21</w:t>
        <w:br/>
        <w:t xml:space="preserve">      7.5   Method of Payment.................................................21</w:t>
        <w:br/>
        <w:t xml:space="preserve">      7.6   Continuing Obligation and Holdover................................21</w:t>
        <w:br/>
        <w:t xml:space="preserve">                                                                              </w:t>
        <w:br/>
        <w:t>SECTION 8 -- OVERSIGHT AND REGULATION.........................................21</w:t>
        <w:br/>
        <w:t xml:space="preserve">                                                                              </w:t>
        <w:br/>
        <w:t xml:space="preserve">      8.1   Confidentiality...................................................21</w:t>
        <w:br/>
        <w:t xml:space="preserve">      8.2   Oversight.........................................................22</w:t>
        <w:br/>
        <w:t xml:space="preserve">      8.3   Notification to City..............................................22</w:t>
        <w:br/>
        <w:t xml:space="preserve">      8.4   Regulation by City................................................22</w:t>
        <w:br/>
        <w:t xml:space="preserve">      8.5   Reports...........................................................22</w:t>
        <w:br/>
        <w:t xml:space="preserve">                                                                              </w:t>
        <w:br/>
        <w:t xml:space="preserve">                                                                              </w:t>
        <w:br/>
        <w:t xml:space="preserve">                                       ii                                     </w:t>
        <w:br/>
        <w:t xml:space="preserve">                                                                        </w:t>
        <w:br/>
        <w:t xml:space="preserve">                                                                              </w:t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t xml:space="preserve">                                                                              </w:t>
        <w:br/>
        <w:t xml:space="preserve">            8.5.1 Status Reports..............................................22</w:t>
        <w:br/>
        <w:t xml:space="preserve">            8.5.2 Financial Reports...........................................23</w:t>
        <w:br/>
        <w:t xml:space="preserve">            8.5.3 Additional Reports..........................................23</w:t>
        <w:br/>
        <w:t xml:space="preserve">            8.5.4 Additional Information and Reports..........................23</w:t>
        <w:br/>
        <w:t xml:space="preserve">      8.6   Additional Filings................................................23</w:t>
        <w:br/>
        <w:t xml:space="preserve">      8.7   Books and Records/Audit...........................................23</w:t>
        <w:br/>
        <w:t xml:space="preserve">      8.7.1 Books and Records.................................................23</w:t>
        <w:br/>
        <w:t xml:space="preserve">            8.7.2 Right of Inspection.........................................24</w:t>
        <w:br/>
        <w:t xml:space="preserve">            8.7.3 Protection from Disclosure..................................25</w:t>
        <w:br/>
        <w:t xml:space="preserve">      8.8   Compliance With "Investigations Clause............................25</w:t>
        <w:br/>
        <w:t xml:space="preserve">                                                                              </w:t>
        <w:br/>
        <w:t xml:space="preserve">SECTION 9 -- RESTRICTIONS AGAINST                                             </w:t>
        <w:br/>
        <w:t xml:space="preserve">             ASSIGNMENT AND OTHER TRANSFERS...................................25</w:t>
        <w:br/>
        <w:t xml:space="preserve">                                                                              </w:t>
        <w:br/>
        <w:t xml:space="preserve">      9.1   Transfer of Interest..............................................25</w:t>
        <w:br/>
        <w:t xml:space="preserve">      9.2   Transfer of Control or Stock......................................25</w:t>
        <w:br/>
        <w:t xml:space="preserve">      9.3   Petition..........................................................26</w:t>
        <w:br/>
        <w:t xml:space="preserve">      9.4   Consideration of the Petition.....................................26</w:t>
        <w:br/>
        <w:t xml:space="preserve">      9.5   Conditions........................................................26</w:t>
        <w:br/>
        <w:t xml:space="preserve">      9.6   Permitted Encumbrances............................................27</w:t>
        <w:br/>
        <w:t xml:space="preserve">      9.7   Consent Not a Waiver..............................................27</w:t>
        <w:br/>
        <w:t xml:space="preserve">      9.8   Petitions From Persons Other Than the Company                     </w:t>
        <w:br/>
        <w:t xml:space="preserve">              Seeking Control Over the Company................................27</w:t>
        <w:br/>
        <w:t xml:space="preserve">                                                                              </w:t>
        <w:br/>
        <w:t>SECTION 10 -- LIABILITY AND INSURANCE.........................................28</w:t>
        <w:br/>
        <w:t xml:space="preserve">                                                                              </w:t>
        <w:br/>
        <w:t xml:space="preserve">      10.1  Liability and Indemnity...........................................28</w:t>
        <w:br/>
        <w:t xml:space="preserve">            10.1.1  Company...................................................28</w:t>
        <w:br/>
        <w:t xml:space="preserve">            10.1.2  No Liability for Public Work, etc.........................28</w:t>
        <w:br/>
        <w:t xml:space="preserve">            10.1.3  No Liability for Damages..................................28</w:t>
        <w:br/>
        <w:t xml:space="preserve">            10.1.4  Defense of Claim, etc.....................................29</w:t>
        <w:br/>
        <w:t xml:space="preserve">      10.2  Insurance.........................................................29</w:t>
        <w:br/>
        <w:t xml:space="preserve">            10.2.1  Specifications............................................29</w:t>
        <w:br/>
        <w:t xml:space="preserve">            10.2.2  Maintenance...............................................29</w:t>
        <w:br/>
        <w:t xml:space="preserve">            10.2.3  Adjusted Insurance Coverage...............................30</w:t>
        <w:br/>
        <w:t xml:space="preserve">            10.2.4  Liability Not Limited.....................................30</w:t>
        <w:br/>
        <w:t xml:space="preserve">                                                                              </w:t>
        <w:br/>
        <w:t>SECTION 11 -- SPECIFIC RIGHTS AND REMEDIES....................................30</w:t>
        <w:br/>
        <w:t xml:space="preserve">                                                                              </w:t>
        <w:br/>
        <w:t xml:space="preserve">      11.1  Non Exclusive.....................................................30</w:t>
        <w:br/>
        <w:t xml:space="preserve">      11.2  Default...........................................................31</w:t>
        <w:br/>
        <w:t xml:space="preserve">            11.2.1  Events of Default.........................................31</w:t>
        <w:br/>
        <w:t xml:space="preserve">            11.2.2  Cure Procedures...........................................31</w:t>
        <w:br/>
        <w:t xml:space="preserve">                                                                              </w:t>
        <w:br/>
        <w:t xml:space="preserve">                                                                              </w:t>
        <w:br/>
        <w:t xml:space="preserve">                                       iii                                    </w:t>
        <w:br/>
        <w:t xml:space="preserve">                                                                        </w:t>
        <w:br/>
        <w:t xml:space="preserve">                                                                              </w:t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t xml:space="preserve">                                                                              </w:t>
        <w:br/>
        <w:t xml:space="preserve">            11.2.3  Remedies of the City......................................32</w:t>
        <w:br/>
        <w:t xml:space="preserve">      11.3  Termination.......................................................32</w:t>
        <w:br/>
        <w:t xml:space="preserve">            11.3.1  Termination Events........................................32</w:t>
        <w:br/>
        <w:t xml:space="preserve">            11.3.2  Rights Upon Termination...................................33</w:t>
        <w:br/>
        <w:t xml:space="preserve">            11.3.3  Price.....................................................34</w:t>
        <w:br/>
        <w:t xml:space="preserve">            11.3.4  Company's Obligations.....................................35</w:t>
        <w:br/>
        <w:t xml:space="preserve">      11.4  Removal...........................................................36</w:t>
        <w:br/>
        <w:t xml:space="preserve">            11.4.1  Discretion of DTE.........................................36</w:t>
        <w:br/>
        <w:t xml:space="preserve">            11.4.2  Failure to Commence Removal...............................36</w:t>
        <w:br/>
        <w:t xml:space="preserve">            11.4.3  No Condemnation...........................................37</w:t>
        <w:br/>
        <w:t xml:space="preserve">      11.5  Return of Performance Bond/Security Fund..........................37</w:t>
        <w:br/>
        <w:t xml:space="preserve">      11.6  Other provisions..................................................37</w:t>
        <w:br/>
        <w:t xml:space="preserve">                                                                              </w:t>
        <w:br/>
        <w:t>SECTION 12 -- SUBSEQUENT ACTION...............................................38</w:t>
        <w:br/>
        <w:t xml:space="preserve">                                                                              </w:t>
        <w:br/>
        <w:t xml:space="preserve">      12.1  Compensation......................................................38</w:t>
        <w:br/>
        <w:t xml:space="preserve">      12.2  Procedure for Subsequent Invalidity...............................38</w:t>
        <w:br/>
        <w:t xml:space="preserve">            12.2.1  Declaration of Invalidity or Injunction...................38</w:t>
        <w:br/>
        <w:t xml:space="preserve">            12.2.2  Continued Compliance......................................38</w:t>
        <w:br/>
        <w:t xml:space="preserve">            12.2.3  Negotiations to Amend Agreement...........................39</w:t>
        <w:br/>
        <w:t xml:space="preserve">                                                                              </w:t>
        <w:br/>
        <w:t>SECTION 13 -- MISCELLANEOUS...................................................39</w:t>
        <w:br/>
        <w:t xml:space="preserve">      13.1  Appendices........................................................39</w:t>
        <w:br/>
        <w:t xml:space="preserve">      13.2  Action Taken by City..............................................39</w:t>
        <w:br/>
        <w:t xml:space="preserve">      13.3  Entire Agreement..................................................40</w:t>
        <w:br/>
        <w:t xml:space="preserve">      13.4  Delays and Failures Beyond Control of Company.....................40</w:t>
        <w:br/>
        <w:t xml:space="preserve">      13.5  Notices...........................................................40</w:t>
        <w:br/>
        <w:t xml:space="preserve">      13.6  General Representations, Warranties and                           </w:t>
        <w:br/>
        <w:t xml:space="preserve">              Covenants of the Company........................................41</w:t>
        <w:br/>
        <w:t xml:space="preserve">            13.6.1  Organization, Standing and Power..........................41</w:t>
        <w:br/>
        <w:t xml:space="preserve">            13.6.2  Authorization; Non Contravention..........................41</w:t>
        <w:br/>
        <w:t xml:space="preserve">            13.6.3  Consent...................................................42</w:t>
        <w:br/>
        <w:t xml:space="preserve">            13.6.4  Compliance with Law.......................................42</w:t>
        <w:br/>
        <w:t xml:space="preserve">            13.6.5  Litigation; Investigations................................42</w:t>
        <w:br/>
        <w:t xml:space="preserve">            13.6.6  Fees......................................................43</w:t>
        <w:br/>
        <w:t xml:space="preserve">            13.6.7  Criminal Acts.............................................43</w:t>
        <w:br/>
        <w:t xml:space="preserve">            13.6.8  Misrepresentation.........................................43</w:t>
        <w:br/>
        <w:t xml:space="preserve">      13.7  Additional Covenants..............................................43</w:t>
        <w:br/>
        <w:t xml:space="preserve">            13.7.1  Compliance with laws; Licenses and Permits................43</w:t>
        <w:br/>
        <w:t xml:space="preserve">            13.7.2  Criminal Acts.............................................44</w:t>
        <w:br/>
        <w:t xml:space="preserve">            13.7.3  Maintain Existence........................................44</w:t>
        <w:br/>
        <w:t xml:space="preserve">            13.7.4  Condition of System.......................................45</w:t>
        <w:br/>
        <w:t xml:space="preserve">      13.8  Binding Effect....................................................45</w:t>
        <w:br/>
        <w:t xml:space="preserve">                                                                              </w:t>
        <w:br/>
        <w:t xml:space="preserve">                                                                              </w:t>
        <w:br/>
        <w:t xml:space="preserve">                                       iv                                     </w:t>
        <w:br/>
        <w:t xml:space="preserve">                                                                        </w:t>
        <w:br/>
        <w:t xml:space="preserve">                                                                              </w:t>
        <w:br/>
        <w:t xml:space="preserve">                                                                            Page</w:t>
        <w:br/>
        <w:t xml:space="preserve">                                                                            ----</w:t>
        <w:br/>
        <w:t xml:space="preserve">                                                                              </w:t>
        <w:br/>
        <w:t xml:space="preserve">      13.9  No Waiver; Cumulative Remedies....................................45</w:t>
        <w:br/>
        <w:t xml:space="preserve">      13.10 No Opposition.....................................................45</w:t>
        <w:br/>
        <w:t xml:space="preserve">      13.11 Partial Invalidity................................................46</w:t>
        <w:br/>
        <w:t xml:space="preserve">      13.12 Headings..........................................................46</w:t>
        <w:br/>
        <w:t xml:space="preserve">      13.13 No Agency.........................................................46</w:t>
        <w:br/>
        <w:t xml:space="preserve">      13.14 Governing Law.....................................................46</w:t>
        <w:br/>
        <w:t xml:space="preserve">      13.15 Survival of Representations and Warranties........................46</w:t>
        <w:br/>
        <w:t xml:space="preserve">      13.16 Delegation of City Rights.........................................46</w:t>
        <w:br/>
        <w:t xml:space="preserve">      13.17 Claims Under Agreement............................................47</w:t>
        <w:br/>
        <w:t xml:space="preserve">      13.18 Modification......................................................47</w:t>
        <w:br/>
        <w:t xml:space="preserve">      13.19 Maintain Office...................................................47</w:t>
        <w:br/>
        <w:t xml:space="preserve">      13.20 Service of Process................................................47</w:t>
        <w:br/>
        <w:t xml:space="preserve">      13.21 Compliance With Certain City Requirements.........................48</w:t>
        <w:br/>
        <w:t xml:space="preserve">      13.22 Matching Provision................................................48</w:t>
        <w:br/>
        <w:t xml:space="preserve">      13.23 Joint Services....................................................49</w:t>
        <w:br/>
        <w:t xml:space="preserve">                                                                      </w:t>
        <w:br/>
        <w:br/>
        <w:t xml:space="preserve">                                       v</w:t>
        <w:br/>
        <w:br/>
        <w:br/>
        <w:br/>
        <w:t xml:space="preserve">            THIS AGREEMENT, dated as of the 20th day of December, 1993 (the</w:t>
        <w:br/>
        <w:t>"Effective Date"), is by and between THE CITY OF NEW YORK (as defined in Section</w:t>
        <w:br/>
        <w:t>I hereof, the "City") and NATIONAL FIBER NETWORK, INC., whose principal place of</w:t>
        <w:br/>
        <w:t>business is located at 000-00 00xx Xxxx, Xxxxxxxxxx, Xxx Xxxx (as defined in</w:t>
        <w:br/>
        <w:t>Section 1 hereof, the "Company").</w:t>
        <w:br/>
        <w:br/>
        <w:t xml:space="preserve">                              W I T N E S S E T H :</w:t>
        <w:br/>
        <w:br/>
        <w:t xml:space="preserve">            WHEREAS, the New York City Department of Telecommunications and</w:t>
        <w:br/>
        <w:t>Energy (as defined in Section 1 hereof, "DTE"), on behalf of the City, has the</w:t>
        <w:br/>
        <w:t>authority to grant franchises involving the occupation or use of the Inalienable</w:t>
        <w:br/>
        <w:t>Property (as defined in Section 1 hereof) of the City in connection with the</w:t>
        <w:br/>
        <w:t>provision of Telecommunications Services (as defined in Section 1 hereof),</w:t>
        <w:br/>
        <w:t>including renewals thereof; and</w:t>
        <w:br/>
        <w:br/>
        <w:t xml:space="preserve">            WHEREAS, the Company has submitted to DTE its proposal in response</w:t>
        <w:br/>
        <w:t>to a Request for Proposals issued by DTE pursuant to Resolution No. 404 (adopted</w:t>
        <w:br/>
        <w:t>by the New York City Council on March 26, 1992); and</w:t>
        <w:br/>
        <w:br/>
        <w:t xml:space="preserve">            WHEREAS, on December 6, 1993 the New York City Franchise and</w:t>
        <w:br/>
        <w:t>Concession Review Committee (as defined in Section 1 hereof, the "FCRC") held a</w:t>
        <w:br/>
        <w:t>public hearing on the Company's petition for a franchise to install cable, wire,</w:t>
        <w:br/>
        <w:t>fiber optic telecommunications cable or other transmission medium that may be</w:t>
        <w:br/>
        <w:t>used in lieu of cable, wire or fiber optic telecommunications cable for the same</w:t>
        <w:br/>
        <w:t>purposes and related equipment and facilities on, over, and under the City's</w:t>
        <w:br/>
        <w:t>Inalienable Property to be used in providing Telecommunications Services, which</w:t>
        <w:br/>
        <w:t>was a full public proceeding affording due process in compliance with the</w:t>
        <w:br/>
        <w:t>requirements of Chapter 14 of the City Charter; and</w:t>
        <w:br/>
        <w:br/>
        <w:t xml:space="preserve">            WHEREAS, at said hearing, the FCRC reviewed the Company's financial,</w:t>
        <w:br/>
        <w:t>legal and technical ability to carry out its obligations pursuant to this</w:t>
        <w:br/>
        <w:t>Agreement; reviewed the Company's plan for constructing, operating, maintaining</w:t>
        <w:br/>
        <w:t>and upgrading the System (as defined in Section 1 hereof); and determined that</w:t>
        <w:br/>
        <w:t>this Agreement granting the Company a nonexclusive franchise complies with all</w:t>
        <w:br/>
        <w:t>applicable City laws and regulations; and</w:t>
        <w:br/>
        <w:br/>
        <w:t xml:space="preserve">            WHEREAS, DTE reviewed the proposed action for its potential</w:t>
        <w:br/>
        <w:t>environmental impacts and determined that this action is properly classified as</w:t>
        <w:br/>
        <w:t>a "Type II" action, pursuant to Executive Order 91, City Environmental Review,</w:t>
        <w:br/>
        <w:t>August 24, 1977; and</w:t>
        <w:br/>
        <w:br/>
        <w:t xml:space="preserve">                                                                               2</w:t>
        <w:br/>
        <w:br/>
        <w:br/>
        <w:t xml:space="preserve">            WHEREAS, the New York City Department of City Planning determined,</w:t>
        <w:br/>
        <w:t>as evidenced in its letter dated April 23, 1992, that the proposed</w:t>
        <w:br/>
        <w:t>franchise would have no land use impacts and that review pursuant to Section</w:t>
        <w:br/>
        <w:t>197c of the New York City Charter (the "City Charter") would not be necessary;</w:t>
        <w:br/>
        <w:t>and</w:t>
        <w:br/>
        <w:br/>
        <w:t xml:space="preserve">            WHEREAS, the City intends to exercise the full scope of its</w:t>
        <w:br/>
        <w:t>municipal powers, including both its police power and contracting authority, to</w:t>
        <w:br/>
        <w:t>promote the public interest, to enhance the health, welfare and safety of the</w:t>
        <w:br/>
        <w:t>public, and to stimulate commerce by assuring the widespread availability of</w:t>
        <w:br/>
        <w:t>reliable high-capacity telecommunications services; and, in pursuit of these</w:t>
        <w:br/>
        <w:t>goals, among other purposes, desires to maximize the availability of such</w:t>
        <w:br/>
        <w:t>Telecommunications Services and to develop innovative uses by the City and its</w:t>
        <w:br/>
        <w:t>institutions of such Services.</w:t>
        <w:br/>
        <w:br/>
        <w:t xml:space="preserve">            NOW, THEREFORE, in consideration of the foregoing clauses, which</w:t>
        <w:br/>
        <w:t>clauses are hereby made a part of this Agreement, the mutual covenants and</w:t>
        <w:br/>
        <w:t>agreements herein contained, and other good and valuable consideration, the</w:t>
        <w:br/>
        <w:t>parties hereby covenant and agree as follows:</w:t>
        <w:br/>
        <w:br/>
        <w:t xml:space="preserve">                           SECTION 1 -- DEFINED TERMS</w:t>
        <w:br/>
        <w:br/>
        <w:t xml:space="preserve">            For purposes of this Agreement, the following terms, phrases, words,</w:t>
        <w:br/>
        <w:t>and their derivatives shall have the meanings set forth in this Section, unless</w:t>
        <w:br/>
        <w:t>the context clearly indicates that another meaning is intended.</w:t>
        <w:br/>
        <w:br/>
        <w:t xml:space="preserve">            1.1 "Affiliated Person" means each Person who falls into one or more</w:t>
        <w:br/>
        <w:t>of the following categories: (ii) each Person having, directly or indirectly, a</w:t>
        <w:br/>
        <w:t>Controlling Interest in the Company; (ii) each Person in which the Company has,</w:t>
        <w:br/>
        <w:t>directly or indirectly, a Controlling interest; (iii) each officer, director,</w:t>
        <w:br/>
        <w:t>general partner, limited partner holding an interest of five percent (5%) or</w:t>
        <w:br/>
        <w:t>more joint venturer or joint venture partner of the Company; and (iv) each</w:t>
        <w:br/>
        <w:t>Person, directly or indirectly, controlling, controlled by or under common</w:t>
        <w:br/>
        <w:t>Control with the Company; provided that "Affiliated Person" shall in no event</w:t>
        <w:br/>
        <w:t>mean the City, any limited partner holding an interest of less than five percent</w:t>
        <w:br/>
        <w:t>(5%) of the Company or any creditor of the Company solely by virtue of its</w:t>
        <w:br/>
        <w:t>status as a creditor and which is not otherwise an Affiliated Person.</w:t>
        <w:br/>
        <w:br/>
        <w:t xml:space="preserve">            1.2 "Agreement" means this agreement, together with the Appendices</w:t>
        <w:br/>
        <w:t>attached hereto and all amendments, modifications or renewals hereof or thereof.</w:t>
        <w:br/>
        <w:br/>
        <w:t xml:space="preserve">            1.3 "City" means the City of New York or, as appropriate in the case</w:t>
        <w:br/>
        <w:t>of specific provisions of this Agreement, any board, bureau, authority, agency,</w:t>
        <w:br/>
        <w:br/>
        <w:t xml:space="preserve">                                                                               3</w:t>
        <w:br/>
        <w:br/>
        <w:br/>
        <w:t>commission department or any other entity of the City of New York, or any</w:t>
        <w:br/>
        <w:t>authorized officer, official, employee or agent thereof or any successor</w:t>
        <w:br/>
        <w:t>thereto.</w:t>
        <w:br/>
        <w:br/>
        <w:t xml:space="preserve">            1.4 "Commissioner" means the Commissioner of DTE, or his or her</w:t>
        <w:br/>
        <w:t>designee, or any successor in function to the Commissioner.</w:t>
        <w:br/>
        <w:br/>
        <w:t xml:space="preserve">            1.5 "Company" means National Fiber Network, Inc., a corporation</w:t>
        <w:br/>
        <w:t>organized and existing under the laws of the State of Delaware, whose principal</w:t>
        <w:br/>
        <w:t>place of business is located at 000-00 00xx Xxxx, Xxxxxxxxxx, Xxx Xxxx.</w:t>
        <w:br/>
        <w:br/>
        <w:t xml:space="preserve">            1.6 "Comptroller" means the Comptroller of the City, the</w:t>
        <w:br/>
        <w:t>Comptroller's designee, or any successor in function to the Comptroller.</w:t>
        <w:br/>
        <w:br/>
        <w:t xml:space="preserve">            1.7 "Control" or "Controlling Interest* means actual working control</w:t>
        <w:br/>
        <w:t>in whatever manner exercised, including, without limitation, working control</w:t>
        <w:br/>
        <w:t>through ownership, management, debt instruments or negative control, as the case</w:t>
        <w:br/>
        <w:t>may be, of the System or of the Company. A rebuttable presumption of the</w:t>
        <w:br/>
        <w:t>existence of Control or a Controlling Interest shall arise from the beneficial</w:t>
        <w:br/>
        <w:t>ownership, directly or indirectly, by any Person, or group of Persons acting in</w:t>
        <w:br/>
        <w:t>concert, of more than five percent (5%) of any Person (which Person or group of</w:t>
        <w:br/>
        <w:t>Persons is hereinafter referred to as "Controlling Person"). "Control" or</w:t>
        <w:br/>
        <w:t>"Controlling Interest" as used herein may be held simultaneously by more than</w:t>
        <w:br/>
        <w:t>one Person or group of Persons.</w:t>
        <w:br/>
        <w:br/>
        <w:t xml:space="preserve">            1.8 "Customer" means any Person lawfully receiving any Service</w:t>
        <w:br/>
        <w:t>provided by the Company by means of the System.</w:t>
        <w:br/>
        <w:br/>
        <w:t xml:space="preserve">            1.9 "DTE" means the Department of Telecommunications and Energy of</w:t>
        <w:br/>
        <w:t>the City of New York or any successor thereto.</w:t>
        <w:br/>
        <w:br/>
        <w:t xml:space="preserve">            1.10 "District" means the City of New York, unless a smaller area is</w:t>
        <w:br/>
        <w:t>depicted in Appendix A to this Agreement.</w:t>
        <w:br/>
        <w:br/>
        <w:t xml:space="preserve">            1.11 "Effective Date" means December 20, 1993.</w:t>
        <w:br/>
        <w:br/>
        <w:t xml:space="preserve">            1.12 "FCC" means the Federal Communications Commission, or any</w:t>
        <w:br/>
        <w:t>successor thereto.</w:t>
        <w:br/>
        <w:br/>
        <w:t xml:space="preserve">            1.13 "FCRC" means the Franchise and Concession Review Committee</w:t>
        <w:br/>
        <w:t>ofthe City of New York, or any successor thereto.</w:t>
        <w:br/>
        <w:br/>
        <w:t xml:space="preserve">            1.14 "Fiber" means fiber optic telecommunications cable or other</w:t>
        <w:br/>
        <w:t>transmission medium that may be used in lieu thereof for the same purposes.</w:t>
        <w:br/>
        <w:br/>
        <w:t xml:space="preserve">                                                                               4</w:t>
        <w:br/>
        <w:br/>
        <w:br/>
        <w:t xml:space="preserve">            1.15 "Franchise Area" means the District.</w:t>
        <w:br/>
        <w:br/>
        <w:t xml:space="preserve">            1.16 "Gross Revenue" shall include all revenue, as determined in</w:t>
        <w:br/>
        <w:t>accordance with generally accepted accounting principles, that is received</w:t>
        <w:br/>
        <w:t>directly or indirectly by the Company or by any Affiliated Person from or in</w:t>
        <w:br/>
        <w:t>connection with any Telecommunications Services provided in accordance with this</w:t>
        <w:br/>
        <w:t>Agreement which originate in and/or terminate in or transit the City (which</w:t>
        <w:br/>
        <w:t>shall include a proportional allocation, which allocation shall be fair and</w:t>
        <w:br/>
        <w:t>equitable, of revenues received by, or that should have been received by, the</w:t>
        <w:br/>
        <w:t>Company, any Affiliated Person or any other Person for Service utilizing any</w:t>
        <w:br/>
        <w:t>part of the System, provided, however, that such proportional allocation shall</w:t>
        <w:br/>
        <w:t>in no case be less than the fair market value for such Service). The Company</w:t>
        <w:br/>
        <w:t>shall, within two years following the Effective Date, submit to the City for the</w:t>
        <w:br/>
        <w:t>City's review and approval the method by which such allocation is to be made,</w:t>
        <w:br/>
        <w:t>and such approval by the City shall not be unreasonably withheld. If the City's</w:t>
        <w:br/>
        <w:t>decision becomes subject to court review, the court shall undertake its review</w:t>
        <w:br/>
        <w:t>consistent with the standards established in this Section 1.16. The revenues</w:t>
        <w:br/>
        <w:t>described in this paragraph shall include, without limitation, the value of any</w:t>
        <w:br/>
        <w:t>free Services provided by the Company (provided, however, that the value of any</w:t>
        <w:br/>
        <w:t>free Service provided hereunder to the City pursuant to Section 7.1.1(b) or</w:t>
        <w:br/>
        <w:t>Appendix E or to any other governmental entity shall not constitute Gross</w:t>
        <w:br/>
        <w:t>Revenue); the fair market value of any nonmonetary transactions between the</w:t>
        <w:br/>
        <w:t>Company and any Person other than Affiliated Person, but not less than the</w:t>
        <w:br/>
        <w:t>customary prices paid in connection with equivalent transactions, viewing all</w:t>
        <w:br/>
        <w:t>components of the transactions taken as a whole; the fair market value of any</w:t>
        <w:br/>
        <w:t>nonmonetary transactions between the Company and any Affiliated Person but not</w:t>
        <w:br/>
        <w:t>less than the customary prices paid in connection with equivalent transactions,</w:t>
        <w:br/>
        <w:t>considering the entirety of all transactions taken as a whole, conducted with</w:t>
        <w:br/>
        <w:t>Persons who are not Affiliated Persons; and any revenue received by the Company</w:t>
        <w:br/>
        <w:t>or by any Affiliated Person, as reasonably determined from time to time by the</w:t>
        <w:br/>
        <w:t>City through any means which is intended to have the effect of evading the</w:t>
        <w:br/>
        <w:t>payment of compensation that would otherwise be paid to the City for the</w:t>
        <w:br/>
        <w:t>franchise granted herein. Gross Revenue shall also include revenue derived from</w:t>
        <w:br/>
        <w:t>the sale or lease of equipment and/or facilities provided by the Company or any</w:t>
        <w:br/>
        <w:t>Affiliated Person if such facilities and/or equipment are required for and</w:t>
        <w:br/>
        <w:t>integrated with the Services provided by the Company within the District, except</w:t>
        <w:br/>
        <w:t>that Gross Revenue shall not include revenue from the sale of equipment that is</w:t>
        <w:br/>
        <w:t>readily available for sale in the consumer retail market. Gross Revenue shall</w:t>
        <w:br/>
        <w:t>not include: (i) actual payments made to interconnecting telecommunications</w:t>
        <w:br/>
        <w:t>service providers outside the boundaries of New York City for services provided</w:t>
        <w:br/>
        <w:t>outside the boundaries of New York City; (ii) taxes collected to pay to</w:t>
        <w:br/>
        <w:t>legitimate taxing authorities; (iii) any revenues that are already included in</w:t>
        <w:br/>
        <w:t>the calculation of franchise fees payable to the City under any other franchise</w:t>
        <w:br/>
        <w:t>agreement between (a) the City and (b) the Company or any Affiliated Person,</w:t>
        <w:br/>
        <w:t>provided that any services other than "cable service," as defined in the Cable</w:t>
        <w:br/>
        <w:t>Communications Policy Act of 1984 as amended by the Cable Television Consumer</w:t>
        <w:br/>
        <w:br/>
        <w:t xml:space="preserve">                                                                               5</w:t>
        <w:br/>
        <w:br/>
        <w:br/>
        <w:t>Protection and Competition Act of 1992, 47 U.S.C. ss. 521 et seq., shall be</w:t>
        <w:br/>
        <w:t>considered to be provided under the franchise granted herein; (iv) any free</w:t>
        <w:br/>
        <w:t>Services required by this Agreement; (v) the revenue of any Person (including,</w:t>
        <w:br/>
        <w:t>without limitation, a supplier of services) to the extent that such revenue is</w:t>
        <w:br/>
        <w:t>also included in Gross Revenue of the Company; (vi) the revenue of the Company</w:t>
        <w:br/>
        <w:t>or any Affiliated Person received directly from the sale of any merchandise,</w:t>
        <w:br/>
        <w:t>goods or other non-Telecommunications Services that are sold through any Service</w:t>
        <w:br/>
        <w:t>distributed over the System (other than that portion of such revenue which</w:t>
        <w:br/>
        <w:t>represents or can be attributed to a customer fee or other payment for the use</w:t>
        <w:br/>
        <w:t>of the System for the sale of such merchandise, goods or non-Telecommunications</w:t>
        <w:br/>
        <w:t>Services, which portion shall be included in Gross Revenue), provided, however,</w:t>
        <w:br/>
        <w:t>that the foregoing exclusion from Gross Revenue shall in no way be deemed to</w:t>
        <w:br/>
        <w:t>exclude from Gross Revenue any revenue derived from the sale or lease of</w:t>
        <w:br/>
        <w:t>equipment and/or facilities provided by the Company or any Affiliated Person if</w:t>
        <w:br/>
        <w:t>such facilities and/or equipment are required for and Integrated with the</w:t>
        <w:br/>
        <w:t>Services provided by the Company; (vii) Investment income; (viii) the revenue of</w:t>
        <w:br/>
        <w:t>any Affiliated Person which represents standard and reasonable amounts paid by</w:t>
        <w:br/>
        <w:t>the Company to the Affiliated Person for ordinary and necessary business</w:t>
        <w:br/>
        <w:t>expenses of the Company, including, without limitation, professional service</w:t>
        <w:br/>
        <w:t>fees and insurance or bond premiums; (ix) advertising commissions deducted by</w:t>
        <w:br/>
        <w:t>advertising agencies before advertising revenues are paid over to the Company;</w:t>
        <w:br/>
        <w:t>(x) any amount billed to customers and collected by the Company or any</w:t>
        <w:br/>
        <w:t>Affiliated Person on behalf of any non-Affiliated telecommunications provider</w:t>
        <w:br/>
        <w:t>for services provided by such provider to such customers, where such amount is</w:t>
        <w:br/>
        <w:t>passed through in its entirety by the Company or Affiliated Person to such</w:t>
        <w:br/>
        <w:t>provider; (xi) the value of any use of the System by the Company or any</w:t>
        <w:br/>
        <w:t>Affiliated Person for wholly Internal administrative purposes, including the</w:t>
        <w:br/>
        <w:t>distribution of cable programming from one Affiliated Person to another</w:t>
        <w:br/>
        <w:t>Affiliated Person, provided that such Affiliated Persons ace substantially owned</w:t>
        <w:br/>
        <w:t>by the Company or its parent; (xii) to the extent consistent with generally</w:t>
        <w:br/>
        <w:t>accepted accounting principles, consistently applied, bad debt writeoffs; and</w:t>
        <w:br/>
        <w:t>(xiii) the value of short-term promotional Services. Appendix B herein sets</w:t>
        <w:br/>
        <w:t>forth examples and guidelines for the application of the foregoing definition.</w:t>
        <w:br/>
        <w:br/>
        <w:t xml:space="preserve">            1.17 "Inalienable Property" means the rights of the City in and to</w:t>
        <w:br/>
        <w:t>its waterfront, ferries, wharf property, bridges, land under water, public</w:t>
        <w:br/>
        <w:t>landings, wharves, docks, streets, avenues, highways, parks, waters, waterways</w:t>
        <w:br/>
        <w:t>and all other public places.</w:t>
        <w:br/>
        <w:br/>
        <w:t xml:space="preserve">            1.18 "Initial Backbone" means the backbone depicted in Appendix C to</w:t>
        <w:br/>
        <w:t>this Agreement.</w:t>
        <w:br/>
        <w:br/>
        <w:t xml:space="preserve">            1.19 "Mayor" means the chief executive officer of the City, the</w:t>
        <w:br/>
        <w:t>Mayor's designee, or any successor to the executive powers of the present Mayor.</w:t>
        <w:br/>
        <w:br/>
        <w:t xml:space="preserve">                                                                               6</w:t>
        <w:br/>
        <w:br/>
        <w:br/>
        <w:t xml:space="preserve">            1.20 "Person" shall mean any natural person or any association,</w:t>
        <w:br/>
        <w:t>firm, Partnership, joint venture, corporation, or other legally recognized</w:t>
        <w:br/>
        <w:t>entity, whether for profit or not for profit, but shall not mean the City.</w:t>
        <w:br/>
        <w:br/>
        <w:t xml:space="preserve">            1.21 "PSC" means the New York State Public Service Commission, or</w:t>
        <w:br/>
        <w:t>any successor thereto.</w:t>
        <w:br/>
        <w:br/>
        <w:t xml:space="preserve">            1.22 "Service or "Telecommunications Service(s)" means any</w:t>
        <w:br/>
        <w:t>telecommunications services provided by the Company within the District which</w:t>
        <w:br/>
        <w:t>the Company is authorized to provide under applicable federal, state and local</w:t>
        <w:br/>
        <w:t>law, and any equipment and/or facilities required for and integrated with the</w:t>
        <w:br/>
        <w:t>Services provided by the Company within the District, except that these terms do</w:t>
        <w:br/>
        <w:t>not include "cable service" as defined in the Cable Communications Policy Act of</w:t>
        <w:br/>
        <w:t>1984, as amended by the Cable Television Consumer Protection and Competition Act</w:t>
        <w:br/>
        <w:t>of 1992 (47 U.S.C. ss. 521 et seq.), and do not include "mobile</w:t>
        <w:br/>
        <w:t>telecommunications services" as defined in the authorizing resolution adopted by</w:t>
        <w:br/>
        <w:t>the New York City Council on May 23, 1991 (Resolution 985).</w:t>
        <w:br/>
        <w:br/>
        <w:t xml:space="preserve">            1.23 "Signal" means any transmission of electronic, electrical or</w:t>
        <w:br/>
        <w:t>radio frequency energy or optical information.</w:t>
        <w:br/>
        <w:br/>
        <w:t xml:space="preserve">            1.24 "System" or "Telecommunications System" means the</w:t>
        <w:br/>
        <w:t>telecommunications system which is to be constructed, operated and maintained by</w:t>
        <w:br/>
        <w:t>the Company pursuant to this Agreement, including, without limitation, all real</w:t>
        <w:br/>
        <w:t>property and interests in real property, all tangible and intangible personal</w:t>
        <w:br/>
        <w:t>property, buildings, offices, furniture, Customer lists, cables, wires, optical</w:t>
        <w:br/>
        <w:t>fibers, amplifiers and all other electronic devices, equipment and facilities</w:t>
        <w:br/>
        <w:t>used in connection therewith and all rights, contracts and understandings with</w:t>
        <w:br/>
        <w:t>regard to any matter related thereto.</w:t>
        <w:br/>
        <w:br/>
        <w:t xml:space="preserve">                         SECTION 2 -- GRANT OF AUTHORITY</w:t>
        <w:br/>
        <w:br/>
        <w:t xml:space="preserve">            2.1 Term. This Agreement, and the franchise granted hereunder, shall</w:t>
        <w:br/>
        <w:t>commence upon the Effective Date, and shall continue for a period of fifteen</w:t>
        <w:br/>
        <w:t>(15) years from the Effective Date, unless this Agreement is earlier terminated</w:t>
        <w:br/>
        <w:t>upon the earliest to occur of: (a) a revocation of the franchise, as provided by</w:t>
        <w:br/>
        <w:t>Section 11.3 hereof, or (b) the expiration of the term of the franchise by</w:t>
        <w:br/>
        <w:t>acceleration, or otherwise. The period of time that this Agreement remains in</w:t>
        <w:br/>
        <w:t>effect is herein referred to as the "Term."</w:t>
        <w:br/>
        <w:br/>
        <w:t xml:space="preserve">            2.2 Certain Actions by the Company Before Execution. Prior to the</w:t>
        <w:br/>
        <w:t>execution of this Agreement, the Company has satisfied certain conditions to the</w:t>
        <w:br/>
        <w:t>City's execution of this Agreement by delivering to DTE the following: (a)</w:t>
        <w:br/>
        <w:t>evidence that it has deposited with the Comptroller the Performance</w:t>
        <w:br/>
        <w:t xml:space="preserve">Bond/Security Fund required </w:t>
        <w:br/>
        <w:br/>
        <w:t xml:space="preserve">                                                                               7</w:t>
        <w:br/>
        <w:br/>
        <w:br/>
        <w:t>pursuant to Section 5.8 hereof; (b) a certificate of liability insurance,</w:t>
        <w:br/>
        <w:t>pursuant to Section 10.2 hereof, with a copy to the Comptroller; (c) an opinion</w:t>
        <w:br/>
        <w:t>of the Company's counsel dated as of the Effective Date opining that this</w:t>
        <w:br/>
        <w:t>Agreement has been duly authorized, executed and delivered by the Company and is</w:t>
        <w:br/>
        <w:t>a binding obligation of the Company and opining as to such other matters as the</w:t>
        <w:br/>
        <w:t>City has requested; (d) the questionnaires required in connection with the</w:t>
        <w:br/>
        <w:t>City's Vendor Information Exchange System ("VENDEX"), provided that favorable</w:t>
        <w:br/>
        <w:t>completion of the appropriate review in connection therewith shall be a</w:t>
        <w:br/>
        <w:t>condition subsequent to the effectiveness of this Agreement; (e) evidence that</w:t>
        <w:br/>
        <w:t>the Company has paid the initial portion of its pro rata share of the City's</w:t>
        <w:br/>
        <w:t>franchising costs pursuant to Section 7.2.1 herein; and (f) certified copies of</w:t>
        <w:br/>
        <w:t>the Company's organizational and governing documents, as amended to date,</w:t>
        <w:br/>
        <w:t>pursuant to Section 13.6.1 herein.</w:t>
        <w:br/>
        <w:br/>
        <w:t xml:space="preserve">            2.3 Nature of Franchise, Effect of Termination and Renewal.</w:t>
        <w:br/>
        <w:br/>
        <w:t xml:space="preserve">                  2.3.1 Nature of Franchise. (a) The City hereby grants the</w:t>
        <w:br/>
        <w:t>Company, subject to the terms and conditions of this Agreement, a nonexclusive</w:t>
        <w:br/>
        <w:t>franchise providing the right and consent to install, operate, repair, maintain,</w:t>
        <w:br/>
        <w:t>remove and replace cable, wire, Fiber or other transmission medium that may be</w:t>
        <w:br/>
        <w:t>used in lieu of cable, wire or Fiber for the same purposes and related equipment</w:t>
        <w:br/>
        <w:t>and facilities on, over and under the Inalienable Property of the City in order</w:t>
        <w:br/>
        <w:t>to provide Telecommunications Services which originate and/or terminate in or</w:t>
        <w:br/>
        <w:t>transit the Franchise Area.</w:t>
        <w:br/>
        <w:br/>
        <w:t xml:space="preserve">                        (b) The Telecommunications Services the Company intends</w:t>
        <w:br/>
        <w:t>(as of the Effective Date) to offer and the Telecommunications Systems the</w:t>
        <w:br/>
        <w:t>Company intends (as of the Effective Date) to construct, operate and maintain,</w:t>
        <w:br/>
        <w:t>are set forth on Appendix D to this Agreement.</w:t>
        <w:br/>
        <w:br/>
        <w:t xml:space="preserve">                        (c) Before offering or providing any Telecommunications</w:t>
        <w:br/>
        <w:t>Services pursuant to this franchise, the Company shall obtain any and all</w:t>
        <w:br/>
        <w:t>regulatory approvals, permits, authorizations or licenses for the offering or</w:t>
        <w:br/>
        <w:t>provision of such Telecommunications Services from the appropriate federal,</w:t>
        <w:br/>
        <w:t>state and local authorities, if required, and shall submit to DTE upon the</w:t>
        <w:br/>
        <w:t>written request of the City evidence of all such approvals, permits,</w:t>
        <w:br/>
        <w:t>authorizations or licenses.</w:t>
        <w:br/>
        <w:br/>
        <w:t xml:space="preserve">                  2.3.2 Effect of Termination. Upon termination of this</w:t>
        <w:br/>
        <w:t>Agreement, the franchise shall expire; all rights of the Company in the</w:t>
        <w:br/>
        <w:t>franchise shall cease, with no value allocable to the franchise itself; and the</w:t>
        <w:br/>
        <w:t>rights of the City and the Company to the System or any pact thereof, shall be</w:t>
        <w:br/>
        <w:t>determined as provided in Sections 11.3 through 11.6 hereof. The termination of</w:t>
        <w:br/>
        <w:t>this Agreement and the franchise granted hereunder shall not, for any reason,</w:t>
        <w:br/>
        <w:t>operate as a waiver or release of any obligation of the Company or any other</w:t>
        <w:br/>
        <w:t>Person, as applicable, for any liability (i) pursuant to Section 10.1 hereof,</w:t>
        <w:br/>
        <w:t xml:space="preserve">which arose or arises out of any act or failure to act </w:t>
        <w:br/>
        <w:br/>
        <w:t xml:space="preserve">                                                                               8</w:t>
        <w:br/>
        <w:br/>
        <w:br/>
        <w:t>required hereunder prior to the termination; (ii) which exists pursuant to</w:t>
        <w:br/>
        <w:t>Sections 7, "Compensation," 8.7.2, "Right of Inspection," 11.3 through 11.6,</w:t>
        <w:br/>
        <w:t>"Termination," 13.14, "Governing Law" and 13.17, "Claims under Agreement,"</w:t>
        <w:br/>
        <w:t>hereof; and (iii) to maintain in full force and effect the Performance</w:t>
        <w:br/>
        <w:t>Bond/Security Fund and coverage under the liability insurance policies required</w:t>
        <w:br/>
        <w:t>under and in accordance with Sections 5.8 and 10.2 hereof.</w:t>
        <w:br/>
        <w:br/>
        <w:t xml:space="preserve">                  2.3.3 Renewal. This Agreement does not grant to the Company</w:t>
        <w:br/>
        <w:t>any right to renewal of this Agreement or the franchise granted hereunder, and</w:t>
        <w:br/>
        <w:t>there shall be no such right. The Company may submit a written petition to the</w:t>
        <w:br/>
        <w:t>City to renew this Agreement and the franchise granted hereunder not later than</w:t>
        <w:br/>
        <w:t>twelve (12) months nor more than eighteen (18) months before the expiration of</w:t>
        <w:br/>
        <w:t>the Term. Nonetheless, the City shall not be obligated to renew this Agreement</w:t>
        <w:br/>
        <w:t>or the franchise granted hereunder.</w:t>
        <w:br/>
        <w:br/>
        <w:t xml:space="preserve">            2.4 Conditions and Limitations on Franchise.</w:t>
        <w:br/>
        <w:br/>
        <w:t xml:space="preserve">                  2.4.1 Not Exclusive. Nothing in this Agreement shall affect</w:t>
        <w:br/>
        <w:t>the right of the City to grant to any Person a franchise, consent or right to</w:t>
        <w:br/>
        <w:t>occupy and use Inalienable Property of the City, or any part thereof, for the</w:t>
        <w:br/>
        <w:t>Construction, operation and/or maintenance of a system to provide</w:t>
        <w:br/>
        <w:t>telecommunications services in the City for any purpose, or the right of the</w:t>
        <w:br/>
        <w:t>City to construct, operate and/or maintain a system to provide</w:t>
        <w:br/>
        <w:t>telecommunications services in the City or to acquire and operate the System</w:t>
        <w:br/>
        <w:t>pursuant to this Agreement, except that the City shall not use any services,</w:t>
        <w:br/>
        <w:t>equipment, cable, wire, Fiber or other transmission medium provided by the</w:t>
        <w:br/>
        <w:t>Company pursuant to this Agreement to offer or provide services to</w:t>
        <w:br/>
        <w:t>non-governmental entities in competition with the Company.</w:t>
        <w:br/>
        <w:br/>
        <w:t xml:space="preserve">                  2.4.2 Construction of System. (a) The Company is authorized to</w:t>
        <w:br/>
        <w:t>install cable, wire, Fiber or other transmission medium that may be used in lieu</w:t>
        <w:br/>
        <w:t>of cable, wire or Fiber for the same purposes, or related equipment and</w:t>
        <w:br/>
        <w:t>facilities at any location on, over or under the Inalienable Property of the</w:t>
        <w:br/>
        <w:t>City within the Franchise Area at any time during the Term, without further</w:t>
        <w:br/>
        <w:t>approval of DTE, subject to the terms and conditions of this Agreement. The</w:t>
        <w:br/>
        <w:t>Company shall use its best efforts to coordinate its construction schedule with</w:t>
        <w:br/>
        <w:t>the appropriate City agencies, including, without limitations the appropriate</w:t>
        <w:br/>
        <w:t>Borough Engineer and the office of Construction, to minimize unnecessary</w:t>
        <w:br/>
        <w:t>disruption.</w:t>
        <w:br/>
        <w:br/>
        <w:t xml:space="preserve">                        (b) The Company agrees to commence construction of the</w:t>
        <w:br/>
        <w:t>Initial Backbone as soon as feasible after the Effective Date and in any event</w:t>
        <w:br/>
        <w:t>no later than four (4) months after the Effective Date, subject to the timely</w:t>
        <w:br/>
        <w:t>issuance of necessary permits and licenses, which will be diligently pursued by</w:t>
        <w:br/>
        <w:t>the Company. The Company agrees to substantially complete the installation of</w:t>
        <w:br/>
        <w:t xml:space="preserve">the Initial Backbone within </w:t>
        <w:br/>
        <w:br/>
        <w:t xml:space="preserve">                                                                               9</w:t>
        <w:br/>
        <w:br/>
        <w:br/>
        <w:t>nineteen (19) months after the date of commencement of construction of the</w:t>
        <w:br/>
        <w:t>Initial Backbone, subject to the timely issuance of necessary permits and</w:t>
        <w:br/>
        <w:t>licenses, which will be diligently pursued by the Company.</w:t>
        <w:br/>
        <w:br/>
        <w:t xml:space="preserve">                        (c) The company shall obtain all construction, building</w:t>
        <w:br/>
        <w:t>or other permits or approvals necessary before installing such cable, wire,</w:t>
        <w:br/>
        <w:t>Fiber or other transmission medium that may be used in lieu of cable, wire or</w:t>
        <w:br/>
        <w:t>Fiber for the same purposes, or related equipment and facilities. The Company</w:t>
        <w:br/>
        <w:t>shall provide copies of any such permits and approvals to DTE upon request.</w:t>
        <w:br/>
        <w:br/>
        <w:t xml:space="preserve">                  2.4.3 Public Works and Improvements. Nothing in this Agreement</w:t>
        <w:br/>
        <w:t>shall abrogate the right of the City to perform any public works or public</w:t>
        <w:br/>
        <w:t>improvements of any description. In the event that the System interferes with</w:t>
        <w:br/>
        <w:t>the construction, operation, maintenance, repair or removal of such public works</w:t>
        <w:br/>
        <w:t>or public improvements, the Company shall, at its own cost and expense, promptly</w:t>
        <w:br/>
        <w:t>protect or alter or relocate the System, or any part thereof, as directed by the</w:t>
        <w:br/>
        <w:t>City. In the event that the Company refuses or neglects to so protect, alter or</w:t>
        <w:br/>
        <w:t>relocate all or part of the System, the City shall have the right to break</w:t>
        <w:br/>
        <w:t>through, remove, alter, or relocate all or any part of the System without any</w:t>
        <w:br/>
        <w:t>liability to the Company, and the Company shall pay to the City the costs</w:t>
        <w:br/>
        <w:t>incurred in connection with such breaking through, removal, alteration or</w:t>
        <w:br/>
        <w:t>relocation.</w:t>
        <w:br/>
        <w:br/>
        <w:t xml:space="preserve">                  2.4.4 No Waiver. Nothing in this Agreement shall be construed</w:t>
        <w:br/>
        <w:t>as a waiver of any codes, ordinances or regulations of the City or of the City's</w:t>
        <w:br/>
        <w:t>right to require the Company or Persons utilizing the System to secure the</w:t>
        <w:br/>
        <w:t>appropriate permits or authorizations for such use, provided that no fee or</w:t>
        <w:br/>
        <w:t>charge may be imposed upon the Company for any such permit or authorization,</w:t>
        <w:br/>
        <w:t>other than the standard fees or charges generally applicable to all Persons for</w:t>
        <w:br/>
        <w:t>such permits or authorizations. Any such standard fee or charge shall not be an</w:t>
        <w:br/>
        <w:t>offset against the compensation the Company is required to pay to the City</w:t>
        <w:br/>
        <w:t>pursuant to Section 7 of this Agreement.</w:t>
        <w:br/>
        <w:br/>
        <w:t xml:space="preserve">                  2.4.5 No Release. Nothing in this Agreement shall be construed</w:t>
        <w:br/>
        <w:t>as a waiver or release of the rights of the City in and to the Inalienable</w:t>
        <w:br/>
        <w:t>Property of the City. In the event that all or part of the Inalienable Property</w:t>
        <w:br/>
        <w:t>within the Franchise Area is eliminated, discontinued, closed or demapped, all</w:t>
        <w:br/>
        <w:t>rights and privileges granted pursuant to this Agreement with respect to said</w:t>
        <w:br/>
        <w:t>Inalienable Property or any part thereof so eliminated, discontinued, closed or</w:t>
        <w:br/>
        <w:t>demapped, shall cease upon the effective date of such elimination,</w:t>
        <w:br/>
        <w:t>discontinuance, closing or demapping. If said elimination, discontinuance,</w:t>
        <w:br/>
        <w:t>closing or demapping is undertaken for the benefit of any private Person, the</w:t>
        <w:br/>
        <w:t>City shall make reasonable efforts to condition its consent to said elimination,</w:t>
        <w:br/>
        <w:t>discontinuance, closing or demapping on the agreement of said private Person to</w:t>
        <w:br/>
        <w:t xml:space="preserve">(i) grant the Company the right to continue to occupy and use said </w:t>
        <w:br/>
        <w:br/>
        <w:t xml:space="preserve">                                                                              10</w:t>
        <w:br/>
        <w:br/>
        <w:br/>
        <w:t>Inalienable Property or (ii) reimburse the Company for the reasonable costs of</w:t>
        <w:br/>
        <w:t>relocating the affected part of the System.</w:t>
        <w:br/>
        <w:br/>
        <w:t xml:space="preserve">            2.5 Renegotiation of Agreement. (a) Each party shall have the right,</w:t>
        <w:br/>
        <w:t>any one time Following the date seven (7) years after the Effective Date and</w:t>
        <w:br/>
        <w:t>upon six (6) months notice to the other party, to require the renegotiation of</w:t>
        <w:br/>
        <w:t>the terms of Sections 7 and 8 hereof based an changes in technological,</w:t>
        <w:br/>
        <w:t>regulatory or market conditions that have occurred since the Effective Date,</w:t>
        <w:br/>
        <w:t>provided, however, that any renegotiated terms shall apply only prospectively to</w:t>
        <w:br/>
        <w:t>any contracts entered into by the Company with customers following the effective</w:t>
        <w:br/>
        <w:t>date of the renegotiated terms. The parties shall, during renegotiation of said</w:t>
        <w:br/>
        <w:t>Sections under this Section 2.5, negotiate in good faith.</w:t>
        <w:br/>
        <w:br/>
        <w:t xml:space="preserve">                        (b) If, despite such good faith negotiations, the</w:t>
        <w:br/>
        <w:t>parties fail to reach an agreement that is reasonably acceptable to both parties</w:t>
        <w:br/>
        <w:t>within a reasonable period, then either party shall have the right, by notice to</w:t>
        <w:br/>
        <w:t>the other, that the term of this Agreement and the franchise granted hereunder</w:t>
        <w:br/>
        <w:t>shall be accelerated and shall terminate on the date which is one half of the</w:t>
        <w:br/>
        <w:t>number of days between the date of such notice and January 1, 2009.</w:t>
        <w:br/>
        <w:br/>
        <w:t xml:space="preserve">                        (c) The parties' rights pursuant to this Section 2.5</w:t>
        <w:br/>
        <w:t>shall be cumulative and shall be in addition to and not in derogation of all</w:t>
        <w:br/>
        <w:t>other rights reserved under other provisions of this Agreement.</w:t>
        <w:br/>
        <w:br/>
        <w:t xml:space="preserve">                              SECTION 3 -- SERVICE</w:t>
        <w:br/>
        <w:br/>
        <w:t xml:space="preserve">            3.1 No Interference. In the operation of the System, the Company</w:t>
        <w:br/>
        <w:t>shall not interfere with the technical operation of any other telecommunications</w:t>
        <w:br/>
        <w:t>system in the City.</w:t>
        <w:br/>
        <w:br/>
        <w:t xml:space="preserve">            3.2 No Monopoly. If, at any time during the Term, it is finally</w:t>
        <w:br/>
        <w:t>determined by a court of competent jurisdiction (not subject to further appeal)</w:t>
        <w:br/>
        <w:t>that the distribution or provision of any Service in the District by the Company</w:t>
        <w:br/>
        <w:t>or any Affiliated Person, or any other action in connection with the operation</w:t>
        <w:br/>
        <w:t>of the System, has tended to create or has created a monopoly or a restraint of</w:t>
        <w:br/>
        <w:t>trade in violation of law, such determination shall be deemed to be an Event of</w:t>
        <w:br/>
        <w:t>Default under this Agreement. In such event, in addition to pursuing any of the</w:t>
        <w:br/>
        <w:t>actions set forth in Section 11.2 hereof, DTE may issue a directive to correct</w:t>
        <w:br/>
        <w:t>such conditions, consistent with this Agreement and the determination of the</w:t>
        <w:br/>
        <w:t>court, without following the procedural requirements of Sections 11.2.2 and</w:t>
        <w:br/>
        <w:t>11.2.3 hereof.</w:t>
        <w:br/>
        <w:br/>
        <w:t xml:space="preserve">                                                                              11</w:t>
        <w:br/>
        <w:br/>
        <w:br/>
        <w:t xml:space="preserve">            3.3 No Discrimination. The Company shall not discriminate in the</w:t>
        <w:br/>
        <w:t>provision of Services on the basis of race, creed, color, national origin, sex,</w:t>
        <w:br/>
        <w:t>age, handicap, marital status, or real or perceived sexual orientation.</w:t>
        <w:br/>
        <w:br/>
        <w:t xml:space="preserve">            3.4 Service. The Company agrees to market its Services on the System</w:t>
        <w:br/>
        <w:t>throughout the Term. In the event the Company, with the consent of the City,</w:t>
        <w:br/>
        <w:t>sells or otherwise transfers the System or Control thereof to any Person, the</w:t>
        <w:br/>
        <w:t>City or the City's assignee, or in the event the franchise terminates, the</w:t>
        <w:br/>
        <w:t>Company shall transfer the System in an orderly, manner in order to maintain</w:t>
        <w:br/>
        <w:t>continuity of Service to the City and to other Customers.</w:t>
        <w:br/>
        <w:br/>
        <w:t xml:space="preserve">                           SECTION 4 -- TARIFF FILINGS</w:t>
        <w:br/>
        <w:br/>
        <w:t xml:space="preserve">            4.1 Tariffs. The Company shall provide annually to DTE a list of all</w:t>
        <w:br/>
        <w:t>and any tariffs or tariff applications, and all amendments or modifications</w:t>
        <w:br/>
        <w:t>thereof, that the Company has filed with any federal, state or local regulatory</w:t>
        <w:br/>
        <w:t>authorities or other governmental agencies within the previous twelve (12)</w:t>
        <w:br/>
        <w:t xml:space="preserve">months with respect to Telecommunications Services offered within the District </w:t>
        <w:br/>
        <w:t>through, over or by use of the System. Each entry on this list must be in a</w:t>
        <w:br/>
        <w:t>form, and provide sufficient detail, to allow DTE to readily identify the</w:t>
        <w:br/>
        <w:t>services to which the tariffs and tariff applications apply, and must show the</w:t>
        <w:br/>
        <w:t>date of each tariff and tariff application and such other information as DTE may</w:t>
        <w:br/>
        <w:t>thereafter request. Upon the request of DTE, the Company shall promptly but in</w:t>
        <w:br/>
        <w:t>no case later than 10 business days following the request deliver to DTE a</w:t>
        <w:br/>
        <w:t>complete copy of any tariff or tariff application.</w:t>
        <w:br/>
        <w:br/>
        <w:t xml:space="preserve">                                  SECTION 5 --</w:t>
        <w:br/>
        <w:t xml:space="preserve">                     CONSTRUCTION AND TECHNICAL REQUIREMENTS</w:t>
        <w:br/>
        <w:br/>
        <w:t xml:space="preserve">            5.1 General Requirement. The Company agrees to comply with each of</w:t>
        <w:br/>
        <w:t>the terms set forth in this Section governing construction and technical</w:t>
        <w:br/>
        <w:t>requirements for its System, in addition to any other requirements or procedures</w:t>
        <w:br/>
        <w:t>specified by the Commissioner.</w:t>
        <w:br/>
        <w:br/>
        <w:t xml:space="preserve">            5.2 Quality. All work involved in the construction, operation,</w:t>
        <w:br/>
        <w:t>maintenance, repair, upgrade and removal of the System shall be performed in a</w:t>
        <w:br/>
        <w:t>safe, thorough and reliable manner using materials of good and durable quality.</w:t>
        <w:br/>
        <w:t>If, at any time, it is determined by the City or any other agency or authority</w:t>
        <w:br/>
        <w:t>of competent jurisdiction that any part of the System, including, without</w:t>
        <w:br/>
        <w:t>limitation, any means used to distribute Signals over or within the System, is</w:t>
        <w:br/>
        <w:t>harmful to the public health or safety, then the Company shall, at its own cost</w:t>
        <w:br/>
        <w:t>and expense, promptly correct all such conditions.</w:t>
        <w:br/>
        <w:br/>
        <w:t xml:space="preserve">                                                                              12</w:t>
        <w:br/>
        <w:br/>
        <w:br/>
        <w:t xml:space="preserve">            5.3 Licenses and Permits. The Company shall have the sole</w:t>
        <w:br/>
        <w:t>responsibility for obtaining, at its own cost and expense, all permits, licenses</w:t>
        <w:br/>
        <w:t>or other forms of approval or authorization necessary to construct operate,</w:t>
        <w:br/>
        <w:t>maintain, upgrade or repair the System, including but not limited to any</w:t>
        <w:br/>
        <w:t>necessary approvals from Persons to use private property, easements, poles and</w:t>
        <w:br/>
        <w:t>conduits. The Company shall obtain any required permit, license, approval or</w:t>
        <w:br/>
        <w:t>authorization prior to the commencement of the activity for which the permit,</w:t>
        <w:br/>
        <w:t>license, approval or authorization is required.</w:t>
        <w:br/>
        <w:br/>
        <w:t xml:space="preserve">            5.4 Relocation of the System.</w:t>
        <w:br/>
        <w:br/>
        <w:t xml:space="preserve">                  5.4.1 New Grades or Lines. If the grades or lines of any</w:t>
        <w:br/>
        <w:t>Inalienable Property within the Franchise Area are changed at any time during</w:t>
        <w:br/>
        <w:t>the Term in a manner affecting the System, then the Company shall, at its own</w:t>
        <w:br/>
        <w:t>cost and expense and upon reasonable notice by the City, promptly protect or</w:t>
        <w:br/>
        <w:t>promptly alter or relocate the System, or part thereof, so as to conform with</w:t>
        <w:br/>
        <w:t>such new grades or lines. In the event that the Company unreasonably refuses or</w:t>
        <w:br/>
        <w:t>neglects to so protect, alter or relocate all or part of the System, the City</w:t>
        <w:br/>
        <w:t>shall have the right to break through, remove, alter or relocate such part of</w:t>
        <w:br/>
        <w:t xml:space="preserve">the System without any liability to the Company, and the Company shall pay to </w:t>
        <w:br/>
        <w:t>the City the costs incurred in connection with such breaking through, removal,</w:t>
        <w:br/>
        <w:t>alteration or relocation.</w:t>
        <w:br/>
        <w:br/>
        <w:t xml:space="preserve">                  5.4.2 City Authority to Move Wires. The City may, at any time,</w:t>
        <w:br/>
        <w:t>in case of fire, disaster or other emergency, as determined by the City in its</w:t>
        <w:br/>
        <w:t>reasonable discretion, cut or move any other optical fibers, wires, cable,</w:t>
        <w:br/>
        <w:t>amplifiers, appliances or other parts of the System on, over or under the</w:t>
        <w:br/>
        <w:t>Inalienable Property of the City in which event the City shall not be liable</w:t>
        <w:br/>
        <w:t>therefor to the Company. The City shall notify the Company in writing prior to,</w:t>
        <w:br/>
        <w:t>if practicable, but in any event as soon as possible and in no case later than</w:t>
        <w:br/>
        <w:t>the next business day following any action taken under this Section 5.4.2.</w:t>
        <w:br/>
        <w:br/>
        <w:t xml:space="preserve">                  5.4.3 Company Required to Move Wires. The Company shall upon</w:t>
        <w:br/>
        <w:t>prior written notice by the City or any Person holding a permit to move any</w:t>
        <w:br/>
        <w:t>structure, and within the time that is reasonable under the circumstances,</w:t>
        <w:br/>
        <w:t>temporarily move its wires to permit the moving of said structure. The Company</w:t>
        <w:br/>
        <w:t>may impose a reasonable charge on any Person other than the City for any such</w:t>
        <w:br/>
        <w:t>movement of its wires.</w:t>
        <w:br/>
        <w:br/>
        <w:t xml:space="preserve">            5.5 Protect Structures. In connection with the construction,</w:t>
        <w:br/>
        <w:t>operation, maintenance, repair, upgrade or removal of the System, the Company</w:t>
        <w:br/>
        <w:t>shall, at its own cost and expense, protect any and all existing structures</w:t>
        <w:br/>
        <w:t>belonging to the City and all designated landmarks, as well as all other</w:t>
        <w:br/>
        <w:t>structures within any designated landmark district. The Company shall obtain the</w:t>
        <w:br/>
        <w:t>prior approval of the City before altering any water main, sewerage or drainage</w:t>
        <w:br/>
        <w:t xml:space="preserve">system, or any other municipal structure </w:t>
        <w:br/>
        <w:br/>
        <w:t xml:space="preserve">                                                                              13</w:t>
        <w:br/>
        <w:br/>
        <w:br/>
        <w:t>one over or under the Inalienable Property of the City required because of the</w:t>
        <w:br/>
        <w:t>presence of the System. Any such alteration shall be made by the Company, at its</w:t>
        <w:br/>
        <w:t>own cost and expense and in a manner prescribed by the City. The Company agrees</w:t>
        <w:br/>
        <w:t>that it shall be liable, at its own cost and expense, to replace or repair and</w:t>
        <w:br/>
        <w:t>restore to its prior condition in a manner as may be reasonably specified by the</w:t>
        <w:br/>
        <w:t>City, any municipal structure or any other Inalienable Property of the City</w:t>
        <w:br/>
        <w:t>involved in the construction, operation, maintenance, repair, upgrade or removal</w:t>
        <w:br/>
        <w:t>of the System that may become disturbed or damaged as a result of any work</w:t>
        <w:br/>
        <w:t>thereon by or on behalf of the Company pursuant to this Agreement.</w:t>
        <w:br/>
        <w:br/>
        <w:t xml:space="preserve">            5.6 No Obstruction. In connection with the construction, operation</w:t>
        <w:br/>
        <w:t>maintenance, upgrade, repair or removal of the System, the Company shall not</w:t>
        <w:br/>
        <w:t>unreasonably obstruct the Inalienable Property of the City, subways, railways,</w:t>
        <w:br/>
        <w:t>passenger travel, river navigation, or other traffic to, from or within the</w:t>
        <w:br/>
        <w:t>Franchise Area without the prior consent of the appropriate authorities.</w:t>
        <w:br/>
        <w:br/>
        <w:t xml:space="preserve">            5.7 Safety Precautions. The Company shall, at its own cost and</w:t>
        <w:br/>
        <w:t>expense, undertake all necessary and appropriate efforts to prevent accidents at</w:t>
        <w:br/>
        <w:t>its work sites, including the placing and maintenance of proper guards, fences,</w:t>
        <w:br/>
        <w:t>barricades, security personnel and suitable and sufficient lighting.</w:t>
        <w:br/>
        <w:br/>
        <w:t xml:space="preserve">            5.8 Performance Bond/Security Fund.</w:t>
        <w:br/>
        <w:br/>
        <w:t xml:space="preserve">                  5.8.1 General Requirement. Prior to the execution of this</w:t>
        <w:br/>
        <w:t>Agreement, the Company has deposited with the Comptroller an irrevocable,</w:t>
        <w:br/>
        <w:t>unconditional letter of credit and surety bond which together total two million</w:t>
        <w:br/>
        <w:t>dollars ($2,000,000). Such $2,000,000 constitutes the Company's Performance</w:t>
        <w:br/>
        <w:t>Bond/ Security Fund. A minimum of one million dollars ($1,000,000) of this</w:t>
        <w:br/>
        <w:t>amount shall be in the form of a surety bond, and the Company may, at its</w:t>
        <w:br/>
        <w:t>discretion, further increase the proportion of the Performance Bond/Security</w:t>
        <w:br/>
        <w:t>Fund that is in the form of a surety bond so long as at least two hundred fifty</w:t>
        <w:br/>
        <w:t>thousand dollars ($250,000) of the Performance Bond/Security Fund remains in the</w:t>
        <w:br/>
        <w:t>form of a letter of credit. The total amount of the Performance Bond/Security</w:t>
        <w:br/>
        <w:t>Fund may be reduced to one million dollars ($1,000,000), which must consist of</w:t>
        <w:br/>
        <w:t>at least a two hundred fifty thousand dollar ($250,000) letter of credit,</w:t>
        <w:br/>
        <w:t>following the date 30 days after completion by the Company of the Initial</w:t>
        <w:br/>
        <w:t>Backbone. Throughout the Term, and for one hundred twenty (120) days thereafter,</w:t>
        <w:br/>
        <w:t>unless the City notifies the Company that a reasonable longer period shall</w:t>
        <w:br/>
        <w:t>apply, the Company shall maintain the Performance Bond/Security Fund in the</w:t>
        <w:br/>
        <w:t>amount specified in this Section 5.8. At any time during the Term, the City may,</w:t>
        <w:br/>
        <w:t>acting reasonably, require the Company to increase the amount of the Performance</w:t>
        <w:br/>
        <w:t>Bond/Security Fund if it finds that new risk factors exist, such as an increase</w:t>
        <w:br/>
        <w:t>in the amount of compensation payments to be made pursuant to Section 7.1 hereof</w:t>
        <w:br/>
        <w:t>or the failure of the Company to perform any of its obligations pursuant to this</w:t>
        <w:br/>
        <w:t xml:space="preserve">Agreement, </w:t>
        <w:br/>
        <w:br/>
        <w:t xml:space="preserve">                                                                              14</w:t>
        <w:br/>
        <w:br/>
        <w:br/>
        <w:t>which reasonably necessitate an increase in the amount of the Performance</w:t>
        <w:br/>
        <w:t>Bond/Security Fund.</w:t>
        <w:br/>
        <w:br/>
        <w:t xml:space="preserve">                  5.8.2 Indemnification. The Performance Bond/Security Fund</w:t>
        <w:br/>
        <w:t>shall indemnity the City, up to the full face amount of the Performance</w:t>
        <w:br/>
        <w:t>Bond/Security Fund, for: (i) the cost to continue any construction of the</w:t>
        <w:br/>
        <w:t>portion of the System being constructed for the City pursuant to Section</w:t>
        <w:br/>
        <w:t>7.1.1(b) herein and Appendix E hereof; (ii) the cost of maintaining operation of</w:t>
        <w:br/>
        <w:t>the System following a termination of this Agreement in excess of all net</w:t>
        <w:br/>
        <w:t>revenue actually received through the continued operation of the System during</w:t>
        <w:br/>
        <w:t>said period; (iii) any loss or damage to any municipal structure or other</w:t>
        <w:br/>
        <w:t>Inalienable Property of the City during the course of any construction of the</w:t>
        <w:br/>
        <w:t>System; (iv) any other costs, or loss or damage actually incurred by the City as</w:t>
        <w:br/>
        <w:t>a result of the Company's failure to perform its obligations pursuant to this</w:t>
        <w:br/>
        <w:t>Agreement; and (v) the removal of all or any part of the System from the</w:t>
        <w:br/>
        <w:t>Inalienable Property of the City, as authorized by this Agreement.</w:t>
        <w:br/>
        <w:br/>
        <w:t xml:space="preserve">                  5.8.3 Other Purposes. The Performance Bond/Security Fund shall</w:t>
        <w:br/>
        <w:t>also serve as security for:</w:t>
        <w:br/>
        <w:br/>
        <w:t xml:space="preserve">                        (a) the faithful performance by the Company of all</w:t>
        <w:br/>
        <w:t>terms, conditions and obligations of this Agreement;</w:t>
        <w:br/>
        <w:br/>
        <w:t xml:space="preserve">                        (b) any expenditure, damage, or loss incurred by the</w:t>
        <w:br/>
        <w:t>City occasioned by the Company's failure to comply with all rules, regulations,</w:t>
        <w:br/>
        <w:t>orders, permits and other directives of the City and the Commissioner issued</w:t>
        <w:br/>
        <w:t>pursuant to this Agreement;</w:t>
        <w:br/>
        <w:br/>
        <w:t xml:space="preserve">                        (c) payment of compensation set forth in Section 7</w:t>
        <w:br/>
        <w:t>hereof;</w:t>
        <w:br/>
        <w:br/>
        <w:t xml:space="preserve">                        (d) the payment of premiums for the liability insurance</w:t>
        <w:br/>
        <w:t>required pursuant to Section 10 hereof;</w:t>
        <w:br/>
        <w:br/>
        <w:t xml:space="preserve">                        (e) the removal of the System from the Inalienable</w:t>
        <w:br/>
        <w:t>Property of the City at the termination of the Agreement, at the election of the</w:t>
        <w:br/>
        <w:t>City, pursuant to Section 11.4 hereof;</w:t>
        <w:br/>
        <w:br/>
        <w:t xml:space="preserve">                        (f) the payment to the City of any amounts for which the</w:t>
        <w:br/>
        <w:t>Company is liable pursuant to Section 10.1.1 hereof which are not paid by the</w:t>
        <w:br/>
        <w:t>Company's insurance;</w:t>
        <w:br/>
        <w:br/>
        <w:t xml:space="preserve">                        (g) the payment of any other amounts which become due to</w:t>
        <w:br/>
        <w:t>the City pursuant to this Agreement or law;</w:t>
        <w:br/>
        <w:br/>
        <w:t xml:space="preserve">                                                                              15</w:t>
        <w:br/>
        <w:br/>
        <w:br/>
        <w:t xml:space="preserve">                        (h) the timely renewal of the letter of credit that</w:t>
        <w:br/>
        <w:t>constitutes the Performance Bond/Security Fund; and</w:t>
        <w:br/>
        <w:br/>
        <w:t xml:space="preserve">                        (i) any costs, losses or damages, incurred by the City</w:t>
        <w:br/>
        <w:t>as a result of a default of the Company's obligations under this Agreement.</w:t>
        <w:br/>
        <w:br/>
        <w:t xml:space="preserve">                  5.8.4 Withdrawals from the Performance Bond/Security Fund. In</w:t>
        <w:br/>
        <w:t>accordance with the procedures set forth in Sections 5.8.5, 11.2 and 11.3, the</w:t>
        <w:br/>
        <w:t>Comptroller, upon the direction of the Commissioner, may make withdrawals from</w:t>
        <w:br/>
        <w:t>the Performance Bond/Security Fund and pay to the City such amounts for the</w:t>
        <w:br/>
        <w:t>satisfaction of obligations under Section 5.8.2 hereof, or for the purposes</w:t>
        <w:br/>
        <w:t>specified in Section 5.8.3 hereof. Withdrawals from the Performance</w:t>
        <w:br/>
        <w:t>Bond/Security Fund shall not be deemed a cure of the default(s) that led to such</w:t>
        <w:br/>
        <w:t>withdrawals. The City may not seek recourse against the Performance</w:t>
        <w:br/>
        <w:t>Bond/Security Fund for any costs or damages for which the City has previously</w:t>
        <w:br/>
        <w:t>been compensated through a withdrawal from the Performance Bond/Security Fund or</w:t>
        <w:br/>
        <w:t>otherwise by the Company.</w:t>
        <w:br/>
        <w:br/>
        <w:t xml:space="preserve">                  5.8.5 Notice of Withdrawals. Within one (1) week after any</w:t>
        <w:br/>
        <w:t>withdrawals from the Performance Bond/Security Fund, the Comptroller shall</w:t>
        <w:br/>
        <w:t>notify the Company of the date and amount thereof, provided, however, that the</w:t>
        <w:br/>
        <w:t>City shall not make any withdrawals by reason of any breach for which the</w:t>
        <w:br/>
        <w:t>Company has not been given notice. The withdrawal of amounts from the</w:t>
        <w:br/>
        <w:t xml:space="preserve">Performance Bond/Security Fund shall constitute a credit against the amount of </w:t>
        <w:br/>
        <w:t xml:space="preserve">the applicable liability of the Company to the City but only to the extent of </w:t>
        <w:br/>
        <w:t>said withdrawal.</w:t>
        <w:br/>
        <w:br/>
        <w:t xml:space="preserve">                  5.8.6 Replenishment. Within thirty (30) days after receipt of</w:t>
        <w:br/>
        <w:t>notice from the Comptroller that any amount has been withdrawn from the</w:t>
        <w:br/>
        <w:t>Performance Bond/Security Fund letter of credit, as provided in Section 5.8</w:t>
        <w:br/>
        <w:t>hereof, the Company shall restore the Performance Bond/Security Fund to the</w:t>
        <w:br/>
        <w:t>amount specified in Section 5.8.1 hereof, provided that, if a court finally</w:t>
        <w:br/>
        <w:t>determines that said withdrawal by the City was improper, the City shall refund</w:t>
        <w:br/>
        <w:t>the improperly withdrawn amount to the Performance Bond/Security Fund or to the</w:t>
        <w:br/>
        <w:t>Company such that the balance in the Performance Bond/ Security Fund shall not</w:t>
        <w:br/>
        <w:t>exceed the amount specified in Section 5.8.1 hereof. In case of such an improper</w:t>
        <w:br/>
        <w:t>withdrawal, the Company shall receive any interest accrued on the amount</w:t>
        <w:br/>
        <w:t>improperly withdrawn from the time of withdrawal to the time of refund to the</w:t>
        <w:br/>
        <w:t>Fund. If the Company has not made the required restoration to the Performance</w:t>
        <w:br/>
        <w:t>Bond/ Security Fund within such thirty (30) day period, interest on said amount</w:t>
        <w:br/>
        <w:t>shall accrue at the rate specified in Section 7.4 hereof, to commence at the</w:t>
        <w:br/>
        <w:t>completion of such 30-day period. The Comptroller may withdraw from the</w:t>
        <w:br/>
        <w:t>Performance Bond/Security Fund and pay to the City such interest periodically up</w:t>
        <w:br/>
        <w:t>to the date on which the Company makes the required principal payment, provided</w:t>
        <w:br/>
        <w:t>that the Company shall not be obligated to pay such interest with such principal</w:t>
        <w:br/>
        <w:t>payment to the extent such interest has been already withdrawn by the</w:t>
        <w:br/>
        <w:t>Comptroller.</w:t>
        <w:br/>
        <w:br/>
        <w:t xml:space="preserve">                                                                              16</w:t>
        <w:br/>
        <w:br/>
        <w:br/>
        <w:t xml:space="preserve">                  5.8.7 Not a Limit on Liability. The obligation to perform and</w:t>
        <w:br/>
        <w:t>the liability of the Company pursuant to this Agreement shall not be limited by</w:t>
        <w:br/>
        <w:t>the acceptance of the Performance Bond/Security Fund required by this Section</w:t>
        <w:br/>
        <w:t>5.8.</w:t>
        <w:br/>
        <w:br/>
        <w:t xml:space="preserve">                  5.8.8 Form. The Performance Bond/Security Fund does, and any</w:t>
        <w:br/>
        <w:t>replacement bond shall, contain the following endorsement: "It is hereby</w:t>
        <w:br/>
        <w:t>understood and agreed that this bond may not be canceled or not renewed by the</w:t>
        <w:br/>
        <w:t>surety nor the intention to cancel or not to renew be stated by the surety until</w:t>
        <w:br/>
        <w:t>ninety (90) days after completion of construction of the System and,</w:t>
        <w:br/>
        <w:t>notwithstanding the foregoing, shall in no case be canceled or not renewed by</w:t>
        <w:br/>
        <w:t>the surety until at least ninety (90) days' written notice to the City of</w:t>
        <w:br/>
        <w:t>surety's intention to cancel or not renew this bond." Notwithstanding the</w:t>
        <w:br/>
        <w:t>preceding, the letter of credit portion of the Performance Bond/Security Fund</w:t>
        <w:br/>
        <w:t>shall not be canceled or not renewed by the issuer until at least sixty (60)</w:t>
        <w:br/>
        <w:t>days, notice to the City of the issuer's intention to cancel or not renew the</w:t>
        <w:br/>
        <w:t>letter of credit.</w:t>
        <w:br/>
        <w:br/>
        <w:t xml:space="preserve">                     SECTION 6 -- EMPLOYMENT AND PURCHASING</w:t>
        <w:br/>
        <w:br/>
        <w:t xml:space="preserve">            6.1 Right to Bargain Collectively. The Company agrees to recognize</w:t>
        <w:br/>
        <w:t>the right of its employees to bargain collectively through representatives of</w:t>
        <w:br/>
        <w:t>their own choosing in accordance with applicable law. The Company shall</w:t>
        <w:br/>
        <w:t>recognize and deal with the representatives duly designated or selected by a</w:t>
        <w:br/>
        <w:t>majority of its employees for the purpose of collective bargaining with respect</w:t>
        <w:br/>
        <w:t>to rates of pay, wages, hours of employment or any other terms, conditions or</w:t>
        <w:br/>
        <w:t>privileges of employment. The Company shall not dominate, interfere with,</w:t>
        <w:br/>
        <w:t>participate in the management or control or, or give financial support to any</w:t>
        <w:br/>
        <w:t>union or association of its employees.</w:t>
        <w:br/>
        <w:br/>
        <w:t xml:space="preserve">            6.2 Local Preference. The Company shall, at its own cost and</w:t>
        <w:br/>
        <w:t>expense, develop and maintain a plan for the recruitment, education, training</w:t>
        <w:br/>
        <w:t>and employment of residents of the City, for the opportunities to be created by</w:t>
        <w:br/>
        <w:t>the construction, operation, marketing and maintenance of the System. Such</w:t>
        <w:br/>
        <w:t>recruitment activities shall include provisions for the posting of employment</w:t>
        <w:br/>
        <w:t>and training opportunities at appropriate City agencies responsible for</w:t>
        <w:br/>
        <w:t>encouraging employment of City residents. Such plan shall be designed so as to</w:t>
        <w:br/>
        <w:t>ensure the promotion of equal employment opportunity for all qualified Persons</w:t>
        <w:br/>
        <w:t>employed by, or seeking employment with, the Company. Such plan shall be updated</w:t>
        <w:br/>
        <w:t>from time to time as the City deems reasonably necessary. The Company shall,</w:t>
        <w:br/>
        <w:t>throughout the Term, implement such plan, at its own cost and expense, by</w:t>
        <w:br/>
        <w:t>ensuring, to the maximum feasible extent, the recruitment, education, training,</w:t>
        <w:br/>
        <w:t>and employment of City residents.</w:t>
        <w:br/>
        <w:br/>
        <w:t xml:space="preserve">            6.3 City Vendors. To the maximum feasible extent, after taking into</w:t>
        <w:br/>
        <w:t>account price and quality considerations, the Company shall utilize vendors</w:t>
        <w:br/>
        <w:t xml:space="preserve">located in </w:t>
        <w:br/>
        <w:br/>
        <w:t xml:space="preserve">                                                                              17</w:t>
        <w:br/>
        <w:br/>
        <w:br/>
        <w:t>the City in connection with the construction, operation, marketing and</w:t>
        <w:br/>
        <w:t>maintenance of the System. The Company shall, after taking into account price</w:t>
        <w:br/>
        <w:t>and quality considerations, in the purchase of comparable materials, equipment,</w:t>
        <w:br/>
        <w:t>services or supplies of any nature, give effect to a preference for such items</w:t>
        <w:br/>
        <w:t>which are assembled, manufactured, or otherwise produced, in whole or in part,</w:t>
        <w:br/>
        <w:t>within the City.</w:t>
        <w:br/>
        <w:br/>
        <w:t xml:space="preserve">            6.4 Executive Order No. 50. The Company agrees to comply in all</w:t>
        <w:br/>
        <w:t>respects with the provisions of the Mayor's Executive Order No. 50 (April 25,</w:t>
        <w:br/>
        <w:t>1980) and all rules and regulations promulgated thereunder, as such Order or</w:t>
        <w:br/>
        <w:t>regulations may be amended, modified or succeeded throughout the Term.</w:t>
        <w:br/>
        <w:t>Notwithstanding that Executive Order No. 50 may not apply on its face to the</w:t>
        <w:br/>
        <w:t>Company as a franchisee of the City, the Company shall comply in all respects</w:t>
        <w:br/>
        <w:t>with the provisions of such order and successor and replacement laws, orders and</w:t>
        <w:br/>
        <w:t>regulations adopted following the Effective Date. As required by said Executive</w:t>
        <w:br/>
        <w:t>Order No. 50, the provisions of Sections 50.30 and 50.31 of the Final Rule</w:t>
        <w:br/>
        <w:t>implementing said Order are incorporated herein by this reference. The Company</w:t>
        <w:br/>
        <w:t>agrees to make a reasonable inquiry and to engage in reasonable monitoring</w:t>
        <w:br/>
        <w:t xml:space="preserve">efforts to ensure compliance with all unions to ensure that all contractors and </w:t>
        <w:br/>
        <w:t>subcontractors comply with the required contractual language in Section 6.5. The</w:t>
        <w:br/>
        <w:t>Company shall not contract with and shall discontinue any contract entered into</w:t>
        <w:br/>
        <w:t>after the Effective Date with any union, contractor or subcontractor that</w:t>
        <w:br/>
        <w:t>refuses to agree to or fails to comply with the contractual language in Section</w:t>
        <w:br/>
        <w:t>6.5.</w:t>
        <w:br/>
        <w:br/>
        <w:t xml:space="preserve">            6.5 Enforcement. The Company shall take steps to ensure that the</w:t>
        <w:br/>
        <w:t>requirements of Section 6.4 hereof are adhered to by each union with which the</w:t>
        <w:br/>
        <w:t>Company deals, each officer, employee, agent, contractor or subcontractor of the</w:t>
        <w:br/>
        <w:t>Company, and each Person performing work pursuant to this Agreement with respect</w:t>
        <w:br/>
        <w:t>to the System for, on behalf of, or at the discretion of, the Company. The</w:t>
        <w:br/>
        <w:t>requirements of Section 6.4 hereof shall apply to every contract relating to the</w:t>
        <w:br/>
        <w:t>System between the Company and: (i) any union; (ii) any contractor; (iii) any</w:t>
        <w:br/>
        <w:t>subcontractor; or (iv) any Person with which any of the foregoing Persons has a</w:t>
        <w:br/>
        <w:t>relationship in connection with any aspect of the System. To comply with the</w:t>
        <w:br/>
        <w:t>obligations of this Section 6.5, the Company shall include, in all contracts</w:t>
        <w:br/>
        <w:t>described in the foregoing sentence which are entered into following the</w:t>
        <w:br/>
        <w:t>Effective Date (which shall include any renewals, amendments and modifications,</w:t>
        <w:br/>
        <w:t>of existing contracts), the following language, stating that such party: "has</w:t>
        <w:br/>
        <w:t>received a copy of Section 6.4 of a certain agreement by and between the City of</w:t>
        <w:br/>
        <w:t>New York and the Company dated as of December 20, 1993, granting to the Company</w:t>
        <w:br/>
        <w:t>a nonexclusive franchise providing the right and consent to install cable, wire,</w:t>
        <w:br/>
        <w:t>Fiber or other transmission medium that may be used in lieu of cable, wire or</w:t>
        <w:br/>
        <w:t>Fiber for the same purposes and related equipment and facilities on, over and</w:t>
        <w:br/>
        <w:t>under the Inalienable Property of the City within the Franchise Area to provide</w:t>
        <w:br/>
        <w:t>Telecommunications Services and agrees to comply with each term, condition and</w:t>
        <w:br/>
        <w:t>requirement of Section 6.4 of such agreement, which terms, conditions and</w:t>
        <w:br/>
        <w:t>requirements are deemed to be incorporated herein by this reference."</w:t>
        <w:br/>
        <w:br/>
        <w:t xml:space="preserve">                                                                              18</w:t>
        <w:br/>
        <w:br/>
        <w:br/>
        <w:t xml:space="preserve">                                  SECTION 7 --</w:t>
        <w:br/>
        <w:t xml:space="preserve">                         COMPENSATION AND OTHER PAYMENTS</w:t>
        <w:br/>
        <w:br/>
        <w:t xml:space="preserve">            7.1 Compensation.</w:t>
        <w:br/>
        <w:br/>
        <w:t xml:space="preserve">                  7.1.1 Compensation. As compensation for the franchise, the</w:t>
        <w:br/>
        <w:t>Company shall have the following obligations:</w:t>
        <w:br/>
        <w:br/>
        <w:t xml:space="preserve">                        (a) Franchise Fee. The Company's obligation to pay</w:t>
        <w:br/>
        <w:t>franchise fees shall commence on the Completion Date. For purposes of this</w:t>
        <w:br/>
        <w:t>Section 7.1, the Completion Date shall be the earlier of the date of completion</w:t>
        <w:br/>
        <w:t>of the Initial Backbone or January 1, 1995. Commencing on the Completion Date,</w:t>
        <w:br/>
        <w:t>the Company shall pay to the City the following percentage of Gross Revenue each</w:t>
        <w:br/>
        <w:t>year during the Term:</w:t>
        <w:br/>
        <w:br/>
        <w:t>First year following Completion Date ..........................Ten Percent (10%)</w:t>
        <w:br/>
        <w:t xml:space="preserve">                                                       </w:t>
        <w:br/>
        <w:t>Second year following Completion Date..........................Ten Percent (10%)</w:t>
        <w:br/>
        <w:t xml:space="preserve">                                                       </w:t>
        <w:br/>
        <w:t>Third year following Completion Date............................Six Percent (6%)</w:t>
        <w:br/>
        <w:t xml:space="preserve">                                                       </w:t>
        <w:br/>
        <w:t xml:space="preserve">Fourth year following Completion Date                  </w:t>
        <w:br/>
        <w:t xml:space="preserve">      and each year thereafter                         </w:t>
        <w:br/>
        <w:t xml:space="preserve">      through the end of the Term..............................Five Percent (5%)</w:t>
        <w:br/>
        <w:t xml:space="preserve">                                               </w:t>
        <w:br/>
        <w:t xml:space="preserve">            During each year of the Term following the Completion Date, the</w:t>
        <w:br/>
        <w:t>Company's compensation payments pursuant to this Section 7.1.1(a) shall not be</w:t>
        <w:br/>
        <w:t>less than $200,000.00 (two hundred thousand dollars). To the extent that the sum</w:t>
        <w:br/>
        <w:t>of all payments pursuant to this Section 7.1.1(a) with respect to any year is</w:t>
        <w:br/>
        <w:t>less than said minimum payment, then the Company's compensation payment to be</w:t>
        <w:br/>
        <w:t>made within forty-five (45) days of the last day of December of said year</w:t>
        <w:br/>
        <w:t>pursuant to Section 7.1.2 shall include an amount which brings the total amount</w:t>
        <w:br/>
        <w:t>paid with respect to said year up to said minimum payment.</w:t>
        <w:br/>
        <w:br/>
        <w:t xml:space="preserve">                        (b) Services to City. The Company shall provide services</w:t>
        <w:br/>
        <w:t>to the City, and observe its other obligations as specified in Appendix E to</w:t>
        <w:br/>
        <w:t>this Agreement. The Company expressly acknowledges and agrees that neither the</w:t>
        <w:br/>
        <w:t>provision of Services to the City nor the satisfaction of other obligations</w:t>
        <w:br/>
        <w:t>specified in Appendix E to this Agreement shall be chargeable against the</w:t>
        <w:br/>
        <w:t>franchisee fees to be paid to the City by the Company pursuant to Section</w:t>
        <w:br/>
        <w:t>7.1.1(a) hereof.</w:t>
        <w:br/>
        <w:br/>
        <w:t xml:space="preserve">                                                                              19</w:t>
        <w:br/>
        <w:br/>
        <w:br/>
        <w:t xml:space="preserve">                  7.1.2 Timing. (a) All payments made pursuant to Section</w:t>
        <w:br/>
        <w:t>7.1.1(a) hereof shall be made on a quarterly basis within forty-five (45) days</w:t>
        <w:br/>
        <w:t>of the close of each calendar quarter. The Company shall in good faith estimate</w:t>
        <w:br/>
        <w:t>each quarterly payment based on anticipated revenues for that quarter.</w:t>
        <w:br/>
        <w:br/>
        <w:t xml:space="preserve">                        (b) Within sixty (60) days following the end of the</w:t>
        <w:br/>
        <w:t>calendar year, the Company shall calculate the exact fee due to the City</w:t>
        <w:br/>
        <w:t>pursuant to Section 7.1.1(a) hereof for said calendar year. Should the total</w:t>
        <w:br/>
        <w:t>calculated franchise fee for the year exceed the estimated quarterly payments</w:t>
        <w:br/>
        <w:t>made by the Company for the year, the Company shall, within the 60-day period</w:t>
        <w:br/>
        <w:t>following the end of the calendar year, remit to the City any balance due.</w:t>
        <w:br/>
        <w:t>Should the estimated quarterly payments made by the Company for the year exceed</w:t>
        <w:br/>
        <w:t>the total calculated franchise fee for the year, the City will remit the</w:t>
        <w:br/>
        <w:t>overpayment within thirty (30) days following notice from the Company of the</w:t>
        <w:br/>
        <w:t>balance due.</w:t>
        <w:br/>
        <w:br/>
        <w:t xml:space="preserve">                        (c) In no case shall the estimated quarterly payments to</w:t>
        <w:br/>
        <w:t>be paid pursuant to paragraph (a) of this Section 7.1.2 be less than one-fourth</w:t>
        <w:br/>
        <w:t>(1/4) of the total calculated franchise fee based on Section 7.1.1(a) hereof for</w:t>
        <w:br/>
        <w:t>the preceding calendar year.</w:t>
        <w:br/>
        <w:br/>
        <w:t xml:space="preserve">                  7.1.3 Records and Audits. The Company shall keep comprehensive</w:t>
        <w:br/>
        <w:t>itemized records of all revenues received and of all Services provided, in</w:t>
        <w:br/>
        <w:t>sufficient detail to enable the City to determine whether all compensation owed</w:t>
        <w:br/>
        <w:t>to the City pursuant to Section 7.1 is being paid to the City.</w:t>
        <w:br/>
        <w:br/>
        <w:t xml:space="preserve">                  7.1.4 Reservation of Rights. No acceptance of any compensation</w:t>
        <w:br/>
        <w:t>payment by the City shall be construed as an accord and satisfaction that the</w:t>
        <w:br/>
        <w:t>amount paid is in fact the correct amount, nor shall such acceptance of any</w:t>
        <w:br/>
        <w:t>payment be construed as a release of any claim that the City may have for</w:t>
        <w:br/>
        <w:t>further or additional sums payable under the provisions of this Agreement. All</w:t>
        <w:br/>
        <w:t>amounts paid shall be subject to audit and recomputation by the City.</w:t>
        <w:br/>
        <w:br/>
        <w:t xml:space="preserve">                  7.1.5 Ordinary Business Expense. Nothing contained in this</w:t>
        <w:br/>
        <w:t>Section 7.1 or elsewhere in this Agreement is intended to prevent the Company</w:t>
        <w:br/>
        <w:t>from treating the compensation and other payments that it may pay pursuant to</w:t>
        <w:br/>
        <w:t>this Agreement as an ordinary expense of doing business and, accordingly, from</w:t>
        <w:br/>
        <w:t>deducting said payments from gross income in any City, state, or federal income</w:t>
        <w:br/>
        <w:t>tax return.</w:t>
        <w:br/>
        <w:br/>
        <w:t xml:space="preserve">                                                                              20</w:t>
        <w:br/>
        <w:br/>
        <w:br/>
        <w:t xml:space="preserve">            7.2 Other Payments.</w:t>
        <w:br/>
        <w:br/>
        <w:t xml:space="preserve">                  7.2.1 Franchising Costs. The Company has, prior to the</w:t>
        <w:br/>
        <w:t>execution of this Agreement, paid a portion of the Company's pro rata share of</w:t>
        <w:br/>
        <w:t>costs incurred by the City for the services of third parties (including, without</w:t>
        <w:br/>
        <w:t>limitation, attorneys and other consultants) in connection with the award of</w:t>
        <w:br/>
        <w:t>this franchise. Within thirty (30) days after receipt of an itemized and</w:t>
        <w:br/>
        <w:t>detailed invoice for services rendered, the Company shall pay to DTE, or at the</w:t>
        <w:br/>
        <w:t>direction of the Commissioner to a third party, the Company's pro rata share of</w:t>
        <w:br/>
        <w:t>all remaining reasonable costs and expenses incurred by the City for the</w:t>
        <w:br/>
        <w:t>services of third parties (including, without limitation, attorneys and other</w:t>
        <w:br/>
        <w:t>consultants) in connection with the award of this franchise. The Company</w:t>
        <w:br/>
        <w:t>expressly agrees that the payments referred to in this Section 7.2.1 are in</w:t>
        <w:br/>
        <w:t>addition to and not in lieu of, and shall not be offset against, the</w:t>
        <w:br/>
        <w:t>compensation to be paid to the City by the Company pursuant to Section 7.1</w:t>
        <w:br/>
        <w:t>hereof.</w:t>
        <w:br/>
        <w:br/>
        <w:t xml:space="preserve">                  7.2.2 Future Costs. The Company shall pay to the City or to</w:t>
        <w:br/>
        <w:t>third parties, at the direction of the Commissioner, an amount equal to the</w:t>
        <w:br/>
        <w:t>reasonable costs and expenses which the City incurs for the services of third</w:t>
        <w:br/>
        <w:t>parties (including but not limited to attorneys and other consultants) in</w:t>
        <w:br/>
        <w:t>connection with any renewal or Company initiated renegotiation, transfer,</w:t>
        <w:br/>
        <w:t>amendment or other modification of this Agreement or the franchise, provided,</w:t>
        <w:br/>
        <w:t>however, that in the case of renewal only, the parties shall agree upon a</w:t>
        <w:br/>
        <w:t>reasonable financial cap at the outset of negotiations. However, in the event</w:t>
        <w:br/>
        <w:t>the City brings any action for termination or for enforcement of this Agreement</w:t>
        <w:br/>
        <w:t>against the Company and the Company finally prevails, then the Company shall</w:t>
        <w:br/>
        <w:t>have no obligation to reimburse the City or pay any sums directly to third</w:t>
        <w:br/>
        <w:t>parties, at the direction of the City, pursuant to this Section with respect to</w:t>
        <w:br/>
        <w:t>such termination or enforcement. In the event the Company contests the charges,</w:t>
        <w:br/>
        <w:t xml:space="preserve">it shall pay any uncontested amounts. The Commissioner shall review the </w:t>
        <w:br/>
        <w:t>contested charges and the services rendered and shall reasonably determine</w:t>
        <w:br/>
        <w:t>whether such charges are reasonable for the services rendered. The Company</w:t>
        <w:br/>
        <w:t>expressly agrees that the payments made pursuant to this Section 7.2 are in</w:t>
        <w:br/>
        <w:t>addition to and not in lieu of, and shall not be offset against, the</w:t>
        <w:br/>
        <w:t>compensation to be paid to the City by the Company pursuant to Section 7.1</w:t>
        <w:br/>
        <w:t>hereof.</w:t>
        <w:br/>
        <w:br/>
        <w:t xml:space="preserve">            7.3 No Credits or Deductions. (a) The Company expressly acknowledges</w:t>
        <w:br/>
        <w:t>and agrees that:</w:t>
        <w:br/>
        <w:br/>
        <w:t xml:space="preserve">                        (i) The compensation and other payments to be made or</w:t>
        <w:br/>
        <w:t xml:space="preserve">      Services to be provided pursuant to this Section 7 shall not be deemed to</w:t>
        <w:br/>
        <w:t xml:space="preserve">      be in the nature of a tax, and shall be in addition to any and all taxes</w:t>
        <w:br/>
        <w:t xml:space="preserve">      or other fees or charges which the Company or any Affiliated Person shall</w:t>
        <w:br/>
        <w:t xml:space="preserve">      be required to pay to the City or to any state or federal agency or</w:t>
        <w:br/>
        <w:t xml:space="preserve">      authority, all of which shall be separate and distinct obligations of the</w:t>
        <w:br/>
        <w:t xml:space="preserve">      Company; and</w:t>
        <w:br/>
        <w:br/>
        <w:t xml:space="preserve">                                                                              21</w:t>
        <w:br/>
        <w:br/>
        <w:br/>
        <w:t xml:space="preserve">                        (ii) The Company expressly relinquishes and waives its</w:t>
        <w:br/>
        <w:t xml:space="preserve">      rights and the rights of any Affiliated Person to a deduction or other</w:t>
        <w:br/>
        <w:t xml:space="preserve">      credit pursuant to Section 626 of the New York State Real Property Tax Law</w:t>
        <w:br/>
        <w:t xml:space="preserve">      and any successor or amendment thereto, and to any subsequent law, rule,</w:t>
        <w:br/>
        <w:t xml:space="preserve">      regulation, or order which would purport to permit any of the acts</w:t>
        <w:br/>
        <w:t xml:space="preserve">      prohibited by this Section 7.3; and</w:t>
        <w:br/>
        <w:br/>
        <w:t xml:space="preserve">                        (iii) Neither the Company nor any Affiliated Person</w:t>
        <w:br/>
        <w:t xml:space="preserve">      shall have or make any claim for any deduction or other credit of all or</w:t>
        <w:br/>
        <w:t xml:space="preserve">      any part of the amount of the compensation or other payments to be made or</w:t>
        <w:br/>
        <w:t xml:space="preserve">      Services to be provided pursuant to this Agreement from or against any</w:t>
        <w:br/>
        <w:t xml:space="preserve">      City or other governmental taxes of general applicability or other fees or</w:t>
        <w:br/>
        <w:t xml:space="preserve">      charges which the Company or any Affiliated Person is required to pay to</w:t>
        <w:br/>
        <w:t xml:space="preserve">      the City or other governmental agency; and</w:t>
        <w:br/>
        <w:br/>
        <w:t xml:space="preserve">                        (iv) Neither the Company nor any Affiliated Person shall</w:t>
        <w:br/>
        <w:t xml:space="preserve">      apply or seek to apply all or any part of the amount of the compensation</w:t>
        <w:br/>
        <w:t xml:space="preserve">      or other payments to be made or Services to be provided pursuant to this</w:t>
        <w:br/>
        <w:t xml:space="preserve">      Agreement as a deduction or other credit from or against any City or other</w:t>
        <w:br/>
        <w:t xml:space="preserve">      government taxes of general applicability (other than income taxes) or</w:t>
        <w:br/>
        <w:t xml:space="preserve">      other fees or charges, each of which shall be deemed to be separate and</w:t>
        <w:br/>
        <w:t xml:space="preserve">      distinct obligations of the Company and the Affiliated Persons; and</w:t>
        <w:br/>
        <w:br/>
        <w:t xml:space="preserve">                        (v) Neither the Company nor any Affiliated Person shall</w:t>
        <w:br/>
        <w:t xml:space="preserve">      apply or seek to apply all or any part of the amount of any City or other</w:t>
        <w:br/>
        <w:t xml:space="preserve">      governmental taxes or other fees or charges of general applicability as a</w:t>
        <w:br/>
        <w:t xml:space="preserve">      deduction or other credit from or against any of the compensation or other</w:t>
        <w:br/>
        <w:t xml:space="preserve">      payments to be made or Services to be provided pursuant to this Agreement,</w:t>
        <w:br/>
        <w:t xml:space="preserve">      each of which shall be deemed to be separate and distinct obligations of</w:t>
        <w:br/>
        <w:t xml:space="preserve">      the Company and the Affiliated Persons.</w:t>
        <w:br/>
        <w:br/>
        <w:t xml:space="preserve">                        (b) In any situation where the Company believes the</w:t>
        <w:br/>
        <w:t>effect of this Section 7.3 is unduly harming, in a manner inconsistent with the</w:t>
        <w:br/>
        <w:t>intent of this Section 7.3, an Affiliated Person of the Company, the Company may</w:t>
        <w:br/>
        <w:t>petition the City for relief, and such relief shall not be unreasonably</w:t>
        <w:br/>
        <w:t>withheld.</w:t>
        <w:br/>
        <w:br/>
        <w:t xml:space="preserve">            7.4 Interest on Late Payments. In the event that any payment</w:t>
        <w:br/>
        <w:t>required by this Agreement is not actually received by the City on or before the</w:t>
        <w:br/>
        <w:t>applicable date fixed in this Agreement, interest thereon shall accrue from such</w:t>
        <w:br/>
        <w:t>date until received at a rate equal to the rate of interest then in effect</w:t>
        <w:br/>
        <w:t>charged by the City for late payments of real estate taxes.</w:t>
        <w:br/>
        <w:br/>
        <w:t xml:space="preserve">                                                                              22</w:t>
        <w:br/>
        <w:br/>
        <w:br/>
        <w:t xml:space="preserve">            7.5 Method of Payment. Except as provided elsewhere in this</w:t>
        <w:br/>
        <w:t>Agreement, all payments made by the Company to the City pursuant to this</w:t>
        <w:br/>
        <w:t>Agreement shall be made to the City's Department of Finance, with a copy to DTE.</w:t>
        <w:br/>
        <w:br/>
        <w:t xml:space="preserve">            7.6 Continuing Obligation and Holdover. (a) In the event the Company</w:t>
        <w:br/>
        <w:t>continues to operate all or any part of the System after the Term, then the</w:t>
        <w:br/>
        <w:t>Company shall continue to comply with all applicable provisions of this</w:t>
        <w:br/>
        <w:t>Agreement, including, without limitation, all compensation and other payment</w:t>
        <w:br/>
        <w:t>provisions of this Agreement, throughout the period of such continued operation,</w:t>
        <w:br/>
        <w:t>provided that any such continued operation shall in no way be construed as a</w:t>
        <w:br/>
        <w:t>renewal or other extension of this Agreement or the franchise granted pursuant</w:t>
        <w:br/>
        <w:t>to this Agreement, nor as a limitation on the remedies, if any, available to the</w:t>
        <w:br/>
        <w:t>City as a result of such continued operation after the Term, including, but not</w:t>
        <w:br/>
        <w:t>limited to, damages and restitution.</w:t>
        <w:br/>
        <w:br/>
        <w:t xml:space="preserve">                        (b) In the event this Agreement terminates for any</w:t>
        <w:br/>
        <w:t>reason whatsoever and the Company falls to cease providing Service over the</w:t>
        <w:br/>
        <w:t>System, the City, in addition to all other remedies available to it under this</w:t>
        <w:br/>
        <w:t>Agreement or by law, shall be entitled to receive all payments it is entitled to</w:t>
        <w:br/>
        <w:t>receive under this Agreement including, but not limited to, the compensation set</w:t>
        <w:br/>
        <w:t>forth in Section 7.</w:t>
        <w:br/>
        <w:br/>
        <w:t xml:space="preserve">                      SECTION 8 -- OVERSIGHT AND REGULATION</w:t>
        <w:br/>
        <w:br/>
        <w:t xml:space="preserve">            8.1 Confidentiality. The City shall protect from disclosure</w:t>
        <w:br/>
        <w:t>confidential, proprietary information of the Company submitted to the City</w:t>
        <w:br/>
        <w:t>pursuant to this Agreement in accordance with applicable law, provided that the</w:t>
        <w:br/>
        <w:t>Company notifies the City of, and clearly labels the information which the</w:t>
        <w:br/>
        <w:t>Company deems to be confidential, proprietary information. Such notification and</w:t>
        <w:br/>
        <w:t>labeling shall be the sole responsibility of the Company.</w:t>
        <w:br/>
        <w:br/>
        <w:t xml:space="preserve">            8.2 Oversight. DTE shall have the right to oversee, regulate and</w:t>
        <w:br/>
        <w:t>inspect periodically the construction, maintenance, operation and upgrade of the</w:t>
        <w:br/>
        <w:t>System, and any part thereof, in accordance with the provisions of this</w:t>
        <w:br/>
        <w:t>Agreement and applicable law. The Company shall establish and maintain</w:t>
        <w:br/>
        <w:t>managerial and operational records, standards, procedures and controls to enable</w:t>
        <w:br/>
        <w:t>the Company to prove, in reasonable detail, to the satisfaction of the City at</w:t>
        <w:br/>
        <w:t>all time throughout the Term, that the Company is in compliance times throughout</w:t>
        <w:br/>
        <w:t>with this Agreement. The Company shall retain such records for not less than six</w:t>
        <w:br/>
        <w:t>(6) years following their creation, and for such additional period as DTE may</w:t>
        <w:br/>
        <w:t>direct.</w:t>
        <w:br/>
        <w:br/>
        <w:t xml:space="preserve">            8.3 Notification to City. (a) The Company shall, on an annual basis,</w:t>
        <w:br/>
        <w:t>provide DTE with a report describing the Services offered and classes of</w:t>
        <w:br/>
        <w:t>customers served by the Company during the previous twelve months. Further, such</w:t>
        <w:br/>
        <w:t xml:space="preserve">Report shall </w:t>
        <w:br/>
        <w:br/>
        <w:t xml:space="preserve">                                                                              23</w:t>
        <w:br/>
        <w:br/>
        <w:br/>
        <w:t>describe the Company's plans for the coming twelve months with regard to new</w:t>
        <w:br/>
        <w:t>Services that the Company reasonably anticipates might be offered or new classes</w:t>
        <w:br/>
        <w:t>of customers that the Company reasonably anticipates might be served.</w:t>
        <w:br/>
        <w:t>Notwithstanding the requirements of this Section 8.3(a), the Company shall</w:t>
        <w:br/>
        <w:t>provide to the City, upon the City's request, any additional information that</w:t>
        <w:br/>
        <w:t>the City reasonably deems necessary during the Term.</w:t>
        <w:br/>
        <w:br/>
        <w:t xml:space="preserve">                        (b) The Company shall also, on an annual basis, provide</w:t>
        <w:br/>
        <w:t>DTE with a Report describing any construction or installation of cable, wire,</w:t>
        <w:br/>
        <w:t>Fiber or other transmission medium that may be used in lieu of cable, wire or</w:t>
        <w:br/>
        <w:t>Fiber for the same purposes, or related equipment and facilities, in any areas</w:t>
        <w:br/>
        <w:t>outside of the Initial Backbone, that has occurred during the previous twelve</w:t>
        <w:br/>
        <w:t>months. Such Report shall also describe the Company's reasonably anticipated</w:t>
        <w:br/>
        <w:t>plans for such construction and installation for the coming twelve months.</w:t>
        <w:br/>
        <w:t>Notwithstanding the requirements of this Section 8.3(b), the Company shall</w:t>
        <w:br/>
        <w:t>provide to the City, upon the City's request, any additional information that</w:t>
        <w:br/>
        <w:t>the City reasonably deems necessary during the Term. It is not anticipated that</w:t>
        <w:br/>
        <w:t>confidential information will be required under this Section 8.3(b).</w:t>
        <w:br/>
        <w:br/>
        <w:t xml:space="preserve">            8.4 Regulation by City. To the full extent permitted by applicable</w:t>
        <w:br/>
        <w:t>law either now or in the future, the City reserves the right to adopt or issue</w:t>
        <w:br/>
        <w:t>such rules, regulations, orders, or other directives governing</w:t>
        <w:br/>
        <w:t>telecommunications that are consistent with the terms of this Agreement and that</w:t>
        <w:br/>
        <w:t>it finds necessary or appropriate in the lawful exercise of its police powers,</w:t>
        <w:br/>
        <w:t>and the Company expressly agrees to comply with all such lawful rules,</w:t>
        <w:br/>
        <w:t>regulations, orders, or other directives.</w:t>
        <w:br/>
        <w:br/>
        <w:t xml:space="preserve">            8.5 Reports.</w:t>
        <w:br/>
        <w:br/>
        <w:t xml:space="preserve">                  8.5.1 Status Reports. The Company shall submit to DTE reports</w:t>
        <w:br/>
        <w:t>describing, in detail, the status of the construction of the Initial Backbone</w:t>
        <w:br/>
        <w:t>every six (6) months from the Effective Date until its substantial completion.</w:t>
        <w:br/>
        <w:t xml:space="preserve">The Company shall, upon substantial completion of the Initial Backbone, notify </w:t>
        <w:br/>
        <w:t>the Commissioner in writing.</w:t>
        <w:br/>
        <w:br/>
        <w:t xml:space="preserve">                  8.5.2 Financial Reports. The Company shall submit to the</w:t>
        <w:br/>
        <w:t>Comptroller and DTE not later than three (3) months after the end of each annual</w:t>
        <w:br/>
        <w:t>fiscal period, a copy of the Company's annual financial statements for such</w:t>
        <w:br/>
        <w:t>period which statements shall be signed by the Chief Financial Officer of the</w:t>
        <w:br/>
        <w:t>Company, provided, however, that the Comptroller may also require such</w:t>
        <w:br/>
        <w:t>statements to be audited and certified by an independent certified public</w:t>
        <w:br/>
        <w:t>accountant in accordance with generally accepted accounting principles. Such</w:t>
        <w:br/>
        <w:t>statements shall be accurate and complete.</w:t>
        <w:br/>
        <w:br/>
        <w:t xml:space="preserve">                  8.5.3 Additional Reports. The Company shall submit to DTE</w:t>
        <w:br/>
        <w:t>every twelve months commencing with the date twelve (12) months after the</w:t>
        <w:br/>
        <w:t xml:space="preserve">Effective </w:t>
        <w:br/>
        <w:br/>
        <w:t xml:space="preserve">                                                                              24</w:t>
        <w:br/>
        <w:br/>
        <w:br/>
        <w:t>Date, a report describing the Company's compliance with its obligations under</w:t>
        <w:br/>
        <w:t>Sections 6.2 and 6.3 hereof. Such report shall be accurate and complete.</w:t>
        <w:br/>
        <w:br/>
        <w:t xml:space="preserve">                  8.5.4 Additional Information and Reports. Upon the request of</w:t>
        <w:br/>
        <w:t>the Commissioner, one Company shall promptly submit to DTE any information or</w:t>
        <w:br/>
        <w:t>report reasonably related to the Company's obligations under this Agreement, its</w:t>
        <w:br/>
        <w:t>business and operations, or those of any Affiliated Person, with respect to the</w:t>
        <w:br/>
        <w:t>System or its operation, or any Service distributed over the System, in such</w:t>
        <w:br/>
        <w:t>form and containing such information as the Commissioner shall specify. Such</w:t>
        <w:br/>
        <w:t>information or report shall be accurate and complete.</w:t>
        <w:br/>
        <w:br/>
        <w:t xml:space="preserve">            8.6 Additional Filings. The Company shall provide annually to DTE a</w:t>
        <w:br/>
        <w:t>list of any and all material communications, public reports, petitions or other</w:t>
        <w:br/>
        <w:t>filings, either received from or submitted to any municipal, county, state or</w:t>
        <w:br/>
        <w:t>federal agency or official (and any response thereto submitted by or received by</w:t>
        <w:br/>
        <w:t>the Company), which in any way materially affects the operation of the System or</w:t>
        <w:br/>
        <w:t>any Service or the Company's representations and warranties set forth herein,</w:t>
        <w:br/>
        <w:t>but not including tax returns or other filings which are confidential. Upon the</w:t>
        <w:br/>
        <w:t>request of DTE, the Company shall promptly, but in no case later than ten (10)</w:t>
        <w:br/>
        <w:t>business days following the request, deliver to DTE a complete copy of any item</w:t>
        <w:br/>
        <w:t>on said list.</w:t>
        <w:br/>
        <w:br/>
        <w:t xml:space="preserve">            8.7 Books and Records/Audit.</w:t>
        <w:br/>
        <w:br/>
        <w:t xml:space="preserve">                  8.7.1 Books and Records. Throughout the Term, the Company</w:t>
        <w:br/>
        <w:t>shall maintain complete and accurate books of account and records of the</w:t>
        <w:br/>
        <w:t>business, ownership, and operations of the Company with respect to the System in</w:t>
        <w:br/>
        <w:t>a manner that allows the City at all times to determine whether the Company is</w:t>
        <w:br/>
        <w:t>in compliance with the Agreement. Should the City reasonably determine that the</w:t>
        <w:br/>
        <w:t>records are not being maintained in such a manner, the Company shall alter the</w:t>
        <w:br/>
        <w:t>manner in which the books and/or records are maintained so that the Company</w:t>
        <w:br/>
        <w:t>comes into compliance with this Section. All financial books and records which</w:t>
        <w:br/>
        <w:t xml:space="preserve">are maintained in accordance with the regulations of the PSC and generally </w:t>
        <w:br/>
        <w:t>accepted accounting principles shall be deemed to be acceptable under this</w:t>
        <w:br/>
        <w:t>Section. The Company shall also maintain and provide such additional books and</w:t>
        <w:br/>
        <w:t>records as the Comptroller or the Commissioner deem reasonably necessary to</w:t>
        <w:br/>
        <w:t>ensure proper accounting of all payments due the City.</w:t>
        <w:br/>
        <w:br/>
        <w:t xml:space="preserve">                  8.7.2 Right of Inspection. The Commissioner and the</w:t>
        <w:br/>
        <w:t>Comptroller, or their designate representatives, shall have the right to</w:t>
        <w:br/>
        <w:t>inspect, examine or audit during normal business hours and upon reasonable</w:t>
        <w:br/>
        <w:t>notice to the Company under the circumstances, all documents, records or other</w:t>
        <w:br/>
        <w:t>information which pertain to the Company or any Affiliated Person with respect</w:t>
        <w:br/>
        <w:t>to the System, its operation, its employment and purchasing practices, Services</w:t>
        <w:br/>
        <w:t>distributed over the System, and with respect to the Company's obligations</w:t>
        <w:br/>
        <w:t xml:space="preserve">pursuant to this Agreement. All such documents </w:t>
        <w:br/>
        <w:br/>
        <w:t xml:space="preserve">                                                                              25</w:t>
        <w:br/>
        <w:br/>
        <w:br/>
        <w:t>shall be made available within New York City or in such other place that the</w:t>
        <w:br/>
        <w:t>City may agree upon in writing in order to facilitate said inspection,</w:t>
        <w:br/>
        <w:t>examination, or audit, provided, however, that if such documents are located</w:t>
        <w:br/>
        <w:t>outside of the City, then the Company shall pay the reasonable expenses incurred</w:t>
        <w:br/>
        <w:t>by the Commissioner, the Comptroller or their designated representatives in</w:t>
        <w:br/>
        <w:t>traveling to such location. All of such documents shall be retained by the</w:t>
        <w:br/>
        <w:t>Company for a minimum of six (6) years following termination of this Agreement.</w:t>
        <w:br/>
        <w:t>Access by the City to any of the documents covered by this Section 8.7.2 shall</w:t>
        <w:br/>
        <w:t>not be denied by the Company on grounds that such documents are alleged by the</w:t>
        <w:br/>
        <w:t>Company to contain confidential, proprietary or privileged information, provided</w:t>
        <w:br/>
        <w:t>that this requirement shall not be deemed to constitute a waiver of the</w:t>
        <w:br/>
        <w:t>Company's right to assert that confidential, proprietary or privileged</w:t>
        <w:br/>
        <w:t>information contained in such documents should not be disclosed, subject to</w:t>
        <w:br/>
        <w:t>Section 8.1 hereof. In order to determine the validity of such assertion and</w:t>
        <w:br/>
        <w:t>withholding by the Company, the City agrees to review the alleged proprietary</w:t>
        <w:br/>
        <w:t>information, and/or a log of the documents believed by the Company to be</w:t>
        <w:br/>
        <w:t>privileged reflecting sufficient information to establish the privilege claimed,</w:t>
        <w:br/>
        <w:t>at the Company's premises and, in connection with such review, to limit access</w:t>
        <w:br/>
        <w:t>to the alleged proprietary information to those individuals who require the</w:t>
        <w:br/>
        <w:t>information in the exercise of the City's rights under this Agreement. If the</w:t>
        <w:br/>
        <w:t>Corporation Counsel of the City concurs with the Company's assertion regarding</w:t>
        <w:br/>
        <w:t>the proprietary nature of such information, the City will hold such information</w:t>
        <w:br/>
        <w:t>in confidence to the extent authorized by and in accordance with applicable law</w:t>
        <w:br/>
        <w:t>and will not remove from the Company's premises the proprietary portion of any</w:t>
        <w:br/>
        <w:t>document or other intangible thing that contains such proprietary information.</w:t>
        <w:br/>
        <w:t>If the Corporation Counsel of the City concurs with the Company's assertion</w:t>
        <w:br/>
        <w:t>regarding the privileged nature of such information, then the Company will not</w:t>
        <w:br/>
        <w:t>be required to disclose such information. If the Corporation Counsel of the City</w:t>
        <w:br/>
        <w:t>does not concur with such assertions, then the Company shall promptly provide</w:t>
        <w:br/>
        <w:t>such documents, including the alleged proprietary or privileged portion thereof,</w:t>
        <w:br/>
        <w:t>to the City, provided that the Company shall not be required to provide the</w:t>
        <w:br/>
        <w:t>proprietary or privileged portion thereof during the pendency of any court</w:t>
        <w:br/>
        <w:t>challenge to such provision.</w:t>
        <w:br/>
        <w:br/>
        <w:t xml:space="preserve">                  8.7.3 Protection from Disclosure. In accordance with</w:t>
        <w:br/>
        <w:t>applicable law, the City shall protect from disclosure any confidential,</w:t>
        <w:br/>
        <w:t>proprietary information required to be made available to the City pursuant to</w:t>
        <w:br/>
        <w:t>Sections 8.7.1 and 8.7.2, provided that the Company notifies the City of, and</w:t>
        <w:br/>
        <w:t>clearly labels the information which the Company deems to be confidential,</w:t>
        <w:br/>
        <w:t>proprietary information. Such notification and labeling shall be the sole</w:t>
        <w:br/>
        <w:t>responsibility of the Company.</w:t>
        <w:br/>
        <w:br/>
        <w:t xml:space="preserve">            8.8 Compliance With "Investigations Clause." The Company agrees to</w:t>
        <w:br/>
        <w:t>comply in all respects with the City's "Investigations Clause," a copy of which</w:t>
        <w:br/>
        <w:t>is attached at Appendix F hereto.</w:t>
        <w:br/>
        <w:br/>
        <w:t xml:space="preserve">                                                                              26</w:t>
        <w:br/>
        <w:br/>
        <w:br/>
        <w:t xml:space="preserve">                        SECTION 9 -- RESTRICTIONS AGAINST</w:t>
        <w:br/>
        <w:t xml:space="preserve">                         ASSIGNMENT AND OTHER TRANSFERS</w:t>
        <w:br/>
        <w:br/>
        <w:t xml:space="preserve">            9.1 Transfer of Interest. Except as provided in Section 9.6 hereof</w:t>
        <w:br/>
        <w:t>and Appendix G hereto, and excepting conveyances and leases of real or personal</w:t>
        <w:br/>
        <w:t>property in the ordinary course of the operation of the System (but not</w:t>
        <w:br/>
        <w:t>excepting leases which by their size or nature are the functional equivalent of</w:t>
        <w:br/>
        <w:t>transfers of the System), neither the franchise granted herein nor any rights or</w:t>
        <w:br/>
        <w:t>obligations of the Company in the System or pursuant to this Agreement shall be</w:t>
        <w:br/>
        <w:t>encumbered, assigned, sold, transferred, pledged, leased, sublet, or mortgaged</w:t>
        <w:br/>
        <w:t>in any manner, in whole or in part, to any Person, nor shall title therein,</w:t>
        <w:br/>
        <w:t>either legal or equitable, or any right or interest therein, pass to or vest in</w:t>
        <w:br/>
        <w:t>any Person, either by act of the Company, by act of any Person holding Control</w:t>
        <w:br/>
        <w:t>of or any interest in the Company or the System or the franchise granted herein,</w:t>
        <w:br/>
        <w:t>by operation of law, or otherwise, without the prior written consent of the City</w:t>
        <w:br/>
        <w:t>pursuant to the procedures set forth in this Section 9, provided that the City</w:t>
        <w:br/>
        <w:t>shall consider any such action in accordance with its usual procedural rules.</w:t>
        <w:br/>
        <w:br/>
        <w:t xml:space="preserve">            9.2 Transfer of Control or Stock. A complete description of the</w:t>
        <w:br/>
        <w:t>ownership and Control of the Company as of the Effective Date is set forth in</w:t>
        <w:br/>
        <w:t>Appendix G to this Agreement. Notwithstanding any other provision of this</w:t>
        <w:br/>
        <w:t>Agreement, except as provided in Section 9.6 hereof or as set forth in on</w:t>
        <w:br/>
        <w:t>Appendix G, no change in Control of or any interest in the Company, the System</w:t>
        <w:br/>
        <w:t>or the franchise granted herein shall occur after the Effective Date, by act of</w:t>
        <w:br/>
        <w:t>the Company, by act of any Person holding Control of the Company the System or</w:t>
        <w:br/>
        <w:t>the franchise granted herein, by operation of law, or otherwise, without the</w:t>
        <w:br/>
        <w:t>prior written consent of the City granted pursuant to the procedures set forth</w:t>
        <w:br/>
        <w:t>in this Section 9. The requirements of Section 9.3 hereof shall also apply</w:t>
        <w:br/>
        <w:t>whenever any change is proposed of five percent (5%) or more of the ownership or</w:t>
        <w:br/>
        <w:t>Control of the Company, the System, the franchise granted herein or of any</w:t>
        <w:br/>
        <w:t>Person holding Control of the Company or in the System or in the franchise (but</w:t>
        <w:br/>
        <w:t>nothing herein shall be construed as suggesting that a proposed change of less</w:t>
        <w:br/>
        <w:t>than five percent (5%) does not require consent of the City (acting pursuant to</w:t>
        <w:br/>
        <w:t xml:space="preserve">the procedures set forth in this Section 9) if it would in fact result in a </w:t>
        <w:br/>
        <w:t>change in Control of the Company, the System or the franchise granted herein),</w:t>
        <w:br/>
        <w:t>and any other event which could result in a change in ownership or Control of</w:t>
        <w:br/>
        <w:t>the Company, regardless of the manner in which such ownership or control is</w:t>
        <w:br/>
        <w:t>evidenced (e.g., stock, bonds, debt instruments or other indicia of ownership or</w:t>
        <w:br/>
        <w:t>Control).</w:t>
        <w:br/>
        <w:br/>
        <w:t xml:space="preserve">            9.3 Petition. The Company shall promptly notify the Commissioner of</w:t>
        <w:br/>
        <w:t>any proposed action requiring the consent of the City pursuant to Sections 9.1</w:t>
        <w:br/>
        <w:t>or 9.2 hereof or to which this Section 9.3 applies by submitting to the</w:t>
        <w:br/>
        <w:t>Commissioner, with a copy to the Corporation Counsel, a petition requesting the</w:t>
        <w:br/>
        <w:t>submission by the Commissioner of such petition to the FCRC and approval thereof</w:t>
        <w:br/>
        <w:t>by the FCRC or requesting a determination that no such submission and approval</w:t>
        <w:br/>
        <w:t xml:space="preserve">is required and its </w:t>
        <w:br/>
        <w:br/>
        <w:t xml:space="preserve">                                                                              27</w:t>
        <w:br/>
        <w:br/>
        <w:br/>
        <w:t>argument why such submission and approval is not required. Each petition shall</w:t>
        <w:br/>
        <w:t>fully describe the proposed action and shall be accompanied by a justification</w:t>
        <w:br/>
        <w:t>for the action and, if applicable, the Company's argument as to why such action</w:t>
        <w:br/>
        <w:t>would not involve a change in Control of the Company, the System or the</w:t>
        <w:br/>
        <w:t>franchise, and such additional supporting information as the Commissioner and/or</w:t>
        <w:br/>
        <w:t>the FCRC may reasonably require in order to review and evaluate the proposed</w:t>
        <w:br/>
        <w:t>action. The Commissioner shall expeditiously review the petition and shall (a)</w:t>
        <w:br/>
        <w:t>notify the Company in writing if the Commissioner determines that the submission</w:t>
        <w:br/>
        <w:t>by the Commissioner and the approval of the FCRC is not required or (b) if the</w:t>
        <w:br/>
        <w:t>Commissioner determines that such submission and approval is required, either</w:t>
        <w:br/>
        <w:t>(i) notify the Company that the Commissioner does not approve the proposed</w:t>
        <w:br/>
        <w:t>action and therefore will not submit the petition to the FCRC, or (ii) submit</w:t>
        <w:br/>
        <w:t>the petition to the FCRC for its approval.</w:t>
        <w:br/>
        <w:br/>
        <w:t xml:space="preserve">            9.4 Consideration of the Petition. DTE, and the FCRC, as the case</w:t>
        <w:br/>
        <w:t>may be, may take such actions as it deems appropriate in considering the</w:t>
        <w:br/>
        <w:t>petition and determining whether consent is needed or should be granted. In</w:t>
        <w:br/>
        <w:t>considering the petition, DTE and the FCRC, as the case may be, may inquire</w:t>
        <w:br/>
        <w:t>into: (i) the qualifications of each Person involved in the proposed action,</w:t>
        <w:br/>
        <w:t>(ii) all matters relevant to whether the relevant Person(s) will adhere to all</w:t>
        <w:br/>
        <w:t>applicable provisions of this Agreement, (iii) the effect of the proposed action</w:t>
        <w:br/>
        <w:t>on competition; and (iv) all other matters it deems relevant in evaluating tho</w:t>
        <w:br/>
        <w:t>petition, including whether the Company executed this Agreement under a good</w:t>
        <w:br/>
        <w:t>faith belief that it would itself carry out the obligations of the Company</w:t>
        <w:br/>
        <w:t>hereunder. After receipt of a petition, the FCRC may, as it deems necessary or</w:t>
        <w:br/>
        <w:t>appropriate, schedule a public hearing on the petition. Further, DTE and the</w:t>
        <w:br/>
        <w:t>FCRC may review the Company's performance under the terms and conditions of this</w:t>
        <w:br/>
        <w:t>Agreement. The Company shall provide all requested assistance to DTE and the</w:t>
        <w:br/>
        <w:t>FCRC in connection with any such inquiry and, as appropriate, shall secure the</w:t>
        <w:br/>
        <w:t>cooperation and assistance of all Persons involved in said action.</w:t>
        <w:br/>
        <w:br/>
        <w:t xml:space="preserve">            9.5 Conditions. As a condition to the granting of any consent</w:t>
        <w:br/>
        <w:t>required by this Section 9, the Commissioner and/or the FCRC may: (i) upon a</w:t>
        <w:br/>
        <w:t>determination that the Company did not execute this Agreement under a good faith</w:t>
        <w:br/>
        <w:t>belief that it would itself carry out the obligations of the Company pursuant to</w:t>
        <w:br/>
        <w:t xml:space="preserve">this Agreement, require the Company or any Affiliated Person to pay to the City </w:t>
        <w:br/>
        <w:t>part or all of the profits earned or to be earned by such Person in connection</w:t>
        <w:br/>
        <w:t>with, upon the completion of, or as a result of, any of the actions described in</w:t>
        <w:br/>
        <w:t>Sections 9.1 or 9.2 hereof with respect to any of such actions which occur</w:t>
        <w:br/>
        <w:t>within four (4) years after the Effective Date; and (ii) require that each</w:t>
        <w:br/>
        <w:t>Person involved in any action described in Sections 9.1 or 9.2 hereof shall</w:t>
        <w:br/>
        <w:t>execute an Agreement, in a form and containing such conditions as may be</w:t>
        <w:br/>
        <w:t>specified by the City, providing that such Person assumes and agrees to be bound</w:t>
        <w:br/>
        <w:t>by all applicable provisions of this Agreement and such other conditions which</w:t>
        <w:br/>
        <w:t>the City deems necessary or appropriate in the circumstances. The execution of</w:t>
        <w:br/>
        <w:t xml:space="preserve">such agreement by such Person(s) shall in no way relieve the Company or </w:t>
        <w:br/>
        <w:br/>
        <w:t xml:space="preserve">                                                                              28</w:t>
        <w:br/>
        <w:br/>
        <w:br/>
        <w:t>any other transferor involved in any action described in Sections 9.1 or 9.2</w:t>
        <w:br/>
        <w:t>hereof, of its obligations pursuant to this Agreement.</w:t>
        <w:br/>
        <w:br/>
        <w:t xml:space="preserve">            9.6 Permitted Encumbrances. Nothing in this Section 9 shall be deem</w:t>
        <w:br/>
        <w:t>to prohibit any assignment, pledge, lease, sublease, mortgage, or other transfer</w:t>
        <w:br/>
        <w:t>of all or any part of the System, or any right or interest therein, for</w:t>
        <w:br/>
        <w:t>financing purposes, provided that each such assignment, pledge, lease, sublease,</w:t>
        <w:br/>
        <w:t>mortgage, or other transfer shall be subject to the rights of the City pursuant</w:t>
        <w:br/>
        <w:t>to this Agreement and applicable law. The consent of the City shall not be</w:t>
        <w:br/>
        <w:t>required with respect to any transfer to, or taking of possession by, any</w:t>
        <w:br/>
        <w:t>banking or lending institution which is a secured creditor of the Company of all</w:t>
        <w:br/>
        <w:t>or any part of the System pursuant to the rights of such secured creditor under</w:t>
        <w:br/>
        <w:t>Article 9 of the Uniform Commercial Code, as in effect in the State of New York,</w:t>
        <w:br/>
        <w:t>and, to the extent that the collateral consists of real property, under the New</w:t>
        <w:br/>
        <w:t>York Real Property Law; provided, further that, the City's rights are in no way</w:t>
        <w:br/>
        <w:t>adversely affected or diminished.</w:t>
        <w:br/>
        <w:br/>
        <w:t xml:space="preserve">            9.7 Consent Not a Waiver. The grant or waiver of any one or more of</w:t>
        <w:br/>
        <w:t>such consents shall not render unnecessary any subsequent consent, nor shall the</w:t>
        <w:br/>
        <w:t>grant of any such consent constitute a waiver of any other rights of the City,</w:t>
        <w:br/>
        <w:t>as required in this Section 9.</w:t>
        <w:br/>
        <w:br/>
        <w:t xml:space="preserve">            9.8 Petitions From Persons Other Than the Company Seeking Control</w:t>
        <w:br/>
        <w:t>Over the Company. Notwithstanding the foregoing, DTE reserves the right, on a</w:t>
        <w:br/>
        <w:t>case by case basis, to accept, hear and/or grant petitions for the transfer of</w:t>
        <w:br/>
        <w:t>Control of the Company, the System or the franchise granted herein from Persons</w:t>
        <w:br/>
        <w:t>seeking to obtain Control of the Company. The City shall provide the Company</w:t>
        <w:br/>
        <w:t>with reasonable notice of any such petitions. The City, its officers, employees,</w:t>
        <w:br/>
        <w:t>agents, attorneys, consultants and independent contractors shall not be liable</w:t>
        <w:br/>
        <w:t>to the Company or any other Person for exercising its rights herein. The Company</w:t>
        <w:br/>
        <w:t>shall be entitled to rely upon publicly filed reports to which it has access in</w:t>
        <w:br/>
        <w:t>connection with its determination of the applicability of this Section 9.8,</w:t>
        <w:br/>
        <w:t>except to the extent the Company knows or has reason to believe that any such</w:t>
        <w:br/>
        <w:t>report is or may be incorrect, or is aware of the information which is the</w:t>
        <w:br/>
        <w:t>subject of this Section otherwise than as a result of publicly filed reports.</w:t>
        <w:br/>
        <w:br/>
        <w:t xml:space="preserve">                      SECTION 10 -- LIABILITY AND INSURANCE</w:t>
        <w:br/>
        <w:br/>
        <w:t xml:space="preserve">            10.1 Liability and Indemnity.</w:t>
        <w:br/>
        <w:br/>
        <w:t xml:space="preserve">                  10.1.1 Company. The Company shall be liable for, and the</w:t>
        <w:br/>
        <w:t>Company and each Affiliated Person (not including a limited partner or an</w:t>
        <w:br/>
        <w:t>individual shareholder) shall indemnify, defend and hold the City, its officers,</w:t>
        <w:br/>
        <w:t>agents, servants, employees, attorneys, consultants and independent contractors</w:t>
        <w:br/>
        <w:t xml:space="preserve">(the "Indemnitees") </w:t>
        <w:br/>
        <w:br/>
        <w:t xml:space="preserve">                                                                              29</w:t>
        <w:br/>
        <w:br/>
        <w:br/>
        <w:t>harmless from, any and all liabilities, suits, obligations, fines, damages,</w:t>
        <w:br/>
        <w:t>penalties, claims, costs, charges and expenses (including, without limitation,</w:t>
        <w:br/>
        <w:t>reasonable attorneys' fees and disbursements), that may be imposed upon or</w:t>
        <w:br/>
        <w:t>incurred by or asserted against any of the Indemnitees arising out of the</w:t>
        <w:br/>
        <w:t>construction, operation, maintenance, upgrade, repair or removal of the System</w:t>
        <w:br/>
        <w:t>or otherwise arising out of or related to this Agreement; provided, however,</w:t>
        <w:br/>
        <w:t>that the foregoing liability and indemnity obligation of the Company pursuant to</w:t>
        <w:br/>
        <w:t>this Section 10.1 shall not apply to any willful misconduct or gross negligence</w:t>
        <w:br/>
        <w:t>of the City, its officers, employees, servants, agents, attorneys, consultants</w:t>
        <w:br/>
        <w:t>or independent contractors. Further, it is a condition of this Agreement that</w:t>
        <w:br/>
        <w:t>the City assumes no liability for liabilities, suits, obligations, fines,</w:t>
        <w:br/>
        <w:t>damages, penalties, claims, costs, charges and expenses (including, without</w:t>
        <w:br/>
        <w:t>limitation, reasonable attorneys' fees and disbursements) to either Persons or</w:t>
        <w:br/>
        <w:t>property on account of the same, except as expressly provided herein.</w:t>
        <w:br/>
        <w:br/>
        <w:t xml:space="preserve">                  10.1.2 No Liability for Public Work, etc. None of the City,</w:t>
        <w:br/>
        <w:t>its officers, agents, servants, employees, attorneys, consultants or independent</w:t>
        <w:br/>
        <w:t>contractors shall have any liability to the Company for any damage as a result</w:t>
        <w:br/>
        <w:t>of or in connection with the protection, breaking through, movement, removal,</w:t>
        <w:br/>
        <w:t>alteration, or relocation of any part of the System by or on behalf of the</w:t>
        <w:br/>
        <w:t>Company or the City in connection with any emergency, public work, public</w:t>
        <w:br/>
        <w:t>improvement, alteration of any municipal structure, any change in the grade or</w:t>
        <w:br/>
        <w:t>line of any Inalienable Property of the City, or the elimination,</w:t>
        <w:br/>
        <w:t>discontinuation, closing or demapping of any Inalienable Property of the City,</w:t>
        <w:br/>
        <w:t>as provided in Sections 2.4.5 and 5.4 hereof. When reasonably possible, the</w:t>
        <w:br/>
        <w:t>Company shall be consulted prior to any such activity and shall be given the</w:t>
        <w:br/>
        <w:t>opportunity to perform such work itself, but the City shall have no liability to</w:t>
        <w:br/>
        <w:t>the Company in the event it does not so consult the Company. All costs to repair</w:t>
        <w:br/>
        <w:t>or replace the System, or parts thereof, damaged or removed as a result of such</w:t>
        <w:br/>
        <w:t>activity, shall be borne by the Company; provided, however, that the foregoing</w:t>
        <w:br/>
        <w:t>obligation of the Company pursuant to this Section 10.1.2 shall not apply to any</w:t>
        <w:br/>
        <w:t>willful misconduct or gross negligence of the City, its officers, employees,</w:t>
        <w:br/>
        <w:t>servants, agents, attorneys, consultants or independent contractors.</w:t>
        <w:br/>
        <w:br/>
        <w:t xml:space="preserve">                  10.1.3 No Liability for Damages. None of the City, its</w:t>
        <w:br/>
        <w:t>officers, agents, servants, employees, attorneys, consultants and independent</w:t>
        <w:br/>
        <w:t>contractors shall have any liability to the Company for any special, incidental,</w:t>
        <w:br/>
        <w:t>consequential, punitive, or other damages as a result of the proper and lawful</w:t>
        <w:br/>
        <w:t>exercise of any right of the City pursuant to this Agreement or applicable law,</w:t>
        <w:br/>
        <w:t xml:space="preserve">including, without limitation, the rights of the City to terminate, amend, or </w:t>
        <w:br/>
        <w:t>otherwise modify all or any part of this Agreement or the franchise granted</w:t>
        <w:br/>
        <w:t>herein; provided, however, that the foregoing limitation on liability pursuant</w:t>
        <w:br/>
        <w:t>to this Section 10.1.3 shall not apply to any willful misconduct or gross</w:t>
        <w:br/>
        <w:t>negligence of the City, its officers, employees, servants, attorneys,</w:t>
        <w:br/>
        <w:t>consultants or independent contractors.</w:t>
        <w:br/>
        <w:br/>
        <w:t xml:space="preserve">                                                                              30</w:t>
        <w:br/>
        <w:br/>
        <w:br/>
        <w:t xml:space="preserve">                  10.1.4 Defense of Claim, etc. If any claim, action or</w:t>
        <w:br/>
        <w:t>proceeding is made or brought against any of the Indemnitees by reason of any</w:t>
        <w:br/>
        <w:t>event to which reference is made in Section 10.1.1 hereof, then upon demand by</w:t>
        <w:br/>
        <w:t>the City, the Company shall either resist, defend or satisfy such claim, action</w:t>
        <w:br/>
        <w:t>or proceeding in such Indemnitee's name, by the attorneys for, or approved by,</w:t>
        <w:br/>
        <w:t>the Company's insurance carrier (if such claim, action or proceeding is covered</w:t>
        <w:br/>
        <w:t>by insurance) or by the Company's attorneys. The foregoing notwithstanding, upon</w:t>
        <w:br/>
        <w:t>a showing that the Indemnitee reasonably requires additional representation,</w:t>
        <w:br/>
        <w:t>such Indemnitee may engage its own attorneys to defend such Indemnitee, or to</w:t>
        <w:br/>
        <w:t>assist such Indemnitee in such Indemnitee's defense of such claim, action or</w:t>
        <w:br/>
        <w:t>proceeding, as the case may be, and the Company shall pay the reasonable fees</w:t>
        <w:br/>
        <w:t>and disbursements of such attorneys of such Indemnitee.</w:t>
        <w:br/>
        <w:br/>
        <w:t xml:space="preserve">            10.2 Insurance.</w:t>
        <w:br/>
        <w:br/>
        <w:t xml:space="preserve">                  10.2.1 Specifications. Prior to the execution of this</w:t>
        <w:br/>
        <w:t>Agreement, the Company has, at its own cost and expense, obtained and furnished</w:t>
        <w:br/>
        <w:t>to DTE, with a copy to the Comptroller, a liability or umbrella insurance policy</w:t>
        <w:br/>
        <w:t>taking effect no later than the Effective Date, insuring the Company and the</w:t>
        <w:br/>
        <w:t>City, its officers, agents, servants, employees, attorneys, consultants and</w:t>
        <w:br/>
        <w:t>independent contractors against each and every form of liability referred to in</w:t>
        <w:br/>
        <w:t>Section 10.1 herein, in the minimum combined amount of fifty million Dollars</w:t>
        <w:br/>
        <w:t>($50,000,000), covering bodily injury, including death, personal injury and</w:t>
        <w:br/>
        <w:t>property damage. Such policy or policies have been issued by companies duly</w:t>
        <w:br/>
        <w:t>licensed to do business in the State of New York and acceptable to the</w:t>
        <w:br/>
        <w:t>Comptroller, carrying a rating by Best's of not less than A. The foregoing</w:t>
        <w:br/>
        <w:t>minimum coverage shall not prohibit the Company from obtaining a liability</w:t>
        <w:br/>
        <w:t>insurance policy or policies with coverage in excess of such minimum, provided</w:t>
        <w:br/>
        <w:t>that the City shall be named as an additional insured to the full extent of any</w:t>
        <w:br/>
        <w:t>limitation contained in any such policy or policies obtained by the Company.</w:t>
        <w:br/>
        <w:br/>
        <w:t xml:space="preserve">                  10.2.2 Maintenance. (a) The Company shall continuously</w:t>
        <w:br/>
        <w:t>maintain one or more liability insurance policies meeting the requirements in</w:t>
        <w:br/>
        <w:t>Section 10.2.1 hereof throughout the Term and thereafter until completion of</w:t>
        <w:br/>
        <w:t>removal of the System over, under or on the Inalienable Property of the City to</w:t>
        <w:br/>
        <w:t>the extent such removal is required pursuant to this Agreement.</w:t>
        <w:br/>
        <w:br/>
        <w:t xml:space="preserve">                        (b) Each such liability insurance policy shall contain</w:t>
        <w:br/>
        <w:t>the following endorsement: "It is hereby understood and agreed that this policy</w:t>
        <w:br/>
        <w:t xml:space="preserve">may not be canceled nor the intention not to renew be stated until ninety (90) </w:t>
        <w:br/>
        <w:t>days after receipt by the City, by registered mail, of a written notice of such</w:t>
        <w:br/>
        <w:t>intent to cancel or not to renew." Within sixty (60) days after receipt by the</w:t>
        <w:br/>
        <w:t>City of any said notice, and in no event later than thirty (30) days prior to</w:t>
        <w:br/>
        <w:t>any said cancellation, the Company shall obtain and furnish to DTE, with a copy</w:t>
        <w:br/>
        <w:t xml:space="preserve">to the Comptroller, replacement insurance </w:t>
        <w:br/>
        <w:br/>
        <w:t xml:space="preserve">                                                                              31</w:t>
        <w:br/>
        <w:br/>
        <w:br/>
        <w:t>policies in a form reasonably acceptable to DTE and the Comptroller together</w:t>
        <w:br/>
        <w:t>with evidence demonstrating that the premiums for such insurance have been paid.</w:t>
        <w:br/>
        <w:br/>
        <w:t xml:space="preserve">                  10.2.3 Adjusted Insurance Coverage. The Company agrees to</w:t>
        <w:br/>
        <w:t>adjust the minimum coverage of the liability insurance policy or policies</w:t>
        <w:br/>
        <w:t>required by Section 10.2.1 within three (3) months of notice from the City that</w:t>
        <w:br/>
        <w:t>the City has reasonably determined that additional amounts or types of insurance</w:t>
        <w:br/>
        <w:t>are being commonly carried with respect to systems of a size and nature similar</w:t>
        <w:br/>
        <w:t>to the System or other circumstances have arisen which make it reasonably</w:t>
        <w:br/>
        <w:t>prudent to obtain such additional amounts or types of insurance.</w:t>
        <w:br/>
        <w:br/>
        <w:t xml:space="preserve">                  10.2.4 Liability Not Limited. The liability of the Company and</w:t>
        <w:br/>
        <w:t>any Affiliated Person (not including a limited partner or an individual</w:t>
        <w:br/>
        <w:t>shareholder) to the City or any Person for any of the matters which are the</w:t>
        <w:br/>
        <w:t>subject of the liability insurance policy or policies required by this Section</w:t>
        <w:br/>
        <w:t>10.2 shall not be limited by said insurance policy or policies nor by the</w:t>
        <w:br/>
        <w:t>recovery of any amounts thereunder; provided, however, that the City shall in no</w:t>
        <w:br/>
        <w:t>case be entitled to duplicative recoveries from different sources.</w:t>
        <w:br/>
        <w:br/>
        <w:t xml:space="preserve">                   SECTION 11 -- SPECIFIC RIGHTS AND REMEDIES</w:t>
        <w:br/>
        <w:br/>
        <w:t xml:space="preserve">            11.1 Non Exclusive. The Company agrees that the City shall have the</w:t>
        <w:br/>
        <w:t>specific rights and remedies set forth in this Section 11. These rights and</w:t>
        <w:br/>
        <w:t>remedies are in addition to and cumulative of any and all other rights or</w:t>
        <w:br/>
        <w:t>remedies, existing or implied, now or hereafter available to the City at law or</w:t>
        <w:br/>
        <w:t>in equity in order to enforce the provisions of this Agreement. Such rights and</w:t>
        <w:br/>
        <w:t>remedies shall not be exclusive, but each and every right and remedy</w:t>
        <w:br/>
        <w:t>specifically provided or otherwise existing or given may be exercised from time</w:t>
        <w:br/>
        <w:t>to time and as often and in such order as may be deemed expedient by the City,</w:t>
        <w:br/>
        <w:t>except as provided herein. The exercise of one or more rights or remedies shall</w:t>
        <w:br/>
        <w:t>not be deemed a waiver of the right to exercise at the same time or thereafter</w:t>
        <w:br/>
        <w:t>any other right or remedy nor shall any such delay or omission be construed to</w:t>
        <w:br/>
        <w:t>be a waiver of or acquiescence to any default. The exercise of any such right or</w:t>
        <w:br/>
        <w:t>remedy by the City shall not release the Company from its obligations or any</w:t>
        <w:br/>
        <w:t>liability under this Agreement.</w:t>
        <w:br/>
        <w:br/>
        <w:t xml:space="preserve">            11.2 Default.</w:t>
        <w:br/>
        <w:br/>
        <w:t xml:space="preserve">                  11.2.1 Events of Default. In addition to any other Event of</w:t>
        <w:br/>
        <w:t>Default specified herein, any of the following shall constitute an Event of</w:t>
        <w:br/>
        <w:t>Default:</w:t>
        <w:br/>
        <w:br/>
        <w:t xml:space="preserve">                        (a) any breach of a provision of the Agreement requiring</w:t>
        <w:br/>
        <w:t xml:space="preserve">the Company (i) to replenish the Performance Bond/Security Fund </w:t>
        <w:br/>
        <w:br/>
        <w:t xml:space="preserve">                                                                              32</w:t>
        <w:br/>
        <w:br/>
        <w:br/>
        <w:t>(Section 5.8.6); (ii) to maintain the Performance Bond/Security Fund (Section</w:t>
        <w:br/>
        <w:t>5.8); (iii) to make any payments to the City; (iv) to maintain a liability</w:t>
        <w:br/>
        <w:t>insurance policy (Section 10.2); or (v) to provide or furnish information to the</w:t>
        <w:br/>
        <w:t>City, that is not cured within thirty (30) days after notice pursuant to Section</w:t>
        <w:br/>
        <w:t>11.2.2;</w:t>
        <w:br/>
        <w:br/>
        <w:t xml:space="preserve">                        (b) any substantial breach of a material provision of</w:t>
        <w:br/>
        <w:t>this Agreement by the Company that is not cured within thirty (30) days after</w:t>
        <w:br/>
        <w:t>notice pursuant to Section 11.2.2; or</w:t>
        <w:br/>
        <w:br/>
        <w:t xml:space="preserve">                        (c) any persistent failure by the Company to comply with</w:t>
        <w:br/>
        <w:t>any of the provisions, terms or conditions of this Agreement or with any rules,</w:t>
        <w:br/>
        <w:t>regulations, orders or other directives of the City after having received notice</w:t>
        <w:br/>
        <w:t>of a failure to comply.</w:t>
        <w:br/>
        <w:br/>
        <w:t xml:space="preserve">                  11.2.2 Cure Procedures. (a) The Commissioner shall notify the</w:t>
        <w:br/>
        <w:t>Company, in writing, of any breach under this Agreement, in accordance with</w:t>
        <w:br/>
        <w:t>Section 13.5 hereof. The notice shall specify the alleged breach(es) with</w:t>
        <w:br/>
        <w:t>reasonable particularity. The Company shall either (i) within the number of days</w:t>
        <w:br/>
        <w:t>set forth in the applicable paragraph of Section 11.2.1 hereof, or such longer</w:t>
        <w:br/>
        <w:t>period of time as the Commissioner may specify in such notice, cure such alleged</w:t>
        <w:br/>
        <w:t>breach(es); or (ii) in a written response submitted to the Commissioner within</w:t>
        <w:br/>
        <w:t>fifteen (15) days after the notice of breach, present facts and arguments in</w:t>
        <w:br/>
        <w:t>refutation or excuse of such alleged failure. The submission of such a response</w:t>
        <w:br/>
        <w:t>shall toll the running of the applicable cure period as provided in Section</w:t>
        <w:br/>
        <w:t>11.2.1 hereof. Notwithstanding the preceding, no Event of Default shall exist if</w:t>
        <w:br/>
        <w:t>a breach is curable but work to be performed, acts to be done, or conditions to</w:t>
        <w:br/>
        <w:t>be removed which cannot, by their nature, reasonably be performed, done or</w:t>
        <w:br/>
        <w:t>removed within the cure period provided, so long as the Company shall have</w:t>
        <w:br/>
        <w:t>commenced curing the same within the cure period provided and shall diligently</w:t>
        <w:br/>
        <w:t>and continuously prosecute the same promptly to completion.</w:t>
        <w:br/>
        <w:br/>
        <w:t xml:space="preserve">                        (b) If the Company fails to cure the breach within the</w:t>
        <w:br/>
        <w:t>applicable cure period, and fails to submit a response to the Commissioner</w:t>
        <w:br/>
        <w:t>pursuant to subparagraph (a) hereof within the period provided herein for</w:t>
        <w:br/>
        <w:t>submitting such response, an Event of Default will be deemed to have occurred.</w:t>
        <w:br/>
        <w:br/>
        <w:t xml:space="preserve">                        (c) If, after the Company makes a response to the</w:t>
        <w:br/>
        <w:t>Commissioner, the Commissioner determines, in his or her reasonable discretion,</w:t>
        <w:br/>
        <w:t>that a breach under this Agreement has occurred, the Company shall cure such</w:t>
        <w:br/>
        <w:t xml:space="preserve">breach within the balance of the time period to cure that remained when the </w:t>
        <w:br/>
        <w:t>submission was made. If the Company is not able to cure within the remaining</w:t>
        <w:br/>
        <w:t>time, the breach will be deemed to be an Event of Default, provided, however,</w:t>
        <w:br/>
        <w:t>that no Event of Default shall exist if a breach is curable but work to be</w:t>
        <w:br/>
        <w:t>performed, acts to be done, or conditions to be removed which cannot, by their</w:t>
        <w:br/>
        <w:t xml:space="preserve">nature, reasonably be performed, done </w:t>
        <w:br/>
        <w:br/>
        <w:t xml:space="preserve">                                                                              33</w:t>
        <w:br/>
        <w:br/>
        <w:br/>
        <w:t>or removed within the cure period remaining, so long as the Company shall have</w:t>
        <w:br/>
        <w:t>commenced curing the same within the cure period provided and shall diligently</w:t>
        <w:br/>
        <w:t>and continuously prosecute the same promptly to completion.</w:t>
        <w:br/>
        <w:br/>
        <w:t xml:space="preserve">                  11.2.3 Remedies of the City. (a) Upon an Event of Default, DTE</w:t>
        <w:br/>
        <w:t>may:</w:t>
        <w:br/>
        <w:br/>
        <w:t xml:space="preserve">                        (i) cause a withdrawal from the Performance</w:t>
        <w:br/>
        <w:t xml:space="preserve">      Bond/Security Fund for any specified amount due the City under this</w:t>
        <w:br/>
        <w:t xml:space="preserve">      Agreement;</w:t>
        <w:br/>
        <w:br/>
        <w:t xml:space="preserve">                        (ii) assess money damages from the Company as</w:t>
        <w:br/>
        <w:t xml:space="preserve">      compensation for such Event of Default;</w:t>
        <w:br/>
        <w:br/>
        <w:t xml:space="preserve">                        (iii) revoke the franchise granted pursuant to this</w:t>
        <w:br/>
        <w:t xml:space="preserve">      Agreement by termination of this Agreement;</w:t>
        <w:br/>
        <w:br/>
        <w:t xml:space="preserve">                        (iv) accelerate the expiration of the Term by decreasing</w:t>
        <w:br/>
        <w:t xml:space="preserve">      the term of the franchise provided in Section 2.1 hereof, provided that</w:t>
        <w:br/>
        <w:t xml:space="preserve">      the remaining term of the franchise as accelerated pursuant to this</w:t>
        <w:br/>
        <w:t xml:space="preserve">      Section 11.2.3(a)(iv) shall not be less than twelve (12) months;</w:t>
        <w:br/>
        <w:br/>
        <w:t xml:space="preserve">                        (v) restrain by injunction, the default or reasonably</w:t>
        <w:br/>
        <w:t xml:space="preserve">      anticipated default by the Company of any provision of this Agreement; and</w:t>
        <w:br/>
        <w:br/>
        <w:t xml:space="preserve">                        (vi) invoke any other available remedy that would be</w:t>
        <w:br/>
        <w:t xml:space="preserve">      permitted by law.</w:t>
        <w:br/>
        <w:br/>
        <w:t xml:space="preserve">                  (b) DTE shall give the Company when it determines to pursue</w:t>
        <w:br/>
        <w:t>one or more remedies, but nothing herein shall prevent DTE from electing more</w:t>
        <w:br/>
        <w:t>than on remedy, simultaneously or consecutively, for any default.</w:t>
        <w:br/>
        <w:br/>
        <w:t xml:space="preserve">            11.3 Termination.</w:t>
        <w:br/>
        <w:br/>
        <w:t xml:space="preserve">                  11.3.1 Termination Events. (a) The occurrence of any of the</w:t>
        <w:br/>
        <w:t>following shall result in termination of the Agreement:</w:t>
        <w:br/>
        <w:br/>
        <w:t xml:space="preserve">                        (i) the occurrence of any event relating to the</w:t>
        <w:br/>
        <w:t xml:space="preserve">      financial status of the Company which may reasonably lead to the</w:t>
        <w:br/>
        <w:t xml:space="preserve">      foreclosure or other judicial or nonjudicial sale of all or any material</w:t>
        <w:br/>
        <w:t xml:space="preserve">      part of the System, and the Company fails to demonstrate to the reasonable</w:t>
        <w:br/>
        <w:t xml:space="preserve">      satisfaction of the Commissioner within thirty (30) days after notice that</w:t>
        <w:br/>
        <w:t xml:space="preserve">      such event will not lead to such foreclosure or other judicial or</w:t>
        <w:br/>
        <w:t xml:space="preserve">      nonjudicial sale;</w:t>
        <w:br/>
        <w:br/>
        <w:t xml:space="preserve">                                                                              34</w:t>
        <w:br/>
        <w:br/>
        <w:br/>
        <w:t xml:space="preserve">                        (ii) the condemnation by public authority, other than</w:t>
        <w:br/>
        <w:t xml:space="preserve">      the City, or sale or dedication under threat or in lieu of condemnation of</w:t>
        <w:br/>
        <w:t xml:space="preserve">      all or substantially all of the System, the effect of which would</w:t>
        <w:br/>
        <w:t xml:space="preserve">      materially frustrate or impede the ability of the Company to carry out its</w:t>
        <w:br/>
        <w:t xml:space="preserve">      obligations and the purposes of this Agreement and the Company fails to</w:t>
        <w:br/>
        <w:t xml:space="preserve">      demonstrate to the reasonable satisfaction of the Commissioner within</w:t>
        <w:br/>
        <w:t xml:space="preserve">      thirty (30) days after notice that such condemnation, sale or dedication</w:t>
        <w:br/>
        <w:t xml:space="preserve">      would not materially frustrate or impede such ability of the Company;</w:t>
        <w:br/>
        <w:br/>
        <w:t xml:space="preserve">                        (iii) if: (A) the Company shall make an assignment of</w:t>
        <w:br/>
        <w:t xml:space="preserve">      the Company or the System for the benefit of creditors, shall become and</w:t>
        <w:br/>
        <w:t xml:space="preserve">      be adjudicated insolvent, shall petition or apply to any tribunal for, or</w:t>
        <w:br/>
        <w:t xml:space="preserve">      consent to, the appointment of, or taking possession by, a receiver,</w:t>
        <w:br/>
        <w:t xml:space="preserve">      custodian, liquidator or trustee or similar official pursuant to state or</w:t>
        <w:br/>
        <w:t xml:space="preserve">      local laws, ordinances or regulations of or for it or any substantial part</w:t>
        <w:br/>
        <w:t xml:space="preserve">      of its property or assets, including all or any part of the System; (B) a</w:t>
        <w:br/>
        <w:t xml:space="preserve">      writ or warranty of attachment, execution, distraint, levy, possession or</w:t>
        <w:br/>
        <w:t xml:space="preserve">      any similar process shall be issued by any tribunal against all or any</w:t>
        <w:br/>
        <w:t xml:space="preserve">      material part of the Company's property or assets; (C) any creditor of the</w:t>
        <w:br/>
        <w:t xml:space="preserve">      Company petitions or applies to any tribunal for the appointment of, or</w:t>
        <w:br/>
        <w:t xml:space="preserve">      taking possession by, a trustee, receiver, custodian, liquidator or</w:t>
        <w:br/>
        <w:t xml:space="preserve">      similar official for the Company or of any material parts of the property</w:t>
        <w:br/>
        <w:t xml:space="preserve">      or assets of the Company under the law of any jurisdiction, whether now or</w:t>
        <w:br/>
        <w:t xml:space="preserve">      hereinafter in effect, and a final order, judgment or decree is entered</w:t>
        <w:br/>
        <w:t xml:space="preserve">      appointing any such trustee, receiver, custodian, liquidator or similar</w:t>
        <w:br/>
        <w:t xml:space="preserve">      official, or approving the petition in any such proceedings; or (D) any</w:t>
        <w:br/>
        <w:t xml:space="preserve">      final order, judgment or decree is entered in any proceedings against the</w:t>
        <w:br/>
        <w:t xml:space="preserve">      Company decreeing the voluntary or involuntary dissolution of the Company;</w:t>
        <w:br/>
        <w:t xml:space="preserve">      or</w:t>
        <w:br/>
        <w:br/>
        <w:t xml:space="preserve">                        (iv) if there shall occur any denial, forfeiture or</w:t>
        <w:br/>
        <w:t xml:space="preserve">      revocation by any federal, state or local governmental authority having</w:t>
        <w:br/>
        <w:t xml:space="preserve">      regulatory jurisdiction over the Company of any authorization required by</w:t>
        <w:br/>
        <w:t xml:space="preserve">      law or the expiration without renewal of any such authorization, and such</w:t>
        <w:br/>
        <w:t xml:space="preserve">      events, either individually or in the aggregate, materially jeopardize the</w:t>
        <w:br/>
        <w:t xml:space="preserve">      System or its operation, and the Company fails to take steps to obtain or</w:t>
        <w:br/>
        <w:t xml:space="preserve">      restore such authorization within thirty (30) days after notice.</w:t>
        <w:br/>
        <w:br/>
        <w:t xml:space="preserve">                        (b) In addition, an Event of Default under Section 11.2</w:t>
        <w:br/>
        <w:t>herein may result in termination of the Agreement.</w:t>
        <w:br/>
        <w:br/>
        <w:t xml:space="preserve">                  11.3.2 Rights Upon Termination. In the event of any</w:t>
        <w:br/>
        <w:t>termination of this Agreement, whether pursuant to Section 11.3.1 hereof, by the</w:t>
        <w:br/>
        <w:t>expiration of the Term or by revocation of the franchise by DTE, the Company, at</w:t>
        <w:br/>
        <w:t>the City's election, shall (a) sell to the City or to the City's designee the</w:t>
        <w:br/>
        <w:t xml:space="preserve">portions of the </w:t>
        <w:br/>
        <w:br/>
        <w:t xml:space="preserve">                                                                              35</w:t>
        <w:br/>
        <w:br/>
        <w:br/>
        <w:t>System on, over or under the Inalienable Property of the City and all equipment</w:t>
        <w:br/>
        <w:t>necessary for the functioning of such portions of the System; and/or (b) remove</w:t>
        <w:br/>
        <w:t>the System, or portions of the System, installed on, over or under the</w:t>
        <w:br/>
        <w:t>Inalienable Property of the City at the Company's own cost and expense, pursuant</w:t>
        <w:br/>
        <w:t>to Section 11.4 hereof.</w:t>
        <w:br/>
        <w:br/>
        <w:t xml:space="preserve">                  11.3.3 Price. (a) The price to be paid to the Company upon an</w:t>
        <w:br/>
        <w:t>acquisition pursuant to Section 11.3.2 herein shall be fair value (or, in case</w:t>
        <w:br/>
        <w:t>of termination by revocation, an equitable price, determined with due regard to</w:t>
        <w:br/>
        <w:t>the injury to the City and its residents) with no value allocable to the</w:t>
        <w:br/>
        <w:t>franchise itself, which price shall be the fair value as provided in Section</w:t>
        <w:br/>
        <w:t>363(h)(5) of the City Charter, as may be amended, or under any successor</w:t>
        <w:br/>
        <w:t>provision. Subject to the limitations found in the next sentence, to the extent</w:t>
        <w:br/>
        <w:t>the City effects an acquisition pursuant to Section 11.3.2 herein and</w:t>
        <w:br/>
        <w:t>subsequently sells that portion of the System acquired to a third party, and the</w:t>
        <w:br/>
        <w:t>amount received by the City from such sale exceeds the price paid by the City to</w:t>
        <w:br/>
        <w:t>the Company pursuant to this Section 11.3.3, the City shall pay such excess</w:t>
        <w:br/>
        <w:t>amount to the Company after deducting all reasonable expenses incurred by the</w:t>
        <w:br/>
        <w:t>City in connection with such acquisition and sale. The preceding sentence shall</w:t>
        <w:br/>
        <w:t>apply only in cases where the Agreement has terminated by reason of the</w:t>
        <w:br/>
        <w:t>expiration of the full Term or by reason of the occurrence of an event in</w:t>
        <w:br/>
        <w:t>Section 11.3.1(a) hereof, and shall not apply in any case where the Agreement</w:t>
        <w:br/>
        <w:t>has been terminated for cause. In cases where the Agreement has been terminated</w:t>
        <w:br/>
        <w:t>for cause and the City effects an acquisition or transfer of the System for any</w:t>
        <w:br/>
        <w:t>reason, and the party acquiring the System acquires it directly from the</w:t>
        <w:br/>
        <w:t>Company, then the City shall be entitled to receive from such party any amount</w:t>
        <w:br/>
        <w:t>in excess of the price which the City could have received if it had purchased</w:t>
        <w:br/>
        <w:t>the System from the Company and subsequently sold the System to such third</w:t>
        <w:br/>
        <w:t>party.</w:t>
        <w:br/>
        <w:br/>
        <w:t xml:space="preserve">                        (b) The date of valuation for purposes of Section 11.3.2</w:t>
        <w:br/>
        <w:t>hereof shall be the date of termination of the Agreement. For the purpose of</w:t>
        <w:br/>
        <w:t>determining such valuation, the parties shall select a mutually agreeable</w:t>
        <w:br/>
        <w:t>independent appraiser to compute the purchase price in accordance with industry</w:t>
        <w:br/>
        <w:t>practice and the aforementioned standards. If they cannot agree on an appraiser</w:t>
        <w:br/>
        <w:t>in ten (10) days, the parties will seek an appraiser from the American</w:t>
        <w:br/>
        <w:t>Arbitration Association. The appraiser shall be instructed to make the appraisal</w:t>
        <w:br/>
        <w:t>as expeditiously as possible, but in no more than sixty (60) days and shall</w:t>
        <w:br/>
        <w:t>submit to both parties a written appraisal. The appraiser shall be afforded</w:t>
        <w:br/>
        <w:t>access to the Company's books and records, as necessary to make the appraisal.</w:t>
        <w:br/>
        <w:t>Notwithstanding the provisions of Section 7.2.2 hereof, the parties shall share</w:t>
        <w:br/>
        <w:t>equally the costs and expenses of the appraiser.</w:t>
        <w:br/>
        <w:br/>
        <w:t xml:space="preserve">                        (c) The City will notify the Company, within thirty (30)</w:t>
        <w:br/>
        <w:t>days after receipt of the appraisal, of its election of rights pursuant to</w:t>
        <w:br/>
        <w:t>Section 11.3.2 hereof. If it elects to make the purchase permitted under Section</w:t>
        <w:br/>
        <w:t>11.3.2 hereof, it will purchase the same at a closing to occur within a</w:t>
        <w:br/>
        <w:t>reasonable time after its election.</w:t>
        <w:br/>
        <w:br/>
        <w:t xml:space="preserve">                                                                              36</w:t>
        <w:br/>
        <w:br/>
        <w:br/>
        <w:t xml:space="preserve">                        (d) The Company agrees at the request of the City, (i)</w:t>
        <w:br/>
        <w:t>to operate the System on behalf of the City pursuant to the provisions of this</w:t>
        <w:br/>
        <w:t>Agreement and such additional terms and conditions as are equitable to the City</w:t>
        <w:br/>
        <w:t>and the Company for a period of up to four (4) months after the termination of</w:t>
        <w:br/>
        <w:t>this Agreement, until the City either elects not to purchase any portion of the</w:t>
        <w:br/>
        <w:t>System, or closes on such a purchase, or (ii) to cease all construction and</w:t>
        <w:br/>
        <w:t>operational activities in a prompt and workmanlike manner.</w:t>
        <w:br/>
        <w:br/>
        <w:t xml:space="preserve">                  11.3.4 Company's Obligations. In the event of any acquisition</w:t>
        <w:br/>
        <w:t>of the System by the City or the City's designee pursuant to Section 11.3.2</w:t>
        <w:br/>
        <w:t>hereof, the Company shall:</w:t>
        <w:br/>
        <w:br/>
        <w:t xml:space="preserve">                        (a) cooperate with the City to effectuate an orderly</w:t>
        <w:br/>
        <w:t>transfer of all records and information concerning the System to the City;</w:t>
        <w:br/>
        <w:br/>
        <w:t xml:space="preserve">                        (b) promptly execute all appropriate documents to</w:t>
        <w:br/>
        <w:t>transfer to the City, subject to any liabilities, title to the System as well as</w:t>
        <w:br/>
        <w:t>all contracts, leases, licenses, permits, rights of way, and any other rights,</w:t>
        <w:br/>
        <w:t>contracts or understandings necessary to maintain and operate the System, as</w:t>
        <w:br/>
        <w:t>appropriate; provided, that such transfers shall be made subject to the rights,</w:t>
        <w:br/>
        <w:t>under Article 9 of the Uniform Commercial Code as in effect in the State of New</w:t>
        <w:br/>
        <w:t>York and, to the extent that any collateral consists of real property, under the</w:t>
        <w:br/>
        <w:t>New York Real Property Law, of banking or any other lending institutions which</w:t>
        <w:br/>
        <w:t>are secured creditors or mortgagees of the Company at the time of such</w:t>
        <w:br/>
        <w:t>transfers; and provided, that, with respect to such creditors or mortgagees, the</w:t>
        <w:br/>
        <w:t>City shall have no obligation following said transfers to pay, pledge, or</w:t>
        <w:br/>
        <w:t>otherwise commit in any way any general or any other revenues or funds of the</w:t>
        <w:br/>
        <w:t>City, other than the gross operating revenues received by the City from its</w:t>
        <w:br/>
        <w:t>operation of the System, in order to repay any amounts outstanding on any debts</w:t>
        <w:br/>
        <w:t>secured by the System which remain owing to such creditors or mortgagees; and</w:t>
        <w:br/>
        <w:t>provided, finally, that the total of such payments by the City to such creditors</w:t>
        <w:br/>
        <w:t>and mortgagees, from the gross operating revenues received by the City from its</w:t>
        <w:br/>
        <w:t>operation of the System, shall in no event exceed the lesser of: (1) the fair</w:t>
        <w:br/>
        <w:t>market value of the System on the date of the transfer of title to the City or</w:t>
        <w:br/>
        <w:t>(2) the outstanding debt owed to such creditors and mortgagees on said date.</w:t>
        <w:br/>
        <w:t>Nothing in this Section 11.3 shall be construed to limit the rights of any such</w:t>
        <w:br/>
        <w:t>secured creditors to exercise its or their rights as secured creditors or</w:t>
        <w:br/>
        <w:t>mortgagees at any time prior to the payment of all amounts due pursuant to the</w:t>
        <w:br/>
        <w:t>applicable debt instruments; and</w:t>
        <w:br/>
        <w:br/>
        <w:t xml:space="preserve">                        (c) promptly supply the Commissioner with all necessary</w:t>
        <w:br/>
        <w:t>records (1) to reflect the City's ownership of the System; and (2) to operate</w:t>
        <w:br/>
        <w:t>and maintain the System including, without limitation, all Customer records and</w:t>
        <w:br/>
        <w:t>plant and equipment layout documents.</w:t>
        <w:br/>
        <w:br/>
        <w:t xml:space="preserve">                                                                              37</w:t>
        <w:br/>
        <w:br/>
        <w:br/>
        <w:t xml:space="preserve">            11.4 Removal.</w:t>
        <w:br/>
        <w:br/>
        <w:t xml:space="preserve">                  11.4.1 Discretion of DTE. Upon any termination of Service,</w:t>
        <w:br/>
        <w:t>DTE, in its sole discretion, may, but shall not be obligated to, direct the</w:t>
        <w:br/>
        <w:t>Company to remove, at the Company's sole cost and expense, all, or any portion</w:t>
        <w:br/>
        <w:t>designated by DTE, of the System installed by the Company from the Inalienable</w:t>
        <w:br/>
        <w:t>Property of the City in accordance with all applicable requirements of the City</w:t>
        <w:br/>
        <w:t>and subject to the following:</w:t>
        <w:br/>
        <w:br/>
        <w:t xml:space="preserve">                        (a) this provision shall not apply to buried portions of</w:t>
        <w:br/>
        <w:t>the System which, in the opinion of DTE, cannot be removed;</w:t>
        <w:br/>
        <w:br/>
        <w:t xml:space="preserve">                        (b) in removing the System, or part thereof, the Company</w:t>
        <w:br/>
        <w:t>shall refill and compact, at its own cost and expense, any excavation that shall</w:t>
        <w:br/>
        <w:t>be made by it and shall leave, in all material aspects, all Inalienable Property</w:t>
        <w:br/>
        <w:t>and other property in as good condition as that prevailing prior to the</w:t>
        <w:br/>
        <w:t>Company's removal of the System from Inalienable Property of the City and</w:t>
        <w:br/>
        <w:t>without affecting, altering or disturbing in any way any electric, telephone or</w:t>
        <w:br/>
        <w:t>other cables, wires, structures or attachments;</w:t>
        <w:br/>
        <w:br/>
        <w:t xml:space="preserve">                        (c) the City shall have the right to inspect and approve</w:t>
        <w:br/>
        <w:t>the condition of such Inalienable Property after removal and, to the extent that</w:t>
        <w:br/>
        <w:t>the City determines that said Inalienable Property and other property have not</w:t>
        <w:br/>
        <w:t>been materially as good condition, as that prevailing prior to the Company's</w:t>
        <w:br/>
        <w:t>removal of the System, the Company shall be liable to the City for the cost of</w:t>
        <w:br/>
        <w:t>restoring the Inalienable Property and other property to said condition;</w:t>
        <w:br/>
        <w:br/>
        <w:t xml:space="preserve">                        (d) the Performance Bond/Security Fund, liability</w:t>
        <w:br/>
        <w:t>insurance and indemnity provisions of this Agreement shall remain in full force</w:t>
        <w:br/>
        <w:t>and effect during the entire period, after removal and associated repair of all</w:t>
        <w:br/>
        <w:t>Inalienable Property of the City, and for not less than one hundred twenty (120)</w:t>
        <w:br/>
        <w:t>days thereafter; and</w:t>
        <w:br/>
        <w:br/>
        <w:t xml:space="preserve">                        (e) removal shall be commenced within thirty (30) days</w:t>
        <w:br/>
        <w:t>of the removal order by DTE and shall be substantially completed within twelve</w:t>
        <w:br/>
        <w:t>(12) months thereafter including all reasonably associated repair of the</w:t>
        <w:br/>
        <w:t>Inalienable Property of the City.</w:t>
        <w:br/>
        <w:br/>
        <w:t xml:space="preserve">                  11.4.2 Failure to Commence Removal. If, in the reasonable</w:t>
        <w:br/>
        <w:t>judgment of the Commissioner, the Company fails to commence removal of the</w:t>
        <w:br/>
        <w:t>System as designated by DTE, within thirty (30) days after DTE's removal order,</w:t>
        <w:br/>
        <w:t>or if the Company fails to substantially complete such removal, including all</w:t>
        <w:br/>
        <w:t xml:space="preserve">associated repair of the Inalienable Property of the City, within twelve (12) </w:t>
        <w:br/>
        <w:t>months thereafter then, to the extent not inconsistent with applicable law, the</w:t>
        <w:br/>
        <w:t>City shall have the right to:</w:t>
        <w:br/>
        <w:br/>
        <w:t xml:space="preserve">                                                                              38</w:t>
        <w:br/>
        <w:br/>
        <w:br/>
        <w:t xml:space="preserve">                        (a) declare that all rights, title and interest to the</w:t>
        <w:br/>
        <w:t>System belong to the City with all rights of ownership, including, but not</w:t>
        <w:br/>
        <w:t>limited to the right to connect and use the System or to effect a transfer of</w:t>
        <w:br/>
        <w:t>all right, title and interest in the System to another Person for operation; or</w:t>
        <w:br/>
        <w:br/>
        <w:t xml:space="preserve">                        (b) authorize removal of the System installed by the</w:t>
        <w:br/>
        <w:t>Company on, over or under the Inalienable Property of the City at the Company's</w:t>
        <w:br/>
        <w:t>cost and expense, by another Person; and</w:t>
        <w:br/>
        <w:br/>
        <w:t xml:space="preserve">                        (c) to the extent consistent with applicable law, any</w:t>
        <w:br/>
        <w:t>portion of the Company's System on, over or under the Inalienable Property of</w:t>
        <w:br/>
        <w:t>the City designated by DTE for removal and not timely removed by the Company</w:t>
        <w:br/>
        <w:t>shall belong to and become the property of the City without payment to the</w:t>
        <w:br/>
        <w:t>Company notwithstanding the provisions of Section 11.3.2 hereof, and the Company</w:t>
        <w:br/>
        <w:t>shall execute and deliver such documents, as the Commissioner shall request, in</w:t>
        <w:br/>
        <w:t>form and substance acceptable to the Commissioner, to evidence such ownership by</w:t>
        <w:br/>
        <w:t>the City.</w:t>
        <w:br/>
        <w:br/>
        <w:t xml:space="preserve">                  11.4.3 No Condemnation. None of the declaration, connection,</w:t>
        <w:br/>
        <w:t>use, transfer or other actions by the City, or the Commissioner under Section</w:t>
        <w:br/>
        <w:t>11.4.2 shall constitute a condemnation by the City or a sale or dedication under</w:t>
        <w:br/>
        <w:t>threat or in lieu of condemnation.</w:t>
        <w:br/>
        <w:br/>
        <w:t xml:space="preserve">            11.5 Return of Performance Bond/Security Fund. Upon the later of the</w:t>
        <w:br/>
        <w:t>date one hundred and twenty (120) days after the termination of this Agreement</w:t>
        <w:br/>
        <w:t>for any reason or the date of the completion of removal of the System from and</w:t>
        <w:br/>
        <w:t>associated repair of the Inalienable Property of the City pursuant to Section</w:t>
        <w:br/>
        <w:t>11.4.1 hereof, the Company shall be entitled to the return of the Performance</w:t>
        <w:br/>
        <w:t>Bond/Security Fund deposited pursuant to Section 5.8 hereof, or such portion</w:t>
        <w:br/>
        <w:t>thereof as remains on deposit with the Comptroller at said termination, provided</w:t>
        <w:br/>
        <w:t>that all offsets necessary (a) to compensate the City pursuant to Sections 5.8.2</w:t>
        <w:br/>
        <w:t>and/or 5.8.3 hereof, (b) to cover any costs, loss or damage incurred by the City</w:t>
        <w:br/>
        <w:t>as a result of any Event of Default, in the event of termination of this</w:t>
        <w:br/>
        <w:t>Agreement by the City pursuant to Section 11.3 hereof, and (c) to reimburse the</w:t>
        <w:br/>
        <w:t>City for the cost of removal of the System from the Inalienable Property of the</w:t>
        <w:br/>
        <w:t>City pursuant to Section 11.4.2 hereof have been taken by the City.</w:t>
        <w:br/>
        <w:br/>
        <w:t xml:space="preserve">            11.6 Other provisions. The City and the Company shall negotiate in</w:t>
        <w:br/>
        <w:t>good faith all other terms and conditions of any such acquisition or transfer,</w:t>
        <w:br/>
        <w:t>except that the Company hereby waives its rights, if any, to relocation costs</w:t>
        <w:br/>
        <w:t>that may be provided by law and except that, in the event of any acquisition of</w:t>
        <w:br/>
        <w:t>the System by the City: (i) the City shall not be required to assume any of the</w:t>
        <w:br/>
        <w:t xml:space="preserve">obligations of any collective bargaining agreements or any other employment </w:t>
        <w:br/>
        <w:t>contracts held by the Company or any other obligations of the Company or its</w:t>
        <w:br/>
        <w:t>officers, employees, or agents, including, without limitation, any pension or</w:t>
        <w:br/>
        <w:t xml:space="preserve">other retirement, or any insurance obligations; and </w:t>
        <w:br/>
        <w:br/>
        <w:t xml:space="preserve">                                                                              39</w:t>
        <w:br/>
        <w:br/>
        <w:br/>
        <w:t>(ii) the City may lease, sell, operate, or otherwise dispose of all or any part</w:t>
        <w:br/>
        <w:t>of the System in any manner.</w:t>
        <w:br/>
        <w:br/>
        <w:t xml:space="preserve">                         SECTION 12 -- SUBSEQUENT ACTION</w:t>
        <w:br/>
        <w:br/>
        <w:t xml:space="preserve">            12.1 Compensation. In the event that, after the Effective Date any</w:t>
        <w:br/>
        <w:t>court, agency, commission, legislative body, or other authority of competent</w:t>
        <w:br/>
        <w:t>jurisdiction takes any action or enters any judgment which has a materially</w:t>
        <w:br/>
        <w:t>adverse effect, with respect to the City or the Company, on the compensation or</w:t>
        <w:br/>
        <w:t>other payments to be made by the Company pursuant to Section 7 of this</w:t>
        <w:br/>
        <w:t>Agreement, then the Company and DTE shall enter into negotiations to amend this</w:t>
        <w:br/>
        <w:t>Agreement in a manner not inconsistent with any such action or judgment so as to</w:t>
        <w:br/>
        <w:t>establish a fair and equitable relationship between the parties. In the event</w:t>
        <w:br/>
        <w:t>that either party fails to negotiate in good faith to produce an agreement which</w:t>
        <w:br/>
        <w:t>is reasonably acceptable to both parties within a reasonable period, then either</w:t>
        <w:br/>
        <w:t>party shall have the right, by notice to the other, to accelerate the term of</w:t>
        <w:br/>
        <w:t>this Agreement and the franchise granted hereunder such that the term and the</w:t>
        <w:br/>
        <w:t>franchise shall terminate on the date which is one half of the number of days</w:t>
        <w:br/>
        <w:t>between the date of such notice and January l, 2009, but in no event shall the</w:t>
        <w:br/>
        <w:t>City be permitted to reduce the Term of this franchise by virtue of this Section</w:t>
        <w:br/>
        <w:t>12.1 such that the term of this franchise is less than 10 years.</w:t>
        <w:br/>
        <w:br/>
        <w:t xml:space="preserve">            12.2 Procedure for Subsequent Invalidity.</w:t>
        <w:br/>
        <w:br/>
        <w:t xml:space="preserve">                  12.2.1 Declaration of Invalidity or Injunction. Except as</w:t>
        <w:br/>
        <w:t>provided in Section 12.1 hereof, in the event that, after the Effective Date,</w:t>
        <w:br/>
        <w:t>any court, agency, commission, legislative body, or other authority of competent</w:t>
        <w:br/>
        <w:t>jurisdiction:</w:t>
        <w:br/>
        <w:br/>
        <w:t xml:space="preserve">                        (a) declare this Agreement invalid, in whole or in part,</w:t>
        <w:br/>
        <w:t>or</w:t>
        <w:br/>
        <w:br/>
        <w:t xml:space="preserve">                        (b) requires the City or the Company either to: (i)</w:t>
        <w:br/>
        <w:t>perform any act which is inconsistent with any provision of this Agreement or</w:t>
        <w:br/>
        <w:t>(ii) cease performing any act required by any provision of this Agreement, then</w:t>
        <w:br/>
        <w:t>the Company or the City, as the case may be, shall promptly notify the other</w:t>
        <w:br/>
        <w:t>party in writing of such fact.</w:t>
        <w:br/>
        <w:br/>
        <w:t xml:space="preserve">                  12.2.2 Continued Compliance. After the occurrence of the</w:t>
        <w:br/>
        <w:t>events described in Section 12.2.1 hereof, the Company and the City shall</w:t>
        <w:br/>
        <w:t>continue to comply with all provisions of this Agreement, including the affected</w:t>
        <w:br/>
        <w:t>provision, until the validity of the declaration or requirement has been finally</w:t>
        <w:br/>
        <w:t>adjudicated or a court orders the Company or the City to comply with such</w:t>
        <w:br/>
        <w:t>declaration or order, provided</w:t>
        <w:br/>
        <w:br/>
        <w:t xml:space="preserve">                                                                              40</w:t>
        <w:br/>
        <w:br/>
        <w:br/>
        <w:t>that either party may comply with any court order which is not stayed during the</w:t>
        <w:br/>
        <w:t>pendency of any appeal leading to said final adjudication.</w:t>
        <w:br/>
        <w:br/>
        <w:t xml:space="preserve">                  12.2.3 Negotiations to Amend Agreement. Except as provided in</w:t>
        <w:br/>
        <w:t>Section 12.1 hereof, to the extent that any statute, rule, regulation, ordinance</w:t>
        <w:br/>
        <w:t>or any other law is enacted, adopted, repealed, amended, modified, changed or</w:t>
        <w:br/>
        <w:t>interpreted in any way during the term of this Agreement so as to (a) declare</w:t>
        <w:br/>
        <w:t>the Agreement invalid, in whole or in part, or (b) require the Company or City</w:t>
        <w:br/>
        <w:t>either to: (i) perform any act which is inconsistent with any provision of this</w:t>
        <w:br/>
        <w:t>Agreement, or (ii) cease performing any act required by any provision of this</w:t>
        <w:br/>
        <w:t>Agreement, the Company and City shall enter into good faith negotiations so as</w:t>
        <w:br/>
        <w:t>to modify this Agreement and/or regulate the System, as applicable, to reflect</w:t>
        <w:br/>
        <w:t>such enactment, adoption, repeal, amendment, modification, change or</w:t>
        <w:br/>
        <w:t>interpretation and the Company agrees to comply with any such modifications or</w:t>
        <w:br/>
        <w:t>regulations arising out of such negotiations. In the event that either party</w:t>
        <w:br/>
        <w:t>fails to negotiate in good faith to produce an agreement which is reasonably</w:t>
        <w:br/>
        <w:t>acceptable to both parties within a reasonable period, then either party shall</w:t>
        <w:br/>
        <w:t>have the right, by notice to the other, to accelerate the term of this Agreement</w:t>
        <w:br/>
        <w:t>and the franchise granted hereunder such that the term and the franchise shall</w:t>
        <w:br/>
        <w:t>terminate on the date which is one half of the number of days between the date</w:t>
        <w:br/>
        <w:t>of such notice and January 1, 2009, but in no event shall the City be permitted</w:t>
        <w:br/>
        <w:t>to reduce the Term of this franchise by virtue of this Section 12.2.3 such that</w:t>
        <w:br/>
        <w:t>the Term of this franchise is less than 10 years.</w:t>
        <w:br/>
        <w:br/>
        <w:t xml:space="preserve">                           SECTION 13 -- MISCELLANEOUS</w:t>
        <w:br/>
        <w:br/>
        <w:t xml:space="preserve">            13.1 Appendices. The Appendices to this Agreement, attached hereto,</w:t>
        <w:br/>
        <w:t>and all portions thereof and exhibits thereto, are, except as otherwise</w:t>
        <w:br/>
        <w:t>specified in said Appendices, incorporated herein by reference and expressly</w:t>
        <w:br/>
        <w:t>made a part of this Agreement. The procedures for approval of any subsequent</w:t>
        <w:br/>
        <w:t>amendment or modification to said Appendices shall be the same as those</w:t>
        <w:br/>
        <w:t>applicable to any amendment or modification hereof.</w:t>
        <w:br/>
        <w:br/>
        <w:t xml:space="preserve">            13.2 Action Taken by City. Any action to be taken by DTE pursuant to</w:t>
        <w:br/>
        <w:t>this Agreement shall be taken in accordance with the applicable provisions of</w:t>
        <w:br/>
        <w:t>the City Charter as said Charter may be amended or modified throughout the Term.</w:t>
        <w:br/>
        <w:t>Whenever, pursuant to the provisions of this Agreement, the City, the Company,</w:t>
        <w:br/>
        <w:t>or any other Person is required or permitted to take any action, including,</w:t>
        <w:br/>
        <w:t>without limitation, the making of any request or the granting of any consent,</w:t>
        <w:br/>
        <w:t>approval, or authorization, the propriety of said action shall be measured</w:t>
        <w:br/>
        <w:t>against the standard of reasonableness such that each such action shall be</w:t>
        <w:br/>
        <w:t>undertaken in a reasonable manner, unless this Agreement authorizes the City,</w:t>
        <w:br/>
        <w:t>the Company, or other Person to take such action in its sole discretion.</w:t>
        <w:br/>
        <w:br/>
        <w:t xml:space="preserve">                                                                              41</w:t>
        <w:br/>
        <w:br/>
        <w:br/>
        <w:t xml:space="preserve">            13.3 Entire Agreement. This Agreement, including all Appendices</w:t>
        <w:br/>
        <w:t>hereto, embodies the entire understanding and agreement of the City and the</w:t>
        <w:br/>
        <w:t>Company with respect to the subject matter hereof and merges and supersedes all</w:t>
        <w:br/>
        <w:t>prior representations, agreements and understandings, whether oral or written,</w:t>
        <w:br/>
        <w:t>between the City and the Company with respect to the subject matter hereof,</w:t>
        <w:br/>
        <w:t>including, without limitation, all prior drafts of this Agreement and any</w:t>
        <w:br/>
        <w:t>Appendix to this Agreement and any and all written or oral statements or</w:t>
        <w:br/>
        <w:t>representations by any official, employee, agents, attorney, consultant or</w:t>
        <w:br/>
        <w:t>independent contractor of the City or the Company.</w:t>
        <w:br/>
        <w:br/>
        <w:t xml:space="preserve">            13.4 Delays and Failures Beyond Control of Company. Notwith standing</w:t>
        <w:br/>
        <w:t>any other provision of this Agreement, the Company shall not be liable for delay</w:t>
        <w:br/>
        <w:t>in the performance of or failure to perform, in whole or in part, its</w:t>
        <w:br/>
        <w:t>obligations pursuant to this Agreement due to strike, war or act of war (whether</w:t>
        <w:br/>
        <w:t>an actual declaration of war is made or not), insurrection, riot, act of public</w:t>
        <w:br/>
        <w:t>enemy, accident, fire, flood or other act of God, technical failure where the</w:t>
        <w:br/>
        <w:t>Company has exercised all due care in the prevention thereof, or other causes or</w:t>
        <w:br/>
        <w:t>events, to the extent that such any such causes or events are beyond the control</w:t>
        <w:br/>
        <w:t>of the Company. In the event that any such delay in performance or failure to</w:t>
        <w:br/>
        <w:t>perform affects only part of the Company's capacity to perform, the Company</w:t>
        <w:br/>
        <w:t>shall perform to the maximum extent it is able to do so and shall take all steps</w:t>
        <w:br/>
        <w:t>within its power to correct said cause(s). The Company agrees that in correcting</w:t>
        <w:br/>
        <w:t>said cause(s), it shall take all reasonable steps to do so in as expeditious a</w:t>
        <w:br/>
        <w:t>manner as possible. The Company shall notify DTE in writing of the occurrence of</w:t>
        <w:br/>
        <w:t>an event covered by this Section 13.4 within five (5) business days of the date</w:t>
        <w:br/>
        <w:t>upon which the Company learns or should have learned of its occurrence.</w:t>
        <w:br/>
        <w:br/>
        <w:t xml:space="preserve">            13.5 Notices. Every notice, order, petition, document, or other</w:t>
        <w:br/>
        <w:t>direction or communication to be served upon the City or the Company shall be in</w:t>
        <w:br/>
        <w:t>writing and shall be sufficiently given if sent by registered or certified mail,</w:t>
        <w:br/>
        <w:t>return receipt requested. Every such communication to the Company shall be sent</w:t>
        <w:br/>
        <w:t>to its office located at 150 00 00xx Xxxx, Xxxxxxxxxx, Xxx Xxxx 00000 or to such</w:t>
        <w:br/>
        <w:t>other location in New York City as the Company may designate, from time to time.</w:t>
        <w:br/>
        <w:t>Every communication from the Company shall be sent to the individual, agency or</w:t>
        <w:br/>
        <w:t>department designated in the applicable section of this Agreement, unless it is</w:t>
        <w:br/>
        <w:t>to "the City," in which case such communication shall be sent to the</w:t>
        <w:br/>
        <w:t>Commissioner of DTE at 00 Xxxx Xxxxx, 0xx Xxxxx, Xxx Xxxx, Xxx Xxxx 00000. A</w:t>
        <w:br/>
        <w:t>required copy of each communication from the Company shall be sent to</w:t>
        <w:br/>
        <w:t>Corporation Counsel, New York City Law Department, 000 Xxxxxx Xxxxxx, Xxx Xxxx,</w:t>
        <w:br/>
        <w:t>Xxx Xxxx 00000, Attention: Chief, Economic Development Division. Except as</w:t>
        <w:br/>
        <w:t>otherwise provided herein, the mailing of such notice, direction, or order shall</w:t>
        <w:br/>
        <w:t>be equivalent to direct personal notice and shall be deemed to have been given</w:t>
        <w:br/>
        <w:t>when mailed. Any notice the Commissioner is required to give to the Company</w:t>
        <w:br/>
        <w:t>pursuant to Section 11.2 hereof for which a cure period is ten (10) days at less</w:t>
        <w:br/>
        <w:t>must be served by personal delivery, overnight mail service or facsimile</w:t>
        <w:br/>
        <w:t>transmission.</w:t>
        <w:br/>
        <w:br/>
        <w:t xml:space="preserve">                                                                              42</w:t>
        <w:br/>
        <w:br/>
        <w:br/>
        <w:t xml:space="preserve">            13.6 General Representations, Warranties and Covenants of the</w:t>
        <w:br/>
        <w:t>Company. In addition to the representations warranties, and covenants of the</w:t>
        <w:br/>
        <w:t>Company to the City set forth elsewhere herein, the Company represents and</w:t>
        <w:br/>
        <w:t>warrants to the City and covenants and agrees (which representations,</w:t>
        <w:br/>
        <w:t>warranties, covenants and agreements shall not be affected or waived by any</w:t>
        <w:br/>
        <w:t>inspection or examination made by or on behalf of the City), that, as of the</w:t>
        <w:br/>
        <w:t>Effective Date:</w:t>
        <w:br/>
        <w:br/>
        <w:t xml:space="preserve">                  13.6.1 Organization, Standing and Power. The Company is a</w:t>
        <w:br/>
        <w:t>corporation duly organized, validly existing and in good standing under the laws</w:t>
        <w:br/>
        <w:t>of the State of Delaware and is duly authorized to do business in the State of</w:t>
        <w:br/>
        <w:t>New York and in the City. The Company has all requisite power and authority to</w:t>
        <w:br/>
        <w:t>own or lease its properties and assets, to conduct its businesses as currently</w:t>
        <w:br/>
        <w:t>conducted and to execute, deliver and perform this Agreement and all other</w:t>
        <w:br/>
        <w:t>agreements entered into or delivered in connection with or as contemplated</w:t>
        <w:br/>
        <w:t>hereby. Certified copies of the Company's organizational and governing</w:t>
        <w:br/>
        <w:t>documents, as amended to date, have been delivered to the Commissioner, and are</w:t>
        <w:br/>
        <w:t>complete and correct. The Company is qualified to do business and is in good</w:t>
        <w:br/>
        <w:t>standing in the State of New York.</w:t>
        <w:br/>
        <w:br/>
        <w:t xml:space="preserve">                  13.6.2 Authorization; Non Contravention. The execution,</w:t>
        <w:br/>
        <w:t>delivery and performance of this Agreement any ail other agreements, if any,</w:t>
        <w:br/>
        <w:t>entered into in connection with the transactions contemplated hereby have been</w:t>
        <w:br/>
        <w:t>duly, legally and validly authorized by all necessary action on the part of the</w:t>
        <w:br/>
        <w:t>Company and the Company has furnished the City with a certified copy of</w:t>
        <w:br/>
        <w:t>authorizations for the execution and delivery of this Agreement. This Agreement</w:t>
        <w:br/>
        <w:t>and all other agreements, if any, entered into in connection with the</w:t>
        <w:br/>
        <w:t>transactions contemplated hereby have been duly executed and delivered by the</w:t>
        <w:br/>
        <w:t>Company and constitute (or upon execution and delivery will constitute) the</w:t>
        <w:br/>
        <w:t>valid and binding obligations of the Company, and are enforceable (or upon</w:t>
        <w:br/>
        <w:t>execution and delivery will be enforceable) in accordance with their respective</w:t>
        <w:br/>
        <w:t>terms. The Company has obtained the requisite authority to authorize, execute</w:t>
        <w:br/>
        <w:t>and deliver this Agreement and to consummate the transactions contemplated</w:t>
        <w:br/>
        <w:t>hereby and no other proceedings or other actions are necessary on the part of</w:t>
        <w:br/>
        <w:t>the Company to authorize the execution and delivery of this Agreement and the</w:t>
        <w:br/>
        <w:t>consummation of the transactions contemplated hereby. Neither the execution and</w:t>
        <w:br/>
        <w:t>delivery of this Agreement by the Company nor the performance of its obligations</w:t>
        <w:br/>
        <w:t>contemplated hereby will:</w:t>
        <w:br/>
        <w:br/>
        <w:t xml:space="preserve">                        (a) conflict with, result in a material breach of or</w:t>
        <w:br/>
        <w:t>constitute a material default under (or with notice or lapse of time or both</w:t>
        <w:br/>
        <w:t>result in a material breach of or constitute a material default under) (i) any</w:t>
        <w:br/>
        <w:t>governing document of the Company or to the Company's knowledge, any agreement</w:t>
        <w:br/>
        <w:t>among the owners of the Company, or (ii) any statute, regulation, agreement,</w:t>
        <w:br/>
        <w:t>judgment, decree, court or administrative order or process or any commitment to</w:t>
        <w:br/>
        <w:t>which it (or any of its properties or assets) is subject or bound;</w:t>
        <w:br/>
        <w:br/>
        <w:t xml:space="preserve">                                                                              43</w:t>
        <w:br/>
        <w:br/>
        <w:br/>
        <w:t xml:space="preserve">                        (b) result in the creation of, or give any party the</w:t>
        <w:br/>
        <w:t>right to create, any material lien, charge, encumbrance or security interest</w:t>
        <w:br/>
        <w:t>upon the property and assets of the Company; or</w:t>
        <w:br/>
        <w:br/>
        <w:t xml:space="preserve">                        (c) terminate, modify or accelerate, or give any third</w:t>
        <w:br/>
        <w:t>party the right to terminate, modify or accelerate any provision or term of any</w:t>
        <w:br/>
        <w:t>contract, arrangement, agreement, license agreement or commitments, except for</w:t>
        <w:br/>
        <w:t>any event specified in (a) or (b) above which individually or in the aggregate</w:t>
        <w:br/>
        <w:t>would not have a material and adverse effect on the business, properties or</w:t>
        <w:br/>
        <w:t>financial condition of the Company or the System.</w:t>
        <w:br/>
        <w:br/>
        <w:t xml:space="preserve">                  13.6.3 Consent. No consent, approval or authorization of, or</w:t>
        <w:br/>
        <w:t>declaration or filing with, any public, governmental or other authority is</w:t>
        <w:br/>
        <w:t>required for the valid execution and delivery of this Agreement or any other</w:t>
        <w:br/>
        <w:t>agreement or instrument, if any, executed or delivered in connection herewith.</w:t>
        <w:br/>
        <w:br/>
        <w:t xml:space="preserve">                  13.6.4 Compliance with Law. The Company certifies that, to the</w:t>
        <w:br/>
        <w:t>best of its knowledge after diligent inquiry, it is in compliance with all laws,</w:t>
        <w:br/>
        <w:t>ordinances, decrees and governmental rules and regulations applicable to the</w:t>
        <w:br/>
        <w:t>System and has filed, has obtained or will file for all government licenses,</w:t>
        <w:br/>
        <w:t>permits, and authorizations necessary for the operation, marketing and</w:t>
        <w:br/>
        <w:t>maintenance of the System.</w:t>
        <w:br/>
        <w:br/>
        <w:t xml:space="preserve">                  13.6.5 Litigation; Investigations. To the best of of the</w:t>
        <w:br/>
        <w:t>Company's knowledge after diligent inquiry, except to the extent otherwise</w:t>
        <w:br/>
        <w:t>disclosed to the City: (a) there is no civil, criminal, administrative,</w:t>
        <w:br/>
        <w:t>arbitration or other proceeding, investigation or claim (including, without</w:t>
        <w:br/>
        <w:t>limitation, proceeding with respect to unfair labor practice matters or labor</w:t>
        <w:br/>
        <w:t>organization activity matters), pending or threatened against the Company or any</w:t>
        <w:br/>
        <w:t>Affiliated Person, at law or in equity, or before any foreign, federal, state,</w:t>
        <w:br/>
        <w:t>municipal or other governmental department commission, board, bureau, agency or</w:t>
        <w:br/>
        <w:t>instrumentality (including without limitation any matter involving the granting</w:t>
        <w:br/>
        <w:t>of a temporary or permanent injunction against the Company or any Affiliated</w:t>
        <w:br/>
        <w:t>Person) that is reasonably likely to have a material adverse effect on the</w:t>
        <w:br/>
        <w:t>business, operation, properties, assets or financial condition of the Company or</w:t>
        <w:br/>
        <w:t>the System, or which questions the validity or prospective validity of this</w:t>
        <w:br/>
        <w:t>Agreement, or of any essential element upon which this Agreement depends, or of</w:t>
        <w:br/>
        <w:t>any action to be taken by the Company or any Affiliated Person; (b) no</w:t>
        <w:br/>
        <w:t>Investigation or review by any governmental entity with respect to the Company</w:t>
        <w:br/>
        <w:t>or any Affiliated Person, relating to the System or any of the transactions</w:t>
        <w:br/>
        <w:t>contemplated hereby is pending or is threatened against the Company or any</w:t>
        <w:br/>
        <w:t>Affiliated Person, nor has any governmental entity indicated to the Company or</w:t>
        <w:br/>
        <w:t>any Affiliated Person an intention to conduct the same; and (c) neither the</w:t>
        <w:br/>
        <w:t>Company nor any Affiliated Person is subject to any outstanding order, writ,</w:t>
        <w:br/>
        <w:t>injunction or decree which materially and adversely affects the business,</w:t>
        <w:br/>
        <w:t>operations, properties, assets or financial condition of the System.</w:t>
        <w:br/>
        <w:br/>
        <w:t xml:space="preserve">                                                                              44</w:t>
        <w:br/>
        <w:br/>
        <w:br/>
        <w:t xml:space="preserve">                  13.6.6 Fees. The Company has paid all franchise, license or</w:t>
        <w:br/>
        <w:t>other fees and charges which have become due pursuant to any franchise or permit</w:t>
        <w:br/>
        <w:t>to which it is a party and has made adequate provisions for any such fees and</w:t>
        <w:br/>
        <w:t>charges which have accrued, except where contested in good faith and by</w:t>
        <w:br/>
        <w:t>appropriate proceedings.</w:t>
        <w:br/>
        <w:br/>
        <w:t xml:space="preserve">                  13.6.7 Criminal Acts. Neither the Company, nor any Person</w:t>
        <w:br/>
        <w:t>holding a Controlling Interest in the Company, nor any director or officer of</w:t>
        <w:br/>
        <w:t>the Company nor any employee or agent of the Company nor any Controlling Person,</w:t>
        <w:br/>
        <w:t>acting pursuant to the express direction, or with the actual consent of the</w:t>
        <w:br/>
        <w:t>foregoing has been convicted (where such conviction is a final, nonappealable</w:t>
        <w:br/>
        <w:t>judgment) or has entered a guilty plea with respect to: (A) any criminal</w:t>
        <w:br/>
        <w:t>offense, excluding Class B misdemeanors, violations, and traffic infractions as</w:t>
        <w:br/>
        <w:t>designated in the New York State Penal Law or their equivalents in other</w:t>
        <w:br/>
        <w:t>jurisdictions; or (B) any criminal offense, including, without limitation,</w:t>
        <w:br/>
        <w:t>bribery or fraud, arising out of or in connection with (i) this Agreement, (ii)</w:t>
        <w:br/>
        <w:t>the award of the franchise granted pursuant to this Agreement, or (iii) any act</w:t>
        <w:br/>
        <w:t>to be taken following the Effective Date, pursuant to this Agreement by the</w:t>
        <w:br/>
        <w:t>City, its officers employees, or agents.</w:t>
        <w:br/>
        <w:br/>
        <w:t xml:space="preserve">                  13.6.8 Misrepresentation. No material misrepresentation has</w:t>
        <w:br/>
        <w:t>been made, either oral or written, intentionally or negligently, by or on behalf</w:t>
        <w:br/>
        <w:t>of the Company in this Agreement, in connection with any submission to DTE or</w:t>
        <w:br/>
        <w:t>the Commissioner, including the Proposal, in connection with the negotiation of</w:t>
        <w:br/>
        <w:t>this Agreements for the purposes of this Section, Proposal means the responses</w:t>
        <w:br/>
        <w:t>to the City's Request for Proposals for Local High CapaCity Telecommunications</w:t>
        <w:br/>
        <w:t>Services submitted to the City by the Company, and any amendments thereto.</w:t>
        <w:br/>
        <w:br/>
        <w:t xml:space="preserve">            13.7 Additional Covenants. Until the termination of this Agreement</w:t>
        <w:br/>
        <w:t>and the satisfaction in full by the Company of its obligations under this</w:t>
        <w:br/>
        <w:t>Agreement, in consideration of the franchise granted herein, the Company agrees</w:t>
        <w:br/>
        <w:t>that it will comply with the following affirmative covenants, unless the City</w:t>
        <w:br/>
        <w:t>otherwise consents in writing:</w:t>
        <w:br/>
        <w:br/>
        <w:t xml:space="preserve">                  13.7.1 Compliance with laws; Licenses and Permits. The Company</w:t>
        <w:br/>
        <w:t>shall comply with: (a) all applicable laws, rules, regulations, orders, writs,</w:t>
        <w:br/>
        <w:t>decrees and judgments (including, but not limited to, those of the PSC and FCC</w:t>
        <w:br/>
        <w:t>and any other federal or state agency or authority of competent jurisdiction)</w:t>
        <w:br/>
        <w:t>affecting this Agreement, the franchise, and the System; and (b) all local laws</w:t>
        <w:br/>
        <w:t>and all rules, regulations, orders, or other directives of the City, DTE, and</w:t>
        <w:br/>
        <w:t>the Commissioner issued pursuant to and in accordance with this Agreement or</w:t>
        <w:br/>
        <w:t>otherwise.</w:t>
        <w:br/>
        <w:br/>
        <w:t xml:space="preserve">            The Company shall have the sole responsibility for obtaining or</w:t>
        <w:br/>
        <w:t>causing to be obtained all permits, licenses and other forms of approval or</w:t>
        <w:br/>
        <w:t>authorization necessary to construct, operate, maintain, upgrade, repair or</w:t>
        <w:br/>
        <w:t xml:space="preserve">remove the System, or </w:t>
        <w:br/>
        <w:br/>
        <w:t xml:space="preserve">                                                                              45</w:t>
        <w:br/>
        <w:br/>
        <w:br/>
        <w:t>any part thereof. The Company will, prior to any construction, operation, mainte</w:t>
        <w:br/>
        <w:t>xxxxx, upgrade, repair or removal of the System, secure all necessary permits,</w:t>
        <w:br/>
        <w:t>licenses and authorizations in connection with the construction, operation,</w:t>
        <w:br/>
        <w:t>maintenance, upgrade, repair or removal of the System, or any part thereof, and</w:t>
        <w:br/>
        <w:t>will file all required registrations, applications, reports and other documents</w:t>
        <w:br/>
        <w:t>with the FCC, the PSC and other entities exercising jurisdiction over the</w:t>
        <w:br/>
        <w:t>provision of telecommunications services or the construction of delivery systems</w:t>
        <w:br/>
        <w:t>therefor, except those which cannot be obtained prior to the date hereof, which</w:t>
        <w:br/>
        <w:t>the Company will promptly seek to obtain. The Company will promptly seek to</w:t>
        <w:br/>
        <w:t>obtain all leases, easements and equipment rental or other agreements necessary</w:t>
        <w:br/>
        <w:t>for the maintenance and operation of the System.</w:t>
        <w:br/>
        <w:br/>
        <w:t xml:space="preserve">            The Company shall not permit to occur, or shall promptly take</w:t>
        <w:br/>
        <w:t>corrective action if there shall occur, any event which (a) could result in the</w:t>
        <w:br/>
        <w:t>revocation or termination of any such license or authorization, (b) could</w:t>
        <w:br/>
        <w:t>materially and adversely affect any rights of the Company, or (c) permits or,</w:t>
        <w:br/>
        <w:t>after notice or lapse of time or both, would permit, revocation or termination</w:t>
        <w:br/>
        <w:t>of any such license or which materially and adversely affects or reasonably can</w:t>
        <w:br/>
        <w:t>be expected to materially and adversely affect the System or any part thereof.</w:t>
        <w:br/>
        <w:br/>
        <w:t xml:space="preserve">                  13.7.2 Criminal Acts. The Company shall not permit any of the</w:t>
        <w:br/>
        <w:t>convictions or guilty pleas of the types listed in Section 13.6.7 to occur</w:t>
        <w:br/>
        <w:t>during the term of this Agreement, arising out of or in connection with (i) this</w:t>
        <w:br/>
        <w:t>Agreement, (ii) the award of the franchise granted pursuant to this Agreement,</w:t>
        <w:br/>
        <w:t>or (iii) any act to be taken following the Effective Date, pursuant to this</w:t>
        <w:br/>
        <w:t>Agreement by the City, its officers, employees, or agents, and it shall be an</w:t>
        <w:br/>
        <w:t>Event of Default if any such convictions or guilty pleas shall occur during the</w:t>
        <w:br/>
        <w:t>term of this Agreement, provided that the City's right to take enforcement</w:t>
        <w:br/>
        <w:t>action under this Agreement in the event of said convictions or guilty pleas</w:t>
        <w:br/>
        <w:t>shall arise only with respect to any of the foregoing convictions or guilty</w:t>
        <w:br/>
        <w:t>pleas of the Company itself or, with respect to any of the foregoing convictions</w:t>
        <w:br/>
        <w:t>or guilty pleas of any of the other Persons specified in Section 13.6.7, if the</w:t>
        <w:br/>
        <w:t>Company shall have failed to disassociate itself from, or terminate the</w:t>
        <w:br/>
        <w:t>employment of, said Person or Persons within thirty (30) days after the</w:t>
        <w:br/>
        <w:t>Commissioner orders such disassociation.</w:t>
        <w:br/>
        <w:br/>
        <w:t xml:space="preserve">                  13.7.3 Maintain Existence. The Company will preserve and</w:t>
        <w:br/>
        <w:t>maintain its existence, its business, and all of its rights and privileges</w:t>
        <w:br/>
        <w:t>necessary or desirable in the normal conduct of said business in the District,</w:t>
        <w:br/>
        <w:t>unless any such change shall not have a material and adverse impact on the</w:t>
        <w:br/>
        <w:t>Company's ability to construct, operate, maintain and upgrade the System as</w:t>
        <w:br/>
        <w:t>provided herein or fulfill the obligations of the Company hereunder. The Company</w:t>
        <w:br/>
        <w:t>shall maintain its good standing in its state of organization and continue to</w:t>
        <w:br/>
        <w:t>qualify to do business and remain in good standing in the State of New York. The</w:t>
        <w:br/>
        <w:t>Company shall conduct business in accordance with its organizational and</w:t>
        <w:br/>
        <w:t xml:space="preserve">governing documents, and shall comply with the material terms of </w:t>
        <w:br/>
        <w:br/>
        <w:t xml:space="preserve">                                                                              46</w:t>
        <w:br/>
        <w:br/>
        <w:br/>
        <w:t>all mortgages, indentures, leases, contracts and other agreements and</w:t>
        <w:br/>
        <w:t>instruments binding upon it except where contested in good faith and by</w:t>
        <w:br/>
        <w:t>appropriate proceedings.</w:t>
        <w:br/>
        <w:br/>
        <w:t xml:space="preserve">                  13.7.4 Condition of System. All of the properties, assets and</w:t>
        <w:br/>
        <w:t>equipment used as part of the System will be maintained in good repair, working</w:t>
        <w:br/>
        <w:t>order and good condition.</w:t>
        <w:br/>
        <w:br/>
        <w:t xml:space="preserve">            13.8 Binding Effect. This Agreement shall be binding upon and inure</w:t>
        <w:br/>
        <w:t>to the benefit of the parties hereto and their respective successors and</w:t>
        <w:br/>
        <w:t>permitted transferees and assigns. All of the provisions of this Agreement shall</w:t>
        <w:br/>
        <w:t>apply to the Company, its successors, and assigns.</w:t>
        <w:br/>
        <w:br/>
        <w:t xml:space="preserve">            13.9 No Waiver; Cumulative Remedies. No failure on the part of the</w:t>
        <w:br/>
        <w:t>City to exercise, and no delay in exercising, any right hereunder shall operate</w:t>
        <w:br/>
        <w:t>as a waiver thereof, nor shall any single or partial exercise of any such right</w:t>
        <w:br/>
        <w:t>preclude any other right, except as provided herein, subject to the conditions</w:t>
        <w:br/>
        <w:t>and limitations established in this Agreement. The rights and remedies provided</w:t>
        <w:br/>
        <w:t>herein are cumulative and not exclusive of any remedies provided by law, and</w:t>
        <w:br/>
        <w:t>nothing contained in this Agreement shall impair any of the rights of the City</w:t>
        <w:br/>
        <w:t>under applicable law, subject in each case to the terms and conditions of this</w:t>
        <w:br/>
        <w:t>Agreement. A waiver of any right or remedy by the City at any one time shall not</w:t>
        <w:br/>
        <w:t>affect the exercise of such right or remedy or any other right or other remedy</w:t>
        <w:br/>
        <w:t>by the City at any other time. In order for any waiver of the City to be</w:t>
        <w:br/>
        <w:t>effective, it must be in writing. The failure of the City to take any action</w:t>
        <w:br/>
        <w:t>regarding a default or an Event of Default by the Company shall not be deemed or</w:t>
        <w:br/>
        <w:t>construed to constitute a waiver of or otherwise affect the right of the City to</w:t>
        <w:br/>
        <w:t>take any action permitted by this Agreement at any other time regarding such</w:t>
        <w:br/>
        <w:t>default or Event of Default which has not been cured, or with respect to any</w:t>
        <w:br/>
        <w:t>other default or Event of Default by the Company.</w:t>
        <w:br/>
        <w:br/>
        <w:t xml:space="preserve">            13.10 No Opposition. The Company agrees that it shall not oppose the</w:t>
        <w:br/>
        <w:t>intervention by the City in any suit, action, or proceeding involving the</w:t>
        <w:br/>
        <w:t>Company with respect to the System or its construction, operation, maintenance,</w:t>
        <w:br/>
        <w:t>repair or removal, or to any provision of this Agreement. The Company agrees</w:t>
        <w:br/>
        <w:t>that it will not, at any time, set up against the City any claim nor institute</w:t>
        <w:br/>
        <w:t>against the City any proceeding alleging that, pursuant to any law, rule or</w:t>
        <w:br/>
        <w:t>regulation in effect on the Effective Date, a condition or term of this</w:t>
        <w:br/>
        <w:t>Agreement is unreasonable, arbitrary, void, or otherwise unenforceable, or that</w:t>
        <w:br/>
        <w:t>the City had no power or authority to make such term or condition. By execution</w:t>
        <w:br/>
        <w:t>of this Agreement, the Company accepts the validity of the terms and conditions</w:t>
        <w:br/>
        <w:t>of this Agreement in their entirety and hereby waives and relinquishes, to the</w:t>
        <w:br/>
        <w:t>maximum extent permitted by applicable law, any and all rights it has, in law or</w:t>
        <w:br/>
        <w:t>in equity, to assert in any manner at any time or in any forum that this</w:t>
        <w:br/>
        <w:t>Agreement, the franchise granted pursuant to this Agreement, the terms and</w:t>
        <w:br/>
        <w:t>conditions of this Agreement or the processes and procedures pursuant to which</w:t>
        <w:br/>
        <w:t xml:space="preserve">this Agreement was </w:t>
        <w:br/>
        <w:br/>
        <w:t xml:space="preserve">                                                                              47</w:t>
        <w:br/>
        <w:br/>
        <w:br/>
        <w:t>entered into and the franchise was granted are not consistent with applicable</w:t>
        <w:br/>
        <w:t>law in effect on the Effective Date.</w:t>
        <w:br/>
        <w:br/>
        <w:t xml:space="preserve">            13.11 Partial Invalidity. If any section, subsection, sentences</w:t>
        <w:br/>
        <w:t>clause, phrase, or other portion of this Agreement is, for any reason, declared</w:t>
        <w:br/>
        <w:t>invalid, in whole or in part, by any court, agency, commission, legislative</w:t>
        <w:br/>
        <w:t>body, or other authority of competent jurisdiction, such portion shall be deemed</w:t>
        <w:br/>
        <w:t>a separate, distinct, and independent portion. Except as provided in Section 12</w:t>
        <w:br/>
        <w:t>hereof, such declaration shall not affect the validity of the remaining portions</w:t>
        <w:br/>
        <w:t>hereof, which other portions shall continue in full force and effect.</w:t>
        <w:br/>
        <w:br/>
        <w:t xml:space="preserve">            13.12 Headings. The headings contained in this Agreement are to</w:t>
        <w:br/>
        <w:t>facilitate reference only, do not form a part of this Agreement, and shall not</w:t>
        <w:br/>
        <w:t>in any way affect the construction or interpretation hereof. Terms such as</w:t>
        <w:br/>
        <w:t>"hereby," "herein," "hereof," "hereinafter," "hereunder," and "hereto" refer to</w:t>
        <w:br/>
        <w:t>this Agreement as a whole and not to the particular sentence or paragraph where</w:t>
        <w:br/>
        <w:t>they appear, unless the context otherwise requires. The term "may" is</w:t>
        <w:br/>
        <w:t>permissive; the terms "shall" and "will"" are mandatory, not merely directive.</w:t>
        <w:br/>
        <w:t>All references to any gender shall be deemed to include both the male and the</w:t>
        <w:br/>
        <w:t>female, and any reference by number shall be deemed to include both the singular</w:t>
        <w:br/>
        <w:t>and the plural, as the context may require. Terms used in the plural include the</w:t>
        <w:br/>
        <w:t>singular, and vice versa, unless the context otherwise requires.</w:t>
        <w:br/>
        <w:br/>
        <w:t xml:space="preserve">            13.13 No Agency. The Company shall conduct the work to be performed</w:t>
        <w:br/>
        <w:t>pursuant to this Agreement as an independent contractor and not as an agent of</w:t>
        <w:br/>
        <w:t>the City.</w:t>
        <w:br/>
        <w:br/>
        <w:t xml:space="preserve">            13.14 Governing Law. This Agreement shall be deemed to be executed</w:t>
        <w:br/>
        <w:t>in the City of New York, State of New York, and shall be governed in all</w:t>
        <w:br/>
        <w:t>respects, including validity, interpretation and effect, and construed in</w:t>
        <w:br/>
        <w:t>accordance with the laws of the State of New York, as applicable to contracts</w:t>
        <w:br/>
        <w:t>entered into and to be performed entirely within that State.</w:t>
        <w:br/>
        <w:br/>
        <w:t xml:space="preserve">            13.15 Survival of Representations and Warranties. All</w:t>
        <w:br/>
        <w:t>representations and warranties contained in this Agreement shall survive the</w:t>
        <w:br/>
        <w:t>Term.</w:t>
        <w:br/>
        <w:br/>
        <w:t xml:space="preserve">            13.16 Delegation of City Rights. The City reserves the right to</w:t>
        <w:br/>
        <w:t>delegate and redelegate, from time to time and to the extent permitted by law,</w:t>
        <w:br/>
        <w:t>any of its rights or obligations under this Agreement to any governmental body</w:t>
        <w:br/>
        <w:t>or organization, or official of any other governmental body or organization, and</w:t>
        <w:br/>
        <w:t>to revoke any such delegation or redelegation. Any such delegation or</w:t>
        <w:br/>
        <w:t>redelegation by the City shall be effective upon written notice by the City to</w:t>
        <w:br/>
        <w:t>the Company of such delegation or redelegation. Upon receipt of such notice by</w:t>
        <w:br/>
        <w:t>the Company, the Company shall be bound by all terms and conditions of the</w:t>
        <w:br/>
        <w:t xml:space="preserve">delegation or redelegation not in conflict with </w:t>
        <w:br/>
        <w:br/>
        <w:t xml:space="preserve">                                                                              48</w:t>
        <w:br/>
        <w:br/>
        <w:br/>
        <w:t>this Agreement. Any such delegation, revocation or redelegation, no matter how</w:t>
        <w:br/>
        <w:t>often made, shall not be deemed an amendment to this Agreement or require the</w:t>
        <w:br/>
        <w:t>Company's consent.</w:t>
        <w:br/>
        <w:br/>
        <w:t xml:space="preserve">            13.17 Claims Under Agreement. The City and the Company agree that,</w:t>
        <w:br/>
        <w:t>except to the extent inconsistent with applicable law, any and all claims</w:t>
        <w:br/>
        <w:t>asserted by or against the City arising under this Agreement or related thereto</w:t>
        <w:br/>
        <w:t>shall be heard and determined either in a court of the United States located in</w:t>
        <w:br/>
        <w:t>New York City ("Federal Court") or in a court of the State of New York located</w:t>
        <w:br/>
        <w:t>in the City and County of New York ("New York State Court"). To effect this</w:t>
        <w:br/>
        <w:t>Agreement and intent, the Company agrees that:</w:t>
        <w:br/>
        <w:br/>
        <w:t xml:space="preserve">                        (a) If the City initiates any action against the Company</w:t>
        <w:br/>
        <w:t>in Federal Court or in New York State Court, service of process may be made on</w:t>
        <w:br/>
        <w:t>the Company as provided in Section 13.20 hereof;</w:t>
        <w:br/>
        <w:br/>
        <w:t xml:space="preserve">                        (b) With respect to any action between the City and the</w:t>
        <w:br/>
        <w:t>Company in New York State Court, the Company hereby expressly waives and</w:t>
        <w:br/>
        <w:t>relinquishes any rights it might otherwise have (i) to move or dismiss on</w:t>
        <w:br/>
        <w:t>grounds of forum non conveniens; (ii) to remove to Federal Court outside of the</w:t>
        <w:br/>
        <w:t>City of New York; and (iii) to move for a change of venue to a court of the</w:t>
        <w:br/>
        <w:t>State of New York outside New York County;</w:t>
        <w:br/>
        <w:br/>
        <w:t xml:space="preserve">                        (c) With respect to any action between the City and the</w:t>
        <w:br/>
        <w:t>Company in Federal Court, the Company expressly waives and relinquishes any</w:t>
        <w:br/>
        <w:t>right it might otherwise have to move to transfer the action to a United States</w:t>
        <w:br/>
        <w:t>Court outside the City of New York; and</w:t>
        <w:br/>
        <w:br/>
        <w:t xml:space="preserve">                        (d) If the Company commences any action against the City</w:t>
        <w:br/>
        <w:t>in a court located other than in the City and State of New York, then, upon</w:t>
        <w:br/>
        <w:t>request of the City, the Company shall either consent to a transfer of the</w:t>
        <w:br/>
        <w:t>action to a court of competent jurisdiction located in the City and State of New</w:t>
        <w:br/>
        <w:t>York or, if the court where the action is initially brought will not or cannot</w:t>
        <w:br/>
        <w:t>transfer the action, the Company shall consent to dismiss such action without</w:t>
        <w:br/>
        <w:t>prejudice and may thereafter reinstitute the action in a court of competent</w:t>
        <w:br/>
        <w:t>jurisdiction in the City of New York.</w:t>
        <w:br/>
        <w:br/>
        <w:t xml:space="preserve">            13.18 Modification. Except as otherwise provided in this Agreement,</w:t>
        <w:br/>
        <w:t>any Appendix to this Agreement or applicable law, no provision of this Agreement</w:t>
        <w:br/>
        <w:t>nor any Appendix to this Agreement shall be amended or otherwise modified, in</w:t>
        <w:br/>
        <w:t>whole or in part, except by a written instrument, duly executed by the City and</w:t>
        <w:br/>
        <w:t>the Company, and approved as required by applicable law.</w:t>
        <w:br/>
        <w:br/>
        <w:t xml:space="preserve">                                                                              49</w:t>
        <w:br/>
        <w:br/>
        <w:br/>
        <w:t xml:space="preserve">            13.19 Maintain Office. The Company agrees to maintain an office in</w:t>
        <w:br/>
        <w:t>the City of New York throughout the Term of this Agreement. Such office is</w:t>
        <w:br/>
        <w:t>currently located at: 150 00 00xx Xxxx, Xxxxxxxxxx, Xxx Xxxx 00000.</w:t>
        <w:br/>
        <w:br/>
        <w:t xml:space="preserve">            13.20 Service of Process. Process may be served either in person,</w:t>
        <w:br/>
        <w:t>wherever the Company may be found, or by registered mail addressed to the</w:t>
        <w:br/>
        <w:t>Company at its office in the City, or as set forth in Section 13.5 of this</w:t>
        <w:br/>
        <w:t xml:space="preserve">Agreement, to such other location as the Company may provide to the City in </w:t>
        <w:br/>
        <w:t>writing, or to the Secretary of State of the State of New York.</w:t>
        <w:br/>
        <w:br/>
        <w:t xml:space="preserve">            13.21 Compliance With Certain City Requirements. The Company agrees</w:t>
        <w:br/>
        <w:t>to comply in all respects with the City's "XxxXxxxx Principles", a copy of which</w:t>
        <w:br/>
        <w:t>is attached at Appendix B hereto. The Company agrees to comply in all respects</w:t>
        <w:br/>
        <w:t>with the City's Vendor Information Exchange System, as the same may be amended</w:t>
        <w:br/>
        <w:t>from time to time.</w:t>
        <w:br/>
        <w:br/>
        <w:t xml:space="preserve">            13.22 Matching Provision. (a) In the event that the City grants,</w:t>
        <w:br/>
        <w:t>renews or renegotiates one or more franchises(s), agreement(s) or similar</w:t>
        <w:br/>
        <w:t>authorization(s), for the provision of local, high capacity telecommunications</w:t>
        <w:br/>
        <w:t>services or similar services in the District, and such franchises(s),</w:t>
        <w:br/>
        <w:t>agreement(s) or authorization(s) contain provisions imposing lesser obligations</w:t>
        <w:br/>
        <w:t>on the grantee(s) thereof than are imposed by the provisions of this Agreement,</w:t>
        <w:br/>
        <w:t>the Company may, at any time after the date two years after the Effective Date,</w:t>
        <w:br/>
        <w:t>petition the City for a modification of this Agreement.</w:t>
        <w:br/>
        <w:br/>
        <w:t xml:space="preserve">                        (b) The City shall consider any petition for</w:t>
        <w:br/>
        <w:t>modification pursuant to Section 13.22(a) hereof, and shall grant such</w:t>
        <w:br/>
        <w:t>prospective modifications to the extent that the City reasonably determines that</w:t>
        <w:br/>
        <w:t>such modification(s) must be granted in order to ensure fair and equal treatment</w:t>
        <w:br/>
        <w:t>among the Company and other franchisees, provided that the Company establishes</w:t>
        <w:br/>
        <w:t>by a preponderance of the evidence each of the following:</w:t>
        <w:br/>
        <w:br/>
        <w:t xml:space="preserve">                        (i) that the Company is in compliance with this</w:t>
        <w:br/>
        <w:t xml:space="preserve">      Agreement and the other franchise(s), agreement(s) or authorization(s)</w:t>
        <w:br/>
        <w:t xml:space="preserve">      were not granted as a result of the Company's failure to comply, on a</w:t>
        <w:br/>
        <w:t xml:space="preserve">      timely basis, with the provisions of this Agreement;</w:t>
        <w:br/>
        <w:br/>
        <w:t xml:space="preserve">                        (ii) that the other franchise(s), agreement(s) or</w:t>
        <w:br/>
        <w:t xml:space="preserve">      authorization(s) allow substantially similar services to those offered by</w:t>
        <w:br/>
        <w:t xml:space="preserve">      the Company under this Agreement;</w:t>
        <w:br/>
        <w:br/>
        <w:t xml:space="preserve">                        (iii) that the obligations imposed on the Company under</w:t>
        <w:br/>
        <w:t xml:space="preserve">      this Agreement, taken as a whole, place the Company at a substantial</w:t>
        <w:br/>
        <w:br/>
        <w:t xml:space="preserve">                                                                              50</w:t>
        <w:br/>
        <w:br/>
        <w:br/>
        <w:t xml:space="preserve">      competitive disadvantage in relation to the obligations imposed on the</w:t>
        <w:br/>
        <w:t xml:space="preserve">      grantee(s) holders of the other franchises(s), agreement(s) or</w:t>
        <w:br/>
        <w:t xml:space="preserve">      authorization(s), taken as a whole; and</w:t>
        <w:br/>
        <w:br/>
        <w:t xml:space="preserve">                        (iv) that the reason for the City's imposition of or</w:t>
        <w:br/>
        <w:t xml:space="preserve">      failure to act with respect to a lesser obligation under the other</w:t>
        <w:br/>
        <w:t xml:space="preserve">      franchises(s), agreement(s) or authorization(s) is not due to the</w:t>
        <w:br/>
        <w:t xml:space="preserve">      differing nature of the City's regulatory authority with respect to the</w:t>
        <w:br/>
        <w:t xml:space="preserve">      other communications systems or justified by the relative benefits, in </w:t>
        <w:br/>
        <w:t xml:space="preserve">      whatever form, received by the City due to the operation of other</w:t>
        <w:br/>
        <w:t xml:space="preserve">      communications systems.</w:t>
        <w:br/>
        <w:br/>
        <w:t xml:space="preserve">                        (c) For the purposes of this Section 13.22, in order to</w:t>
        <w:br/>
        <w:t>promote fair comparison, to the extent possible all benefits and burdens shall</w:t>
        <w:br/>
        <w:t>be quantified monetarily.</w:t>
        <w:br/>
        <w:br/>
        <w:t xml:space="preserve">                        (d) Notwithstanding the two year waiting period in</w:t>
        <w:br/>
        <w:t>Section 13.22(a) herein, if any of the other entities (specifically, Cablevision</w:t>
        <w:br/>
        <w:t>LightPath, Inc., Time Warner AxS of New York City, L.P., and Urban</w:t>
        <w:br/>
        <w:t>Communications Transport Corp.) for which the FCRC approved local high capacity</w:t>
        <w:br/>
        <w:t>telecommunications service franchises on December 8, 1993 ultimately enter into</w:t>
        <w:br/>
        <w:t>franchise agreements with the City that provide for compensation terms which</w:t>
        <w:br/>
        <w:t>materially differ from those approved by the FCRC on December 8, 1993 in a</w:t>
        <w:br/>
        <w:t>manner that makes them more favorable to such entities than those provided to</w:t>
        <w:br/>
        <w:t>Company in this Agreement, then those more favorable compensation terms will</w:t>
        <w:br/>
        <w:t>also be incorporated into this Agreement.</w:t>
        <w:br/>
        <w:br/>
        <w:t xml:space="preserve">            13.23 Joint Services. Notwithstanding any other provision of this</w:t>
        <w:br/>
        <w:t>Agreement, in the event the Company provides any Telecommunications Services in</w:t>
        <w:br/>
        <w:t>conjunction with, in a joint venture with or in any other arrangement with (the</w:t>
        <w:br/>
        <w:t>"Joint Services") any one or more entities that the City has also authorized to</w:t>
        <w:br/>
        <w:t>provide local high capacity telecommunications services (the "Other</w:t>
        <w:br/>
        <w:t>Franchisees"):</w:t>
        <w:br/>
        <w:br/>
        <w:t xml:space="preserve">                  (a) no revenues with respect to Telecommunications Services</w:t>
        <w:br/>
        <w:t>being provided by such Other Franchisees, other than Joint Services, shall be</w:t>
        <w:br/>
        <w:t>included in the Company's Gross Revenue, so long as the revenues distributed to</w:t>
        <w:br/>
        <w:t>or otherwise retained by the Other Franchisees with respect to Joint Services</w:t>
        <w:br/>
        <w:t>are subject to the terms of such other Franchisees' own agreements with the</w:t>
        <w:br/>
        <w:t>City; and</w:t>
        <w:br/>
        <w:br/>
        <w:t xml:space="preserve">                  (b) only those revenues received by the Company with respect</w:t>
        <w:br/>
        <w:t>to Joint Services and not distributed to or otherwise retained by the Other</w:t>
        <w:br/>
        <w:t>Franchisees shall be included in the Company's Gross Revenue, so long as the</w:t>
        <w:br/>
        <w:t>revenues distributed to or otherwise retained by the Other Franchisees with</w:t>
        <w:br/>
        <w:t xml:space="preserve">respect to </w:t>
        <w:br/>
        <w:br/>
        <w:t xml:space="preserve">                                                                              51</w:t>
        <w:br/>
        <w:br/>
        <w:br/>
        <w:t>Joint Services are subject to the terms of such other Franchisees' own</w:t>
        <w:br/>
        <w:t>agreements with the City.</w:t>
        <w:br/>
        <w:br/>
        <w:t xml:space="preserve">                                -- end of page --</w:t>
        <w:br/>
        <w:t xml:space="preserve">                        [signatures appear on next page]</w:t>
        <w:br/>
        <w:br/>
        <w:t xml:space="preserve">                                                                              52</w:t>
        <w:br/>
        <w:br/>
        <w:br/>
        <w:t xml:space="preserve">            IN WITNESS WHEREOF, the party of the first part, by its Mayor, duly</w:t>
        <w:br/>
        <w:t>authorized by the Charter of the City of New York, has caused the corporate name</w:t>
        <w:br/>
        <w:t>of said City to be hereunto signed and the corporate seal of said City to be</w:t>
        <w:br/>
        <w:t>hereunto affixed and the party of the second part, by its officers thereunto</w:t>
        <w:br/>
        <w:t>duly authorized, has caused its name to be hereunto signed and its seal to be</w:t>
        <w:br/>
        <w:t>hereunto affixed as of the date and year first above written.</w:t>
        <w:br/>
        <w:br/>
        <w:t xml:space="preserve">                                    THE CITY OF NEW YORK</w:t>
        <w:br/>
        <w:br/>
        <w:br/>
        <w:t xml:space="preserve">                                    By:</w:t>
        <w:br/>
        <w:t xml:space="preserve">                                        --------------------------------</w:t>
        <w:br/>
        <w:t xml:space="preserve">                                                    Mayor</w:t>
        <w:br/>
        <w:br/>
        <w:br/>
        <w:t xml:space="preserve">                                        --------------------------------</w:t>
        <w:br/>
        <w:t xml:space="preserve">                                                     Date</w:t>
        <w:br/>
        <w:br/>
        <w:br/>
        <w:t>Approved as to form:</w:t>
        <w:br/>
        <w:br/>
        <w:br/>
        <w:t>------------------------------</w:t>
        <w:br/>
        <w:t>Acting Corporation Counsel</w:t>
        <w:br/>
        <w:br/>
        <w:br/>
        <w:t xml:space="preserve">                                    NATIONAL FIBER NETWORK, INC.</w:t>
        <w:br/>
        <w:br/>
        <w:br/>
        <w:t xml:space="preserve">                                    By:</w:t>
        <w:br/>
        <w:t xml:space="preserve">                                        --------------------------------</w:t>
        <w:br/>
        <w:t xml:space="preserve">                                        Name:</w:t>
        <w:br/>
        <w:t xml:space="preserve">                                        Title:</w:t>
        <w:br/>
        <w:br/>
        <w:t>(Seal)</w:t>
        <w:br/>
        <w:t>Attest:</w:t>
        <w:br/>
        <w:t xml:space="preserve">        ------------------------</w:t>
        <w:br/>
        <w:t xml:space="preserve">            (title)</w:t>
        <w:br/>
        <w:br/>
        <w:br/>
        <w:t>CITY OF NEW YORK        )</w:t>
        <w:br/>
        <w:t xml:space="preserve">                        )  ss:</w:t>
        <w:br/>
        <w:t>STATE OF NEW YORK       )</w:t>
        <w:br/>
        <w:br/>
        <w:t xml:space="preserve">            I, ______________, a Notary Public in and for the State of New York,</w:t>
        <w:br/>
        <w:t>residing therein, duly commissioned and sworn, do hereby certify that</w:t>
        <w:br/>
        <w:t>___________________ Mayor of the City of New York, party to the above</w:t>
        <w:br/>
        <w:t>instrument, personally appeared before me in said State on the _____ day of</w:t>
        <w:br/>
        <w:t>_____________, 1993, the said being personally well known to me and who executed</w:t>
        <w:br/>
        <w:t>the foregoing instrument and acknowledged to me that he executed the same as his</w:t>
        <w:br/>
        <w:t>free act and deed in his capacity as Mayor of the City of New York.</w:t>
        <w:br/>
        <w:br/>
        <w:t xml:space="preserve">            Given under my hand and seal, this ____ day of ________________,</w:t>
        <w:br/>
        <w:t>1993.</w:t>
        <w:br/>
        <w:br/>
        <w:br/>
        <w:t xml:space="preserve">                                        --------------------------------</w:t>
        <w:br/>
        <w:t xml:space="preserve">                                                Notary Public</w:t>
        <w:br/>
        <w:br/>
        <w:t>My Commission Expires:</w:t>
        <w:br/>
        <w:t xml:space="preserve">                       ---------------</w:t>
        <w:br/>
        <w:br/>
        <w:t xml:space="preserve">                                 ---------------</w:t>
        <w:br/>
        <w:br/>
        <w:br/>
        <w:t>CITY OF NEW YORK        )</w:t>
        <w:br/>
        <w:t xml:space="preserve">                        )  ss:</w:t>
        <w:br/>
        <w:t>STATE OF NEW YORK       )</w:t>
        <w:br/>
        <w:br/>
        <w:t xml:space="preserve">            I, ______________, a Notary Public in and for the State of New York,</w:t>
        <w:br/>
        <w:t>residing therein, duly commissioned and sworn, do hereby certify that</w:t>
        <w:br/>
        <w:t>___________________, __________, ____________, party to the above instrument,</w:t>
        <w:br/>
        <w:t>personally appeared before me in said State on the ___ day of _____________,</w:t>
        <w:br/>
        <w:t>1993, the said being personally well known to me and who executed the foregoing</w:t>
        <w:br/>
        <w:t>instrument and acknowledged to me that he executed the same as his free act and</w:t>
        <w:br/>
        <w:t>deed.</w:t>
        <w:br/>
        <w:br/>
        <w:t xml:space="preserve">            Given under my hand and seal, this ____ day of ________________,</w:t>
        <w:br/>
        <w:t>1993.</w:t>
        <w:br/>
        <w:br/>
        <w:br/>
        <w:t xml:space="preserve">                                        --------------------------------</w:t>
        <w:br/>
        <w:t xml:space="preserve">                                                Notary Public</w:t>
        <w:br/>
        <w:br/>
        <w:t>My Commission Expires:</w:t>
        <w:br/>
        <w:t xml:space="preserve">                       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