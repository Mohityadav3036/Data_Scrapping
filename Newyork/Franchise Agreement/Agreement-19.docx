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CONFIDENTIAL MATERIAL OMITTED AND FILED SEPARATELY WITH THE SECURITIES</w:t>
        <w:br/>
        <w:t xml:space="preserve">              AND EXCHANGE COMMISSION.  ASTERISKS DENOTE OMISSIONS.</w:t>
        <w:br/>
        <w:t xml:space="preserve">                                                                EXHIBIT 10.1</w:t>
        <w:br/>
        <w:t xml:space="preserve">                               Franchise Agreement</w:t>
        <w:br/>
        <w:t xml:space="preserve">    Franchisee Information:</w:t>
        <w:br/>
        <w:br/>
        <w:t xml:space="preserve">    Name:          XXXX XXXXXXX  ("Franchisee")</w:t>
        <w:br/>
        <w:t xml:space="preserve">    Address:       Le Xxxxx</w:t>
        <w:br/>
        <w:t xml:space="preserve">                   0000 Xxxxx</w:t>
        <w:br/>
        <w:t xml:space="preserve">                   Xxxxxxxxxxx</w:t>
        <w:br/>
        <w:t xml:space="preserve">    Telephone No.: ________________</w:t>
        <w:br/>
        <w:t xml:space="preserve">    Fax No.        ________________ </w:t>
        <w:br/>
        <w:br/>
        <w:t xml:space="preserve">    Effective Date:December 31, 1996 </w:t>
        <w:br/>
        <w:br/>
        <w:t xml:space="preserve">    Territory:     BELGIUM, TUNISIA</w:t>
        <w:br/>
        <w:br/>
        <w:t xml:space="preserve">                                   BACKGROUND</w:t>
        <w:br/>
        <w:br/>
        <w:t xml:space="preserve">    ThermoLase Corporation ("ThermoLase")  has developed certain  proprietary</w:t>
        <w:br/>
        <w:t xml:space="preserve">    equipment and processes for  the removal of unwanted  human hair and  the</w:t>
        <w:br/>
        <w:t xml:space="preserve">    exfoliation or rejuvenation of skin.   ThermoLase desires to operate,  or</w:t>
        <w:br/>
        <w:t xml:space="preserve">    license others  to  operate,  facilities  for  the  utilization  of  such</w:t>
        <w:br/>
        <w:t xml:space="preserve">    equipment and  procedures under  the  name "Spa  Thira".   ThermoLase  is</w:t>
        <w:br/>
        <w:t xml:space="preserve">    prepared to appoint Franchisee as  the exclusive Spa Thira franchisee  in</w:t>
        <w:br/>
        <w:t xml:space="preserve">    the territory  identified  above  (the  "Territory")  on  the  terms  and</w:t>
        <w:br/>
        <w:t xml:space="preserve">    conditions set forth below.</w:t>
        <w:br/>
        <w:br/>
        <w:t xml:space="preserve">                                    AGREEMENT</w:t>
        <w:br/>
        <w:br/>
        <w:t xml:space="preserve">         ThermoLase and Franchisee hereby agree as follows:</w:t>
        <w:br/>
        <w:br/>
        <w:t xml:space="preserve">    1.   DEFINITIONS</w:t>
        <w:br/>
        <w:br/>
        <w:t xml:space="preserve">         The following terms shall have the following meanings when</w:t>
        <w:br/>
        <w:t xml:space="preserve">    capitalized herein:</w:t>
        <w:br/>
        <w:br/>
        <w:t xml:space="preserve">         1.1  "Business Day" means a day on which banks are open for business</w:t>
        <w:br/>
        <w:t xml:space="preserve">    in San Diego, California and in the Territory</w:t>
        <w:br/>
        <w:br/>
        <w:t xml:space="preserve">         1.2  "Facility" means a "Spa Thira" facility  which has been</w:t>
        <w:br/>
        <w:t xml:space="preserve">    approved by ThermoLase for the practice of the SoftLight Procedures.</w:t>
        <w:br/>
        <w:br/>
        <w:t xml:space="preserve">         1.3  "Improvement" means any improvement, enhancement or</w:t>
        <w:br/>
        <w:t xml:space="preserve">    modification to the Technology, whether developed by ThermoLase,</w:t>
        <w:br/>
        <w:t xml:space="preserve">    Franchisee or any third party.</w:t>
        <w:br/>
        <w:br/>
        <w:t xml:space="preserve">         1.4  "Licensed Technology" means the inventions claimed in the</w:t>
        <w:br/>
        <w:t xml:space="preserve">    Patents, including Improvements, together with any and all know-how,</w:t>
        <w:br/>
        <w:t xml:space="preserve">    trade secrets and other information relating to the SoftLight Procedure</w:t>
        <w:br/>
        <w:t xml:space="preserve">    and SoftLight Laser, as described in Exhibit A.</w:t>
        <w:br/>
        <w:br/>
        <w:t xml:space="preserve">         1.5  "Patents" means (i) the patents and patent applications listed</w:t>
        <w:br/>
        <w:t xml:space="preserve">    on Exhibit A attached hereto, (ii) any subsequent patent application by</w:t>
        <w:br/>
        <w:t xml:space="preserve">    ThermoLase having one or more claims covering Improvements, (iii) any</w:t>
        <w:br/>
        <w:t>PAGE</w:t>
        <w:br/>
        <w:br/>
        <w:t xml:space="preserve">    divisions, reissues, continuations, renewals and extensions of any of</w:t>
        <w:br/>
        <w:t xml:space="preserve">    said patents or patent applications, and (iv) any patent issuing upon any</w:t>
        <w:br/>
        <w:t xml:space="preserve">    of the foregoing.</w:t>
        <w:br/>
        <w:br/>
        <w:t xml:space="preserve">         1.6  "SoftLight Laser" means a laser designed by ThermoLase for use</w:t>
        <w:br/>
        <w:t xml:space="preserve">    with a lotion in the removal of unwanted human hair and the exfoliation</w:t>
        <w:br/>
        <w:t xml:space="preserve">    or rejuvenation of skin.</w:t>
        <w:br/>
        <w:br/>
        <w:t xml:space="preserve">         1.7  "SoftLight Lotion" means the lotion approved by ThermoLase for</w:t>
        <w:br/>
        <w:t xml:space="preserve">    use in the SoftLight Procedures.</w:t>
        <w:br/>
        <w:br/>
        <w:t xml:space="preserve">         1.8  "SoftLight Marks" means ThermoLase's SoftLight  and Spa Thira  </w:t>
        <w:br/>
        <w:t xml:space="preserve">    service marks and the trade name "ThermoLase".</w:t>
        <w:br/>
        <w:br/>
        <w:t xml:space="preserve">         1.9  "SoftLight Procedures" means the removal of unwanted human hair</w:t>
        <w:br/>
        <w:t xml:space="preserve">    and the exfoliation or rejuvenation of skin using one or more SoftLight</w:t>
        <w:br/>
        <w:t xml:space="preserve">    Lasers and the SoftLight Lotion.</w:t>
        <w:br/>
        <w:br/>
        <w:t xml:space="preserve">         1.10 "User Manual" means the SoftLight manual provided by ThermoLase</w:t>
        <w:br/>
        <w:t xml:space="preserve">    to Franchisee (or to Franchisee's Subfranchisee), setting forth, among</w:t>
        <w:br/>
        <w:t xml:space="preserve">    other things, the protocols for the SoftLight Procedures, procedures to</w:t>
        <w:br/>
        <w:t xml:space="preserve">    be followed with respect to the use and operation of the SoftLight</w:t>
        <w:br/>
        <w:t xml:space="preserve">    Lasers, guidelines for personnel training, operation and maintenance</w:t>
        <w:br/>
        <w:t xml:space="preserve">    procedures for a Facility, and procedures for establishing and</w:t>
        <w:br/>
        <w:t xml:space="preserve">    maintaining a common "look and feel" between each Facility and other</w:t>
        <w:br/>
        <w:t xml:space="preserve">    locations at which ThermoLase permits the operation of SoftLight Lasers</w:t>
        <w:br/>
        <w:t xml:space="preserve">    under the name Spa Thira , as such User Manual may be amended by</w:t>
        <w:br/>
        <w:t xml:space="preserve">    ThermoLase from time to time.  In the event that Franchisee believes that</w:t>
        <w:br/>
        <w:t xml:space="preserve">    compliance with any provision of the User Manual would be in violation of</w:t>
        <w:br/>
        <w:t xml:space="preserve">    local law, Franchisee may provide ThermoLase with an opinion of local</w:t>
        <w:br/>
        <w:t xml:space="preserve">    counsel to such effect and ThermoLase will consider in good faith the</w:t>
        <w:br/>
        <w:t xml:space="preserve">    modification of the User Manual applicable to Franchisee to avoid such</w:t>
        <w:br/>
        <w:t xml:space="preserve">    violation.</w:t>
        <w:br/>
        <w:br/>
        <w:br/>
        <w:t xml:space="preserve">    2.   GRANT OF FRANCHISE; FACILITIES</w:t>
        <w:br/>
        <w:br/>
        <w:t xml:space="preserve">         2.1  Grant of Franchise.  ThermoLase grants to Franchisee an</w:t>
        <w:br/>
        <w:t xml:space="preserve">    exclusive license and franchise to practice the SoftLight Procedures in</w:t>
        <w:br/>
        <w:t xml:space="preserve">    the Territory at one or more Facilities.  Franchisee shall have the right</w:t>
        <w:br/>
        <w:t xml:space="preserve">    to appoint one or more subfranchisees  (the "Subfranchisees") to practice</w:t>
        <w:br/>
        <w:t xml:space="preserve">    the SoftLight Procedures in the Territory at the Facilities pursuant to a</w:t>
        <w:br/>
        <w:t xml:space="preserve">    Subfranchise Agreement in a form approved by ThermoLase, provided that</w:t>
        <w:br/>
        <w:t xml:space="preserve">    Franchisee shall guaranty and be liable to ThermoLase for any violation</w:t>
        <w:br/>
        <w:t xml:space="preserve">    by Subfranchisee of the terms of such Subfranchise Agreement or the terms</w:t>
        <w:br/>
        <w:t xml:space="preserve">    of this Agreement applicable to Subfranchisee.</w:t>
        <w:br/>
        <w:br/>
        <w:t xml:space="preserve">         2.2  Facilities.   Each Facility established by Franchisee or</w:t>
        <w:br/>
        <w:t xml:space="preserve">    Subfranchisee in accordance  with this Agreement shall conform to the</w:t>
        <w:br/>
        <w:t xml:space="preserve">    designs and specifications of a Spa Thira as determined by ThermoLase in</w:t>
        <w:br/>
        <w:t xml:space="preserve">    its sole discretion, and shall contain furnishings and fixtures</w:t>
        <w:br/>
        <w:t xml:space="preserve">    appropriate to said standards.   Franchisee agrees at all times to</w:t>
        <w:br/>
        <w:t xml:space="preserve">    operate and maintain each Facility in accordance with the User Manual or,</w:t>
        <w:br/>
        <w:t xml:space="preserve">    in the case of Subfranchisee, to ensure that Subfranchisee complies with</w:t>
        <w:br/>
        <w:t xml:space="preserve">    such restrictions. ThermoLase shall have the right to inspect and approve</w:t>
        <w:br/>
        <w:br/>
        <w:t xml:space="preserve">                                        2PAGE</w:t>
        <w:br/>
        <w:br/>
        <w:t xml:space="preserve">    each Facility before equipping it with SoftLight Lasers and allowing such</w:t>
        <w:br/>
        <w:t xml:space="preserve">    Facility to perform the SoftLight Procedures, and the right to inspect</w:t>
        <w:br/>
        <w:t xml:space="preserve">    any and all Facilities at any time during the term of this Agreement to</w:t>
        <w:br/>
        <w:t xml:space="preserve">    ensure that they are being operated in accordance with the User Manual</w:t>
        <w:br/>
        <w:t xml:space="preserve">    and the designs and specifications established by ThermoLase.</w:t>
        <w:br/>
        <w:br/>
        <w:t xml:space="preserve">         2.3  Procedures.  Franchisee acknowledges and understands that the</w:t>
        <w:br/>
        <w:t xml:space="preserve">    safety and efficacy of the SoftLight Procedures are dependent upon strict</w:t>
        <w:br/>
        <w:t xml:space="preserve">    compliance with the provisions of the User Manual.  Franchisee covenants</w:t>
        <w:br/>
        <w:t xml:space="preserve">    and agrees to ensure that the SoftLight Procedures are performed in a</w:t>
        <w:br/>
        <w:t xml:space="preserve">    safe and appropriate manner by properly trained personnel in full</w:t>
        <w:br/>
        <w:t xml:space="preserve">    compliance with the User Manual and all applicable laws, rules, orders,</w:t>
        <w:br/>
        <w:t xml:space="preserve">    ordinances and regulations of any governmental or other public authority.</w:t>
        <w:br/>
        <w:br/>
        <w:t xml:space="preserve">         2.4  Client Consents.  Xxxxxxxxxx agrees to obtain, directly or</w:t>
        <w:br/>
        <w:t xml:space="preserve">    through Subfranchisee, a signed Informed Consent Release, in a form</w:t>
        <w:br/>
        <w:t xml:space="preserve">    reasonably satisfactory to ThermoLase, from each client on whom the</w:t>
        <w:br/>
        <w:t xml:space="preserve">    SoftLight Procedures are performed.  Franchisee will establish and</w:t>
        <w:br/>
        <w:t xml:space="preserve">    enforce procedures to ensure that proper and complete confidential</w:t>
        <w:br/>
        <w:t xml:space="preserve">    medical records are maintained in the manner required by applicable law</w:t>
        <w:br/>
        <w:t xml:space="preserve">    and regulations with respect to all persons on whom the SoftLight</w:t>
        <w:br/>
        <w:t xml:space="preserve">    Procedures are performed, and, in the event of Subfranchise, Franchisee</w:t>
        <w:br/>
        <w:t xml:space="preserve">    shall inspect and confirm that Subfranchisee complies with this provision</w:t>
        <w:br/>
        <w:t xml:space="preserve">    to the extent permitted by local law and professional rules of conduct.</w:t>
        <w:br/>
        <w:br/>
        <w:br/>
        <w:t xml:space="preserve">    3.   LICENSE AND OWNERSHIP OF TECHNOLOGY</w:t>
        <w:br/>
        <w:br/>
        <w:t xml:space="preserve">         3.1  Grant of License:  ThermoLase grants to Franchisee, upon the</w:t>
        <w:br/>
        <w:t xml:space="preserve">    terms and subject to the conditions set forth in this Agreement, an</w:t>
        <w:br/>
        <w:t xml:space="preserve">    exclusive, non-transferable license, under the Patents and all other</w:t>
        <w:br/>
        <w:t xml:space="preserve">    ThermoLase intellectual property in the Licensed Technology, to perform</w:t>
        <w:br/>
        <w:t xml:space="preserve">    the SoftLight Procedures at Facilities in The Territory in accordance</w:t>
        <w:br/>
        <w:t xml:space="preserve">    with the protocols set forth in the User Manual.  Franchisee shall have</w:t>
        <w:br/>
        <w:t xml:space="preserve">    the right to sublicense the foregoing rights to the Subfranchisee</w:t>
        <w:br/>
        <w:t xml:space="preserve">    pursuant to the Subfranchise Agreement.</w:t>
        <w:br/>
        <w:br/>
        <w:t xml:space="preserve">         3.2  Ownership of Licensed Technology.  Franchisee acknowledges that</w:t>
        <w:br/>
        <w:t xml:space="preserve">    ThermoLase owns all right, title and interest in and to the Patents and</w:t>
        <w:br/>
        <w:t xml:space="preserve">    the Licensed Technology, and Franchisee agrees that it will not, at any</w:t>
        <w:br/>
        <w:t xml:space="preserve">    time, do or cause to be done any act or thing contesting or in any way</w:t>
        <w:br/>
        <w:t xml:space="preserve">    impairing or tending to impair the Patents or Licensed Technology or any</w:t>
        <w:br/>
        <w:t xml:space="preserve">    part of such right, title or interest of ThermoLase.  Franchisee shall</w:t>
        <w:br/>
        <w:t xml:space="preserve">    not in any manner represent that Franchisee has ownership of the Licensed</w:t>
        <w:br/>
        <w:t xml:space="preserve">    Technology or Patents, and acknowledges that Franchisee's use of the</w:t>
        <w:br/>
        <w:t xml:space="preserve">    Licensed Technology shall not create in Franchisee any right, title or</w:t>
        <w:br/>
        <w:t xml:space="preserve">    interest in or to the Licensed Technology, except for the rights granted</w:t>
        <w:br/>
        <w:t xml:space="preserve">    to Franchisee by the express terms of this Agreement.</w:t>
        <w:br/>
        <w:br/>
        <w:t xml:space="preserve">         3.3  Franchisee Improvements.  Franchisee shall disclose promptly to</w:t>
        <w:br/>
        <w:t xml:space="preserve">    ThermoLase any and all Improvements to the Licensed Technology developed</w:t>
        <w:br/>
        <w:t xml:space="preserve">    or discovered by Franchisee or Subfranchisee or their officers, employees</w:t>
        <w:br/>
        <w:t xml:space="preserve">    or agents.  Subject to locally applicable rules or requirements, all such</w:t>
        <w:br/>
        <w:t xml:space="preserve">    Improvements shall be the property of ThermoLase, and Franchisee hereby</w:t>
        <w:br/>
        <w:t xml:space="preserve">    assigns all right, title and interest in and to such Improvements, and</w:t>
        <w:br/>
        <w:br/>
        <w:t xml:space="preserve">                                        3PAGE</w:t>
        <w:br/>
        <w:br/>
        <w:t xml:space="preserve">    all patent, copyright, trademark, trade secret and other intellectual</w:t>
        <w:br/>
        <w:t xml:space="preserve">    property rights therein, to ThermoLase, as they are developed. Franchisee</w:t>
        <w:br/>
        <w:t xml:space="preserve">    shall, at ThermoLase's request, execute and deliver all certificates,</w:t>
        <w:br/>
        <w:t xml:space="preserve">    waivers, applications, assignments and other instruments as ThermoLase</w:t>
        <w:br/>
        <w:t xml:space="preserve">    may reasonably request in order to effectuate the assignment of</w:t>
        <w:br/>
        <w:t xml:space="preserve">    Improvements to ThermoLase as described above.  All employees of</w:t>
        <w:br/>
        <w:t xml:space="preserve">    Franchisee shall waive all moral rights with respect to works of</w:t>
        <w:br/>
        <w:t xml:space="preserve">    authorship constituting Improvements created by them.  To the extent</w:t>
        <w:br/>
        <w:t xml:space="preserve">    permitted by local law, Franchisee will enter into, and cause</w:t>
        <w:br/>
        <w:t xml:space="preserve">    Subfranchisee to enter into, agreements with its employees to ensure</w:t>
        <w:br/>
        <w:t xml:space="preserve">    compliance with the provisions of this Section 3.3.  If such assignment</w:t>
        <w:br/>
        <w:t xml:space="preserve">    is not possible under local law, the parties shall agree in good faith on</w:t>
        <w:br/>
        <w:t xml:space="preserve">    an arrangement to enable ThermoLase to benefit from the full economic and</w:t>
        <w:br/>
        <w:t xml:space="preserve">    technical value of such improvements at no cost to ThermoLase.</w:t>
        <w:br/>
        <w:br/>
        <w:t xml:space="preserve">         3.4  ThermoLase Improvements.  In the event that ThermoLase develops</w:t>
        <w:br/>
        <w:t xml:space="preserve">    or acquires Improvements that it provides to its franchisees generally,</w:t>
        <w:br/>
        <w:t xml:space="preserve">    it shall provide such Improvements to Franchisee at its then prevailing</w:t>
        <w:br/>
        <w:t xml:space="preserve">    charges.  Such Improvements shall be deemed to constitute Licensed</w:t>
        <w:br/>
        <w:t xml:space="preserve">    Technology for all purposes hereunder.</w:t>
        <w:br/>
        <w:br/>
        <w:t xml:space="preserve">         3.5  Future Patents.  ThermoLase shall have the exclusive right, at</w:t>
        <w:br/>
        <w:t xml:space="preserve">    its sole expense, to make all decisions and take all actions relating to</w:t>
        <w:br/>
        <w:t xml:space="preserve">    the filing and prosecution of additional patent applications relating to</w:t>
        <w:br/>
        <w:t xml:space="preserve">    the Licensed Technology and the Improvements.  If Franchisee requests</w:t>
        <w:br/>
        <w:t xml:space="preserve">    ThermoLase to pursue particular patent protection in The Territory</w:t>
        <w:br/>
        <w:t xml:space="preserve">    relating to the Licensed Technology, then, notwithstanding ThermoLase's</w:t>
        <w:br/>
        <w:t xml:space="preserve">    exclusive ownership of such patent, Franchisee shall be responsible for</w:t>
        <w:br/>
        <w:t xml:space="preserve">    all costs of preparing, prosecuting and maintaining such patent in The</w:t>
        <w:br/>
        <w:t xml:space="preserve">    Territory.</w:t>
        <w:br/>
        <w:br/>
        <w:br/>
        <w:t xml:space="preserve">    4.   SOFTLIGHT EQUIPMENT AND SUPPLIES</w:t>
        <w:br/>
        <w:br/>
        <w:t xml:space="preserve">         4.1  SoftLight Lasers.</w:t>
        <w:br/>
        <w:br/>
        <w:t xml:space="preserve">              a.   ThermoLase agrees to rent to Franchisee up to ten (10)</w:t>
        <w:br/>
        <w:t xml:space="preserve">    SoftLight Lasers for use in Facilities in the Territory on ThermoLase's</w:t>
        <w:br/>
        <w:t xml:space="preserve">    standard rental terms and conditions and at its standard rental rates.</w:t>
        <w:br/>
        <w:t xml:space="preserve">    Franchisee acknowledges that ownership of and title to such SoftLight</w:t>
        <w:br/>
        <w:t xml:space="preserve">    Lasers shall remain with ThermoLase, and Franchisee shall take no action</w:t>
        <w:br/>
        <w:t xml:space="preserve">    adverse to ThermoLase's title to and interest in such SoftLight Lasers.</w:t>
        <w:br/>
        <w:t xml:space="preserve">    Franchisee shall not directly or indirectly create or suffer to exist any</w:t>
        <w:br/>
        <w:t xml:space="preserve">    mortgage, security interest, attachment, writ or other lien or</w:t>
        <w:br/>
        <w:t xml:space="preserve">    encumbrance on the SoftLight Lasers, and will promptly, at its own</w:t>
        <w:br/>
        <w:t xml:space="preserve">    expense, discharge any such lien or encumbrance that may arise.</w:t>
        <w:br/>
        <w:t xml:space="preserve">    Xxxxxxxxxx agrees, and agrees to cause Subfranchisee, not to remove,</w:t>
        <w:br/>
        <w:t xml:space="preserve">    obscure or otherwise alter any labeling present on any SoftLight Laser at</w:t>
        <w:br/>
        <w:t xml:space="preserve">    the time of delivery thereof.  Franchisee, at its expense, shall take all</w:t>
        <w:br/>
        <w:t xml:space="preserve">    steps necessary to record the SoftLight Lasers as owned by ThermoLase, so</w:t>
        <w:br/>
        <w:t xml:space="preserve">    as to avoid potential attachment by third party creditors.</w:t>
        <w:br/>
        <w:br/>
        <w:t xml:space="preserve">              b.   After Franchisee or Subfranchisee, if designated by</w:t>
        <w:br/>
        <w:t xml:space="preserve">    Franchisee, has successfully completed ThermoLase's training course</w:t>
        <w:br/>
        <w:t xml:space="preserve">    relating to the performance of the SoftLight Procedures, ThermoLase shall</w:t>
        <w:br/>
        <w:br/>
        <w:t xml:space="preserve">                                        4PAGE</w:t>
        <w:br/>
        <w:br/>
        <w:t xml:space="preserve">    use commercially reasonable efforts to complete shipment of the SoftLight</w:t>
        <w:br/>
        <w:t xml:space="preserve">    Lasers to a Facility within thirty (30) days after Franchisee's request</w:t>
        <w:br/>
        <w:t xml:space="preserve">    for such shipment, provided that Franchisee has completed or, in the</w:t>
        <w:br/>
        <w:t xml:space="preserve">    event of subfranchise, supervised, all of the modifications necessary to</w:t>
        <w:br/>
        <w:t xml:space="preserve">    the Facility to prepare the Facility as a Spa Thira in accordance with</w:t>
        <w:br/>
        <w:t xml:space="preserve">    the specifications established by ThermoLase.  Franchisee agrees to pay</w:t>
        <w:br/>
        <w:t xml:space="preserve">    all costs and expenses associated with the shipment of such SoftLight</w:t>
        <w:br/>
        <w:t xml:space="preserve">    Lasers from ThermoLase to the Facilities, including without limitation</w:t>
        <w:br/>
        <w:t xml:space="preserve">    freight, insurance, customs duties and related charges and taxes.</w:t>
        <w:br/>
        <w:br/>
        <w:t xml:space="preserve">         4.2  Installation.  As soon as reasonably practicable after delivery</w:t>
        <w:br/>
        <w:t xml:space="preserve">    of the SoftLight Lasers, ThermoLase shall install, or cause to be</w:t>
        <w:br/>
        <w:t xml:space="preserve">    installed, at no additional charge to Franchisee or Subfranchisee, as the</w:t>
        <w:br/>
        <w:t xml:space="preserve">    case may be, the SoftLight Lasers at the Facilities; provided, however,</w:t>
        <w:br/>
        <w:t xml:space="preserve">    that ThermoLase shall have no obligation to install the SoftLight Lasers</w:t>
        <w:br/>
        <w:t xml:space="preserve">    unless the installation site (i) meets the specifications approved by</w:t>
        <w:br/>
        <w:t xml:space="preserve">    ThermoLase, (ii) remains accessible to ThermoLase throughout the period</w:t>
        <w:br/>
        <w:t xml:space="preserve">    of installation and (iii) is otherwise safe and appropriate for</w:t>
        <w:br/>
        <w:t xml:space="preserve">    installation of the SoftLight Lasers.  ThermoLase, or its designated</w:t>
        <w:br/>
        <w:t xml:space="preserve">    agent or subcontractor, shall perform all unpacking of the SoftLight</w:t>
        <w:br/>
        <w:t xml:space="preserve">    Lasers at the Facility.  Upon installation thereof, ThermoLase, or its</w:t>
        <w:br/>
        <w:t xml:space="preserve">    designated agent or subcontractor, shall perform ThermoLase's standard</w:t>
        <w:br/>
        <w:t xml:space="preserve">    acceptance test procedures to confirm that the SoftLight Lasers operate</w:t>
        <w:br/>
        <w:t xml:space="preserve">    in substantial conformance with the applicable specifications.</w:t>
        <w:br/>
        <w:br/>
        <w:t xml:space="preserve">         4.3  Unauthorized Installation, Reinstallation or Relocation.  Any</w:t>
        <w:br/>
        <w:t xml:space="preserve">    installation or reinstallation of any SoftLight Laser performed by any</w:t>
        <w:br/>
        <w:t xml:space="preserve">    person other than ThermoLase, or its designated agent or subcontractor,</w:t>
        <w:br/>
        <w:t xml:space="preserve">    without the prior written consent of ThermoLase, shall constitute a</w:t>
        <w:br/>
        <w:t xml:space="preserve">    breach of this Agreement by Franchisee. Franchisee shall not relocate,</w:t>
        <w:br/>
        <w:t xml:space="preserve">    and shall not permit Subfranchisee to relocate, the SoftLight Lasers</w:t>
        <w:br/>
        <w:t xml:space="preserve">    installed in the Facility without the prior written consent of</w:t>
        <w:br/>
        <w:t xml:space="preserve">    ThermoLase.  Any such relocation consented to by ThermoLase shall be</w:t>
        <w:br/>
        <w:t xml:space="preserve">    performed by ThermoLase, or its designated agent or subcontractor.</w:t>
        <w:br/>
        <w:t xml:space="preserve">    Franchisee hereby irrevocably releases ThermoLase from all liability for</w:t>
        <w:br/>
        <w:t xml:space="preserve">    any and all claims, losses, costs and damages to the extent arising from</w:t>
        <w:br/>
        <w:t xml:space="preserve">    or in connection with the unauthorized installation, reinstallation or</w:t>
        <w:br/>
        <w:t xml:space="preserve">    relocation of any SoftLight Laser.</w:t>
        <w:br/>
        <w:br/>
        <w:t xml:space="preserve">         4.4  Technical Assistance.  During the first year of the term of</w:t>
        <w:br/>
        <w:t xml:space="preserve">    this Agreement, ThermoLase shall provide to Franchisee (or to</w:t>
        <w:br/>
        <w:t xml:space="preserve">    Subfranchisee, if so designated by Franchisee) up to an aggregate of one</w:t>
        <w:br/>
        <w:t xml:space="preserve">    hundred (100) person hours of support and assistance in connection with</w:t>
        <w:br/>
        <w:t xml:space="preserve">    the establishment and operation of the Facilities.  ThermoLase shall not</w:t>
        <w:br/>
        <w:t xml:space="preserve">    charge for such support services, except that Franchisee shall be</w:t>
        <w:br/>
        <w:t xml:space="preserve">    responsible for all travel and out of pocket expenses incurred by</w:t>
        <w:br/>
        <w:t xml:space="preserve">    ThermoLase and its personnel in providing such services.  Any direct</w:t>
        <w:br/>
        <w:t xml:space="preserve">    costs and expenses for additional support and assistance shall be borne</w:t>
        <w:br/>
        <w:t xml:space="preserve">    by the Franchisee.</w:t>
        <w:br/>
        <w:br/>
        <w:t xml:space="preserve">         4.5  Service and Maintenance.</w:t>
        <w:br/>
        <w:br/>
        <w:t xml:space="preserve">              (a)   During the warranty period for each SoftLight Laser,</w:t>
        <w:br/>
        <w:t xml:space="preserve">    ThermoLase agrees, provided it is promptly notified of the discovery of</w:t>
        <w:br/>
        <w:t xml:space="preserve">    any defect, to repair or replace, at ThermoLase's  option, such defective</w:t>
        <w:br/>
        <w:br/>
        <w:t xml:space="preserve">                                        5PAGE</w:t>
        <w:br/>
        <w:br/>
        <w:t xml:space="preserve">    SoftLight Laser or any component thereof, so as to cause the same to</w:t>
        <w:br/>
        <w:t xml:space="preserve">    operate in substantial conformance with the User Manual when subjected to</w:t>
        <w:br/>
        <w:t xml:space="preserve">    normal, proper and intended usage by properly trained personnel, all in</w:t>
        <w:br/>
        <w:t xml:space="preserve">    accordance with the Use Manual.  Such repair or replacements shall be at</w:t>
        <w:br/>
        <w:t xml:space="preserve">    ThermoLase's expense, except that Franchisee shall pay all costs and</w:t>
        <w:br/>
        <w:t xml:space="preserve">    expenses associated with the shipment of such SoftLight Lasers, including</w:t>
        <w:br/>
        <w:t xml:space="preserve">    without limitation freight, insurance, customs duties and related charges</w:t>
        <w:br/>
        <w:t xml:space="preserve">    and taxes.  Franchisee agrees to make SoftLight Lasers installed in the</w:t>
        <w:br/>
        <w:t xml:space="preserve">    Facility available to ThermoLase for inspection at any reasonable time</w:t>
        <w:br/>
        <w:t xml:space="preserve">    and to cooperate reasonably with ThermoLase in the performance of its</w:t>
        <w:br/>
        <w:t xml:space="preserve">    obligations hereunder.  Because of the importance of safe and effective</w:t>
        <w:br/>
        <w:t xml:space="preserve">    operation of the SoftLight Lasers in compliance with applicable laws and</w:t>
        <w:br/>
        <w:t xml:space="preserve">    regulations, it is understood and agreed that Franchisee shall not</w:t>
        <w:br/>
        <w:t xml:space="preserve">    undertake to provide, or contract with any party other than ThermoLase</w:t>
        <w:br/>
        <w:t xml:space="preserve">    (or ThermoLase's designated agent or subcontractor) to provide,</w:t>
        <w:br/>
        <w:t xml:space="preserve">    maintenance or other services of any nature with respect to any SoftLight</w:t>
        <w:br/>
        <w:t xml:space="preserve">    Laser. ThermoLase shall have the right to subcontract its obligations</w:t>
        <w:br/>
        <w:t xml:space="preserve">    under this Section 4.5.</w:t>
        <w:br/>
        <w:br/>
        <w:t xml:space="preserve">              (b)  ThermoLase shall not be responsible for costs of service</w:t>
        <w:br/>
        <w:t xml:space="preserve">    or maintenance with respect to SoftLight Lasers that is necessitated by</w:t>
        <w:br/>
        <w:t xml:space="preserve">    or related to (i) misuse, fault or negligence of or by Franchisee or its</w:t>
        <w:br/>
        <w:t xml:space="preserve">    Subfranchisee, agents, employees, representatives or contractors, or (ii)</w:t>
        <w:br/>
        <w:t xml:space="preserve">    use of the SoftLight Lasers in an operating environment inconsistent with</w:t>
        <w:br/>
        <w:t xml:space="preserve">    the User Manual or in combination with equipment, software or other</w:t>
        <w:br/>
        <w:t xml:space="preserve">    products not supplied by ThermoLase. </w:t>
        <w:br/>
        <w:br/>
        <w:t xml:space="preserve">              (c)  ThermoLase shall furnish reasonable levels of off-site</w:t>
        <w:br/>
        <w:t xml:space="preserve">    telephone support, in the form of consultations, assistance and advice on</w:t>
        <w:br/>
        <w:t xml:space="preserve">    the use and maintenance of SoftLight Lasers.  As required, in</w:t>
        <w:br/>
        <w:t xml:space="preserve">    ThermoLase's discretion, ThermoLase may replace or repair malfunctioning</w:t>
        <w:br/>
        <w:t xml:space="preserve">    SoftLight Lasers.  Replacement parts may be new or refurbished, at the</w:t>
        <w:br/>
        <w:t xml:space="preserve">    election of ThermoLase.  If, at any time after arrival at the Facility,</w:t>
        <w:br/>
        <w:t xml:space="preserve">    ThermoLase's service representatives are unable to proceed with the</w:t>
        <w:br/>
        <w:t xml:space="preserve">    performance of service or maintenance requested hereunder due to delays</w:t>
        <w:br/>
        <w:t xml:space="preserve">    caused by Franchisee, its agents, employees, representatives or</w:t>
        <w:br/>
        <w:t xml:space="preserve">    contractors, Franchisee shall reimburse ThermoLase upon demand for such</w:t>
        <w:br/>
        <w:t xml:space="preserve">    delays at ThermoLase's then prevailing rates.</w:t>
        <w:br/>
        <w:br/>
        <w:t xml:space="preserve">         4.6  Replacement SoftLight Lasers.  ThermoLase shall have the right</w:t>
        <w:br/>
        <w:t xml:space="preserve">    to substitute modified or replacement versions of the SoftLight Laser for</w:t>
        <w:br/>
        <w:t xml:space="preserve">    any SoftLight Laser then installed in a Facility. In such event,</w:t>
        <w:br/>
        <w:t xml:space="preserve">    ThermoLase shall arrange for the delivery and installation of a new</w:t>
        <w:br/>
        <w:t xml:space="preserve">    SoftLight Laser at, and removal of the replaced SoftLight Laser from, the</w:t>
        <w:br/>
        <w:t xml:space="preserve">    Facility at ThermoLase's expense, except that Franchisee shall pay all</w:t>
        <w:br/>
        <w:t xml:space="preserve">    costs and expenses associated with the shipment of such SoftLight Lasers,</w:t>
        <w:br/>
        <w:t xml:space="preserve">    including without limitation freight, insurance, customs duties and</w:t>
        <w:br/>
        <w:t xml:space="preserve">    related charges and taxes.</w:t>
        <w:br/>
        <w:br/>
        <w:t xml:space="preserve">         4.7  SoftLight Lotion.  ThermoLase will sell to Franchisee (or to</w:t>
        <w:br/>
        <w:t xml:space="preserve">    the Subfranchisee, if designated by Franchisee) SoftLight Lotion for use</w:t>
        <w:br/>
        <w:t xml:space="preserve">    in connection with the performance of the SoftLight Procedures under the</w:t>
        <w:br/>
        <w:t xml:space="preserve">    terms of this Agreement pursuant to the Supply Agreement. Franchisee</w:t>
        <w:br/>
        <w:t xml:space="preserve">    acknowledges and understands that the composition of the SoftLight Lotion</w:t>
        <w:br/>
        <w:t xml:space="preserve">    has been carefully developed in order to maximize the safety and </w:t>
        <w:br/>
        <w:br/>
        <w:t xml:space="preserve">                                        6PAGE</w:t>
        <w:br/>
        <w:br/>
        <w:t xml:space="preserve">     CONFIDENTIAL MATERIAL OMITTED AND FILED SEPARATELY WITH THE SECURITIES</w:t>
        <w:br/>
        <w:t xml:space="preserve">              AND EXCHANGE COMMISSION.  ASTERISKS DENOTE OMISSIONS.</w:t>
        <w:br/>
        <w:br/>
        <w:t xml:space="preserve">    effectiveness of the SoftLight Procedures in compliance with applicable</w:t>
        <w:br/>
        <w:t xml:space="preserve">    laws and regulations, and Franchisee covenants and agrees not to (i)</w:t>
        <w:br/>
        <w:t xml:space="preserve">    modify the same in any manner or (ii) use a SoftLight Laser in the</w:t>
        <w:br/>
        <w:t xml:space="preserve">    absence of the SoftLight Lotion or otherwise in conjunction with any</w:t>
        <w:br/>
        <w:t xml:space="preserve">    lotion, gel, compound or other substance which has not been approved in</w:t>
        <w:br/>
        <w:t xml:space="preserve">    advance and in writing by ThermoLase as complying with applicable laws</w:t>
        <w:br/>
        <w:t xml:space="preserve">    and regulations and satisfying ThermoLase's safety and efficacy standards</w:t>
        <w:br/>
        <w:t xml:space="preserve">    with respect to the use of SoftLight Lasers. ThermoLase reserves the</w:t>
        <w:br/>
        <w:t xml:space="preserve">    right to modify, from time to time during the term of this Agreement, the</w:t>
        <w:br/>
        <w:t xml:space="preserve">    SoftLight Lotion supplied to Franchisee (or to Subfranchisee designated</w:t>
        <w:br/>
        <w:t xml:space="preserve">    by Franchisee) hereunder.</w:t>
        <w:br/>
        <w:br/>
        <w:t xml:space="preserve">         4.8. Other Supplies.  All other supplies required in connection with</w:t>
        <w:br/>
        <w:t xml:space="preserve">    the performance of the SoftLight Procedures at the Facilities shall be</w:t>
        <w:br/>
        <w:t xml:space="preserve">    provided by Franchisee or Subfranchisee at their sole cost and expense,</w:t>
        <w:br/>
        <w:t xml:space="preserve">    including without limitation, smoke evacuator filters, waxing equipment</w:t>
        <w:br/>
        <w:t xml:space="preserve">    and supplies, and lotions and cleansers; provided, however, that</w:t>
        <w:br/>
        <w:t xml:space="preserve">    ThermoLase reserves the right to inspect such supplies and to impose</w:t>
        <w:br/>
        <w:t xml:space="preserve">    minimum standards with respect to such supplies, which  ThermoLase</w:t>
        <w:br/>
        <w:t xml:space="preserve">    considers, in its reasonable discretion, to be necessary in order to</w:t>
        <w:br/>
        <w:t xml:space="preserve">    satisfy ThermoLase's safety and efficacy standards with respect to the</w:t>
        <w:br/>
        <w:t xml:space="preserve">    use of SoftLight Lasers.</w:t>
        <w:br/>
        <w:br/>
        <w:br/>
        <w:t xml:space="preserve">    5.   PAYMENT OF FEES AND ROYALTIES</w:t>
        <w:br/>
        <w:br/>
        <w:t xml:space="preserve">         5.1  Fees and Royalties.</w:t>
        <w:br/>
        <w:br/>
        <w:t xml:space="preserve">              (a)  In consideration of the rights and licenses granted to</w:t>
        <w:br/>
        <w:t xml:space="preserve">    Franchisee pursuant to this Agreement, Franchisee shall pay to</w:t>
        <w:br/>
        <w:t xml:space="preserve">    ThermoLase: (i) a one-time, non-refundable fee of One Million United</w:t>
        <w:br/>
        <w:t xml:space="preserve">    States Dollars (US$1,000,000), due at the time of execution of this</w:t>
        <w:br/>
        <w:t xml:space="preserve">    Agreement, and (ii) percentage royalties as provided in paragraph (b)</w:t>
        <w:br/>
        <w:t xml:space="preserve">    below (the "Royalties").</w:t>
        <w:br/>
        <w:br/>
        <w:t xml:space="preserve">              (b)  Royalties shall be payable quarterly within 45 days</w:t>
        <w:br/>
        <w:t xml:space="preserve">    following the end of each calendar quarter in the amount of ******</w:t>
        <w:br/>
        <w:t xml:space="preserve">    *********************************************************************</w:t>
        <w:br/>
        <w:t xml:space="preserve">    ****************.  The Royalty shall be increased by ********************</w:t>
        <w:br/>
        <w:t xml:space="preserve">    ***************for any Facility in a country in which ThermoLase has</w:t>
        <w:br/>
        <w:t xml:space="preserve">    filed a patent application covering the Licensed Technology.  Each</w:t>
        <w:br/>
        <w:t xml:space="preserve">    payment of Royalties shall be accompanied by a written report, in detail</w:t>
        <w:br/>
        <w:t xml:space="preserve">    reasonably satisfactory to ThermoLase, specifying the method of</w:t>
        <w:br/>
        <w:t xml:space="preserve">    calculation of the Royalties for the applicable quarter.  Any fees or</w:t>
        <w:br/>
        <w:t xml:space="preserve">    Royalties that are not paid when due shall bear interest from the due</w:t>
        <w:br/>
        <w:t xml:space="preserve">    date until paid at the lesser of (i) the rate of 1.5% per month or (ii)</w:t>
        <w:br/>
        <w:t xml:space="preserve">    the maximum rate allowed by applicable law.</w:t>
        <w:br/>
        <w:br/>
        <w:t xml:space="preserve">              (c)  It is understood and agreed that Franchisee shall have the</w:t>
        <w:br/>
        <w:t xml:space="preserve">    right to determine, in its sole discretion, the fees to be charged by</w:t>
        <w:br/>
        <w:t xml:space="preserve">    Franchisee to its clients in connection with the performance of the</w:t>
        <w:br/>
        <w:t xml:space="preserve">    SoftLight Procedures, and the sublicense fees to be charged to the</w:t>
        <w:br/>
        <w:t xml:space="preserve">    Subfranchisee, if any.</w:t>
        <w:br/>
        <w:br/>
        <w:t xml:space="preserve">                                        7PAGE</w:t>
        <w:br/>
        <w:br/>
        <w:t xml:space="preserve">              (d)  The Royalties, fees and all other amounts payable pursuant</w:t>
        <w:br/>
        <w:t xml:space="preserve">    to this Agreement are exclusive of any and all present and future</w:t>
        <w:br/>
        <w:t xml:space="preserve">    federal, national, state, local, municipal and other excise, sales, use,</w:t>
        <w:br/>
        <w:t xml:space="preserve">    property, value-added or similar taxes and fees, all of which shall be</w:t>
        <w:br/>
        <w:t xml:space="preserve">    paid by Franchisee.  Franchisee shall obtain and provide to ThermoLase</w:t>
        <w:br/>
        <w:t xml:space="preserve">    any certificate of exemption or similar document required to exempt any</w:t>
        <w:br/>
        <w:t xml:space="preserve">    transaction under this Agreement from any such tax or fee.</w:t>
        <w:br/>
        <w:br/>
        <w:t xml:space="preserve">              (e)  The Royalties, fees and all other amounts payable pursuant</w:t>
        <w:br/>
        <w:t xml:space="preserve">    to this Agreement  shall be payable in United States Dollars.  To the</w:t>
        <w:br/>
        <w:t xml:space="preserve">    extent that revenues generated at a Facility are in a currency other than</w:t>
        <w:br/>
        <w:t xml:space="preserve">    United States Dollars, such revenues shall be converted into United</w:t>
        <w:br/>
        <w:t xml:space="preserve">    States Dollars, for the purposes of calculating Royalties payable to</w:t>
        <w:br/>
        <w:t xml:space="preserve">    ThermoLase hereunder, at the average exchange rate during the relevant</w:t>
        <w:br/>
        <w:t xml:space="preserve">    quarter as published in the New York edition of the Wall Street Journal.</w:t>
        <w:br/>
        <w:br/>
        <w:t xml:space="preserve">         5.2  Financial Records.  Franchisee shall keep and maintain, or</w:t>
        <w:br/>
        <w:t xml:space="preserve">    shall cause its Subfranchisee to keep and maintain, with respect to each</w:t>
        <w:br/>
        <w:t xml:space="preserve">    Facility and for a period of not less than five (5) years after the</w:t>
        <w:br/>
        <w:t xml:space="preserve">    expiration or earlier termination of this Agreement, complete and</w:t>
        <w:br/>
        <w:t xml:space="preserve">    accurate books and records (collectively, the "Financial Records")</w:t>
        <w:br/>
        <w:t xml:space="preserve">    covering all financial and other information required in connection with</w:t>
        <w:br/>
        <w:t xml:space="preserve">    the determination of the Royalties payable hereunder.  Franchisee's</w:t>
        <w:br/>
        <w:t xml:space="preserve">    computation of and booking of revenue shall be in accordance with United</w:t>
        <w:br/>
        <w:t xml:space="preserve">    States generally accepted accounting principles, consistently applied;</w:t>
        <w:br/>
        <w:t xml:space="preserve">    all other books and records of Franchisee must be maintained in</w:t>
        <w:br/>
        <w:t xml:space="preserve">    accordance with accounting principles generally accepted in the relevant</w:t>
        <w:br/>
        <w:t xml:space="preserve">    jurisdiction of the Territory, consistently applied.  Franchisee shall</w:t>
        <w:br/>
        <w:t xml:space="preserve">    engage an internationally recognized accounting firm to provide an annual</w:t>
        <w:br/>
        <w:t xml:space="preserve">    audit and accounting of the business to ThermoLase.</w:t>
        <w:br/>
        <w:br/>
        <w:t xml:space="preserve">         5.3  Audit Rights.  At any time during normal business hours and</w:t>
        <w:br/>
        <w:t xml:space="preserve">    upon reasonable notice, ThermoLase, or an independent certified public</w:t>
        <w:br/>
        <w:t xml:space="preserve">    accountant designated by ThermoLase, shall have the right, at</w:t>
        <w:br/>
        <w:t xml:space="preserve">    ThermoLase's expense, to audit and inspect the Financial Records at the</w:t>
        <w:br/>
        <w:t xml:space="preserve">    offices of Franchisee for the purpose of verifying the accuracy thereof</w:t>
        <w:br/>
        <w:t xml:space="preserve">    and the payment of Royalties required to be made by Franchisee under the</w:t>
        <w:br/>
        <w:t xml:space="preserve">    terms of this Agreement.  If, as a result of such audit or inspection,</w:t>
        <w:br/>
        <w:t xml:space="preserve">    ThermoLase shall determine that the Royalties paid by Franchisee to</w:t>
        <w:br/>
        <w:t xml:space="preserve">    ThermoLase with respect to the period covered by such audit or inspection</w:t>
        <w:br/>
        <w:t xml:space="preserve">    are less than the Royalties payable hereunder by Franchisee to ThermoLase</w:t>
        <w:br/>
        <w:t xml:space="preserve">    with respect to said period, ThermoLase shall promptly furnish to</w:t>
        <w:br/>
        <w:t xml:space="preserve">    Franchisee a copy of such audit or inspection report (the "Deficiency</w:t>
        <w:br/>
        <w:t xml:space="preserve">    Report") setting forth the amount of the deficiency (the "Deficiency")</w:t>
        <w:br/>
        <w:t xml:space="preserve">    and showing, in reasonable detail, the basis upon which the Deficiency</w:t>
        <w:br/>
        <w:t xml:space="preserve">    was determined.  Franchisee shall pay to ThermoLase, within thirty (30)</w:t>
        <w:br/>
        <w:t xml:space="preserve">    days following receipt of the Deficiency Report a sum equal to the</w:t>
        <w:br/>
        <w:t xml:space="preserve">    Deficiency together with interest thereon at the lesser of 1.5% per month</w:t>
        <w:br/>
        <w:t xml:space="preserve">    or the maximum rate allowed by applicable law, calculated from the date</w:t>
        <w:br/>
        <w:t xml:space="preserve">    when such amount was originally due through the date of payment.  If the</w:t>
        <w:br/>
        <w:t xml:space="preserve">    Deficiency is an amount equal to or greater than five percent (5%) of the</w:t>
        <w:br/>
        <w:t xml:space="preserve">    amounts payable by Franchisee to ThermoLase with respect to the period</w:t>
        <w:br/>
        <w:t xml:space="preserve">    covered by such audit or inspection, Franchisee shall promptly reimburse</w:t>
        <w:br/>
        <w:t xml:space="preserve">    ThermoLase upon demand for the reasonable cost of such audit or</w:t>
        <w:br/>
        <w:t xml:space="preserve">    inspection. ThermoLase shall exercise the same degree of care to</w:t>
        <w:br/>
        <w:br/>
        <w:t xml:space="preserve">                                        8PAGE</w:t>
        <w:br/>
        <w:br/>
        <w:t xml:space="preserve">    safeguard the confidentiality of the Financial Records as ThermoLase</w:t>
        <w:br/>
        <w:t xml:space="preserve">    would exercise in safeguarding its own similar confidential information;</w:t>
        <w:br/>
        <w:t xml:space="preserve">    provided, however, that ThermoLase shall be entitled to use the Financial</w:t>
        <w:br/>
        <w:t xml:space="preserve">    Records in any proceeding to enforce its rights pursuant to this</w:t>
        <w:br/>
        <w:t xml:space="preserve">    Agreement or as may be otherwise required by law.</w:t>
        <w:br/>
        <w:br/>
        <w:br/>
        <w:t xml:space="preserve">    6.   USE OF SOFTLIGHT AND SPA THIRA SERVICE MARKS</w:t>
        <w:br/>
        <w:br/>
        <w:t xml:space="preserve">         6.1  Promotional Activities. </w:t>
        <w:br/>
        <w:br/>
        <w:t xml:space="preserve">              (a)  Franchisee agrees to use its best efforts, to the extent</w:t>
        <w:br/>
        <w:t xml:space="preserve">    permitted by applicable  law and regulations, or to cause the</w:t>
        <w:br/>
        <w:t xml:space="preserve">    Subfranchisee to use its best efforts, to promote the performance of the</w:t>
        <w:br/>
        <w:t xml:space="preserve">    SoftLight Procedures at the Facilities.  Franchisee shall have the right</w:t>
        <w:br/>
        <w:t xml:space="preserve">    (and shall have the right to sublicense Subfranchisee) to use the</w:t>
        <w:br/>
        <w:t xml:space="preserve">    SoftLight Marks in connection with promotional activities relating to the</w:t>
        <w:br/>
        <w:t xml:space="preserve">    performance of SoftLight Procedures at the Facilities, provided it</w:t>
        <w:br/>
        <w:t xml:space="preserve">    obtains ThermoLase's prior written approval and acknowledges ThermoLase's</w:t>
        <w:br/>
        <w:t xml:space="preserve">    rights in and to the SoftLight Marks by (i) referring to the same at all</w:t>
        <w:br/>
        <w:t xml:space="preserve">    times as service marks of ThermoLase in any signage, advertising, press</w:t>
        <w:br/>
        <w:t xml:space="preserve">    release, article, publication or other promotional material, document or</w:t>
        <w:br/>
        <w:t xml:space="preserve">    broadcast referencing the SoftLight Marks and by (ii) including the</w:t>
        <w:br/>
        <w:t xml:space="preserve">    proprietary marking "SM" after SoftLight and Spa Thira each time they are</w:t>
        <w:br/>
        <w:t xml:space="preserve">    used by Franchisee (or Subfranchisee) in any printed or electronic media.</w:t>
        <w:br/>
        <w:t xml:space="preserve">    In any and all descriptions of or references to the SoftLight Procedures,</w:t>
        <w:br/>
        <w:t xml:space="preserve">    Franchisee and Subfranchisee shall use no descriptive name or mark other</w:t>
        <w:br/>
        <w:t xml:space="preserve">    than SoftLightSM, Spa ThiraSM, and "ThermoLase". </w:t>
        <w:br/>
        <w:br/>
        <w:t xml:space="preserve">              (b)  ThermoLase shall have the right to review and pre-approve</w:t>
        <w:br/>
        <w:t xml:space="preserve">    (or reject) all promotional and advertising materials relating to the</w:t>
        <w:br/>
        <w:t xml:space="preserve">    SoftLight Procedures or SoftLight Lasers which are prepared by Franchisee</w:t>
        <w:br/>
        <w:t xml:space="preserve">    or its Subfranchisee, consultants, contractors, agents, and which are not</w:t>
        <w:br/>
        <w:t xml:space="preserve">    based substantially on materials provided by ThermoLase.  Franchisee</w:t>
        <w:br/>
        <w:t xml:space="preserve">    shall not include in any such promotional or advertising materials any</w:t>
        <w:br/>
        <w:t xml:space="preserve">    claims, facts, data or representations relating to the SoftLight</w:t>
        <w:br/>
        <w:t xml:space="preserve">    Procedures or SoftLight Lasers which are not provided in writing by</w:t>
        <w:br/>
        <w:t xml:space="preserve">    ThermoLase or approved in writing by ThermoLase.</w:t>
        <w:br/>
        <w:br/>
        <w:t xml:space="preserve">         6.2  Ownership of SoftLight Marks.  Franchisee acknowledges that</w:t>
        <w:br/>
        <w:t xml:space="preserve">    ThermoLase (i) has the exclusive right, title and interest in and to the</w:t>
        <w:br/>
        <w:t xml:space="preserve">    SoftLight Marks and (ii) shall have the exclusive right to apply for</w:t>
        <w:br/>
        <w:t xml:space="preserve">    registration, and to extend existing registrations, of the SoftLight</w:t>
        <w:br/>
        <w:t xml:space="preserve">    Marks for use in connection with the SoftLight Procedures, the Facilities</w:t>
        <w:br/>
        <w:t xml:space="preserve">    or otherwise.  Franchisee will not register, or cause or permit to be</w:t>
        <w:br/>
        <w:t xml:space="preserve">    registered in the name of any entity other than ThermoLase, the SoftLight</w:t>
        <w:br/>
        <w:t xml:space="preserve">    Marks or any trademark, trade name or service mark confusingly similar</w:t>
        <w:br/>
        <w:t xml:space="preserve">    thereto, with any federal, national, supra-national, state, municipal or</w:t>
        <w:br/>
        <w:t xml:space="preserve">    other governmental authority of any jurisdiction, whether within or</w:t>
        <w:br/>
        <w:t xml:space="preserve">    outside the United States or The Territory.  Franchisee will not use or</w:t>
        <w:br/>
        <w:t xml:space="preserve">    associate the SoftLight Marks with any other trademark, trade name or</w:t>
        <w:br/>
        <w:t xml:space="preserve">    service mark in any advertising or publicity utilized by Franchisee in</w:t>
        <w:br/>
        <w:t xml:space="preserve">    connection with the SoftLight Procedures, the Facilities or otherwise in</w:t>
        <w:br/>
        <w:t xml:space="preserve">    such manner as to be misleading with respect to the ownership of the</w:t>
        <w:br/>
        <w:t xml:space="preserve">    SoftLight Marks.  Xxxxxxxxxx further agrees not to create a composite</w:t>
        <w:br/>
        <w:br/>
        <w:t xml:space="preserve">                                        9PAGE</w:t>
        <w:br/>
        <w:br/>
        <w:t xml:space="preserve">    trademark, trade name or service mark with the SoftLight Marks, except in</w:t>
        <w:br/>
        <w:t xml:space="preserve">    each instance with ThermoLase's prior written consent which ThermoLase</w:t>
        <w:br/>
        <w:t xml:space="preserve">    acting in its sole discretion may withhold.  Xxxxxxxxxx agrees that every</w:t>
        <w:br/>
        <w:t xml:space="preserve">    use of the SoftLight Marks shall inure to the ultimate benefit of</w:t>
        <w:br/>
        <w:t xml:space="preserve">    ThermoLase.  Franchisee shall not remove or obscure or alter in any</w:t>
        <w:br/>
        <w:t xml:space="preserve">    manner the SoftLight Marks or any notice thereof, which may be displayed</w:t>
        <w:br/>
        <w:t xml:space="preserve">    on the SoftLight Lasers, the SoftLight Lotion, a Facility, the User</w:t>
        <w:br/>
        <w:t xml:space="preserve">    Manual or any other documentation provided by ThermoLase hereunder.</w:t>
        <w:br/>
        <w:br/>
        <w:t xml:space="preserve">         6.3  Quality Controls and Assurance. </w:t>
        <w:br/>
        <w:br/>
        <w:t xml:space="preserve">              (a)  Franchisee agrees that any services provided by Franchisee</w:t>
        <w:br/>
        <w:t xml:space="preserve">    based on performance of the SoftLight Procedures pursuant to this</w:t>
        <w:br/>
        <w:t xml:space="preserve">    Agreement shall be of a quality at least equal to the quality of similar</w:t>
        <w:br/>
        <w:t xml:space="preserve">    services provided by ThermoLase or its other franchisees  at facilities  </w:t>
        <w:br/>
        <w:t xml:space="preserve">    at which ThermoLase or its other franchisees provide such services.</w:t>
        <w:br/>
        <w:br/>
        <w:t xml:space="preserve">              (b)  In addition, in order to comply with ThermoLase's quality</w:t>
        <w:br/>
        <w:t xml:space="preserve">    control standards, Franchisee shall:  (i) use the SoftLight Marks in</w:t>
        <w:br/>
        <w:t xml:space="preserve">    compliance with all relevant laws and regulations; and (ii)  accord</w:t>
        <w:br/>
        <w:t xml:space="preserve">    ThermoLase the right to inspect during normal business hours, without</w:t>
        <w:br/>
        <w:t xml:space="preserve">    prior advance notice, the Facilities in order to confirm that</w:t>
        <w:br/>
        <w:t xml:space="preserve">    Franchisee's use of the SoftLight Marks is in compliance with this</w:t>
        <w:br/>
        <w:t xml:space="preserve">    Agreement.</w:t>
        <w:br/>
        <w:br/>
        <w:t xml:space="preserve">              (c)  Franchisee agrees that its failure to comply with the</w:t>
        <w:br/>
        <w:t xml:space="preserve">    quality standards described in this Article 6 shall constitute a material</w:t>
        <w:br/>
        <w:t xml:space="preserve">    breach of this Agreement.</w:t>
        <w:br/>
        <w:br/>
        <w:t xml:space="preserve">         6.4  Translation of Documentation.  To the extent required by law,</w:t>
        <w:br/>
        <w:t xml:space="preserve">    Franchisee shall translate, at its own expense, or cause Subfranchisee to</w:t>
        <w:br/>
        <w:t xml:space="preserve">    translate, the User Manual, all technical manuals, advertising and</w:t>
        <w:br/>
        <w:t xml:space="preserve">    marketing information and other documentation provided by ThermoLase into</w:t>
        <w:br/>
        <w:t xml:space="preserve">    the French language and provide ThermoLase with advance copies of all</w:t>
        <w:br/>
        <w:t xml:space="preserve">    such materials for approval; provided, however, that Franchisee shall</w:t>
        <w:br/>
        <w:t xml:space="preserve">    take full responsibility for any mistakes or inaccuracies in such</w:t>
        <w:br/>
        <w:t xml:space="preserve">    translations.  All right, title and interest in and to such translations</w:t>
        <w:br/>
        <w:t xml:space="preserve">    shall be owned by ThermoLase, and Franchisee hereby assigns all right,</w:t>
        <w:br/>
        <w:t xml:space="preserve">    title and interest in and to such translations, and all copyright,</w:t>
        <w:br/>
        <w:t xml:space="preserve">    trademark and other intellectual property rights therein, to ThermoLase,</w:t>
        <w:br/>
        <w:t xml:space="preserve">    as they are developed.  Franchisee shall, at ThermoLase's request,</w:t>
        <w:br/>
        <w:t xml:space="preserve">    execute and deliver all certificates, applications, assignments and other</w:t>
        <w:br/>
        <w:t xml:space="preserve">    instruments as ThermoLase may reasonably request in order to effectuate</w:t>
        <w:br/>
        <w:t xml:space="preserve">    the assignment of Improvements to ThermoLase as described above.  All</w:t>
        <w:br/>
        <w:t xml:space="preserve">    employees of Franchisee shall waive all moral rights with respect to</w:t>
        <w:br/>
        <w:t xml:space="preserve">    works of authorship in such translations created by them.  To the extent</w:t>
        <w:br/>
        <w:t xml:space="preserve">    permitted by local law, Franchisee will enter into, and cause</w:t>
        <w:br/>
        <w:t xml:space="preserve">    Subfranchisee to enter into, agreements with its employees to ensure</w:t>
        <w:br/>
        <w:t xml:space="preserve">    compliance with the provisions of this Section 6.4.</w:t>
        <w:br/>
        <w:br/>
        <w:br/>
        <w:t xml:space="preserve">    7.   TRAINING</w:t>
        <w:br/>
        <w:br/>
        <w:t xml:space="preserve">         7.1  Training Program.  Xxxxxxxxxx agrees that all officers,</w:t>
        <w:br/>
        <w:t xml:space="preserve">    employees, agents or independent contractors of Franchisee or</w:t>
        <w:br/>
        <w:br/>
        <w:t xml:space="preserve">                                       10PAGE</w:t>
        <w:br/>
        <w:br/>
        <w:t xml:space="preserve">    Subfranchisee who will be involved in the performance of the SoftLight</w:t>
        <w:br/>
        <w:t xml:space="preserve">    Procedures at a Facility will complete the training program offered by</w:t>
        <w:br/>
        <w:t xml:space="preserve">    ThermoLase prior to performing the SoftLight Procedures at a Facility.</w:t>
        <w:br/>
        <w:t xml:space="preserve">    Franchisee shall be required to pay the cost of the training course at</w:t>
        <w:br/>
        <w:t xml:space="preserve">    ThermoLase's then prevailing standard rates and all related travel and</w:t>
        <w:br/>
        <w:t xml:space="preserve">    other expenses associated with its personnel attending the training</w:t>
        <w:br/>
        <w:t xml:space="preserve">    course.</w:t>
        <w:br/>
        <w:br/>
        <w:t xml:space="preserve">         7.2  User Manual.  ThermoLase agrees to provide to Franchisee, at no</w:t>
        <w:br/>
        <w:t xml:space="preserve">    additional charge, one copy of the User Manual for each Facility operated</w:t>
        <w:br/>
        <w:t xml:space="preserve">    by Franchisee or its Subfranchisee. Franchisee acknowledges that the User</w:t>
        <w:br/>
        <w:t xml:space="preserve">    Manual is copyrighted material of ThermoLase and cannot be reproduced in</w:t>
        <w:br/>
        <w:t xml:space="preserve">    whole or in part, except to translate it into French in accordance with</w:t>
        <w:br/>
        <w:t xml:space="preserve">    Section 6.4 above.  ThermoLase will consider requests for additional</w:t>
        <w:br/>
        <w:t xml:space="preserve">    copies of the User Manual.</w:t>
        <w:br/>
        <w:br/>
        <w:br/>
        <w:t xml:space="preserve">    8.   EXCLUSIVITY</w:t>
        <w:br/>
        <w:br/>
        <w:t xml:space="preserve">         Franchisee agrees that, during the term of this Agreement,</w:t>
        <w:br/>
        <w:t xml:space="preserve">    Franchisee shall not offer or perform, either directly or indirectly, at</w:t>
        <w:br/>
        <w:t xml:space="preserve">    any facility or location any hair removal or exfoliation or skin-</w:t>
        <w:br/>
        <w:t xml:space="preserve">    rejuvenation process or offer any similar service other than the</w:t>
        <w:br/>
        <w:t xml:space="preserve">    SoftLight Procedures and such other processes and services as may be</w:t>
        <w:br/>
        <w:t xml:space="preserve">    expressly permitted by the User Manual.</w:t>
        <w:br/>
        <w:br/>
        <w:br/>
        <w:t xml:space="preserve">    9.   CONFIDENTIALITY</w:t>
        <w:br/>
        <w:br/>
        <w:t xml:space="preserve">         9.1  Franchisee acknowledges and agrees that ThermoLase has</w:t>
        <w:br/>
        <w:t xml:space="preserve">    disclosed, and shall continue to disclose, to Franchisee in connection</w:t>
        <w:br/>
        <w:t xml:space="preserve">    with the use of the Licensed Technology and performance of this Agreement</w:t>
        <w:br/>
        <w:t xml:space="preserve">    certain confidential information of ThermoLase regarding its business</w:t>
        <w:br/>
        <w:t xml:space="preserve">    operations, trade secrets, know-how, customer information, pricing,</w:t>
        <w:br/>
        <w:t xml:space="preserve">    marketing data and other information of a confidential nature relating to</w:t>
        <w:br/>
        <w:t xml:space="preserve">    the Licensed Technology and the SoftLight Procedures, including, without</w:t>
        <w:br/>
        <w:t xml:space="preserve">    limitation, the terms of this Agreement (collectively, the "ThermoLase</w:t>
        <w:br/>
        <w:t xml:space="preserve">    Confidential Information").  In addition, ThermoLase acknowledges and</w:t>
        <w:br/>
        <w:t xml:space="preserve">    agrees that Franchisee may disclose to it during the term of this</w:t>
        <w:br/>
        <w:t xml:space="preserve">    Agreement certain confidential information of Franchisee regarding its</w:t>
        <w:br/>
        <w:t xml:space="preserve">    business operations, trade secrets, know-how, customer information,</w:t>
        <w:br/>
        <w:t xml:space="preserve">    pricing, marketing data and other information of a confidential nature</w:t>
        <w:br/>
        <w:t xml:space="preserve">    (the "Franchisee Confidential Information").</w:t>
        <w:br/>
        <w:br/>
        <w:t xml:space="preserve">         9.2  The Confidential Information of each party shall remain the</w:t>
        <w:br/>
        <w:t xml:space="preserve">    sole and exclusive property of such party, and the other party shall have</w:t>
        <w:br/>
        <w:t xml:space="preserve">    no interest or rights with respect thereto, except to the extent</w:t>
        <w:br/>
        <w:t xml:space="preserve">    expressly provided in this Agreement.  Each party agrees to maintain the</w:t>
        <w:br/>
        <w:t xml:space="preserve">    confidentiality of the Confidential Information of the other party,</w:t>
        <w:br/>
        <w:t xml:space="preserve">    provided, however, that Franchisee shall have the right to disclose such</w:t>
        <w:br/>
        <w:t xml:space="preserve">    information to its sublicensees who have a need to know such information</w:t>
        <w:br/>
        <w:t xml:space="preserve">    and who have agreed in writing to maintain the confidentiality thereof in</w:t>
        <w:br/>
        <w:t xml:space="preserve">    a manner no less restrictive than that required under this Agreement.</w:t>
        <w:br/>
        <w:t xml:space="preserve">    Notwithstanding the foregoing provisions of this Article 9, the receiving</w:t>
        <w:br/>
        <w:t xml:space="preserve">    party shall have the right to disclose any information that it can</w:t>
        <w:br/>
        <w:br/>
        <w:t xml:space="preserve">                                       11PAGE</w:t>
        <w:br/>
        <w:br/>
        <w:t xml:space="preserve">    demonstrate (i) was rightfully possessed by the receiving party before it</w:t>
        <w:br/>
        <w:t xml:space="preserve">    was received from the disclosing party, (ii) is or becomes public</w:t>
        <w:br/>
        <w:t xml:space="preserve">    otherwise than through any act or default of the receiving party, or</w:t>
        <w:br/>
        <w:t xml:space="preserve">    (iii) is required by law, court order or stock exchange rule to be</w:t>
        <w:br/>
        <w:t xml:space="preserve">    disclosed, provided the receiving party notifies the disclosing party in</w:t>
        <w:br/>
        <w:t xml:space="preserve">    writing prior to making any such disclosure so as to afford to ThermoLase</w:t>
        <w:br/>
        <w:t xml:space="preserve">    a reasonable opportunity to object or seek an appropriate protective</w:t>
        <w:br/>
        <w:t xml:space="preserve">    order with respect to such disclosure.</w:t>
        <w:br/>
        <w:br/>
        <w:br/>
        <w:t xml:space="preserve">    10.  INSURANCE.</w:t>
        <w:br/>
        <w:br/>
        <w:t xml:space="preserve">         10.1 Franchisee shall maintain (or, if all Facilities in The</w:t>
        <w:br/>
        <w:t xml:space="preserve">    Territory are operated by Subfranchisee, then Franchisee shall cause</w:t>
        <w:br/>
        <w:t xml:space="preserve">    Subfranchisee to maintain) the following policies of insurance in effect</w:t>
        <w:br/>
        <w:t xml:space="preserve">    throughout the term of this Agreement and for three years thereafter and</w:t>
        <w:br/>
        <w:t xml:space="preserve">    shall provide to ThermoLase certificates of insurance evidencing the</w:t>
        <w:br/>
        <w:t xml:space="preserve">    existence of the same upon request by ThermoLase:</w:t>
        <w:br/>
        <w:br/>
        <w:t xml:space="preserve">              (a)  Commercial general liability insurance, including the</w:t>
        <w:br/>
        <w:t xml:space="preserve">    broad form endorsement, written on an occurrence basis with bodily injury</w:t>
        <w:br/>
        <w:t xml:space="preserve">    and property damage limits of not less than One Million United States</w:t>
        <w:br/>
        <w:t xml:space="preserve">    Dollars (US$1,000,000) per occurrence and Three Million United  States</w:t>
        <w:br/>
        <w:t xml:space="preserve">    Dollars (US$3,000,000) annual aggregate, and a deductible not to exceed</w:t>
        <w:br/>
        <w:t xml:space="preserve">    Two Thousand Five Hundred United States Dollars (US$2,500); and</w:t>
        <w:br/>
        <w:br/>
        <w:t xml:space="preserve">              (b)  Professional liability insurance written on an occurrence</w:t>
        <w:br/>
        <w:t xml:space="preserve">    basis with limits of not less than One Million United States Dollars</w:t>
        <w:br/>
        <w:t xml:space="preserve">    (US$1,000,000) per occurrence and Three Million United States Dollars</w:t>
        <w:br/>
        <w:t xml:space="preserve">    (US$3,000,000) annual aggregate, and a deductible not to exceed Two</w:t>
        <w:br/>
        <w:t xml:space="preserve">    Thousand Five Hundred United States Dollars (US$2,500).</w:t>
        <w:br/>
        <w:br/>
        <w:t xml:space="preserve">    Any policy limits and deductibles stated in a currency other than United</w:t>
        <w:br/>
        <w:t xml:space="preserve">    States Dollars shall be converted into United States Dollars at the</w:t>
        <w:br/>
        <w:t xml:space="preserve">    exchange rate published in the New York edition of The Wall Street</w:t>
        <w:br/>
        <w:t xml:space="preserve">    Journal from time to time.</w:t>
        <w:br/>
        <w:br/>
        <w:t xml:space="preserve">         10.2 All insurance required to be carried by Franchisee pursuant to</w:t>
        <w:br/>
        <w:t xml:space="preserve">    this Article 10 shall be issued by insurers of recognized responsibility,</w:t>
        <w:br/>
        <w:t xml:space="preserve">    licensed to do business in the location in which the Facilities are</w:t>
        <w:br/>
        <w:t xml:space="preserve">    located and reasonably acceptable to ThermoLase, and shall include</w:t>
        <w:br/>
        <w:t xml:space="preserve">    ThermoLase as an additional named insured.  Franchisee agrees that any</w:t>
        <w:br/>
        <w:t xml:space="preserve">    insurance policy obtained and maintained in accordance with this Article</w:t>
        <w:br/>
        <w:t xml:space="preserve">    10 shall include a provision stating that such policy may not be canceled</w:t>
        <w:br/>
        <w:t xml:space="preserve">    without thirty (30) days prior written notice to ThermoLase.  Franchisee</w:t>
        <w:br/>
        <w:t xml:space="preserve">    shall notify ThermoLase in writing no less than sixty (60) days prior to</w:t>
        <w:br/>
        <w:t xml:space="preserve">    the non-renewal or other material change in the provisions of any such</w:t>
        <w:br/>
        <w:t xml:space="preserve">    insurance.  In the event of such cancellation, ThermoLase shall have the</w:t>
        <w:br/>
        <w:t xml:space="preserve">    right to terminate this Agreement effective immediately and without the</w:t>
        <w:br/>
        <w:t xml:space="preserve">    requirement of notice to Franchisee.</w:t>
        <w:br/>
        <w:br/>
        <w:t xml:space="preserve">         10.3 In the event that the types of coverage described in this</w:t>
        <w:br/>
        <w:t xml:space="preserve">    Article 10 are not available in the Territory or portions thereof, then</w:t>
        <w:br/>
        <w:t xml:space="preserve">    Franchisee shall obtain insurance as close as possible to such coverages</w:t>
        <w:br/>
        <w:t xml:space="preserve">    and which is acceptable to ThermoLase, in its absolute discretion.</w:t>
        <w:br/>
        <w:br/>
        <w:t xml:space="preserve">                                       12PAGE</w:t>
        <w:br/>
        <w:br/>
        <w:t xml:space="preserve">    11.  INDEMNIFICATION</w:t>
        <w:br/>
        <w:br/>
        <w:t xml:space="preserve">         11.1 By Franchisee.  Subject to the provisions of Article 12 below,</w:t>
        <w:br/>
        <w:t xml:space="preserve">    Franchisee shall indemnify, defend and hold harmless ThermoLase, its</w:t>
        <w:br/>
        <w:t xml:space="preserve">    parents, subsidiaries and affiliates, and their respective officers,</w:t>
        <w:br/>
        <w:t xml:space="preserve">    directors, shareholders and employees, from and against any and all</w:t>
        <w:br/>
        <w:t xml:space="preserve">    actions, causes of action, suits, claims, or demands by, or damages,</w:t>
        <w:br/>
        <w:t xml:space="preserve">    liabilities, costs and expenses (including without limitation reasonable</w:t>
        <w:br/>
        <w:t xml:space="preserve">    attorneys' fees and disbursements and court costs) to, a third party to</w:t>
        <w:br/>
        <w:t xml:space="preserve">    the extent arising from or in connection with (i) the negligence</w:t>
        <w:br/>
        <w:t xml:space="preserve">    (including without limitation professional malpractice) or willful</w:t>
        <w:br/>
        <w:t xml:space="preserve">    misconduct of Franchisee or its Subfranchisee, their agents, employees,</w:t>
        <w:br/>
        <w:t xml:space="preserve">    representatives or contractors; (ii) failure of Franchisee or its</w:t>
        <w:br/>
        <w:t xml:space="preserve">    Subfranchise to perform the SoftLight Procedures in accordance with the</w:t>
        <w:br/>
        <w:t xml:space="preserve">    protocols set forth in the User Manual; (iii) failure to operate and</w:t>
        <w:br/>
        <w:t xml:space="preserve">    maintain each Facility in accordance with the User Manual; or (iv) any</w:t>
        <w:br/>
        <w:t xml:space="preserve">    employee, agent or representative of Franchisee or its Subfranchisee</w:t>
        <w:br/>
        <w:t xml:space="preserve">    under any applicable termination, labor, social security or other similar</w:t>
        <w:br/>
        <w:t xml:space="preserve">    laws or regulations.</w:t>
        <w:br/>
        <w:br/>
        <w:t xml:space="preserve">         11.2 Procedures.  The indemnified party shall provide prompt written</w:t>
        <w:br/>
        <w:t xml:space="preserve">    notice of any third party claim to the indemnifying party.  The</w:t>
        <w:br/>
        <w:t xml:space="preserve">    indemnifying party shall have the right to assume exclusive control of</w:t>
        <w:br/>
        <w:t xml:space="preserve">    the defense of such claim or, at the option of the indemnifying party, to</w:t>
        <w:br/>
        <w:t xml:space="preserve">    settle the same  provided that no settlement that imposes any obligation</w:t>
        <w:br/>
        <w:t xml:space="preserve">    on the indemnified party or affects the indemnified party rights under</w:t>
        <w:br/>
        <w:t xml:space="preserve">    this Agreement may be made without the prior written consent of the</w:t>
        <w:br/>
        <w:t xml:space="preserve">    indemnified party.  The indemnified party agrees to reasonably cooperate</w:t>
        <w:br/>
        <w:t xml:space="preserve">    with the indemnifying party in connection with the performance of the</w:t>
        <w:br/>
        <w:t xml:space="preserve">    indemnifying party's obligations under this Article.  In the event that</w:t>
        <w:br/>
        <w:t xml:space="preserve">    the indemnifying party fails to perform its defense obligations</w:t>
        <w:br/>
        <w:t xml:space="preserve">    hereunder, the indemnified party shall have the right to do so at the</w:t>
        <w:br/>
        <w:t xml:space="preserve">    indemnifying party's expense.</w:t>
        <w:br/>
        <w:br/>
        <w:t xml:space="preserve">         11.3 Enforcement of Intellectual Property Rights.  Franchisee shall</w:t>
        <w:br/>
        <w:t xml:space="preserve">    promptly advise ThermoLase upon becoming aware of any infringement or</w:t>
        <w:br/>
        <w:t xml:space="preserve">    threatened infringement of any of the Licensed Technology or the</w:t>
        <w:br/>
        <w:t xml:space="preserve">    SoftLight Marks or any claim that the Licensed Technology or the</w:t>
        <w:br/>
        <w:t xml:space="preserve">    SoftLight Marks infringe the intellectual property rights of another</w:t>
        <w:br/>
        <w:t xml:space="preserve">    party.  ThermoLase, in its sole discretion, shall determine the</w:t>
        <w:br/>
        <w:t xml:space="preserve">    appropriate action, if any, to be taken with respect to any such</w:t>
        <w:br/>
        <w:t xml:space="preserve">    infringement and shall have the right to exclusive control of any</w:t>
        <w:br/>
        <w:t xml:space="preserve">    enforcement suit or proceeding.  Franchisee shall cooperate with</w:t>
        <w:br/>
        <w:t xml:space="preserve">    ThermoLase with respect to any enforcement, including, without</w:t>
        <w:br/>
        <w:t xml:space="preserve">    limitation, joining as a party to any litigation, if required.  The costs</w:t>
        <w:br/>
        <w:t xml:space="preserve">    and expenses of such action shall be borne solely by Franchisee.</w:t>
        <w:br/>
        <w:br/>
        <w:br/>
        <w:t xml:space="preserve">    12.  LIMITATION OF LIABILITY; REMEDIES</w:t>
        <w:br/>
        <w:br/>
        <w:t xml:space="preserve">         12.1 Consequential Damages.  Notwithstanding anything to the</w:t>
        <w:br/>
        <w:t xml:space="preserve">    contrary contained in this Agreement, including without limitation the</w:t>
        <w:br/>
        <w:t xml:space="preserve">    provisions of Article 11 above, neither party hereto shall be liable to</w:t>
        <w:br/>
        <w:br/>
        <w:t xml:space="preserve">                                       13PAGE</w:t>
        <w:br/>
        <w:br/>
        <w:t xml:space="preserve">    the other for any indirect, special, consequential, incidental or</w:t>
        <w:br/>
        <w:t xml:space="preserve">    punitive damages (including without limitation damages for loss of use of</w:t>
        <w:br/>
        <w:t xml:space="preserve">    facilities or equipment, loss of revenue, loss of profits or loss of</w:t>
        <w:br/>
        <w:t xml:space="preserve">    goodwill) regardless of (i) the negligence (either sole or concurrent) of</w:t>
        <w:br/>
        <w:t xml:space="preserve">    either party and (ii) whether either party has been informed of the</w:t>
        <w:br/>
        <w:t xml:space="preserve">    possibility of such damages.</w:t>
        <w:br/>
        <w:br/>
        <w:t xml:space="preserve">         12.2 No Warranty.  THERMOLASE PROVIDES HEREIN NO WARRANTY OF</w:t>
        <w:br/>
        <w:t xml:space="preserve">    MERCHANTABILITY, OF FITNESS FOR A PARTICULAR PURPOSE, OF NON-</w:t>
        <w:br/>
        <w:t xml:space="preserve">    INFRINGEMENT, OR AS TO THE RESULTS THAT MAY BE ATTAINED BY THE</w:t>
        <w:br/>
        <w:t xml:space="preserve">    PERFORMANCE, PRACTICE OR OPERATION OF THE SOFTLIGHT PROCEDURES, INCLUDING</w:t>
        <w:br/>
        <w:t xml:space="preserve">    WITHOUT LIMITATION THE SOFTLIGHT LASERS.</w:t>
        <w:br/>
        <w:br/>
        <w:t xml:space="preserve">         12.3 Aggregate Liability.  Notwithstanding anything to the contrary</w:t>
        <w:br/>
        <w:t xml:space="preserve">    contained in this Agreement, the aggregate liability of ThermoLase to</w:t>
        <w:br/>
        <w:t xml:space="preserve">    Franchisee for any matter arising out of or in connection with this</w:t>
        <w:br/>
        <w:t xml:space="preserve">    Agreement or the subject matter hereof (whether directly or indirectly</w:t>
        <w:br/>
        <w:t xml:space="preserve">    and whether by reason of breach of contract, tort or otherwise) shall be</w:t>
        <w:br/>
        <w:t xml:space="preserve">    limited to a maximum amount equal to the total aggregate fees and</w:t>
        <w:br/>
        <w:t xml:space="preserve">    Royalties theretofore paid by Franchisee to ThermoLase hereunder.</w:t>
        <w:br/>
        <w:t xml:space="preserve">    ThermoLase shall have no liability whatsoever hereunder to any</w:t>
        <w:br/>
        <w:t xml:space="preserve">    Subfranchisee, agent, employee, contractor, consultant or customer of</w:t>
        <w:br/>
        <w:t xml:space="preserve">    Franchisee, or any other person or entity other than Franchisee.</w:t>
        <w:br/>
        <w:br/>
        <w:t xml:space="preserve">         12.4 Equitable Relief.  Notwithstanding any other provision of this</w:t>
        <w:br/>
        <w:t xml:space="preserve">    Agreement to the contrary, due to the fact that the unauthorized use,</w:t>
        <w:br/>
        <w:t xml:space="preserve">    transfer or dissemination of the ThermoLase Confidential Information or</w:t>
        <w:br/>
        <w:t xml:space="preserve">    the Licensed Technology, or the improper use thereof in violation of the</w:t>
        <w:br/>
        <w:t xml:space="preserve">     User Manual and/or applicable law or regulations, would diminish</w:t>
        <w:br/>
        <w:t xml:space="preserve">    substantially the value thereof and cause irreparable harm to ThermoLase</w:t>
        <w:br/>
        <w:t xml:space="preserve">    which could not be adequately addressed by monetary damages, if</w:t>
        <w:br/>
        <w:t xml:space="preserve">    Franchisee breaches any of the provisions of Articles 3, 6 or 9 of  this</w:t>
        <w:br/>
        <w:t xml:space="preserve">    Agreement, ThermoLase shall be entitled, without limiting its other</w:t>
        <w:br/>
        <w:t xml:space="preserve">    rights or remedies, to obtain equitable relief to prevent or restrain</w:t>
        <w:br/>
        <w:t xml:space="preserve">    such breach, including without limitation injunctive relief.</w:t>
        <w:br/>
        <w:br/>
        <w:br/>
        <w:t xml:space="preserve">    13.  TERM AND TERMINATION; RESTRICTIVE COVENANT</w:t>
        <w:br/>
        <w:br/>
        <w:t xml:space="preserve">         13.1 Term.  The initial term of this Agreement ("Term") shall</w:t>
        <w:br/>
        <w:t xml:space="preserve">    commence on the Effective Date and shall continue until December 31,</w:t>
        <w:br/>
        <w:t xml:space="preserve">    2012, unless sooner terminated as set forth herein, and shall be</w:t>
        <w:br/>
        <w:t xml:space="preserve">    renewable by Franchisee for successive one-year renewal terms upon the</w:t>
        <w:br/>
        <w:t xml:space="preserve">    delivery of written notice of renewal to ThermoLase at least sixty (60)</w:t>
        <w:br/>
        <w:t xml:space="preserve">    days prior to the end of the initial term or the applicable renewal term,</w:t>
        <w:br/>
        <w:t xml:space="preserve">    as the case may be, so long as Franchisee is in full compliance with all</w:t>
        <w:br/>
        <w:t xml:space="preserve">    terms and conditions of this Agreement.</w:t>
        <w:br/>
        <w:br/>
        <w:t xml:space="preserve">         13.2 Termination. </w:t>
        <w:br/>
        <w:br/>
        <w:t xml:space="preserve">              (a)  This Agreement may be terminated by ThermoLase:</w:t>
        <w:br/>
        <w:br/>
        <w:t xml:space="preserve">                   (i)  in the event of a breach by Franchisee of any</w:t>
        <w:br/>
        <w:t xml:space="preserve">    obligation hereunder that is not cured within thirty (30) days following</w:t>
        <w:br/>
        <w:t xml:space="preserve">    written notice thereof; or</w:t>
        <w:br/>
        <w:t xml:space="preserve">                                       14PAGE</w:t>
        <w:br/>
        <w:br/>
        <w:t xml:space="preserve">     CONFIDENTIAL MATERIAL OMITTED AND FILED SEPARATELY WITH THE SECURITIES</w:t>
        <w:br/>
        <w:t xml:space="preserve">              AND EXCHANGE COMMISSION.  ASTERISKS DENOTE OMISSIONS.</w:t>
        <w:br/>
        <w:br/>
        <w:t xml:space="preserve">                   (ii) in the event of the occurrence of a change in control</w:t>
        <w:br/>
        <w:t xml:space="preserve">    of Franchisee which has, or in the reasonable opinion of ThermoLase could</w:t>
        <w:br/>
        <w:t xml:space="preserve">    have, a material adverse effect on the business, prospects or operations</w:t>
        <w:br/>
        <w:t xml:space="preserve">    of Franchisee and the failure of Franchisee to promptly pursue (within</w:t>
        <w:br/>
        <w:t xml:space="preserve">    thirty (30) days after receiving written notice thereof from ThermoLase)</w:t>
        <w:br/>
        <w:t xml:space="preserve">    a remedy designed to cure (in the reasonable judgment of ThermoLase)</w:t>
        <w:br/>
        <w:t xml:space="preserve">    ThermoLase's objections to such change; or</w:t>
        <w:br/>
        <w:br/>
        <w:t xml:space="preserve">                   (iii)     immediately, in the event Franchisee contests</w:t>
        <w:br/>
        <w:t xml:space="preserve">    the validity of the Patents, the Licensed Technology or the ownership</w:t>
        <w:br/>
        <w:t xml:space="preserve">    thereof by ThermoLase; or</w:t>
        <w:br/>
        <w:br/>
        <w:t xml:space="preserve">                   (iv) at any time after the *****************************</w:t>
        <w:br/>
        <w:t xml:space="preserve">    *********************, upon thirty (30) days' prior written notice to</w:t>
        <w:br/>
        <w:t xml:space="preserve">    Franchisee, if (1) Franchisee does not have operating for commercial</w:t>
        <w:br/>
        <w:t xml:space="preserve">    service at least ******** Facilities or (2) if Franchisee does not pay</w:t>
        <w:br/>
        <w:t xml:space="preserve">    ThermoLase Royalties of at least $*********** during any calendar quarter</w:t>
        <w:br/>
        <w:t xml:space="preserve">    ending after the ****************************************.</w:t>
        <w:br/>
        <w:br/>
        <w:t xml:space="preserve">              (b)  This Agreement may be terminated without cause by</w:t>
        <w:br/>
        <w:t xml:space="preserve">    Franchisee upon one hundred eighty (180) days written notice to</w:t>
        <w:br/>
        <w:t xml:space="preserve">    ThermoLase.</w:t>
        <w:br/>
        <w:br/>
        <w:t xml:space="preserve">         13.3 Termination Upon Occurrence of Certain Events.  ThermoLase may</w:t>
        <w:br/>
        <w:t xml:space="preserve">    terminate this Agreement, effective immediately and without the</w:t>
        <w:br/>
        <w:t xml:space="preserve">    requirement of any notice if Franchisee:  (i) files for or consents to a</w:t>
        <w:br/>
        <w:t xml:space="preserve">    general assignment for the benefit of creditors, (ii) files a petition in</w:t>
        <w:br/>
        <w:t xml:space="preserve">    bankruptcy or liquidation, or is adjudicated bankrupt or insolvent or</w:t>
        <w:br/>
        <w:t xml:space="preserve">    takes similar actions under the laws of any  jurisdiction for the general</w:t>
        <w:br/>
        <w:t xml:space="preserve">    benefit of creditors of an insolvent or financially troubled debtor, or</w:t>
        <w:br/>
        <w:t xml:space="preserve">    (iii) is the subject of an involuntary bankruptcy or insolvency</w:t>
        <w:br/>
        <w:t xml:space="preserve">    proceeding which is not fully dismissed within forty-five (45) days.</w:t>
        <w:br/>
        <w:br/>
        <w:t xml:space="preserve">         13.4 Additional Termination Rights of ThermoLase.  This Agreement</w:t>
        <w:br/>
        <w:t xml:space="preserve">    may be terminated by ThermoLase, effective immediately upon written</w:t>
        <w:br/>
        <w:t xml:space="preserve">    notice to Franchisee, in the event that (i) the marketing clearance</w:t>
        <w:br/>
        <w:t xml:space="preserve">    granted to ThermoLase by the U.S. Food and Drug Administration (the</w:t>
        <w:br/>
        <w:t xml:space="preserve">    "FDA") or any regulatory authority in the Territory with respect to the</w:t>
        <w:br/>
        <w:t xml:space="preserve">    SoftLight Procedures is revoked, rescinded or suspended for any reason,</w:t>
        <w:br/>
        <w:t xml:space="preserve">    or any adverse regulatory action is undertaken by the FDA or any</w:t>
        <w:br/>
        <w:t xml:space="preserve">    regulatory authority in the Territory with respect to the validity or</w:t>
        <w:br/>
        <w:t xml:space="preserve">    scope of such marketing clearance, or (ii) any claim is asserted against</w:t>
        <w:br/>
        <w:t xml:space="preserve">    ThermoLase alleging that the Licensed Technology, or any portion thereof,</w:t>
        <w:br/>
        <w:t xml:space="preserve">    or the SoftLight Marks are being used by Franchisee in a manner which</w:t>
        <w:br/>
        <w:t xml:space="preserve">    infringes a patent or other intellectual property rights owned by a third</w:t>
        <w:br/>
        <w:t xml:space="preserve">    party and ThermoLase and Franchisee are unable to agree as to how to</w:t>
        <w:br/>
        <w:t xml:space="preserve">    resolve such claim after consulting with each other for a period of not</w:t>
        <w:br/>
        <w:t xml:space="preserve">    less than ten (10) Business Days.</w:t>
        <w:br/>
        <w:br/>
        <w:t xml:space="preserve">         13.5 Effect of Termination.  Upon expiration or earlier termination</w:t>
        <w:br/>
        <w:t xml:space="preserve">    of this Agreement for any reason, all rights and obligations of the</w:t>
        <w:br/>
        <w:t xml:space="preserve">    parties under this Agreement shall cease, except that Franchisee shall be</w:t>
        <w:br/>
        <w:t xml:space="preserve">    obligated to pay to ThermoLase all outstanding fees and Royalties that</w:t>
        <w:br/>
        <w:t xml:space="preserve">    are payable with respect to the period prior to the effective date of </w:t>
        <w:br/>
        <w:br/>
        <w:t xml:space="preserve">                                       15PAGE</w:t>
        <w:br/>
        <w:br/>
        <w:t xml:space="preserve">    such expiration or earlier termination.  Upon such expiration or earlier</w:t>
        <w:br/>
        <w:t xml:space="preserve">    termination, Franchisee shall cease all use of the SoftLight Marks and</w:t>
        <w:br/>
        <w:t xml:space="preserve">    the Licensed Technology, and ThermoLase shall have free access to all</w:t>
        <w:br/>
        <w:t xml:space="preserve">    User Manuals and any other materials in Franchisee's possession that are</w:t>
        <w:br/>
        <w:t xml:space="preserve">    related to the Licensed Technology or the SoftLight Marks.  The SoftLight</w:t>
        <w:br/>
        <w:t xml:space="preserve">    Lasers shall be returned to ThermoLase free of all liens and encumbrances</w:t>
        <w:br/>
        <w:t xml:space="preserve">    and in good working order and repair.  Upon the expiration or earlier</w:t>
        <w:br/>
        <w:t xml:space="preserve">    termination of this Agreement, Franchisee will be deemed to have</w:t>
        <w:br/>
        <w:t xml:space="preserve">    assigned, transferred or conveyed to ThermoLase any and all rights and</w:t>
        <w:br/>
        <w:t xml:space="preserve">    goodwill in or to the SoftLight Marks that may have been obtained or</w:t>
        <w:br/>
        <w:t xml:space="preserve">    developed by Franchisee, and Franchisee will, without any consideration</w:t>
        <w:br/>
        <w:t xml:space="preserve">    other than the mutual covenants and agreements of this Agreement, execute</w:t>
        <w:br/>
        <w:t xml:space="preserve">    and deliver such instruments and other documents as may be requested by</w:t>
        <w:br/>
        <w:t xml:space="preserve">    ThermoLase to accomplish such assignment, transfer and conveyance, or to</w:t>
        <w:br/>
        <w:t xml:space="preserve">    preserve and secure the rights of ThermoLase (or its parents,</w:t>
        <w:br/>
        <w:t xml:space="preserve">    subsidiaries or affiliates) in and to the SoftLight Marks.  Upon the</w:t>
        <w:br/>
        <w:t xml:space="preserve">    expiration or earlier termination of this Agreement, Franchisee shall</w:t>
        <w:br/>
        <w:t xml:space="preserve">    immediately remove all signs and other markings from each Facility which</w:t>
        <w:br/>
        <w:t xml:space="preserve">    indicate any connection to the SoftLight Procedures, SoftLight Lasers,</w:t>
        <w:br/>
        <w:t xml:space="preserve">    the SoftLight Marks or ThermoLase.</w:t>
        <w:br/>
        <w:br/>
        <w:t xml:space="preserve">         13.6 Restrictive Covenant.  Franchisee agrees that, in the event</w:t>
        <w:br/>
        <w:t xml:space="preserve">    that this Agreement expires or is terminated pursuant to Section 13.2,</w:t>
        <w:br/>
        <w:t xml:space="preserve">    13.3, or 13.4 Franchisee shall not, in the Territory, offer or perform,</w:t>
        <w:br/>
        <w:t xml:space="preserve">    directly or indirectly, commercial laser, light-source or electrolysis</w:t>
        <w:br/>
        <w:t xml:space="preserve">    based hair-removal or skin exfoliation or rejuvenation services for a</w:t>
        <w:br/>
        <w:t xml:space="preserve">    period of twenty-four (24) months following the effective date of</w:t>
        <w:br/>
        <w:t xml:space="preserve">    expiration or termination.</w:t>
        <w:br/>
        <w:br/>
        <w:t xml:space="preserve">         13.7 No Rights to Compensation Upon Expiration or Termination.  In</w:t>
        <w:br/>
        <w:t xml:space="preserve">    the event of a termination pursuant to any of the provisions of this</w:t>
        <w:br/>
        <w:t xml:space="preserve">    Agreement or upon expiration of this Agreement, ThermoLase shall not have</w:t>
        <w:br/>
        <w:t xml:space="preserve">    any obligation to Franchisee or to its Subfranchisee, or to any employee</w:t>
        <w:br/>
        <w:t xml:space="preserve">     of Franchisee or Subfranchisee, for compensation or for damages of any</w:t>
        <w:br/>
        <w:t xml:space="preserve">    kind, on account of the loss by Franchisee or Subfranchisee or such</w:t>
        <w:br/>
        <w:t xml:space="preserve">    employee of present or prospective sales, investments, compensation or</w:t>
        <w:br/>
        <w:t xml:space="preserve">    goodwill.  Franchisee, for itself and on behalf of each of its employees,</w:t>
        <w:br/>
        <w:t xml:space="preserve">    hereby waives any rights which may be granted to it or them under the</w:t>
        <w:br/>
        <w:t xml:space="preserve">    laws and regulations of The Territory or otherwise which are not granted</w:t>
        <w:br/>
        <w:t xml:space="preserve">    to it or them by this Agreement.</w:t>
        <w:br/>
        <w:br/>
        <w:t xml:space="preserve">         13.8 Survival.  Notwithstanding anything to the contrary contained</w:t>
        <w:br/>
        <w:t xml:space="preserve">    herein, the provisions of Sections 3.2, 3.3, 5.2, 5.3, 6.2, 9, 10, 11,</w:t>
        <w:br/>
        <w:t xml:space="preserve">    12, 13.5, 13.6, 13.7 and 14 of this Agreement shall survive any</w:t>
        <w:br/>
        <w:t xml:space="preserve">    expiration or earlier termination of this Agreement according to their</w:t>
        <w:br/>
        <w:t xml:space="preserve">    respective terms.</w:t>
        <w:br/>
        <w:br/>
        <w:br/>
        <w:t xml:space="preserve">    14.  MISCELLANEOUS</w:t>
        <w:br/>
        <w:br/>
        <w:t xml:space="preserve">         14.1 Relationship of the Parties.  The parties acknowledge that no</w:t>
        <w:br/>
        <w:t xml:space="preserve">    relationship of partnership, joint venture or employment is created by</w:t>
        <w:br/>
        <w:t xml:space="preserve">    this Agreement and that neither party shall have any right, power or</w:t>
        <w:br/>
        <w:t xml:space="preserve">    authority to act for or to bind the other party in any way except to the</w:t>
        <w:br/>
        <w:t xml:space="preserve">    extent expressly provided in this Agreement.  Without in any way limiting</w:t>
        <w:br/>
        <w:br/>
        <w:t xml:space="preserve">                                       16PAGE</w:t>
        <w:br/>
        <w:br/>
        <w:t xml:space="preserve">    the foregoing, Franchisee shall be solely responsible at all times during</w:t>
        <w:br/>
        <w:t xml:space="preserve">    the term of this Agreement for all aspects of the professional services</w:t>
        <w:br/>
        <w:t xml:space="preserve">    delivered at each Facility and for the selection, training, professional</w:t>
        <w:br/>
        <w:t xml:space="preserve">    direction, supervision and employment of all persons, who are licensed,</w:t>
        <w:br/>
        <w:t xml:space="preserve">    registered or certified by the jurisdiction in which each Facility is</w:t>
        <w:br/>
        <w:t xml:space="preserve">    located to perform such services (collectively, the "Professional</w:t>
        <w:br/>
        <w:t xml:space="preserve">    Staff").  No provision of this Agreement is intended, nor shall it be</w:t>
        <w:br/>
        <w:t xml:space="preserve">    construed, to permit ThermoLase to affect or influence the professional</w:t>
        <w:br/>
        <w:t xml:space="preserve">    judgment of any member of the Professional Staff involved in the</w:t>
        <w:br/>
        <w:t xml:space="preserve">    performance of the SoftLight Procedures at a Facility.</w:t>
        <w:br/>
        <w:br/>
        <w:t xml:space="preserve">         14.2 Franchisee Operations.  Franchisee shall comply with all</w:t>
        <w:br/>
        <w:t xml:space="preserve">    national, supra-national, provincial and local laws, rules, orders,</w:t>
        <w:br/>
        <w:t xml:space="preserve">    ordinances and regulations of any governmental or other public authority</w:t>
        <w:br/>
        <w:t xml:space="preserve">    applicable to the operation of each Facility, including, without</w:t>
        <w:br/>
        <w:t xml:space="preserve">    limitation, the performance of the SoftLight Procedures.</w:t>
        <w:br/>
        <w:br/>
        <w:t xml:space="preserve">         14.3 Notices.  Whenever by the terms of this Agreement, notice,</w:t>
        <w:br/>
        <w:t xml:space="preserve">    demand or other communication shall or may be given to either party, the</w:t>
        <w:br/>
        <w:t xml:space="preserve">    same shall be in writing and, addressed if to Franchisee at the address</w:t>
        <w:br/>
        <w:t xml:space="preserve">    set forth at the beginning of this Agreement and if to ThermoLase at</w:t>
        <w:br/>
        <w:t xml:space="preserve">    ThermoLase Corporation, 00000 Xxxxxxx Xxxxxx Xxxxx, Xxx Xxxxx, XX 00000,</w:t>
        <w:br/>
        <w:t xml:space="preserve">    XXX, Attn: President; with a copy to General Counsel, Thermo Electron</w:t>
        <w:br/>
        <w:t xml:space="preserve">    Corporation, 00 Xxxxx Xx., Xxxxxxx, XX 00000- 0000 XXX, or to such other</w:t>
        <w:br/>
        <w:t xml:space="preserve">    address or addresses as shall from time to time be designated by written</w:t>
        <w:br/>
        <w:t xml:space="preserve">    notice by either party to the other as herein provided.  All notices</w:t>
        <w:br/>
        <w:t xml:space="preserve">    shall be sent by registered or certified air mail, postage prepaid and</w:t>
        <w:br/>
        <w:t xml:space="preserve">    return receipt requested, or by Federal Express or other comparable</w:t>
        <w:br/>
        <w:t xml:space="preserve">    courier providing proof of delivery, and shall be deemed duly given and</w:t>
        <w:br/>
        <w:t xml:space="preserve">    received (i) if mailed, on the tenth (10th) Business Day following the</w:t>
        <w:br/>
        <w:t xml:space="preserve">    mailing thereof, or (ii) if sent by courier, the date of its receipt (or,</w:t>
        <w:br/>
        <w:t xml:space="preserve">    if such day is not a Business Day, the next succeeding Business Day).</w:t>
        <w:br/>
        <w:br/>
        <w:t xml:space="preserve">         14.4 Governing Laws.  This Agreement shall be governed by and</w:t>
        <w:br/>
        <w:t xml:space="preserve">    construed in accordance with the laws of the State of New York,</w:t>
        <w:br/>
        <w:t xml:space="preserve">    excluding:  (i) its conflict of laws principles; (ii) the United Nations</w:t>
        <w:br/>
        <w:t xml:space="preserve">    Convention on Contracts for the International Sale of Goods; and (iii)</w:t>
        <w:br/>
        <w:t xml:space="preserve">    the 1974 Convention on the Limitation Period in the International Sale of</w:t>
        <w:br/>
        <w:t xml:space="preserve">    Goods (the "1974 Convention") and the Protocol amending the 1974</w:t>
        <w:br/>
        <w:t xml:space="preserve">    Convention, done at Vienna April 11, 1980.  Notwithstanding the</w:t>
        <w:br/>
        <w:t xml:space="preserve">    application of the laws of the State of New York, Franchisee agrees that</w:t>
        <w:br/>
        <w:t xml:space="preserve">    ThermoLase shall have no obligation to provide Franchisee with any</w:t>
        <w:br/>
        <w:t xml:space="preserve">    information or disclosures relating to the Licensed Technology, the</w:t>
        <w:br/>
        <w:t xml:space="preserve">    SoftLight Procedures or the operation of a Spa Thira except as set forth</w:t>
        <w:br/>
        <w:t xml:space="preserve">    herein and in the User Manual.  In particular, Franchisee waives, and</w:t>
        <w:br/>
        <w:t xml:space="preserve">    releases ThermoLase from, any obligation to comply with the Disclosure</w:t>
        <w:br/>
        <w:t xml:space="preserve">    Requirements and Prohibitions concerning Franchising and Business</w:t>
        <w:br/>
        <w:t xml:space="preserve">    Opportunity Ventures of the United States Federal Trade Commission or any</w:t>
        <w:br/>
        <w:t xml:space="preserve">    similar provisions existing under the laws of the State of New York.</w:t>
        <w:br/>
        <w:br/>
        <w:t xml:space="preserve">         14.5 Dispute Resolution.</w:t>
        <w:br/>
        <w:br/>
        <w:t xml:space="preserve">              a.   Mediation.  In the event of any dispute, controversy or</w:t>
        <w:br/>
        <w:t xml:space="preserve">    claim arising out of or relating to this Agreement or to a breach hereof,</w:t>
        <w:br/>
        <w:t xml:space="preserve">    including its interpretation, performance or termination, the parties</w:t>
        <w:br/>
        <w:br/>
        <w:t xml:space="preserve">                                       17PAGE</w:t>
        <w:br/>
        <w:br/>
        <w:t xml:space="preserve">    agree to follow the procedures set forth in this Section 14.5.  First,</w:t>
        <w:br/>
        <w:t xml:space="preserve">    the parties shall identify in writing the point on which they cannot</w:t>
        <w:br/>
        <w:t xml:space="preserve">    agree (the "Disputed Point") and the respective positions of each party</w:t>
        <w:br/>
        <w:t xml:space="preserve">    with respect to such point. The parties will refrain from making a</w:t>
        <w:br/>
        <w:t xml:space="preserve">    decision on the Disputed Point for a period of up to two weeks.  During</w:t>
        <w:br/>
        <w:t xml:space="preserve">    such 2-week period, the parties will (i) consult with one another in good</w:t>
        <w:br/>
        <w:t xml:space="preserve">    faith with the goal of resolving the Disputed Point, (ii) engage a</w:t>
        <w:br/>
        <w:t xml:space="preserve">    mutually acceptable impartial mediator who is fluent in both English and</w:t>
        <w:br/>
        <w:t xml:space="preserve">    French (the "Mediator") to assist them in finding a mutually agreeable</w:t>
        <w:br/>
        <w:t xml:space="preserve">    solution to the Disputed Point, (iii) study the economic or commercial</w:t>
        <w:br/>
        <w:t xml:space="preserve">    bases on which each of the parties has based its position and the issues</w:t>
        <w:br/>
        <w:t xml:space="preserve">    raised by each of the parties in respect of the Disputed Point, and (iv)</w:t>
        <w:br/>
        <w:t xml:space="preserve">    cooperate with the Mediator in examining alternative solutions to the</w:t>
        <w:br/>
        <w:t xml:space="preserve">    Disputed Point.  The costs and expenses of the Mediator shall be shared</w:t>
        <w:br/>
        <w:t xml:space="preserve">    equally by the parties. The parties will meet at the end of such 2-week</w:t>
        <w:br/>
        <w:t xml:space="preserve">    period for the sole purpose of discussing and voting on the Disputed</w:t>
        <w:br/>
        <w:t xml:space="preserve">    Point.  The Mediator shall conduct the meeting and begin it with a</w:t>
        <w:br/>
        <w:t xml:space="preserve">    summary of the situation, the nature of the Disputed Point and any</w:t>
        <w:br/>
        <w:t xml:space="preserve">    proposed solutions, while reminding the parties of the consequences of</w:t>
        <w:br/>
        <w:t xml:space="preserve">    the continuation of the dispute.  The parties will use their good faith</w:t>
        <w:br/>
        <w:t xml:space="preserve">    best efforts to agree on a solution prior to or during such meeting.</w:t>
        <w:br/>
        <w:br/>
        <w:t xml:space="preserve">              b. Arbitration.  In the event that a Disputed Point cannot be</w:t>
        <w:br/>
        <w:t xml:space="preserve">    resolved by the mediation procedure described in Section 14.5(a)  above,</w:t>
        <w:br/>
        <w:t xml:space="preserve">    then such Disputed Point, shall be finally resolved by arbitration.  The</w:t>
        <w:br/>
        <w:t xml:space="preserve">    arbitration shall be conducted by one (1) arbitrator fluent in French and</w:t>
        <w:br/>
        <w:t xml:space="preserve">    English, with experience in international commercial joint ventures, to</w:t>
        <w:br/>
        <w:t xml:space="preserve">    be appointed by the presiding officer of the London Court of</w:t>
        <w:br/>
        <w:t xml:space="preserve">    International Arbitration ("LCIA").  The arbitration shall be conducted</w:t>
        <w:br/>
        <w:t xml:space="preserve">    in English, under the supervisory authority of the LCIA, and in</w:t>
        <w:br/>
        <w:t xml:space="preserve">    accordance with the LCIA arbitration rules. Multiple arbitrations between</w:t>
        <w:br/>
        <w:t xml:space="preserve">    the parties and their Affiliates relating to the same transaction or</w:t>
        <w:br/>
        <w:t xml:space="preserve">    series of transactions may be aggregated in the same arbitration</w:t>
        <w:br/>
        <w:t xml:space="preserve">    proceeding.  The arbitration, including the rendering of the award, shall</w:t>
        <w:br/>
        <w:t xml:space="preserve">    take place in London, England, and shall be the exclusive forum for</w:t>
        <w:br/>
        <w:t xml:space="preserve">    resolving such dispute, controversy or claim.  The decision of the</w:t>
        <w:br/>
        <w:t xml:space="preserve">    arbitrator shall be binding upon the parties hereto, and the expense of</w:t>
        <w:br/>
        <w:t xml:space="preserve">    the arbitration (including without limitation the award of reasonable</w:t>
        <w:br/>
        <w:t xml:space="preserve">    attorneys' fees to the prevailing party) shall be paid as the arbitrator</w:t>
        <w:br/>
        <w:t xml:space="preserve">    determines.  The decision of the arbitrator shall be executory, and</w:t>
        <w:br/>
        <w:t xml:space="preserve">    judgment thereon may be entered by any court of competent jurisdiction.</w:t>
        <w:br/>
        <w:t xml:space="preserve">    Notwithstanding the foregoing, nothing in this section 14.5(b) shall be</w:t>
        <w:br/>
        <w:t xml:space="preserve">    construed as limiting in any way the right of a party to seek injunctive</w:t>
        <w:br/>
        <w:t xml:space="preserve">    relief with respect to any actual or threatened breach of this Agreement</w:t>
        <w:br/>
        <w:t xml:space="preserve">    from a court of competent jurisdiction.</w:t>
        <w:br/>
        <w:br/>
        <w:t xml:space="preserve">         14.6 Entire Agreement.  This Agreement, together with all exhibits</w:t>
        <w:br/>
        <w:t xml:space="preserve">    and schedules hereto, constitutes the sole and entire agreement between</w:t>
        <w:br/>
        <w:t xml:space="preserve">    ThermoLase and Franchisee with respect to the subject matter hereof,</w:t>
        <w:br/>
        <w:t xml:space="preserve">    supersedes all prior agreements between the parties either written or</w:t>
        <w:br/>
        <w:t xml:space="preserve">    oral and shall not be supplemented, amended, varied or modified in any</w:t>
        <w:br/>
        <w:t xml:space="preserve">    manner except (i) by an instrument in writing signed by duly authorized</w:t>
        <w:br/>
        <w:t xml:space="preserve">    representatives of both parties; or (ii) by ThermoLase amending and/or</w:t>
        <w:br/>
        <w:t xml:space="preserve">    supplementing the User Manual, as described above.  Notwithstanding the</w:t>
        <w:br/>
        <w:t xml:space="preserve">    foregoing, the parties do not intend this Agreement to supersede or alter</w:t>
        <w:br/>
        <w:br/>
        <w:t xml:space="preserve">                                       18PAGE</w:t>
        <w:br/>
        <w:br/>
        <w:t xml:space="preserve">    the agreements that they may have entered into with respect to activities</w:t>
        <w:br/>
        <w:t xml:space="preserve">    outside the Territory.</w:t>
        <w:br/>
        <w:br/>
        <w:t xml:space="preserve">         14.7 Waiver.  No delay or omission on the part of either party to</w:t>
        <w:br/>
        <w:t xml:space="preserve">    this Agreement in requiring performance by the other party or in</w:t>
        <w:br/>
        <w:t xml:space="preserve">    exercising any right hereunder shall operate as a waiver of any provision</w:t>
        <w:br/>
        <w:t xml:space="preserve">    hereof or of any right hereunder, and the waiver, omission or delay in</w:t>
        <w:br/>
        <w:t xml:space="preserve">    requiring performance or exercising any right hereunder on any one</w:t>
        <w:br/>
        <w:t xml:space="preserve">    occasion shall not be construed as a bar to or waiver of such performance</w:t>
        <w:br/>
        <w:t xml:space="preserve">    or right on any future occasion.</w:t>
        <w:br/>
        <w:br/>
        <w:t xml:space="preserve">         14.8 Remedies Cumulative.  Any and all rights and remedies which</w:t>
        <w:br/>
        <w:t xml:space="preserve">    either party may have under this Agreement, at law or in equity, shall be</w:t>
        <w:br/>
        <w:t xml:space="preserve">    cumulative and shall not be deemed inconsistent with each other, and any</w:t>
        <w:br/>
        <w:t xml:space="preserve">    two or more of all such rights and remedies may be exercised at the same</w:t>
        <w:br/>
        <w:t xml:space="preserve">    time insofar as permitted by law.</w:t>
        <w:br/>
        <w:br/>
        <w:t xml:space="preserve">         14.9 Headings.  Article and Section headings and the organization of</w:t>
        <w:br/>
        <w:t xml:space="preserve">    this Agreement are for descriptive purposes only and shall not control or</w:t>
        <w:br/>
        <w:t xml:space="preserve">    alter the meaning of this Agreement.</w:t>
        <w:br/>
        <w:br/>
        <w:t xml:space="preserve">         14.10     Costs.  Except as otherwise expressly provided herein,</w:t>
        <w:br/>
        <w:t xml:space="preserve">    each party shall bear its own costs and expenses in performing its</w:t>
        <w:br/>
        <w:t xml:space="preserve">    obligations under this Agreement.  In the event that one party to this</w:t>
        <w:br/>
        <w:t xml:space="preserve">    Agreement commences an arbitration or other action against the other</w:t>
        <w:br/>
        <w:t xml:space="preserve">    party to this Agreement, the prevailing party shall be entitled to</w:t>
        <w:br/>
        <w:t xml:space="preserve">    recover its costs resulting from such arbitration or action from the</w:t>
        <w:br/>
        <w:t xml:space="preserve">    non-prevailing party.</w:t>
        <w:br/>
        <w:br/>
        <w:t xml:space="preserve">         14.11     Force Majeure.  Neither party shall be deemed to be in</w:t>
        <w:br/>
        <w:t xml:space="preserve">    default under this Agreement if prevented from performing any obligation</w:t>
        <w:br/>
        <w:t xml:space="preserve">    hereunder (other than a payment obligation) for any reason beyond its</w:t>
        <w:br/>
        <w:t xml:space="preserve">    reasonable control, including without limitation Acts of God, war, civil</w:t>
        <w:br/>
        <w:t xml:space="preserve">    commotion, fire, flood or casualty, labor difficulties, shortages of or</w:t>
        <w:br/>
        <w:t xml:space="preserve">    inability to obtain labor, materials or equipment, governmental</w:t>
        <w:br/>
        <w:t xml:space="preserve">    regulations or restrictions, or unusually severe weather.  In any such</w:t>
        <w:br/>
        <w:t xml:space="preserve">    case, the parties agree to negotiate in good faith with the goal of</w:t>
        <w:br/>
        <w:t xml:space="preserve">    preserving this Agreement and the respective rights and obligations of</w:t>
        <w:br/>
        <w:t xml:space="preserve">    the parties hereunder, to the extent reasonably practicable.  It is</w:t>
        <w:br/>
        <w:t xml:space="preserve">    agreed that financial inability shall not be a matter beyond a party's</w:t>
        <w:br/>
        <w:t xml:space="preserve">    reasonable control.</w:t>
        <w:br/>
        <w:br/>
        <w:t xml:space="preserve">         14.12     Successors and Assigns.  This Agreement is personal to</w:t>
        <w:br/>
        <w:t xml:space="preserve">    Franchisee and has been entered into in reliance upon the competence and</w:t>
        <w:br/>
        <w:t xml:space="preserve">    skill of Franchisee.  Accordingly, except as expressly permitted herein,</w:t>
        <w:br/>
        <w:t xml:space="preserve">    Franchisee may not assign this Agreement without the prior written</w:t>
        <w:br/>
        <w:t xml:space="preserve">    consent of ThermoLase, which consent may be withheld in ThermoLase's sole</w:t>
        <w:br/>
        <w:t xml:space="preserve">    and absolute discretion.  ThermoLase may assign this Agreement upon</w:t>
        <w:br/>
        <w:t xml:space="preserve">    written notice to Franchisee.  This Agreement shall be binding upon and</w:t>
        <w:br/>
        <w:t xml:space="preserve">    shall inure to the benefit of the parties hereto and their respective</w:t>
        <w:br/>
        <w:t xml:space="preserve">    successors and permitted assigns.</w:t>
        <w:br/>
        <w:br/>
        <w:t xml:space="preserve">         14.13     Authority.  The individuals executing this Agreement</w:t>
        <w:br/>
        <w:t xml:space="preserve">    hereby represent and warrant that they are empowered and duly authorized</w:t>
        <w:br/>
        <w:t xml:space="preserve">    to so execute this Agreement on behalf of the parties they represent.</w:t>
        <w:br/>
        <w:br/>
        <w:t xml:space="preserve">                                       19PAGE</w:t>
        <w:br/>
        <w:br/>
        <w:t xml:space="preserve">         14.14     Severability.  If any provision of this Agreement is</w:t>
        <w:br/>
        <w:t xml:space="preserve">    declared invalid or unenforceable by a court or other tribunal having</w:t>
        <w:br/>
        <w:t xml:space="preserve">    competent jurisdiction, it is mutually agreed that this Agreement shall</w:t>
        <w:br/>
        <w:t xml:space="preserve">    endure except for the part declared invalid or unenforceable by order of</w:t>
        <w:br/>
        <w:t xml:space="preserve">    such court or tribunal. The parties shall consult and use their best</w:t>
        <w:br/>
        <w:t xml:space="preserve">    efforts to agree upon a valid and enforceable provision which shall be a</w:t>
        <w:br/>
        <w:t xml:space="preserve">    reasonable substitute for such invalid or unenforceable provision in</w:t>
        <w:br/>
        <w:t xml:space="preserve">    light of the intent of this Agreement.</w:t>
        <w:br/>
        <w:br/>
        <w:t xml:space="preserve">         IN WITNESS WHEREOF, the parties hereto have executed this Agreement</w:t>
        <w:br/>
        <w:t xml:space="preserve">    under seal as of the date first set forth above.</w:t>
        <w:br/>
        <w:br/>
        <w:br/>
        <w:br/>
        <w:t xml:space="preserve">    THERMOLASE CORPORATION                  XXXX XXXXXXX</w:t>
        <w:br/>
        <w:br/>
        <w:br/>
        <w:t xml:space="preserve">    By: Xxxx Xxxxxx                         Xxxx Xxxxxxx</w:t>
        <w:br/>
        <w:t xml:space="preserve">        -------------------------           ----------------------------</w:t>
        <w:br/>
        <w:t xml:space="preserve">        Name:  Xxxx X. Xxxxxx               Xxxx Xxxxxxx</w:t>
        <w:br/>
        <w:t xml:space="preserve">        Title:  President and CEO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                   20PAGE</w:t>
        <w:br/>
        <w:br/>
        <w:t xml:space="preserve">     CONFIDENTIAL MATERIAL OMITTED AND FILED SEPARATELY WITH THE SECURITIES</w:t>
        <w:br/>
        <w:t xml:space="preserve">              AND EXCHANGE COMMISSION.  ASTERISKS DENOTE OMISSIONS.</w:t>
        <w:br/>
        <w:br/>
        <w:t xml:space="preserve">                                    EXHIBIT A</w:t>
        <w:br/>
        <w:br/>
        <w:t xml:space="preserve">                               Licensed Technology</w:t>
        <w:br/>
        <w:t xml:space="preserve">                               -------------------</w:t>
        <w:br/>
        <w:br/>
        <w:t xml:space="preserve">    United States Patents</w:t>
        <w:br/>
        <w:br/>
        <w:t xml:space="preserve">    5,226,907      Hair Removal Device and Method</w:t>
        <w:br/>
        <w:t xml:space="preserve">    5,425,728      Hair Removal Device and Method</w:t>
        <w:br/>
        <w:t xml:space="preserve">    5,423,803      Skin Surface Peeling Process using Laser</w:t>
        <w:br/>
        <w:br/>
        <w:t xml:space="preserve">    United States Patent Applications</w:t>
        <w:br/>
        <w:br/>
        <w:t xml:space="preserve">    **********     ******************************</w:t>
        <w:br/>
        <w:t xml:space="preserve">    **********     ****************************</w:t>
        <w:br/>
        <w:t xml:space="preserve">    **********     ****************************************************</w:t>
        <w:br/>
        <w:t xml:space="preserve">                   *************************</w:t>
        <w:br/>
        <w:t xml:space="preserve">    **********     **********************************</w:t>
        <w:br/>
        <w:t xml:space="preserve">    **********     ****************************</w:t>
        <w:br/>
        <w:t xml:space="preserve">    **********     **********************************</w:t>
        <w:br/>
        <w:t xml:space="preserve">    **********     *******************</w:t>
        <w:br/>
        <w:br/>
        <w:t xml:space="preserve">    European Patent Applications</w:t>
        <w:br/>
        <w:br/>
        <w:t xml:space="preserve">    ***********    ********************************************************</w:t>
        <w:br/>
        <w:t xml:space="preserve">    ***********    ********************************************************* </w:t>
        <w:br/>
        <w:t xml:space="preserve">                   ********</w:t>
        <w:br/>
        <w:br/>
        <w:t xml:space="preserve">    Patent Cooperation Treaty ("PCT") Applications</w:t>
        <w:br/>
        <w:br/>
        <w:t xml:space="preserve">    **********************************</w:t>
        <w:br/>
        <w:t xml:space="preserve">    *************************************************</w:t>
        <w:br/>
        <w:br/>
        <w:t xml:space="preserve">    Other Patents. As patent applications that cover the Licensed Technology</w:t>
        <w:br/>
        <w:t xml:space="preserve">    are filed and issue in the Territory, they shall constitute Patents under</w:t>
        <w:br/>
        <w:t xml:space="preserve">    this Agreement.</w:t>
        <w:br/>
        <w:br/>
        <w:t xml:space="preserve">    Other Licensed Technology</w:t>
        <w:br/>
        <w:br/>
        <w:t xml:space="preserve">    ThermoLase's trade secrets and know how relating to the inventions</w:t>
        <w:br/>
        <w:t xml:space="preserve">    covered by the above patents, the operation and maintenance of the</w:t>
        <w:br/>
        <w:t xml:space="preserve">    SoftLight Lasers and the performance of the SoftLight Procedures, as</w:t>
        <w:br/>
        <w:t xml:space="preserve">    described more fully in the User Manual and the training to be provided</w:t>
        <w:br/>
        <w:t xml:space="preserve">    by ThermoLase to Franchisee.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