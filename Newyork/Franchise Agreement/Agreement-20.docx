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10.2</w:t>
        <w:br/>
        <w:t xml:space="preserve">                                 ------------</w:t>
        <w:br/>
        <w:br/>
        <w:br/>
        <w:br/>
        <w:t xml:space="preserve">                             MUSICMUSICMUSIC INC.</w:t>
        <w:br/>
        <w:t xml:space="preserve">                              FRANCHISE AGREEMENT</w:t>
        <w:br/>
        <w:br/>
        <w:br/>
        <w:t xml:space="preserve">                             MUSICMUSICMUSIC INC.</w:t>
        <w:br/>
        <w:t xml:space="preserve">                              FRANCHISE AGREEMENT</w:t>
        <w:br/>
        <w:br/>
        <w:t xml:space="preserve">                               TABLE OF CONTENTS</w:t>
        <w:br/>
        <w:br/>
        <w:br/>
        <w:t xml:space="preserve">                                                                         </w:t>
        <w:br/>
        <w:t>1.    GRANT...............................................................   3</w:t>
        <w:br/>
        <w:t>2.    TERM AND RENEWAL....................................................   5</w:t>
        <w:br/>
        <w:t>3.    DUTIES OF FRANCHISOR................................................   5</w:t>
        <w:br/>
        <w:t>4.    DUTIES OF FRANCHISEE................................................   9</w:t>
        <w:br/>
        <w:t>5.    FEES, EXPENSES AND ROYALTIES, REVENUE SHARING.......................  14</w:t>
        <w:br/>
        <w:t>6.    FRANCHISOR INTELLECTUAL PROPERTY....................................  16</w:t>
        <w:br/>
        <w:t>7.    FRANCHISEE DATABASE.................................................  20</w:t>
        <w:br/>
        <w:t>8.    CONFIDENTIAL MANUAL.................................................  23</w:t>
        <w:br/>
        <w:t>9.    CONFIDENTIAL INFORMATION............................................  24</w:t>
        <w:br/>
        <w:t>10.   ACCOUNTING, RECORDS AND REPORTING...................................  25</w:t>
        <w:br/>
        <w:t>11.   ADVERTISING AND MARKETING...........................................  26</w:t>
        <w:br/>
        <w:t>12.   RESTRICTIONS ON AND MANNER OF EXPLOITATION; WITHDRAWAL..............  27</w:t>
        <w:br/>
        <w:t>13.   ASSIGNMENT, TRANSFER OR CONVEYANCE..................................  28</w:t>
        <w:br/>
        <w:t>14.   RIGHT OF FIRST REFUSAL..............................................  29</w:t>
        <w:br/>
        <w:t>15.   TERMINATION.........................................................  29</w:t>
        <w:br/>
        <w:t>16.   BLOCKED CURRENCY....................................................  31</w:t>
        <w:br/>
        <w:t>17.   OBLIGATIONS UPON TERMINATION........................................  31</w:t>
        <w:br/>
        <w:t>18.   COVENANTS NOT TO COMPETE............................................  33</w:t>
        <w:br/>
        <w:t>19.   TAXES, PERMITS, AND INDEBTEDNESS....................................  34</w:t>
        <w:br/>
        <w:t>20.   INDEPENDENT CONTRACTOR..............................................  35</w:t>
        <w:br/>
        <w:t>21.   INDEMNIFICATION.....................................................  35</w:t>
        <w:br/>
        <w:t>22.   MUTUAL REPRESENTATIONS AND WARRANTIES...............................  36</w:t>
        <w:br/>
        <w:t>23.   APPROVALS AND WAIVERS...............................................  36</w:t>
        <w:br/>
        <w:t>24.   NOTICES.............................................................  37</w:t>
        <w:br/>
        <w:t>25.   MODIFICATION........................................................  39</w:t>
        <w:br/>
        <w:t>26.   ENTIRE AGREEMENT....................................................  39</w:t>
        <w:br/>
        <w:t>27.   SEVERABILITY........................................................  39</w:t>
        <w:br/>
        <w:t>28.   STRICKEN WORDS OR PHRASES...........................................  39</w:t>
        <w:br/>
        <w:t>29.   GOVERNING LAW.......................................................  39</w:t>
        <w:br/>
        <w:t>30.   ARBITRATION.........................................................  39</w:t>
        <w:br/>
        <w:t>31.   RIGHTS AND REMEDIES NOT INCONSISTENT OR IN EXCLUSION................  40</w:t>
        <w:br/>
        <w:t>32.   INTERPRETATION......................................................  40</w:t>
        <w:br/>
        <w:t>33.   CURRENCY REFERENCE..................................................  40</w:t>
        <w:br/>
        <w:t>34.   FUTURE COOPERATION..................................................  40</w:t>
        <w:br/>
        <w:t>35.   HEADINGS; NUMBER AND GENDER.........................................  40</w:t>
        <w:br/>
        <w:t>36.   BINDING EFFECT......................................................  41</w:t>
        <w:br/>
        <w:t>37.   COUNTERPARTS........................................................  41</w:t>
        <w:br/>
        <w:t>EXHIBIT A.................................................................  43</w:t>
        <w:br/>
        <w:br/>
        <w:br/>
        <w:t xml:space="preserve">                                       i</w:t>
        <w:br/>
        <w:br/>
        <w:br/>
        <w:br/>
        <w:t xml:space="preserve">                                                                        </w:t>
        <w:br/>
        <w:t>EXHIBIT B................................................................  44</w:t>
        <w:br/>
        <w:t>EXHIBIT C................................................................  45</w:t>
        <w:br/>
        <w:t>EXHIBIT D................................................................  46</w:t>
        <w:br/>
        <w:t>EXHIBIT E................................................................  47</w:t>
        <w:br/>
        <w:t>EXHIBIT F................................................................  48</w:t>
        <w:br/>
        <w:t>EXHIBIT G................................................................  49</w:t>
        <w:br/>
        <w:br/>
        <w:br/>
        <w:t xml:space="preserve">                                       ii</w:t>
        <w:br/>
        <w:br/>
        <w:br/>
        <w:t xml:space="preserve">                             MUSICMUSICMUSIC INC.</w:t>
        <w:br/>
        <w:t xml:space="preserve">                              FRANCHISE AGREEMENT</w:t>
        <w:br/>
        <w:br/>
        <w:t>THIS AGREEMENT, made and entered into this 26 day of January, 2000 (this</w:t>
        <w:br/>
        <w:t>"Agreement") by and between musicmusicmusic, inc., a Delaware corporation</w:t>
        <w:br/>
        <w:t>("Franchisor"), and IDARA, a company registered in Abu Dhabi in the United Arab</w:t>
        <w:br/>
        <w:t>Emirates ("Franchisee"). (All capitalized terms used in this Agreement shall</w:t>
        <w:br/>
        <w:t>have the meanings attributed to them herein.)</w:t>
        <w:br/>
        <w:br/>
        <w:t xml:space="preserve">                                  WITNESSETH:</w:t>
        <w:br/>
        <w:br/>
        <w:t>WHEREAS, Franchisor, as the result of the expenditure of time, skill, effort,</w:t>
        <w:br/>
        <w:t>and money has developed and is the sole and exclusive owner of a unique system</w:t>
        <w:br/>
        <w:t>comprised of a digital music database, infrastructure and expertise to deliver</w:t>
        <w:br/>
        <w:t>or "stream" high quality audio programs over the Internet to users worldwide</w:t>
        <w:br/>
        <w:t>(hereinafter the "System");</w:t>
        <w:br/>
        <w:br/>
        <w:t>WHEREAS, the distinguishing characteristics of the System, all of which may, in</w:t>
        <w:br/>
        <w:t>accordance with the provisions hereof, be changed, improved, or further</w:t>
        <w:br/>
        <w:t>developed by Franchisor from time to time, include, without limitation:</w:t>
        <w:br/>
        <w:br/>
        <w:t xml:space="preserve">     A.   Tradenames, trademarks, service marks, and logos, including, without</w:t>
        <w:br/>
        <w:t xml:space="preserve">          limitation, "xxxxxxxxxxxxxxx.xxx," "RadioMoi," "NewMusicJukebox," the</w:t>
        <w:br/>
        <w:t xml:space="preserve">          "Web-Bar Player," "DDA," and such other tradenames, trademarks,</w:t>
        <w:br/>
        <w:t xml:space="preserve">          service marks, brand names, and logos as are now designated (and may</w:t>
        <w:br/>
        <w:t xml:space="preserve">          hereafter be designated by Franchisor in writing) as part of the</w:t>
        <w:br/>
        <w:t xml:space="preserve">          System (hereinafter collectively referred to as the "Proprietary</w:t>
        <w:br/>
        <w:t xml:space="preserve">          Marks");</w:t>
        <w:br/>
        <w:br/>
        <w:t xml:space="preserve">     B.   A digital music database that contains a comprehensive and which have</w:t>
        <w:br/>
        <w:t xml:space="preserve">          been digitized into more than 210,000 music files providing for</w:t>
        <w:br/>
        <w:t xml:space="preserve">          delivery of music over the Internet in various high quality modes (the</w:t>
        <w:br/>
        <w:t xml:space="preserve">          "Franchisor Digital Music Database");</w:t>
        <w:br/>
        <w:br/>
        <w:t xml:space="preserve">     C.   An interactive entertainment website known as RadioMoi ("RadioMoi</w:t>
        <w:br/>
        <w:t xml:space="preserve">          Website") that publicly performs sound recordings over the Internet</w:t>
        <w:br/>
        <w:t xml:space="preserve">          from the Franchisor Digital Music Database ("Webcasting") and</w:t>
        <w:br/>
        <w:t xml:space="preserve">          generates revenues through advertising, sponsored promotions, artist</w:t>
        <w:br/>
        <w:t xml:space="preserve">          and record industry services, and merchandise and CD sales on the</w:t>
        <w:br/>
        <w:t xml:space="preserve">          site's RadioMoi giftshop;</w:t>
        <w:br/>
        <w:br/>
        <w:t xml:space="preserve">     D.   A stand-alone unit which permits customers in record stores to sample</w:t>
        <w:br/>
        <w:t xml:space="preserve">          selections from CDs via the Internet and enables the Franchisor to</w:t>
        <w:br/>
        <w:t xml:space="preserve">          generate income from the Franchisor Digital Music Database access and</w:t>
        <w:br/>
        <w:t xml:space="preserve">          cross advertising ("The Web Bar Listening Post");</w:t>
        <w:br/>
        <w:br/>
        <w:t xml:space="preserve">     E.   Trade secrets and other proprietary rights and technologies of</w:t>
        <w:br/>
        <w:t xml:space="preserve">          Franchisor including source and object code used in RadioMoi, know-how</w:t>
        <w:br/>
        <w:t xml:space="preserve">          and execution rights with respect to Webcasting technology (the</w:t>
        <w:br/>
        <w:t xml:space="preserve">          "Webcasting Technology"), proprietary software to access the RadioMoi</w:t>
        <w:br/>
        <w:t xml:space="preserve">          Web Site (the "Proprietary</w:t>
        <w:br/>
        <w:br/>
        <w:t xml:space="preserve">                                       1</w:t>
        <w:br/>
        <w:br/>
        <w:br/>
        <w:t xml:space="preserve">          Software"), proprietary technology for operation of the Web Bar</w:t>
        <w:br/>
        <w:t xml:space="preserve">          Listening Post (the "Proprietary Technology"), patent applications</w:t>
        <w:br/>
        <w:t xml:space="preserve">          (the "Patents Pending"), and related copyrights (the "Copyrights", and</w:t>
        <w:br/>
        <w:t xml:space="preserve">          together with the Webcasting Technology, the Franchisor Digital Music</w:t>
        <w:br/>
        <w:t xml:space="preserve">          Database, Proprietary Software, Proprietary Technology, Proprietary</w:t>
        <w:br/>
        <w:t xml:space="preserve">          Marks, Patents Pending and Copyrights as they currently exist are</w:t>
        <w:br/>
        <w:t xml:space="preserve">          hereinafter collectively referred to as the "Franchisor Intellectual</w:t>
        <w:br/>
        <w:t xml:space="preserve">          Property");</w:t>
        <w:br/>
        <w:br/>
        <w:t xml:space="preserve">     F.   Technical standards and specifications and technical operational</w:t>
        <w:br/>
        <w:t xml:space="preserve">          procedures as prescribed in the Franchisor's technical work-in-</w:t>
        <w:br/>
        <w:t xml:space="preserve">          progress confidential manual, as may be completed and thereafter</w:t>
        <w:br/>
        <w:t xml:space="preserve">          amended from time to time (the "Technical Manual"); and</w:t>
        <w:br/>
        <w:br/>
        <w:t xml:space="preserve">     G.   Advertising, marketing, and promotional programs.</w:t>
        <w:br/>
        <w:br/>
        <w:t>WHEREAS, Franchisee owns and maintains a Web site known as "Xxxxxxx.xxx"</w:t>
        <w:br/>
        <w:t>("Franchisee Website") primarily designed to distribute music from a music</w:t>
        <w:br/>
        <w:t>database (the "Franchisee Database") and other related Web based businesses and</w:t>
        <w:br/>
        <w:t>services to a Middle Eastern and sub-continental audience;</w:t>
        <w:br/>
        <w:br/>
        <w:t>WHEREAS, Franchisee desires to obtain the benefits of the System by being</w:t>
        <w:br/>
        <w:t>granted an exclusive franchise and license in the territory (the "Territory")</w:t>
        <w:br/>
        <w:t>set forth in Exhibit A attached hereto, and to provide and operate a business</w:t>
        <w:br/>
        <w:t xml:space="preserve">             ---------</w:t>
        <w:br/>
        <w:t>under the System using such of the Franchisor's Intellectual Property set forth</w:t>
        <w:br/>
        <w:t>on Exhibit B, attached hereto, in accordance with the Technical Manual, as well</w:t>
        <w:br/>
        <w:t xml:space="preserve">   ---------</w:t>
        <w:br/>
        <w:t>as to receive training and other assistance provided by Franchisor in connection</w:t>
        <w:br/>
        <w:t>therewith;</w:t>
        <w:br/>
        <w:br/>
        <w:t>WHEREAS, Franchisee intends to utilize the System and operate the Franchise</w:t>
        <w:br/>
        <w:t>Business in and as part of the Franchisee Website, such that a portion of the</w:t>
        <w:br/>
        <w:t>Franchisee Website will be devoted to utilizing the System and operating the</w:t>
        <w:br/>
        <w:t>Franchise Business ("Franchisee RadioMoi Web Site"), and the remaining portion</w:t>
        <w:br/>
        <w:t>of the Franchisee Website will be devoted to providing and operating other</w:t>
        <w:br/>
        <w:t>businesses and services of the Franchisee;</w:t>
        <w:br/>
        <w:br/>
        <w:t>WHEREAS, Franchisor is prepared to grant Franchisee such a franchise and license</w:t>
        <w:br/>
        <w:t>pursuant to the terms and conditions of this Agreement; and</w:t>
        <w:br/>
        <w:br/>
        <w:t>WHEREAS, Franchisor desires to obtain the benefits of the Franchisee Database in</w:t>
        <w:br/>
        <w:t>connection with the System and Franchisee is prepared to grant Franchisor a</w:t>
        <w:br/>
        <w:t>license to use the Franchisee Database pursuant to the terms and conditions of</w:t>
        <w:br/>
        <w:t>this Agreement.</w:t>
        <w:br/>
        <w:br/>
        <w:t>NOW THEREFORE, the parties, in consideration of the undertakings and commitments</w:t>
        <w:br/>
        <w:t>of each party to the other party set forth herein, hereby mutually agree as</w:t>
        <w:br/>
        <w:t>follows:</w:t>
        <w:br/>
        <w:br/>
        <w:t xml:space="preserve">                                       2</w:t>
        <w:br/>
        <w:br/>
        <w:br/>
        <w:t>1.   GRANT</w:t>
        <w:br/>
        <w:br/>
        <w:t>1.1  Franchisor Grant</w:t>
        <w:br/>
        <w:br/>
        <w:t xml:space="preserve">     1.1.1   Franchisor hereby grants to Franchisee, pursuant to the terms and</w:t>
        <w:br/>
        <w:t xml:space="preserve">             conditions in this Agreement, and Franchisee undertakes the</w:t>
        <w:br/>
        <w:t xml:space="preserve">             obligation and accepts from Franchisor, an exclusive and, subject</w:t>
        <w:br/>
        <w:t xml:space="preserve">             to the provisions of Sections 13.1 to 13.2, nontransferable right</w:t>
        <w:br/>
        <w:t xml:space="preserve">             and franchise to operate a business utilizing the System in the</w:t>
        <w:br/>
        <w:t xml:space="preserve">             Territory (the "Franchised Business").</w:t>
        <w:br/>
        <w:br/>
        <w:t xml:space="preserve">     1.1.2   Franchisor hereby grants to Franchisee, pursuant to the terms and</w:t>
        <w:br/>
        <w:t xml:space="preserve">             conditions of this Agreement, and Franchisee hereby accepts from</w:t>
        <w:br/>
        <w:t xml:space="preserve">             Franchisor, an exclusive, and subject to the provisions of Section</w:t>
        <w:br/>
        <w:t xml:space="preserve">             13.1 and 13.2, non-transferable right and license to use the</w:t>
        <w:br/>
        <w:t xml:space="preserve">             Franchisor Intellectual Property in the Territory for the purpose</w:t>
        <w:br/>
        <w:t xml:space="preserve">             of providing and operating the Franchised Business. The Franchisee</w:t>
        <w:br/>
        <w:t xml:space="preserve">             Business shall include any and all of Franchisor's Enhancements (as</w:t>
        <w:br/>
        <w:t xml:space="preserve">             hereinafter defined) to (a) the Webcasting Technology, the</w:t>
        <w:br/>
        <w:t xml:space="preserve">             Franchisor Digital Music Database, the RadioMoi Web site, the Web</w:t>
        <w:br/>
        <w:t xml:space="preserve">             Bar Listening Post, the patents pending and (b) the Proprietary</w:t>
        <w:br/>
        <w:t xml:space="preserve">             Marks, Proprietary Software, Proprietary Technology and Copyrights</w:t>
        <w:br/>
        <w:t xml:space="preserve">             and all other Intellectual Property as they relate to the</w:t>
        <w:br/>
        <w:t xml:space="preserve">             foregoing. Franchisee shall not be entitled under any circumstances</w:t>
        <w:br/>
        <w:t xml:space="preserve">             to make any Enhancements to the Franchisor Intellectual Property</w:t>
        <w:br/>
        <w:t xml:space="preserve">             unless specifically provided otherwise herein. "Enhancements" means</w:t>
        <w:br/>
        <w:t xml:space="preserve">             any and all changes, updates, improvements or modifications made</w:t>
        <w:br/>
        <w:t xml:space="preserve">             to, or derivative works created from, any of the Franchisor</w:t>
        <w:br/>
        <w:t xml:space="preserve">             Intellectual Property. References to "Franchisor Intellectual</w:t>
        <w:br/>
        <w:t xml:space="preserve">             Property" herein shall include any and all Enhancements thereto.</w:t>
        <w:br/>
        <w:br/>
        <w:t xml:space="preserve">     1.1.3   Franchisee shall have no rights in or license to use any Franchisor</w:t>
        <w:br/>
        <w:t xml:space="preserve">             intellectual property not specifically included in the Franchisor</w:t>
        <w:br/>
        <w:t xml:space="preserve">             Intellectual Property or any enhancement thereto (the "Nonlicensed</w:t>
        <w:br/>
        <w:t xml:space="preserve">             Franchisor Intellectual Property"). Franchisee's rights or license</w:t>
        <w:br/>
        <w:t xml:space="preserve">             to use Nonlicensed Franchisor Intellectual Property shall be</w:t>
        <w:br/>
        <w:t xml:space="preserve">             subject to Franchisee and Franchisor entering into one or more</w:t>
        <w:br/>
        <w:t xml:space="preserve">             separate agreements for same. Franchisee will be provided with a</w:t>
        <w:br/>
        <w:t xml:space="preserve">             right of first refusal ("First Refusal") with respect to rights of</w:t>
        <w:br/>
        <w:t xml:space="preserve">             deployment or delivery in the Territory of any such Nonlicensed</w:t>
        <w:br/>
        <w:t xml:space="preserve">             Franchisor Intellectual Property. In the event and to the extent</w:t>
        <w:br/>
        <w:t xml:space="preserve">             that the parties do not enter into any such agreements, Franchisor</w:t>
        <w:br/>
        <w:t xml:space="preserve">             shall be free to sell, license or transfer or otherwise deal with</w:t>
        <w:br/>
        <w:t xml:space="preserve">             the Nonlicensed Franchisor Intellectual Property as Franchisor</w:t>
        <w:br/>
        <w:t xml:space="preserve">             chooses, in the Territory and elsewhere. Notwithstanding the</w:t>
        <w:br/>
        <w:t xml:space="preserve">             foregoing, Franchisee shall have one (1) right to match on</w:t>
        <w:br/>
        <w:t xml:space="preserve">             identical or better terms (the "Matching Right") the most recent</w:t>
        <w:br/>
        <w:t xml:space="preserve">             written offer (which may be in the form of a term sheet or other</w:t>
        <w:br/>
        <w:t xml:space="preserve">             preliminary memorandum) made to Franchisor with respect to a</w:t>
        <w:br/>
        <w:t xml:space="preserve">             license, transfer or other dealing regarding the Nonlicensed</w:t>
        <w:br/>
        <w:t xml:space="preserve">             Franchisor Intellectual Property in the Territory, which Matching</w:t>
        <w:br/>
        <w:t xml:space="preserve">             Right counteroffer must be made by Franchisee and received by</w:t>
        <w:br/>
        <w:t xml:space="preserve">             Franchisor within five (5) business days of Franchisee's receipt</w:t>
        <w:br/>
        <w:t xml:space="preserve">             thereof, or such Matching Right shall otherwise be forfeit. Such</w:t>
        <w:br/>
        <w:t xml:space="preserve">             right of First Refusal and the Matching Right</w:t>
        <w:br/>
        <w:br/>
        <w:t xml:space="preserve">                                       3</w:t>
        <w:br/>
        <w:br/>
        <w:br/>
        <w:t xml:space="preserve">             shall be subject in each case to the Company's reasonable</w:t>
        <w:br/>
        <w:t xml:space="preserve">             determination that Franchisee possesses, or can reasonably acquire</w:t>
        <w:br/>
        <w:t xml:space="preserve">             in a timely manner, any and all prerequisite technical, marketing,</w:t>
        <w:br/>
        <w:t xml:space="preserve">             financing and/or other capability required with respect to such</w:t>
        <w:br/>
        <w:t xml:space="preserve">             Nonlicensed Franchisor Intellectual Property. In the event</w:t>
        <w:br/>
        <w:t xml:space="preserve">             Franchisee does not exercise its Matching Right or does not make a</w:t>
        <w:br/>
        <w:t xml:space="preserve">             counteroffer to the Franchisor which is equivalent to or better</w:t>
        <w:br/>
        <w:t xml:space="preserve">             than the proposed terms and conditions underlying the proposal for</w:t>
        <w:br/>
        <w:t xml:space="preserve">             deployment of Nonlicensed Franchisor Intellectual Property</w:t>
        <w:br/>
        <w:t xml:space="preserve">             underlying such Matching Right, Franchisee shall have no further</w:t>
        <w:br/>
        <w:t xml:space="preserve">             matching rights nor rights of review at any time regarding such</w:t>
        <w:br/>
        <w:t xml:space="preserve">             transaction involving the Nonlicensed Franchisor Intellectual</w:t>
        <w:br/>
        <w:t xml:space="preserve">             Property. Franchisor shall in no event attempt, directly or</w:t>
        <w:br/>
        <w:t xml:space="preserve">             indirectly, to introduce a new Internet business which "competes"</w:t>
        <w:br/>
        <w:t xml:space="preserve">             (as defined in Section 11.3) with the Franchised Business.</w:t>
        <w:br/>
        <w:br/>
        <w:t xml:space="preserve">     1.1.4   Notwithstanding the territorial limitations with respect to the</w:t>
        <w:br/>
        <w:t xml:space="preserve">             foregoing grant of the Franchised Business, the parties understand</w:t>
        <w:br/>
        <w:t xml:space="preserve">             and agree that, because the Internet is available globally and is</w:t>
        <w:br/>
        <w:t xml:space="preserve">             not capable of being limited to specific territories, the foregoing</w:t>
        <w:br/>
        <w:t xml:space="preserve">             territorial limitations and any and all other territorial</w:t>
        <w:br/>
        <w:t xml:space="preserve">             limitations hereunder imposed on Franchisee shall only apply to</w:t>
        <w:br/>
        <w:t xml:space="preserve">             Franchisee's delivery of System services and businesses which are</w:t>
        <w:br/>
        <w:t xml:space="preserve">             currently capable of being limited to the Territory, such as,</w:t>
        <w:br/>
        <w:t xml:space="preserve">             without limitation, sale of advertising space and the sale of Web</w:t>
        <w:br/>
        <w:t xml:space="preserve">             Bar Listening Posts. Accordingly, Franchisee shall not be in breach</w:t>
        <w:br/>
        <w:t xml:space="preserve">             of this Agreement solely by reason of offering any persons or</w:t>
        <w:br/>
        <w:t xml:space="preserve">             entities access to (or any persons or entities actually accessing)</w:t>
        <w:br/>
        <w:t xml:space="preserve">             the Franchisee RadioMoi Website from outside the Territory, nor</w:t>
        <w:br/>
        <w:t xml:space="preserve">             shall Franchisee be in breach of this Agreement for delivering</w:t>
        <w:br/>
        <w:t xml:space="preserve">             System services or businesses outside of the Territory if the same</w:t>
        <w:br/>
        <w:t xml:space="preserve">             are not capable of being limited to the Territory, such as, without</w:t>
        <w:br/>
        <w:t xml:space="preserve">             limitation, use of the RadioMoi radio station and/or the</w:t>
        <w:br/>
        <w:t xml:space="preserve">             NewMusicJukebox. Further, with respect to all System services and</w:t>
        <w:br/>
        <w:t xml:space="preserve">             businesses that are capable of being limited to a particular</w:t>
        <w:br/>
        <w:t xml:space="preserve">             territory, Franchisee shall promptly refer any requests therefor</w:t>
        <w:br/>
        <w:t xml:space="preserve">             which originate outside of the Territory to Franchisor and,</w:t>
        <w:br/>
        <w:t xml:space="preserve">             similarly, Franchisor shall (and shall cause its other franchisees</w:t>
        <w:br/>
        <w:t xml:space="preserve">             to) promptly refer any such requests received by Franchisor (or any</w:t>
        <w:br/>
        <w:t xml:space="preserve">             of its franchisees) which originate from within the Territory to</w:t>
        <w:br/>
        <w:t xml:space="preserve">             Franchisee; save and except that with respect to merchandising,</w:t>
        <w:br/>
        <w:t xml:space="preserve">             Franchisee and Franchisor shall each be entitled to fulfill the</w:t>
        <w:br/>
        <w:t xml:space="preserve">             respective orders they receive, regardless of where the order</w:t>
        <w:br/>
        <w:t xml:space="preserve">             originates or where the merchandise is to be delivered.</w:t>
        <w:br/>
        <w:br/>
        <w:t>1.2  Franchisee Grant</w:t>
        <w:br/>
        <w:br/>
        <w:t xml:space="preserve">     1.2.1   Franchisee hereby grants to Franchisor, pursuant to the terms and</w:t>
        <w:br/>
        <w:t xml:space="preserve">             conditions of this Agreement, and Franchisor hereby accepts from</w:t>
        <w:br/>
        <w:t xml:space="preserve">             Franchisee, during the Term of this Agreement, an exclusive right</w:t>
        <w:br/>
        <w:t xml:space="preserve">             and license to use, and to license its other franchisees of the</w:t>
        <w:br/>
        <w:t xml:space="preserve">             System to use, the Franchisee Database in the System in the</w:t>
        <w:br/>
        <w:t xml:space="preserve">             locations (the "Locations") set forth in Exhibit C annexed hereto</w:t>
        <w:br/>
        <w:t xml:space="preserve">                                                      ---------</w:t>
        <w:br/>
        <w:t xml:space="preserve">             and made a part hereof (the "Franchisor License").</w:t>
        <w:br/>
        <w:br/>
        <w:t xml:space="preserve">                                       4</w:t>
        <w:br/>
        <w:br/>
        <w:br/>
        <w:t>2.   TERM AND RENEWAL</w:t>
        <w:br/>
        <w:br/>
        <w:t>2.1  Unless sooner terminated pursuant to Section 15, the term of this Agreement</w:t>
        <w:br/>
        <w:t>shall commence on the date first set forth above and shall expire three (3)</w:t>
        <w:br/>
        <w:t>years from such date (the "Term").</w:t>
        <w:br/>
        <w:br/>
        <w:t>3.   DUTIES OF FRANCHISOR</w:t>
        <w:br/>
        <w:br/>
        <w:t>3.1  Franchisor, within a reasonable period following the date of this</w:t>
        <w:br/>
        <w:t>Agreement, shall commence and complete delivery and installation at Franchisee's</w:t>
        <w:br/>
        <w:t>principal office in Abu Dhabi such of the Franchisor Intellectual Property</w:t>
        <w:br/>
        <w:t>necessary for Franchisee to launch, commence and fully operate the Franchised</w:t>
        <w:br/>
        <w:t>Business. Such reasonable period contemplates the following:</w:t>
        <w:br/>
        <w:br/>
        <w:t xml:space="preserve">     (a)  All third-party parts and materials necessary for the installation of</w:t>
        <w:br/>
        <w:t>the Franchised Business ("Third Party Materials") shall be ordered by Franchisor</w:t>
        <w:br/>
        <w:t>promptly following execution of this Agreement. It is expected that the Third</w:t>
        <w:br/>
        <w:t>Party Materials will be received within four weeks of being ordered.</w:t>
        <w:br/>
        <w:br/>
        <w:t xml:space="preserve">     (b)  Within one week following delivery to Franchisor's principal office in</w:t>
        <w:br/>
        <w:t>Canada of all Third-Party Materials necessary for the installation of the</w:t>
        <w:br/>
        <w:t>Franchised Business, Franchisor shall commence programming and otherwise prepare</w:t>
        <w:br/>
        <w:t>for installation all such Third-Party Materials ("Pre-Installation</w:t>
        <w:br/>
        <w:t>Preparations");</w:t>
        <w:br/>
        <w:br/>
        <w:t xml:space="preserve">     (c)  The Pre-Installation Preparations are expected to take approximately</w:t>
        <w:br/>
        <w:t>two weeks following commencement of such action and are in no event expected to</w:t>
        <w:br/>
        <w:t>take longer than four weeks;</w:t>
        <w:br/>
        <w:br/>
        <w:t xml:space="preserve">     (d)  Following completion of Pre-Installation Preparations and upon</w:t>
        <w:br/>
        <w:t>confirmation of Franchisee's operational Internet connectivity installation of</w:t>
        <w:br/>
        <w:t>at least T-1 line capacity, Franchisor shall promptly ship to Franchisee the</w:t>
        <w:br/>
        <w:t>Third Party Materials and any other parts, items or software reasonably expected</w:t>
        <w:br/>
        <w:t>to be required for installation and operation of the Franchised Business</w:t>
        <w:br/>
        <w:t>(collectively with the Third Party Materials, the "Franchise Materials"). It is</w:t>
        <w:br/>
        <w:t>expected that the Franchise Materials will take approximately one week from the</w:t>
        <w:br/>
        <w:t>date of shipment to be delivered to Franchisee's bonded warehouse.</w:t>
        <w:br/>
        <w:br/>
        <w:t xml:space="preserve">     (e)  Within two weeks following confirmed receipt by Franchisee of the</w:t>
        <w:br/>
        <w:t>Franchise Materials at the Franchisee's principal office in Abu Dhabi,</w:t>
        <w:br/>
        <w:t>Franchisor shall commence local installation at Franchisee's principal office in</w:t>
        <w:br/>
        <w:t>Abu Dhabi of the Franchise Materials and other Franchisor Intellectual Property</w:t>
        <w:br/>
        <w:t>necessary for Franchisee to launch, commence and operate the Franchised</w:t>
        <w:br/>
        <w:t>Business, which installation is expected to take no longer than two weeks.</w:t>
        <w:br/>
        <w:br/>
        <w:t>3.2  Franchisor shall provide Franchisee with on-line access to the current</w:t>
        <w:br/>
        <w:t>version of the work-in-process Technical Manual, and all subsequent amendments</w:t>
        <w:br/>
        <w:t>thereto, as more fully described in Section 8 hereof, and which is contemplated</w:t>
        <w:br/>
        <w:t>to be continually updated and made available on-line.</w:t>
        <w:br/>
        <w:br/>
        <w:t xml:space="preserve">                                       5</w:t>
        <w:br/>
        <w:br/>
        <w:br/>
        <w:t>3.3  Franchisor shall provide Franchisee and Franchisee's employees, at</w:t>
        <w:br/>
        <w:t>Franchisee's principal office in Abu Dhabi, with reasonable and prompt</w:t>
        <w:br/>
        <w:t>assistance in launching and initial training in respect of the Franchisor</w:t>
        <w:br/>
        <w:t>Intellectual Property and in the development, management, sales and operation of</w:t>
        <w:br/>
        <w:t>the Franchised Business (the "Initial Training Program"). The Initial Training</w:t>
        <w:br/>
        <w:t>Program shall consist of (i) one year of database software support, which shall</w:t>
        <w:br/>
        <w:t>be promptly provided by fax, phone, online or in-person as reasonably determined</w:t>
        <w:br/>
        <w:t>in the circumstances by Franchisor (the "Initial Software Support"), commencing</w:t>
        <w:br/>
        <w:t>upon installation at the place of business of Franchisee of the Franchisor</w:t>
        <w:br/>
        <w:t>Intellectual Property and (ii) during the two week period commencing as of even</w:t>
        <w:br/>
        <w:t>date therewith, provision of one individual who is an expert and highly</w:t>
        <w:br/>
        <w:t>experienced technician in the Franchised Business and provision of one</w:t>
        <w:br/>
        <w:t>individual who is an expert and highly experienced staff trainer in the</w:t>
        <w:br/>
        <w:t>Franchised Business, each such individuals to be available for a reasonable</w:t>
        <w:br/>
        <w:t>number of hours per week during usual and customary business hours of</w:t>
        <w:br/>
        <w:t>Franchisor.</w:t>
        <w:br/>
        <w:br/>
        <w:t>3.4  Franchisor shall promptly provide Franchisee with annual software support</w:t>
        <w:br/>
        <w:t>by phone, fax, online or in-person as reasonably determined in the circumstances</w:t>
        <w:br/>
        <w:t>by Franchisor, which support shall include all improvements and upgrades to the</w:t>
        <w:br/>
        <w:t>Webcasting Technology, the Franchisor Digital Music Database updates and on-line</w:t>
        <w:br/>
        <w:t>support and all other Enhancements (the "Annual Software Support").</w:t>
        <w:br/>
        <w:br/>
        <w:t>3.5  Franchisor shall promptly provide Franchisee with such other reasonable</w:t>
        <w:br/>
        <w:t>on-going technical consulting services and support during the Term by phone,</w:t>
        <w:br/>
        <w:t>fax, online or in-person as reasonably determined in the circumstances by</w:t>
        <w:br/>
        <w:t>Franchisor, with respect to standard problem solving and repair of any</w:t>
        <w:br/>
        <w:t>malfunction or defect in any of the Franchisor Intellectual Property licensed</w:t>
        <w:br/>
        <w:t>hereunder.</w:t>
        <w:br/>
        <w:br/>
        <w:t>3.6  Franchisor shall promptly provide Franchisee with such other reasonable</w:t>
        <w:br/>
        <w:t>on-going marketing and sales consulting services and support during the Term, by</w:t>
        <w:br/>
        <w:t>phone, fax, online or in-person, as reasonably determined in the circumstances</w:t>
        <w:br/>
        <w:t>by Franchisor.</w:t>
        <w:br/>
        <w:br/>
        <w:t>3.7  Franchisor shall provide a forum, in the manner and at such times as</w:t>
        <w:br/>
        <w:t>Franchisor deems reasonably advisable, to discuss future Enhancements, marketing</w:t>
        <w:br/>
        <w:t>efforts and sales systems for the Franchised Business.</w:t>
        <w:br/>
        <w:br/>
        <w:t>3.8  Franchisor shall make available to Franchisee and Franchisee's employees</w:t>
        <w:br/>
        <w:t>during each year of the Term a reasonable number of training programs,</w:t>
        <w:br/>
        <w:t>conferences, and seminars, free of charge. All continuing training programs</w:t>
        <w:br/>
        <w:t>shall be conducted by fax, phone, online or in-person as reasonably determined</w:t>
        <w:br/>
        <w:t>in the circumstances by Franchisor at such locations as Franchisor may</w:t>
        <w:br/>
        <w:t>reasonably designate.</w:t>
        <w:br/>
        <w:br/>
        <w:t>3.9  All services to be rendered by Franchisor pursuant to Sections 3.1 to 3.8</w:t>
        <w:br/>
        <w:t>shall be rendered by individuals who are experts and highly experienced in such</w:t>
        <w:br/>
        <w:t>matters. Further, with respect to any such services, in the event there is a</w:t>
        <w:br/>
        <w:t>major technical issue or problem that cannot reasonably be resolved via fax,</w:t>
        <w:br/>
        <w:t>phone, or remote online support, Franchisor shall, within a reasonable period of</w:t>
        <w:br/>
        <w:t>time, send to the principal site of the Franchised Business, an expert who is</w:t>
        <w:br/>
        <w:t>highly</w:t>
        <w:br/>
        <w:br/>
        <w:t xml:space="preserve">                                       6</w:t>
        <w:br/>
        <w:br/>
        <w:br/>
        <w:t>knowledgeable and experienced with respect to the particular problem(s)</w:t>
        <w:br/>
        <w:t>identified by Franchisee, which expert shall promptly examine and attempt to</w:t>
        <w:br/>
        <w:t>resolve such problem(s).</w:t>
        <w:br/>
        <w:br/>
        <w:t>3.10  Franchisor shall use reasonable efforts to remain competitive and to make</w:t>
        <w:br/>
        <w:t>Enhancements to the System throughout the Term. Franchisor shall be obligated to</w:t>
        <w:br/>
        <w:t>promptly provide Franchisee with any and all Enhancements in accordance with the</w:t>
        <w:br/>
        <w:t>other terms and conditions of this Agreement within a reasonable time after</w:t>
        <w:br/>
        <w:t>implementation of such Enhancements by Franchisor.</w:t>
        <w:br/>
        <w:br/>
        <w:t>3.11  Franchisor shall continue to develop its Franchisor Digital Music Database</w:t>
        <w:br/>
        <w:t>by adding a minimum of 1,000 sound recordings thereto each month. Franchisor</w:t>
        <w:br/>
        <w:t>shall at all times during the Term provide Franchisee with full and complete</w:t>
        <w:br/>
        <w:t>streaming online access to the Franchisor Digital Music Database as well as the</w:t>
        <w:br/>
        <w:t>digital music database of its current and future franchisees, including all</w:t>
        <w:br/>
        <w:t>updates, without any royalties or other payments due therefor by Franchisee,</w:t>
        <w:br/>
        <w:t>except as specifically provided herein in Section 5.3. For certainty, it is</w:t>
        <w:br/>
        <w:t>acknowledged and agreed by the parties that it is the parties' intention that</w:t>
        <w:br/>
        <w:t>access to the Franchisor Digital Music Database and delivery of services or</w:t>
        <w:br/>
        <w:t>businesses which require such access will be, for the most part, from</w:t>
        <w:br/>
        <w:t>Franchisor's servers located in the United States.</w:t>
        <w:br/>
        <w:br/>
        <w:t>3.12  Franchisor shall on a monthly basis during the Term provide Franchisee</w:t>
        <w:br/>
        <w:t>with full and complete reports regarding the amount and type of usage of the</w:t>
        <w:br/>
        <w:t>Franchisor Digital Music Database, including, without limitation, detailed song</w:t>
        <w:br/>
        <w:t>play information, as well as ancillary marketing information provided by</w:t>
        <w:br/>
        <w:t>listeners (e.g., age, gender, etc.) if such information is made available to</w:t>
        <w:br/>
        <w:t>Franchisor and if Franchisor is permitted under relevant privacy laws to share</w:t>
        <w:br/>
        <w:t>such information.</w:t>
        <w:br/>
        <w:br/>
        <w:t>3.13  Franchisor shall, upon Franchisee's request for digitization of sound</w:t>
        <w:br/>
        <w:t>recordings, within two weeks after Franchisor's receipt of such recording,</w:t>
        <w:br/>
        <w:t>thereafter digitize or cause to be digitized all such sound recordings that</w:t>
        <w:br/>
        <w:t>Franchisor has approved for inclusion in the Franchisee Database.</w:t>
        <w:br/>
        <w:t>Notwithstanding the foregoing, Franchisee shall not be obligated to use</w:t>
        <w:br/>
        <w:t>Franchisor's services to digitize recordings, provided, however, that any and</w:t>
        <w:br/>
        <w:t>all such recordings digitized other than by Franchisor must nonetheless be made</w:t>
        <w:br/>
        <w:t>at the quality and standard acceptable to Franchisor, which acceptance shall not</w:t>
        <w:br/>
        <w:t>be unreasonably withheld.</w:t>
        <w:br/>
        <w:br/>
        <w:t>3.14  Franchisor shall use reasonable efforts throughout the Term to continue to</w:t>
        <w:br/>
        <w:t>develop its marketing and sales systems.</w:t>
        <w:br/>
        <w:br/>
        <w:t>3.15  Franchisor shall provide Franchisee with all such software (i) as is</w:t>
        <w:br/>
        <w:t>reasonably necessary for Franchisee to maintain accurate records of subscribers,</w:t>
        <w:br/>
        <w:t>songs, artists, authors, record labels and publishers with respect to the</w:t>
        <w:br/>
        <w:t>Franchised Business, as reasonably deemed necessary by Franchisor from</w:t>
        <w:br/>
        <w:t>time-to-time, and (ii) as may be required by Franchisee for purposes of</w:t>
        <w:br/>
        <w:t>compliance with the mandates of performing arts societies and/or any regulatory</w:t>
        <w:br/>
        <w:t>regime specifically applicable to the use of Franchisor Intellectual Property in</w:t>
        <w:br/>
        <w:t>any part of the Territory. Notwithstanding the foregoing, Franchisor shall not</w:t>
        <w:br/>
        <w:t>be required to provide any software with respect to any other ordinary course of</w:t>
        <w:br/>
        <w:t>business activities and/or other legal compliance requirements of Franchisee.</w:t>
        <w:br/>
        <w:br/>
        <w:t xml:space="preserve">                                       7</w:t>
        <w:br/>
        <w:br/>
        <w:br/>
        <w:t>3.16  Franchisor shall keep track of, collect and shall pay and shall be</w:t>
        <w:br/>
        <w:t>responsible for all royalties and/or fees due to third parties such as</w:t>
        <w:br/>
        <w:t>publishers, artists and performers in connection with Franchisee's use of the</w:t>
        <w:br/>
        <w:t>Franchisor Digital Music Database, and shall, upon reasonable request from</w:t>
        <w:br/>
        <w:t>time-to-time, provide Franchisee with a statement that all such royalties due</w:t>
        <w:br/>
        <w:t>and payable have been paid by Franchisor.</w:t>
        <w:br/>
        <w:br/>
        <w:t>3.17  Franchisor shall comply with all laws, rules and regulations in the</w:t>
        <w:br/>
        <w:t>Territory (applicable to the Franchisor) and elsewhere so that Franchisee shall</w:t>
        <w:br/>
        <w:t>be able to enjoy without interruption the full and proper development and</w:t>
        <w:br/>
        <w:t>operation of the Franchised Business in the Territory, and Franchisor shall</w:t>
        <w:br/>
        <w:t>timely obtain and maintain any and all permits, certificates, and licenses in</w:t>
        <w:br/>
        <w:t>connection therewith, including, without limitation, any and all licenses or</w:t>
        <w:br/>
        <w:t>other agreements to allow Franchisee to use the Franchisor Digital Music</w:t>
        <w:br/>
        <w:t>Database and all other elements of the System, provided, however, that</w:t>
        <w:br/>
        <w:t>Franchisor shall not be in breach of this provision if Franchisor's</w:t>
        <w:br/>
        <w:t>non-compliance with any such laws, rules and regulations does not have a</w:t>
        <w:br/>
        <w:t>material adverse affect on the Franchised Business.</w:t>
        <w:br/>
        <w:br/>
        <w:t>3.18  Franchisor hereby undertakes, in accordance with the terms and conditions</w:t>
        <w:br/>
        <w:t>set forth herein, to promptly exercise any and all reasonable efforts to provide</w:t>
        <w:br/>
        <w:t>for fully reliable operation of the System. Notwithstanding the foregoing,</w:t>
        <w:br/>
        <w:t>Franchisor shall not be in breach of this Agreement (but shall nevertheless</w:t>
        <w:br/>
        <w:t>comply with the provisions of the first sentence of this Section) in the event</w:t>
        <w:br/>
        <w:t>the System fails to perform properly as a result of any defects with respect to</w:t>
        <w:br/>
        <w:t>third party products, services, personnel (including Franchisee personnel) or</w:t>
        <w:br/>
        <w:t>materials over which Franchisor has no reasonable control. For purposes of the</w:t>
        <w:br/>
        <w:t>foregoing, "fully reliable operation of the System" shall mean performance of</w:t>
        <w:br/>
        <w:t>the System during 95% of ordinary course of business operation, consistent with</w:t>
        <w:br/>
        <w:t>past day-to-day practice of the System as it has been used and maintained from</w:t>
        <w:br/>
        <w:t>inception up to and including the date of this Agreement. For purposes of</w:t>
        <w:br/>
        <w:t>clarity, any and all scheduled "downtimes" of the System for purposes of</w:t>
        <w:br/>
        <w:t>maintenance and upgrading of the System shall not be construed as affecting the</w:t>
        <w:br/>
        <w:t>fully reliable operation of the System, provided such "downtimes" are of a</w:t>
        <w:br/>
        <w:t>reasonable duration and frequency and that Franchisor gives Franchisee</w:t>
        <w:br/>
        <w:t>reasonable prior notice thereof.</w:t>
        <w:br/>
        <w:br/>
        <w:t>3.19  Franchisor agrees to sell to Franchisor such equipment, products, programs</w:t>
        <w:br/>
        <w:t>or services, or any components thereof, including, without limitation, software,</w:t>
        <w:br/>
        <w:t>netware, hardware, Web services, and the Web Bar Listening Post, which</w:t>
        <w:br/>
        <w:t>constitute or are part of the Franchisor Intellectual Property (the "Franchisor</w:t>
        <w:br/>
        <w:t>Products") that Franchisor deems reasonably necessary for Franchisee to operate</w:t>
        <w:br/>
        <w:t>the Franchised Business, whether for resale or for Franchisee's own use at a</w:t>
        <w:br/>
        <w:t>price of no more than the cost of such Franchisor Products plus 10%, excluding</w:t>
        <w:br/>
        <w:t>shipping, handling, customs and similar third party fees (the "Preference</w:t>
        <w:br/>
        <w:t>Pricing"). In addition, in the event that Franchisor shall sell any of the</w:t>
        <w:br/>
        <w:t>Franchisor Products to any other franchisee during the Term of this Agreement at</w:t>
        <w:br/>
        <w:t>a price lower than the Preference Pricing, the Preference Pricing shall be</w:t>
        <w:br/>
        <w:t>adjusted so that with respect to such of the Franchisor Products thereof as are</w:t>
        <w:br/>
        <w:t>sold at such lower price, Franchisee shall pay no more than such lower rate for</w:t>
        <w:br/>
        <w:t>such Franchisor Products (the "Most Favored Nations Pricing"). Notwithstanding</w:t>
        <w:br/>
        <w:t>the foregoing, at such time as the pricing for any Franchisor Products with</w:t>
        <w:br/>
        <w:t>respect to any other Franchisor franchisee is subsequently revised, rescinded or</w:t>
        <w:br/>
        <w:t>otherwise no longer in effect, the price of such Franchisor Products as</w:t>
        <w:br/>
        <w:t>previously</w:t>
        <w:br/>
        <w:br/>
        <w:t xml:space="preserve">                                       8</w:t>
        <w:br/>
        <w:br/>
        <w:br/>
        <w:t>reduced in cost as per Most Favored Nations Pricing shall revert to the</w:t>
        <w:br/>
        <w:t>Preference Pricing. The foregoing shall in no event require Franchisor to pay</w:t>
        <w:br/>
        <w:t>any refund to Franchisee with respect to any Franchisor Products which are sold</w:t>
        <w:br/>
        <w:t>and delivered to any other Franchisor franchisee after the sale and delivery of</w:t>
        <w:br/>
        <w:t>any such Franchisor Products to Franchisee. Franchisor undertakes to use</w:t>
        <w:br/>
        <w:t>reasonable efforts to obtain the best price on Franchisor Products and shall use</w:t>
        <w:br/>
        <w:t>its best efforts to negotiate reasonable and customary representations,</w:t>
        <w:br/>
        <w:t>warranties and where possible, options for extended service contracts, on</w:t>
        <w:br/>
        <w:t>Franchisor Products for the benefit of Franchisee, and shall, upon request,</w:t>
        <w:br/>
        <w:t>provide Franchisee with a copy of any such contract of purchase.</w:t>
        <w:br/>
        <w:br/>
        <w:t>3.20  (a) If any defect occurs which causes any Material Interruption (as</w:t>
        <w:br/>
        <w:t>defined below) in the deployment or operation of the System by Franchisee, and</w:t>
        <w:br/>
        <w:t>such Material Interruption is not in any month attributable to any third party</w:t>
        <w:br/>
        <w:t>products, services, personnel (including Franchisee personnel) or materials</w:t>
        <w:br/>
        <w:t>outside of Franchisor's reasonable control, Franchisor shall refund and/or</w:t>
        <w:br/>
        <w:t>credit to Franchisee such pro-rata fees and royalties as are due or have been</w:t>
        <w:br/>
        <w:t>paid to Franchisor with respect to such month, which pro rata calculation shall</w:t>
        <w:br/>
        <w:t>be (i) the fees and royalties due for such month multiplied by (ii) a fraction,</w:t>
        <w:br/>
        <w:t>the numerator of which shall be the duration of the Material Interruption in</w:t>
        <w:br/>
        <w:t>such month, over a denominator which shall be the total time for such month</w:t>
        <w:br/>
        <w:t>during which the System was expected to be operable (such obligation, the</w:t>
        <w:br/>
        <w:t>"Downtime Refund"). Franchisee undertakes to promptly notify Franchisor of any</w:t>
        <w:br/>
        <w:t>incident which is or could with the passage of time constitute a Material</w:t>
        <w:br/>
        <w:t>Interruption ("Downtime Incident" and the notice thereof, "Defect Notice").</w:t>
        <w:br/>
        <w:t>Franchisor undertakes to use reasonable efforts to promptly cure any such</w:t>
        <w:br/>
        <w:t>Downtime Incident, which it shall do at its sole cost and expense. The</w:t>
        <w:br/>
        <w:t>determination of whether a Material Interruption has occurred in any given month</w:t>
        <w:br/>
        <w:t>shall be made from the date and time a Defect Notice is received by Franchisor,</w:t>
        <w:br/>
        <w:t>provided that if a Material Interruption continues from one month to another, it</w:t>
        <w:br/>
        <w:t>shall not be necessary for Franchisee to provide Franchisor with another Defect</w:t>
        <w:br/>
        <w:t>Notice for the second or any subsequent months over which the Material</w:t>
        <w:br/>
        <w:t>Interruption continues. For purposes of the determination whether a Material</w:t>
        <w:br/>
        <w:t>Interruption has occurred, personnel affiliated with Franchisee shall not be</w:t>
        <w:br/>
        <w:t>deemed to be under the control of Franchisor, and any products, services, and/or</w:t>
        <w:br/>
        <w:t>materials belonging to Franchisee shall not be deemed to be under the control of</w:t>
        <w:br/>
        <w:t>Franchisor except where Franchisor has been expressly granted control thereof in</w:t>
        <w:br/>
        <w:t>writing by Franchisee.</w:t>
        <w:br/>
        <w:br/>
        <w:t>(b) For purposes of this Agreement, "Material Interruption" shall mean a</w:t>
        <w:br/>
        <w:t>material inability of the System to perform less than 95% of the time during any</w:t>
        <w:br/>
        <w:t>monthly period in which the System is expected to operate in the ordinary course</w:t>
        <w:br/>
        <w:t>of business consistent with past day-to-day practice as the System has been used</w:t>
        <w:br/>
        <w:t>and maintained from inception up to and including the date of this Agreement,</w:t>
        <w:br/>
        <w:t>Franchisor hereby acknowledging that the System has from its inception up to the</w:t>
        <w:br/>
        <w:t>date of this Agreement been operating without material interruption or material</w:t>
        <w:br/>
        <w:t>defect of any kind. For purposes of clarity, any and all scheduled "downtimes"</w:t>
        <w:br/>
        <w:t>of the System for purposes of maintenance and upgrading of the System shall not</w:t>
        <w:br/>
        <w:t>be construed as Material Interruption of the System, provided such "downtimes"</w:t>
        <w:br/>
        <w:t>are of a reasonable duration and frequency and that Franchisor gives Franchisee</w:t>
        <w:br/>
        <w:t>reasonable prior notice thereof.</w:t>
        <w:br/>
        <w:br/>
        <w:t>4.    DUTIES OF FRANCHISEE</w:t>
        <w:br/>
        <w:br/>
        <w:t xml:space="preserve">                                       9</w:t>
        <w:br/>
        <w:br/>
        <w:br/>
        <w:t>4.1  Franchisee acknowledges that every detail of the System is important to</w:t>
        <w:br/>
        <w:t>Franchisor in order to develop and maintain the standards and public image of</w:t>
        <w:br/>
        <w:t>the System. Franchisee agrees to conduct the Franchised Business in strict</w:t>
        <w:br/>
        <w:t>compliance with this Agreement.</w:t>
        <w:br/>
        <w:br/>
        <w:t>4.2  Franchisee shall devote a reasonable number of Web pages of the Franchisee</w:t>
        <w:br/>
        <w:t>Website to RadioMoi (the "Franchisee RadioMoi Web Site") which shall not be less</w:t>
        <w:br/>
        <w:t>than the number of Franchisor's of RadioMoi Web pages at the date hereof. The</w:t>
        <w:br/>
        <w:t>design, position, size, prominence and other details of such pages shall, except</w:t>
        <w:br/>
        <w:t>as otherwise agreed by Franchisor, be substantially the same as Franchisor's</w:t>
        <w:br/>
        <w:t>RadioMoi pages at the date hereof as set forth on Exhibit D annexed hereto and</w:t>
        <w:br/>
        <w:t xml:space="preserve">                                                  ---------</w:t>
        <w:br/>
        <w:t>made a part hereof, except for Arabic translations, elements, font selections</w:t>
        <w:br/>
        <w:t>and culturally acceptable adaptations, logos, and design changes therewith</w:t>
        <w:br/>
        <w:t>("Arabic Customization"). The Arabic Customization shall be subject to prior</w:t>
        <w:br/>
        <w:t>approval by Franchisor, which approval shall not unreasonably be withheld.</w:t>
        <w:br/>
        <w:t>Franchisee shall provide and be responsible for all reasonable costs associated</w:t>
        <w:br/>
        <w:t>with Arabic Customization.</w:t>
        <w:br/>
        <w:br/>
        <w:t>4.3  (a)  Franchisee, whether directly or indirectly, during the Term, shall</w:t>
        <w:br/>
        <w:t>conduct and transact any and all Internet types of primarily music-related</w:t>
        <w:br/>
        <w:t>activity or business whatsoever, whether branded or not, through and only</w:t>
        <w:br/>
        <w:t>through the Franchisee RadioMoi Web Site. Primarily music-related activity or</w:t>
        <w:br/>
        <w:t>business for the purposes of this Agreement shall mean, (i) the streaming of</w:t>
        <w:br/>
        <w:t>live or recorded music, recitations of narratives, poetry and/or any other aural</w:t>
        <w:br/>
        <w:t>form of music on the Internet, (ii) so called "music videos" or other motion</w:t>
        <w:br/>
        <w:t>pictures that primarily feature the musical performances of an artist or group,</w:t>
        <w:br/>
        <w:t>(such as an Internet concert Webcast); (iii) other like-types of primarily</w:t>
        <w:br/>
        <w:t>music-related products or services over the Internet; (iv) pointers or links or</w:t>
        <w:br/>
        <w:t>deemed links to or from any other Web page or Internet Site offering access,</w:t>
        <w:br/>
        <w:t>sale or delivery of any of the foregoing items set forth in clauses (i) or (ii)</w:t>
        <w:br/>
        <w:t>above (except for any Internet site of Franchisor or other franchisees of</w:t>
        <w:br/>
        <w:t>Franchisor as authorized in writing by Franchisor); or (v) the marketing or</w:t>
        <w:br/>
        <w:t>merchandising of any of the foregoing items set forth in clauses (i) or (ii). It</w:t>
        <w:br/>
        <w:t>being understood and agreed to by Franchisee that Franchisor shall be entitled</w:t>
        <w:br/>
        <w:t>to collect Royalties (as defined below) pursuant to Section 5 on any and all</w:t>
        <w:br/>
        <w:t>income generated by Franchisee during the Term through the Franchisee Website</w:t>
        <w:br/>
        <w:t>from any Internet type of primarily music related business or activity on the</w:t>
        <w:br/>
        <w:t>Internet. Notwithstanding the foregoing, nothing shall prevent the sale of CDs</w:t>
        <w:br/>
        <w:t>(or any other similar recorded media configuration now known or hereafter</w:t>
        <w:br/>
        <w:t>developed) or any household items or products (including, without limitation,</w:t>
        <w:br/>
        <w:t>stereos, VCRs computers (including hardware and software), cameras, DVDs radios,</w:t>
        <w:br/>
        <w:t>television, monitors) by Franchisee and any revenues derived by Franchisee</w:t>
        <w:br/>
        <w:t>therewith shall not be within the scope of this Agreement. In the event</w:t>
        <w:br/>
        <w:t>Franchisee intends to purchase non-Arabic CDs for resale, Franchisee agrees to</w:t>
        <w:br/>
        <w:t>first negotiate in good faith with Franchisor with respect to the terms of</w:t>
        <w:br/>
        <w:t>supply, and delivery to Franchisee of such CDs. Similarly, in the event</w:t>
        <w:br/>
        <w:t>Franchisor intends to purchase Arabic CDs (or any other record configuration now</w:t>
        <w:br/>
        <w:t>known or hereafter developed) for resale, Franchisor agrees to first negotiate</w:t>
        <w:br/>
        <w:t>with Franchisee with respect to the terms of supply, and delivery to Franchisor</w:t>
        <w:br/>
        <w:t>of such CDs. For purposes of clarity, such negotiation shall not as of the date</w:t>
        <w:br/>
        <w:t>of this Agreement constitute a binding contract with respect to the supply of</w:t>
        <w:br/>
        <w:t>any such CDs unless and until one or more separate agreements are reached</w:t>
        <w:br/>
        <w:t>between Franchisee and Franchisor.</w:t>
        <w:br/>
        <w:br/>
        <w:t xml:space="preserve">                                       10</w:t>
        <w:br/>
        <w:br/>
        <w:br/>
        <w:t xml:space="preserve">     (b)  For purposes of this Agreement, "directly or indirectly" shall mean,</w:t>
        <w:br/>
        <w:t>in the case of Franchisee, any action by the Franchisee or any of its</w:t>
        <w:br/>
        <w:t>subsidiaries or affiliates, or any of its or their shareholders ("Franchisee</w:t>
        <w:br/>
        <w:t>Entities"), and in the case of Franchisor, any action by the Franchisor or any</w:t>
        <w:br/>
        <w:t>of its subsidiaries or affiliates; provided, however, that nothing contained in</w:t>
        <w:br/>
        <w:t>this Section shall be deemed to prohibit the Franchise Entity from acquiring or</w:t>
        <w:br/>
        <w:t>holding, solely for investment, publicly traded securities of any corporation</w:t>
        <w:br/>
        <w:t>some or all of which activities are primarily music related products or services</w:t>
        <w:br/>
        <w:t>on the Internet so long as such securities do not, in the aggregate, constitute</w:t>
        <w:br/>
        <w:t>more than ten percent (10%) of any class or series of outstanding securities of</w:t>
        <w:br/>
        <w:t>such corporation.</w:t>
        <w:br/>
        <w:br/>
        <w:t xml:space="preserve">     (c)  For purposes of this Agreement, the Internet and all references</w:t>
        <w:br/>
        <w:t>thereto shall include the Internet as currently in use and as hereafter enhanced</w:t>
        <w:br/>
        <w:t>or further developed (the "Internet"), virtual private networks ("VPNs"</w:t>
        <w:br/>
        <w:t>including, but not limited to, satellite delivery systems), and any and all</w:t>
        <w:br/>
        <w:t>successor technologies to the Internet and VPNs.</w:t>
        <w:br/>
        <w:br/>
        <w:t>4.4  Franchisee, directly or indirectly, shall not use any of the Franchisor</w:t>
        <w:br/>
        <w:t>Intellectual Property licensed hereunder or any part thereof as premiums, in</w:t>
        <w:br/>
        <w:t>combination sales, as give-aways, as charitable contributions or dispose of same</w:t>
        <w:br/>
        <w:t>under similar methods of merchandising or other transfer without the prior</w:t>
        <w:br/>
        <w:t>written consent of Franchisor not to be unreasonably withheld or unduly delayed.</w:t>
        <w:br/>
        <w:br/>
        <w:t>4.5  Franchisee shall, commencing on the date hereof, develop the Franchisee</w:t>
        <w:br/>
        <w:t>Database with a minimum of 850 regional (Arabic and/or other music related to</w:t>
        <w:br/>
        <w:t>the Territory) and 150 other digitized sound recordings (which may be in any</w:t>
        <w:br/>
        <w:t>language) each month during the Term, all of which recordings must be approved</w:t>
        <w:br/>
        <w:t>by Franchisor not to be unreasonably withheld or unduly delayed provided that</w:t>
        <w:br/>
        <w:t>any such non-arabic recordings have not been digitized or scheduled to be</w:t>
        <w:br/>
        <w:t>digitized by Franchisor at or prior to such request, it being agreed to and</w:t>
        <w:br/>
        <w:t>understood that Franchisor at all times shall have absolute approval rights as</w:t>
        <w:br/>
        <w:t>aforesaid over the content of the Franchisee Database, subject to culturally</w:t>
        <w:br/>
        <w:t>acceptable adaptations provided for in Section 4.2 above. Franchisee shall at</w:t>
        <w:br/>
        <w:t>all times provide Franchisor and all current and future franchisees of</w:t>
        <w:br/>
        <w:t>Franchisor with full and complete online and other access to and availability of</w:t>
        <w:br/>
        <w:t>the Franchisee Database, including all updates, without any royalties or other</w:t>
        <w:br/>
        <w:t>payments due therefor.</w:t>
        <w:br/>
        <w:br/>
        <w:t>4.6  Franchisee shall at all times during the Term provide Franchisor with full</w:t>
        <w:br/>
        <w:t>and complete online access to and availability of all data associated with the</w:t>
        <w:br/>
        <w:t>operation of the Franchised Business.</w:t>
        <w:br/>
        <w:br/>
        <w:t>4.7  Franchisee shall keep track of, collect and shall pay and be responsible</w:t>
        <w:br/>
        <w:t>for all royalties due to third parties such as publishers, artists and</w:t>
        <w:br/>
        <w:t>performers in connection with Franchisor's or other franchisees' use of the</w:t>
        <w:br/>
        <w:t>Franchisee Database, and shall provide Franchisor with a monthly report thereof</w:t>
        <w:br/>
        <w:t>by the 28th day of each month for the preceding calendar month of all such</w:t>
        <w:br/>
        <w:t>royalties paid.</w:t>
        <w:br/>
        <w:br/>
        <w:t>4.8  Franchisee shall staff the Franchised Business with reasonably competent</w:t>
        <w:br/>
        <w:t>technical, sales and marketing personnel pursuant to Franchisor's suggested</w:t>
        <w:br/>
        <w:t>level of staffing.</w:t>
        <w:br/>
        <w:br/>
        <w:t xml:space="preserve">                                       11</w:t>
        <w:br/>
        <w:br/>
        <w:br/>
        <w:t>4.9   Franchisee shall use its reasonable efforts to provide state-of-the-art</w:t>
        <w:br/>
        <w:t>hardware, netware and Webware to ensure proper operation of the Franchised</w:t>
        <w:br/>
        <w:t>Business.</w:t>
        <w:br/>
        <w:br/>
        <w:t>4.10  Franchisee agrees to purchase from Franchisor any and all Franchisor</w:t>
        <w:br/>
        <w:t>Products as contemplated in Section 3.19. Franchisor represents that prior to</w:t>
        <w:br/>
        <w:t>the date hereof, Franchisor has provided Franchisee with a complete list of the</w:t>
        <w:br/>
        <w:t>Franchisor Products (as well as the purchase price thereof) required by</w:t>
        <w:br/>
        <w:t>Franchisee to operate the Franchised Business, and Franchisee acknowledges</w:t>
        <w:br/>
        <w:t>receipt of such list. Franchisee shall not be obligated to purchase any</w:t>
        <w:br/>
        <w:t>additional Franchisor Products from Franchisor except as specifically</w:t>
        <w:br/>
        <w:t>contemplated in Section 8.1. The purchase price for the Franchisor Products</w:t>
        <w:br/>
        <w:t>shall be due and payable within 30 days of invoicing.</w:t>
        <w:br/>
        <w:br/>
        <w:t>4.11  Subject to Section 8.2, Franchisee shall conduct the technical operation</w:t>
        <w:br/>
        <w:t>of the Franchised Business in conformity with the technical standards, policies,</w:t>
        <w:br/>
        <w:t>methods, and techniques as Franchisor acting reasonably may, from time to time,</w:t>
        <w:br/>
        <w:t>prescribe in the Technical Manual. Franchisee shall refrain from deviating from</w:t>
        <w:br/>
        <w:t>the Technical Manual, or otherwise operating the Franchised Business except in</w:t>
        <w:br/>
        <w:t>strict compliance with this Agreement.</w:t>
        <w:br/>
        <w:br/>
        <w:t>4.12  Franchisee shall comply with all laws, rules and regulations in the</w:t>
        <w:br/>
        <w:t>Territory, and shall timely obtain any and all permits, certificates, and</w:t>
        <w:br/>
        <w:t>licenses necessary for the Territory for the full and proper development and</w:t>
        <w:br/>
        <w:t>operation of the Franchised Business in the Territory; provided, however, that</w:t>
        <w:br/>
        <w:t>Franchisee shall not be in breach of this provision if Franchisee's</w:t>
        <w:br/>
        <w:t>noncompliance with any such laws, rules and regulations does not have a material</w:t>
        <w:br/>
        <w:t>adverse affect on the Franchised Business.</w:t>
        <w:br/>
        <w:br/>
        <w:t>4.13  Franchisee shall comply with all of Franchisor's requirements existing at</w:t>
        <w:br/>
        <w:t>the date hereof and of which Franchisee has been notified concerning the types</w:t>
        <w:br/>
        <w:t>of services and products that may be delivered, promoted or advertised by the</w:t>
        <w:br/>
        <w:t>Franchised Business.</w:t>
        <w:br/>
        <w:br/>
        <w:t>4.14  Franchisee shall pay all Fees, Expenses and Royalties (as such terms are</w:t>
        <w:br/>
        <w:t>defined below) pursuant to Section 5 and shall comply with all other</w:t>
        <w:br/>
        <w:t>requirements set forth in this Agreement.</w:t>
        <w:br/>
        <w:br/>
        <w:t>4.15  If any defect occurs which causes any Material Interruption in the</w:t>
        <w:br/>
        <w:t>deployment of such portions of the Franchisee Database to be made available to</w:t>
        <w:br/>
        <w:t>Franchisor in any month, and such Material Interruption is not attributable to</w:t>
        <w:br/>
        <w:t>any third party products, services, personnel (including Franchisor personnel)</w:t>
        <w:br/>
        <w:t>or materials outside of Franchisee's reasonable control, Franchisee shall refund</w:t>
        <w:br/>
        <w:t>and/or credit to Franchisor such pro-rata royalties as are due or have been paid</w:t>
        <w:br/>
        <w:t>to Franchisee with respect to such month in accordance with the calculation of a</w:t>
        <w:br/>
        <w:t>Downtime Refund as applied to Franchisor pursuant to Section 3.20. Franchisor</w:t>
        <w:br/>
        <w:t>undertakes to promptly notify Franchisee of any Downtime Incident. Franchisee</w:t>
        <w:br/>
        <w:t>undertakes to use reasonable efforts to promptly cure any such Downtime</w:t>
        <w:br/>
        <w:t>Incident, which it shall do at its sole cost and expense. The determination of</w:t>
        <w:br/>
        <w:t>whether a Material Interruption has occurred in any given month shall be made</w:t>
        <w:br/>
        <w:t>from the date and time a Defect Notice is received by Franchisee. For purposes</w:t>
        <w:br/>
        <w:t>of the determination whether a Material Interruption has occurred, personnel</w:t>
        <w:br/>
        <w:t>affiliated with Franchisor shall not be deemed to be under the control of</w:t>
        <w:br/>
        <w:t>Franchisee, and any products, services, and/or materials belonging to Franchisor</w:t>
        <w:br/>
        <w:t>shall not be deemed to be under the control of Franchisee except where</w:t>
        <w:br/>
        <w:t>Franchisee has been expressly granted control thereof in writing by Franchisor.</w:t>
        <w:br/>
        <w:br/>
        <w:t xml:space="preserve">                                       12</w:t>
        <w:br/>
        <w:br/>
        <w:br/>
        <w:t>For purposes of clarity, Franchisee shall, in addition to the foregoing, be</w:t>
        <w:br/>
        <w:t>responsible for any and all costs and expenses related to reliable operation and</w:t>
        <w:br/>
        <w:t>maintenance of the System, the Franchised Business and the Franchisee Database</w:t>
        <w:br/>
        <w:t>within the Territory which are not expressly assumed by Franchisor elsewhere in</w:t>
        <w:br/>
        <w:t>this Agreement.</w:t>
        <w:br/>
        <w:br/>
        <w:t xml:space="preserve">                                       13</w:t>
        <w:br/>
        <w:br/>
        <w:br/>
        <w:t>5.   FEES, EXPENSES AND ROYALTIES, REVENUE SHARING</w:t>
        <w:br/>
        <w:br/>
        <w:t>5.1  In consideration for this Agreement, the services provided hereunder and</w:t>
        <w:br/>
        <w:t>the franchise and license granted herein, Franchisee shall pay to Franchisor</w:t>
        <w:br/>
        <w:t>such fees (the "Fees") and expenses (the "Expenses") set forth in Exhibit E</w:t>
        <w:br/>
        <w:t xml:space="preserve">                                                                  ---------</w:t>
        <w:br/>
        <w:t>annexed hereto and made a part hereof.</w:t>
        <w:br/>
        <w:br/>
        <w:t>5.2  Fees shall be paid at such times as are set forth in Exhibit E and all</w:t>
        <w:br/>
        <w:t xml:space="preserve">                                                          ---------</w:t>
        <w:br/>
        <w:t>Expenses shall be paid within 30 days of invoicing.</w:t>
        <w:br/>
        <w:br/>
        <w:t>5.3  Franchisee shall also pay to Franchisor on-going royalties (the</w:t>
        <w:br/>
        <w:t>"Royalties") during the Term as set forth in Exhibit F annexed hereto and made a</w:t>
        <w:br/>
        <w:t xml:space="preserve">                                             ---------</w:t>
        <w:br/>
        <w:t>part hereof.</w:t>
        <w:br/>
        <w:br/>
        <w:t>5.4  Franchisor shall pay to Franchisee Royalties in connection with the</w:t>
        <w:br/>
        <w:t>Franchisor License during the Term as set forth in Exhibit F.</w:t>
        <w:br/>
        <w:t xml:space="preserve">                                                   ---------</w:t>
        <w:br/>
        <w:br/>
        <w:t>5.5  All Royalties shall be paid within 60 days after the end of each month with</w:t>
        <w:br/>
        <w:t>respect to Gross Income or Gross Advertising Income (as such terms are</w:t>
        <w:br/>
        <w:t>hereinafter defined), as the case may be, recorded in that month. "Gross Income"</w:t>
        <w:br/>
        <w:t>shall mean all revenues, excluding advertising revenues, earned from licensed</w:t>
        <w:br/>
        <w:t>activities hereunder without any deductions whatsoever. "Gross Advertising</w:t>
        <w:br/>
        <w:t>Income" shall mean all advertising revenues earned from licensed activities</w:t>
        <w:br/>
        <w:t>hereunder without any deductions whatsoever.</w:t>
        <w:br/>
        <w:br/>
        <w:t>5.6  Except as otherwise specified in writing from time-to-time, all Fees,</w:t>
        <w:br/>
        <w:t>Expenses, Royalties and any other payments (collectively, "Payment Obligations")</w:t>
        <w:br/>
        <w:t>due to Franchisor hereunder shall be payable in United States currency and, with</w:t>
        <w:br/>
        <w:t>respect to payments to Franchisee, in the currency as specified from</w:t>
        <w:br/>
        <w:t>time-to-time by Franchisee, in each case by wire transfer of funds pursuant to</w:t>
        <w:br/>
        <w:t>written instructions provided by each party to the other party. Any overdue</w:t>
        <w:br/>
        <w:t>Payment Obligations which are late by more than a 60 day grace period following</w:t>
        <w:br/>
        <w:t>the due date ("Grace Period") shall bear interest at the rate of 1.9% per month</w:t>
        <w:br/>
        <w:t>(based on a 360 day year) or the maximum rate permitted under applicable laws,</w:t>
        <w:br/>
        <w:t>whichever is less. Should any Franchisee or Franchisor Payment Obligation be</w:t>
        <w:br/>
        <w:t>late more than twice during the Term of this Agreement by more than 10 days from</w:t>
        <w:br/>
        <w:t>its respective due date, the right of Grace Period hereunder shall terminate</w:t>
        <w:br/>
        <w:t>immediately and interest shall accrue on any unpaid Payment Obligations as of</w:t>
        <w:br/>
        <w:t>the respective due date at the foregoing rate.</w:t>
        <w:br/>
        <w:br/>
        <w:t>5.7  With respect to each of Franchisor and Franchisee, except as otherwise set</w:t>
        <w:br/>
        <w:t>forth herein, there shall be no deduction from Royalties for uncollectable</w:t>
        <w:br/>
        <w:t>accounts, or for taxes, fees, assessments or other expenses of any kind which</w:t>
        <w:br/>
        <w:t>may be incurred in connection with: (i) royalty payments; (ii) manufacturing,</w:t>
        <w:br/>
        <w:t>sales, distribution or advertising; or (iii) the transfer of funds or royalties</w:t>
        <w:br/>
        <w:t>or the conversion of any currency. It shall be the sole responsibility and at</w:t>
        <w:br/>
        <w:t>the sole expense of the Franchisee to obtain the approval of any authorities</w:t>
        <w:br/>
        <w:t>with respect to its operation of the System within the Territory; to take</w:t>
        <w:br/>
        <w:t>whatever steps may be required to effect the payment of funds from abroad; to</w:t>
        <w:br/>
        <w:t>minimize or eliminate the incidence of foreign taxes, fees or assessments which</w:t>
        <w:br/>
        <w:t>may be imposed; to commence or continue doing business in any foreign territory;</w:t>
        <w:br/>
        <w:t>and to comply in any and all material respects with all applicable laws and</w:t>
        <w:br/>
        <w:t>regulations. It shall be the sole responsibility and at the sole expense of the</w:t>
        <w:br/>
        <w:t>Franchisor to obtain the approval</w:t>
        <w:br/>
        <w:br/>
        <w:t xml:space="preserve">                                       14</w:t>
        <w:br/>
        <w:br/>
        <w:br/>
        <w:t>of any relevant authorities outside of the Territory with respect to its</w:t>
        <w:br/>
        <w:t>operation of the System; to take whatever steps may be required to effect the</w:t>
        <w:br/>
        <w:t>payment of funds from abroad; to minimize or eliminate the incidence of foreign</w:t>
        <w:br/>
        <w:t>taxes, fees or assessments which may be imposed; to commence or continue doing</w:t>
        <w:br/>
        <w:t>business in any foreign territory; and to comply in any and all material</w:t>
        <w:br/>
        <w:t>respects with all applicable laws and regulations.</w:t>
        <w:br/>
        <w:br/>
        <w:t>5.8   Each party shall furnish the other party, at the same time it makes</w:t>
        <w:br/>
        <w:t>payment of Royalties, with a full and complete statement, duly certified by an</w:t>
        <w:br/>
        <w:t>officer to be true and accurate, showing all Gross Income and/or Gross</w:t>
        <w:br/>
        <w:t>Advertising Income, as the case may be, received during the month in question,</w:t>
        <w:br/>
        <w:t>the amount of royalties due with respect to such income, and a breakdown by</w:t>
        <w:br/>
        <w:t>category and country of where such income was earned, together with such other</w:t>
        <w:br/>
        <w:t>pertinent information as either party may reasonably be requested from time to</w:t>
        <w:br/>
        <w:t>time. All figures and monetary amounts shall first be stated in the currency in</w:t>
        <w:br/>
        <w:t>which the sales were actually made. If several currencies are involved in any</w:t>
        <w:br/>
        <w:t>reporting category, that category shall be broken down by each such currency.</w:t>
        <w:br/>
        <w:t>Next to each currency amount shall be set forth the equivalent amount stated in</w:t>
        <w:br/>
        <w:t>United States Dollars, and the rate of exchange used in making the required</w:t>
        <w:br/>
        <w:t>conversion calculation. The rate of exchange shall be the actual rate of</w:t>
        <w:br/>
        <w:t>exchange obtained on the date of payment. Each of the parties shall use</w:t>
        <w:br/>
        <w:t>reasonable efforts to collect their respective accounts receivable which are</w:t>
        <w:br/>
        <w:t>included within the subject matter of this Agreement.</w:t>
        <w:br/>
        <w:br/>
        <w:t>5.9   Franchisor agrees that all advertising revenues generated directly or</w:t>
        <w:br/>
        <w:t>indirectly by Franchisor or Franchisor's franchisees (including Franchisee)</w:t>
        <w:br/>
        <w:t>shall be allocated and distributed in accordance with Exhibit F.</w:t>
        <w:br/>
        <w:br/>
        <w:t>5.10  (a) Franchisee acknowledges that the bandwidth requirements with respect</w:t>
        <w:br/>
        <w:t>to digital deliveries into the Territory are substantial and therefore</w:t>
        <w:br/>
        <w:t>Franchisee agrees to defray such of Franchisor's bandwidth costs in an amount</w:t>
        <w:br/>
        <w:t>proportionate to the percentage which the aggregate material from the Franchisor</w:t>
        <w:br/>
        <w:t>Digital Music Database and databases of other Franchisor franchisees that are</w:t>
        <w:br/>
        <w:t>delivered into the Territory each calendar month represent as a portion of</w:t>
        <w:br/>
        <w:t>Franchisor's total bandwidth costs for each such month, which defrayment amounts</w:t>
        <w:br/>
        <w:t>shall offset and be deducted from Royalties due from Franchisor to Franchisee</w:t>
        <w:br/>
        <w:t>upon presentation of usage information, relevant bandwidth invoices and</w:t>
        <w:br/>
        <w:t>specification of the foregoing allocation of costs thereof, and (b) Franchisor</w:t>
        <w:br/>
        <w:t>acknowledges that the bandwidth requirements with respect to digital deliveries</w:t>
        <w:br/>
        <w:t>from the Territory are substantial and therefore Franchisor agrees to defray</w:t>
        <w:br/>
        <w:t>such of Franchisee's bandwidth costs in an amount proportionate to the</w:t>
        <w:br/>
        <w:t>percentage which the aggregate material from Franchisee's Digital Music Database</w:t>
        <w:br/>
        <w:t>delivered from the Territory to Franchisor and other franchisees each calendar</w:t>
        <w:br/>
        <w:t>month represents as a portion of Franchisee's total bandwidth costs for each</w:t>
        <w:br/>
        <w:t>such month, which defrayment amounts shall offset and be deducted from Royalties</w:t>
        <w:br/>
        <w:t>due from Franchisee to Franchisor upon presentation of usage information,</w:t>
        <w:br/>
        <w:t>relevant bandwidth invoices and specification of the foregoing allocation of</w:t>
        <w:br/>
        <w:t>costs thereof.</w:t>
        <w:br/>
        <w:br/>
        <w:t>5.11  Franchisor acknowledges that Franchisee is engaged in other businesses,</w:t>
        <w:br/>
        <w:t>including, but not limited to other businesses conducted on the Internet and</w:t>
        <w:br/>
        <w:t>that, in particular, the Franchisee RadioMoi Web Site shall only constitute a</w:t>
        <w:br/>
        <w:t>portion of Franchisee's Website. Revenues of Franchisee which are not derived in</w:t>
        <w:br/>
        <w:t>connection with Franchisee RadioMoi Web Site and/or</w:t>
        <w:br/>
        <w:br/>
        <w:t xml:space="preserve">                                       15</w:t>
        <w:br/>
        <w:br/>
        <w:br/>
        <w:t>which are derived outside of the scope of the Franchised Business shall not be</w:t>
        <w:br/>
        <w:t>subject to the terms of this Agreement.</w:t>
        <w:br/>
        <w:br/>
        <w:t>6.   FRANCHISOR INTELLECTUAL PROPERTY</w:t>
        <w:br/>
        <w:br/>
        <w:t>6.1  Franchisor represents with respect to the Franchisor Intellectual Property</w:t>
        <w:br/>
        <w:t>that:</w:t>
        <w:br/>
        <w:br/>
        <w:t xml:space="preserve">     6.1.1    Franchisor is the exclusive owner throughout the world of all</w:t>
        <w:br/>
        <w:t xml:space="preserve">              right, title and interest in and to the Franchisor Intellectual</w:t>
        <w:br/>
        <w:t xml:space="preserve">              Property, except any portions thereof for which it may be a duly</w:t>
        <w:br/>
        <w:t xml:space="preserve">              authorized user and/or licensee of a third party ("Licensed</w:t>
        <w:br/>
        <w:t xml:space="preserve">              Portions"). With respect to the Licensed Portions, Franchisor is</w:t>
        <w:br/>
        <w:t xml:space="preserve">              and shall be throughout the Term duly licensed to use, and to</w:t>
        <w:br/>
        <w:t xml:space="preserve">              permit Franchisee to use, the Licensed Portions, without any</w:t>
        <w:br/>
        <w:t xml:space="preserve">              limitations or conditions, save and except for any such</w:t>
        <w:br/>
        <w:t xml:space="preserve">              limitations or conditions provided in this Agreement. Franchisor</w:t>
        <w:br/>
        <w:t xml:space="preserve">              has the right to grant all rights and benefits being granted to</w:t>
        <w:br/>
        <w:t xml:space="preserve">              Franchisee hereunder. Franchisee's use of the System and/or any</w:t>
        <w:br/>
        <w:t xml:space="preserve">              element thereof as contemplated herein will not violate the rights</w:t>
        <w:br/>
        <w:t xml:space="preserve">              of any nature or kind of any third party, including, without</w:t>
        <w:br/>
        <w:t xml:space="preserve">              limitation, any copyright, trademark or other intellectual</w:t>
        <w:br/>
        <w:t xml:space="preserve">              property rights of any nature or kind.</w:t>
        <w:br/>
        <w:br/>
        <w:t xml:space="preserve">     6.1.2    Franchisor shall take all steps reasonably necessary to preserve</w:t>
        <w:br/>
        <w:t xml:space="preserve">              and protect the ownership and validity in and to the Franchisor</w:t>
        <w:br/>
        <w:t xml:space="preserve">              Intellectual Property.</w:t>
        <w:br/>
        <w:br/>
        <w:t xml:space="preserve">     6.1.3    Except as otherwise provided herein, the Franchisor Intellectual</w:t>
        <w:br/>
        <w:t xml:space="preserve">              Property is as of the date hereof free and clear of any and all</w:t>
        <w:br/>
        <w:t xml:space="preserve">              Encumbrances whatsoever. For purposes of the foregoing,</w:t>
        <w:br/>
        <w:t xml:space="preserve">              "Encumbrances" means mortgages, charges, pledges, security</w:t>
        <w:br/>
        <w:t xml:space="preserve">              interest, liens, encumbrances, actions, claims, demands and</w:t>
        <w:br/>
        <w:t xml:space="preserve">              equities of any nature whatsoever or howsoever arising and any</w:t>
        <w:br/>
        <w:t xml:space="preserve">              rights or privileges capable of becoming and is the foregoing.</w:t>
        <w:br/>
        <w:t xml:space="preserve">              During the Term of this Agreement, Franchisor undertakes that the</w:t>
        <w:br/>
        <w:t xml:space="preserve">              Franchisor Digital Music Database shall not become subject to</w:t>
        <w:br/>
        <w:t xml:space="preserve">              Encumbrances except with respect to loans which may be made to</w:t>
        <w:br/>
        <w:t xml:space="preserve">              Franchisor through recognized international institutional lenders</w:t>
        <w:br/>
        <w:t xml:space="preserve">              and/or such Encumbrances which may granted by Franchisor as</w:t>
        <w:br/>
        <w:t xml:space="preserve">              security in an offering of Franchisor's public indebtedness.</w:t>
        <w:br/>
        <w:br/>
        <w:t xml:space="preserve">     6.1.4    To the best knowledge of Franchisor after reasonable</w:t>
        <w:br/>
        <w:t xml:space="preserve">              investigation, none of the software included as part of the</w:t>
        <w:br/>
        <w:t xml:space="preserve">              Franchisor Intellectual Property contains any known virus, Trojan</w:t>
        <w:br/>
        <w:t xml:space="preserve">              horse, worm, software lock, drop dead device or any other limiting</w:t>
        <w:br/>
        <w:t xml:space="preserve">              routine that would intentionally erase data or render such</w:t>
        <w:br/>
        <w:t xml:space="preserve">              software to become incapable of being used.</w:t>
        <w:br/>
        <w:br/>
        <w:t xml:space="preserve">     6.1.5    All software included as part of the Franchisor Intellectual</w:t>
        <w:br/>
        <w:t xml:space="preserve">              Property (i) shall be able to accurately process date data</w:t>
        <w:br/>
        <w:t xml:space="preserve">              including, without limitation, calculating, comparing and</w:t>
        <w:br/>
        <w:t xml:space="preserve">              sequencing from, into and between the 20th and 21st centuries,</w:t>
        <w:br/>
        <w:t xml:space="preserve">              including leap year calculations; and (ii) is fully capable of</w:t>
        <w:br/>
        <w:t xml:space="preserve">              operating as required to accommodate the year 2,000 and beyond.</w:t>
        <w:br/>
        <w:br/>
        <w:t xml:space="preserve">                                       16</w:t>
        <w:br/>
        <w:br/>
        <w:br/>
        <w:t>6.2  With respect to the Franchised Business, Franchisee agrees that:</w:t>
        <w:br/>
        <w:br/>
        <w:t xml:space="preserve">     6.2.1    [Intentionally omitted].</w:t>
        <w:br/>
        <w:br/>
        <w:t xml:space="preserve">     6.2.2    Franchisee shall not make any Enhancements to the Franchisor</w:t>
        <w:br/>
        <w:t xml:space="preserve">              Intellectual Property.</w:t>
        <w:br/>
        <w:br/>
        <w:t xml:space="preserve">     6.2.3    Subject to Section 1.14, Franchisee shall use the Franchisor</w:t>
        <w:br/>
        <w:t xml:space="preserve">              Intellectual Property only in connection with the operation of the</w:t>
        <w:br/>
        <w:t xml:space="preserve">              Franchised Business in the Territory.</w:t>
        <w:br/>
        <w:br/>
        <w:t xml:space="preserve">     6.2.4    During the Term of this Agreement, Franchisee shall, where</w:t>
        <w:br/>
        <w:t xml:space="preserve">              reasonably possible, identify Franchisor as the owner of the</w:t>
        <w:br/>
        <w:t xml:space="preserve">              Franchisor Intellectual Property, including, but not limited to,</w:t>
        <w:br/>
        <w:t xml:space="preserve">              on invoices, order forms, receipts and contracts related to the</w:t>
        <w:br/>
        <w:t xml:space="preserve">              System, and at such conspicuous location on Franchisee's RadioMoi</w:t>
        <w:br/>
        <w:t xml:space="preserve">              Web Site pages allocated to RadioMoi, all products and hardware</w:t>
        <w:br/>
        <w:t xml:space="preserve">              related to the System and locations of the Franchised Business'</w:t>
        <w:br/>
        <w:t xml:space="preserve">              premises as are related to the System, as Franchisor shall</w:t>
        <w:br/>
        <w:t xml:space="preserve">              reasonably request. Such identification shall be in the form which</w:t>
        <w:br/>
        <w:t xml:space="preserve">              specifies Franchisor's name, followed by such other identification</w:t>
        <w:br/>
        <w:t xml:space="preserve">              as shall be approved by Franchisor.</w:t>
        <w:br/>
        <w:br/>
        <w:t xml:space="preserve">     6.2.5    Franchisee's right to use the Franchisor Intellectual Property is</w:t>
        <w:br/>
        <w:t xml:space="preserve">              limited to such uses as are authorized under this Agreement, and</w:t>
        <w:br/>
        <w:t xml:space="preserve">              any material unauthorized use thereof shall constitute an</w:t>
        <w:br/>
        <w:t xml:space="preserve">              infringement of Franchisor's rights.</w:t>
        <w:br/>
        <w:br/>
        <w:t xml:space="preserve">     6.2.6    Franchisee shall not use the Franchisor Intellectual Property to</w:t>
        <w:br/>
        <w:t xml:space="preserve">              incur any obligation or indebtedness on behalf of Franchisor.</w:t>
        <w:br/>
        <w:br/>
        <w:t xml:space="preserve">     6.2.7    Franchisee shall not use some or all of the Franchisor</w:t>
        <w:br/>
        <w:t xml:space="preserve">              Intellectual Property as part of its corporate or other legal</w:t>
        <w:br/>
        <w:t xml:space="preserve">              name, without the prior written consent of Franchisor.</w:t>
        <w:br/>
        <w:br/>
        <w:t xml:space="preserve">     6.2.8    Franchisee shall promptly comply with Franchisor's reasonable</w:t>
        <w:br/>
        <w:t xml:space="preserve">              requests and instructions for filing and maintaining any requisite</w:t>
        <w:br/>
        <w:t xml:space="preserve">              trade name or fictitious name registrations, and shall execute any</w:t>
        <w:br/>
        <w:t xml:space="preserve">              reasonable documents or instruments reasonably deemed necessary by</w:t>
        <w:br/>
        <w:t xml:space="preserve">              Franchisor to obtain protection for the Franchisor Intellectual</w:t>
        <w:br/>
        <w:t xml:space="preserve">              Property or to maintain their continued validity and</w:t>
        <w:br/>
        <w:t xml:space="preserve">              enforceability of any and all direct or indirect rights thereof,</w:t>
        <w:br/>
        <w:t xml:space="preserve">              provided, however, that any and all fees, costs and expenses</w:t>
        <w:br/>
        <w:t xml:space="preserve">              incurred by Franchisee on behalf of Franchisor with respect to the</w:t>
        <w:br/>
        <w:t xml:space="preserve">              foregoing shall be at the sole cost and expense of Franchisor.</w:t>
        <w:br/>
        <w:br/>
        <w:t xml:space="preserve">     6.2.9    Franchisee shall include correct trademark, trade name, copyright,</w:t>
        <w:br/>
        <w:t xml:space="preserve">              trade secrets and patent notices for the Franchisor Intellectual</w:t>
        <w:br/>
        <w:t xml:space="preserve">              Property on all System related materials and equipment where</w:t>
        <w:br/>
        <w:t xml:space="preserve">              appropriate, and shall not remove, alter, cover, obfuscate or</w:t>
        <w:br/>
        <w:t xml:space="preserve">              otherwise deface any trademark, trade name, patent, trade secret</w:t>
        <w:br/>
        <w:t xml:space="preserve">              or</w:t>
        <w:br/>
        <w:br/>
        <w:t xml:space="preserve">                                       17</w:t>
        <w:br/>
        <w:br/>
        <w:br/>
        <w:t xml:space="preserve">              copyright notice on any promotion or advertising material used,</w:t>
        <w:br/>
        <w:t xml:space="preserve">              directly or indirectly, in conjunction with or for Franchisor</w:t>
        <w:br/>
        <w:t xml:space="preserve">              Intellectual Property.</w:t>
        <w:br/>
        <w:br/>
        <w:t xml:space="preserve">     6.2.10   Franchisee shall not market or deliver access to the Franchisee</w:t>
        <w:br/>
        <w:t xml:space="preserve">              Database from a particular jurisdiction of the Territory unless</w:t>
        <w:br/>
        <w:t xml:space="preserve">              and until all regulatory approvals, licenses and permits required</w:t>
        <w:br/>
        <w:t xml:space="preserve">              by the applicable performing arts societies ("Rights Society") of</w:t>
        <w:br/>
        <w:t xml:space="preserve">              such jurisdiction or any court of competent jurisdiction,</w:t>
        <w:br/>
        <w:t xml:space="preserve">              governmental body or regulatory agency (a "Regulatory Body") have</w:t>
        <w:br/>
        <w:t xml:space="preserve">              been obtained, and, Franchisee, at its sole cost and expense,</w:t>
        <w:br/>
        <w:t xml:space="preserve">              shall prepare and submit any and all appropriate applications,</w:t>
        <w:br/>
        <w:t xml:space="preserve">              data and other information required by such Rights Society or</w:t>
        <w:br/>
        <w:t xml:space="preserve">              Regulatory Body in such jurisdiction and have obtained all</w:t>
        <w:br/>
        <w:t xml:space="preserve">              requisite approvals, licenses and permits for authorized and</w:t>
        <w:br/>
        <w:t xml:space="preserve">              compliant operation of the Franchisee Database in such</w:t>
        <w:br/>
        <w:t xml:space="preserve">              jurisdictions. Notwithstanding the foregoing, Franchisor</w:t>
        <w:br/>
        <w:t xml:space="preserve">              undertakes to provide reasonable assistance, by means of letter,</w:t>
        <w:br/>
        <w:t xml:space="preserve">              telephone, fax, e-mail or similar communication, on behalf of</w:t>
        <w:br/>
        <w:t xml:space="preserve">              Franchisee with respect to facilitating the acquisition of any</w:t>
        <w:br/>
        <w:t xml:space="preserve">              requisite regulatory approvals, licenses and/or permits required</w:t>
        <w:br/>
        <w:t xml:space="preserve">              by such Rights Societies, including (a) performing rights, (b)</w:t>
        <w:br/>
        <w:t xml:space="preserve">              master rights, (c) artist rights, (d) ephemeral rights and (e)</w:t>
        <w:br/>
        <w:t xml:space="preserve">              mechanical rights.</w:t>
        <w:br/>
        <w:br/>
        <w:t xml:space="preserve">     6.2.11   Franchisee, at its sole cost and expense, shall be responsible and</w:t>
        <w:br/>
        <w:t xml:space="preserve">              shall promptly pay, any and all royalties and other fees,</w:t>
        <w:br/>
        <w:t xml:space="preserve">              assessments, taxes or charges imposed by any Regulatory Body or</w:t>
        <w:br/>
        <w:t xml:space="preserve">              Rights Society with jurisdiction for the Territory with respect to</w:t>
        <w:br/>
        <w:t xml:space="preserve">              operation of the Franchised Business in each jurisdiction within</w:t>
        <w:br/>
        <w:t xml:space="preserve">              the Territory and undertakes to assure on-going legal compliance</w:t>
        <w:br/>
        <w:t xml:space="preserve">              with the requirements of applicable copyright law within the</w:t>
        <w:br/>
        <w:t xml:space="preserve">              Territory, any Rights Society and each Regulatory Body with</w:t>
        <w:br/>
        <w:t xml:space="preserve">              relevant jurisdiction thereof, including, but not limited to, the</w:t>
        <w:br/>
        <w:t xml:space="preserve">              timely filing of any reports required by any such applicable rule,</w:t>
        <w:br/>
        <w:t xml:space="preserve">              law or entity. At the request of Franchisor, Franchisee shall</w:t>
        <w:br/>
        <w:t xml:space="preserve">              promptly provide copies of documentation evidencing compliance</w:t>
        <w:br/>
        <w:t xml:space="preserve">              with the foregoing requirements and copies of any and all such</w:t>
        <w:br/>
        <w:t xml:space="preserve">              filings.</w:t>
        <w:br/>
        <w:br/>
        <w:t>6.3  Franchisee expressly understands and acknowledges that:</w:t>
        <w:br/>
        <w:br/>
        <w:t xml:space="preserve">     6.3.1    As between the parties hereto, Franchisor is the owner of all</w:t>
        <w:br/>
        <w:t xml:space="preserve">              right, title, and interest in and to the Franchisor Intellectual</w:t>
        <w:br/>
        <w:t xml:space="preserve">              Property and the goodwill associated with and/or embodied or</w:t>
        <w:br/>
        <w:t xml:space="preserve">              symbolized by them.</w:t>
        <w:br/>
        <w:br/>
        <w:t xml:space="preserve">     6.3.2    The Proprietary Marks are valid and serve to identify the System</w:t>
        <w:br/>
        <w:t xml:space="preserve">              and those who are franchised to use the System.</w:t>
        <w:br/>
        <w:br/>
        <w:t xml:space="preserve">     6.3.3    Franchisee shall not directly or indirectly contest the validity</w:t>
        <w:br/>
        <w:t xml:space="preserve">              or the ownership of the Franchisor Intellectual Property.</w:t>
        <w:br/>
        <w:br/>
        <w:t xml:space="preserve">     6.3.4    Franchisee's use of the Franchisor Intellectual Property pursuant</w:t>
        <w:br/>
        <w:t xml:space="preserve">              to this Agreement does not give Franchisee any ownership interest</w:t>
        <w:br/>
        <w:t xml:space="preserve">              or other interest in or</w:t>
        <w:br/>
        <w:br/>
        <w:t xml:space="preserve">                                       18</w:t>
        <w:br/>
        <w:br/>
        <w:br/>
        <w:t xml:space="preserve">              to the Franchisor Intellectual Property, except the franchise and</w:t>
        <w:br/>
        <w:t xml:space="preserve">              license granted herein.</w:t>
        <w:br/>
        <w:br/>
        <w:t xml:space="preserve">     6.3.5    Any and all goodwill arising from Franchisee's use of the</w:t>
        <w:br/>
        <w:t xml:space="preserve">              Franchisor Intellectual Property in the Franchised Business shall</w:t>
        <w:br/>
        <w:t xml:space="preserve">              inure solely and exclusively to the benefit of Franchisor, and</w:t>
        <w:br/>
        <w:t xml:space="preserve">              upon termination of this Agreement and the franchise and license</w:t>
        <w:br/>
        <w:t xml:space="preserve">              herein granted, no monetary amount shall be assigned as</w:t>
        <w:br/>
        <w:t xml:space="preserve">              attributable to any goodwill associated with Franchisee's use of</w:t>
        <w:br/>
        <w:t xml:space="preserve">              the Franchisor Intellectual Property.</w:t>
        <w:br/>
        <w:br/>
        <w:t xml:space="preserve">     6.3.6    The right and license of the Franchisor Intellectual Property</w:t>
        <w:br/>
        <w:t xml:space="preserve">              granted hereunder to Franchisee is exclusive only in the</w:t>
        <w:br/>
        <w:t xml:space="preserve">              Territory, and Franchisor thus may:</w:t>
        <w:br/>
        <w:br/>
        <w:t xml:space="preserve">              6.3.6.1  Itself use, and grant franchises to others to use, the</w:t>
        <w:br/>
        <w:t xml:space="preserve">                       Franchisor Intellectual Property outside of the</w:t>
        <w:br/>
        <w:t xml:space="preserve">                       Territory.</w:t>
        <w:br/>
        <w:br/>
        <w:t xml:space="preserve">              6.3.6.2  Subject to Sections 1.1.2, 1.1.3 and 18 establish,</w:t>
        <w:br/>
        <w:t xml:space="preserve">                       develop, and franchise other systems, different from the</w:t>
        <w:br/>
        <w:t xml:space="preserve">                       System franchised herein, without offering or providing</w:t>
        <w:br/>
        <w:t xml:space="preserve">                       Franchisee any rights in, to, or under such other</w:t>
        <w:br/>
        <w:t xml:space="preserve">                       systems.</w:t>
        <w:br/>
        <w:br/>
        <w:t xml:space="preserve">              6.3.6.3  Itself use, and grant franchises to others to use, the</w:t>
        <w:br/>
        <w:t xml:space="preserve">                       Franchisee Database outside of the Territory during the</w:t>
        <w:br/>
        <w:t xml:space="preserve">                       Term.</w:t>
        <w:br/>
        <w:br/>
        <w:t>6.4  Franchisee shall, upon learning thereof, promptly notify Franchisor of any</w:t>
        <w:br/>
        <w:t>unauthorized use of the Franchisor Intellectual Property, any challenge to the</w:t>
        <w:br/>
        <w:t>validity of the Franchisor Intellectual Property, or any challenge to</w:t>
        <w:br/>
        <w:t>Franchisor's ownership of, or Franchisee's right to use, the Franchisor</w:t>
        <w:br/>
        <w:t>Intellectual Property. Franchisee acknowledges that Franchisor has the sole</w:t>
        <w:br/>
        <w:t>right to direct and control any administrative proceeding or litigation</w:t>
        <w:br/>
        <w:t>involving the Franchisor Intellectual Property, including any settlement</w:t>
        <w:br/>
        <w:t>thereof. Franchisor has the obligation, to take action against uses by others</w:t>
        <w:br/>
        <w:t>that may reasonably constitute material infringement of the Franchisor</w:t>
        <w:br/>
        <w:t>Intellectual Property.</w:t>
        <w:br/>
        <w:br/>
        <w:t>6.5  Provided Franchisee is not in material breach of this Agreement, Franchisor</w:t>
        <w:br/>
        <w:t>will defend, at Franchisor's expense, against any third party claim, suit, or</w:t>
        <w:br/>
        <w:t>demand involving the Franchisor Intellectual Property licensed hereunder and</w:t>
        <w:br/>
        <w:t>arising out of Franchisee's use thereof, provided, that Franchisor is promptly</w:t>
        <w:br/>
        <w:t>notified in writing and is given complete authority and information required for</w:t>
        <w:br/>
        <w:t>defending or settling any such claim, suit or demand and, further provided, that</w:t>
        <w:br/>
        <w:t>Franchisee is not in material breach of this Agreement. If, within a reasonable</w:t>
        <w:br/>
        <w:t>time Franchisor does not assume active control of such third party claim, suit,</w:t>
        <w:br/>
        <w:t>or demand (each, an "Action"), Franchisee may assume authority over such Action,</w:t>
        <w:br/>
        <w:t>and upon written notice to Franchisor of the assumption of such authority,</w:t>
        <w:br/>
        <w:t>Franchisor shall therewith be responsible to pay for any and all reasonable</w:t>
        <w:br/>
        <w:t>legal or other expenses incurred by Franchisee in connection with the defense of</w:t>
        <w:br/>
        <w:t>the Action. Franchisor shall not, without the prior written consent of</w:t>
        <w:br/>
        <w:t>Franchisee, settle or compromise or consent to the entry of any judgment in any</w:t>
        <w:br/>
        <w:t>pending or threatened Action, suit or proceeding in respect of which</w:t>
        <w:br/>
        <w:t>indemnification may be sought hereunder unless such settlement,</w:t>
        <w:br/>
        <w:br/>
        <w:t xml:space="preserve">                                       19</w:t>
        <w:br/>
        <w:br/>
        <w:br/>
        <w:t>compromise or consent includes an unconditional release of Franchisee from any</w:t>
        <w:br/>
        <w:t>and all liability arising out of such Action.</w:t>
        <w:br/>
        <w:br/>
        <w:t>6.6  In the event of any litigation or administrative proceeding relating to the</w:t>
        <w:br/>
        <w:t>Franchisor Intellectual Property, Franchisee shall execute any and all</w:t>
        <w:br/>
        <w:t>reasonable documents and do all reasonable acts as may, in the reasonable</w:t>
        <w:br/>
        <w:t>opinion of Franchisor, be necessary to carry out such defense or prosecution,</w:t>
        <w:br/>
        <w:t>including, but not limited to, becoming a nominal party to any legal action.</w:t>
        <w:br/>
        <w:t>Except to the extent that such litigation is the result of Franchisee's use of</w:t>
        <w:br/>
        <w:t>the Franchisor Intellectual Property in a manner inconsistent with the terms of</w:t>
        <w:br/>
        <w:t>this Agreement, Franchisor agrees to reimburse Franchisee for its out of pocket</w:t>
        <w:br/>
        <w:t>costs in performing such acts. Notwithstanding the foregoing, Franchisor shall</w:t>
        <w:br/>
        <w:t>not pay for ordinary course of business expenses of Franchisee during any such</w:t>
        <w:br/>
        <w:t>defense or prosecution, including, but not limited to, the salary costs of</w:t>
        <w:br/>
        <w:t>Franchisee employees.</w:t>
        <w:br/>
        <w:br/>
        <w:t>6.7  The provisions of Section 6.5 and 6.6 (collectively, the "Franchisor Action</w:t>
        <w:br/>
        <w:t>Provisions") shall survive termination of this Agreement for a period of two</w:t>
        <w:br/>
        <w:t>years (the "Franchisor Action Extension Period"), it being understood that if</w:t>
        <w:br/>
        <w:t>notice of any Action under the Franchisor Action Coverage Provisions is made</w:t>
        <w:br/>
        <w:t>within the Franchisor Action Extension Period, such Franchisor Action Coverage</w:t>
        <w:br/>
        <w:t>Provision shall survive until such Action is definitively settled or a court of</w:t>
        <w:br/>
        <w:t>competent jurisdiction shall have finally determined that such Action shall not</w:t>
        <w:br/>
        <w:t>exist to the extent claimed by the other party.</w:t>
        <w:br/>
        <w:br/>
        <w:t>6.8  To ensure that Franchisee will have access to such of the Franchisor</w:t>
        <w:br/>
        <w:t>Intellectual Property as may be necessary to permit it to use the System as</w:t>
        <w:br/>
        <w:t>contemplated by this Agreement, Franchisor agrees to provide to an escrow agent,</w:t>
        <w:br/>
        <w:t>the identity of which is satisfactory to Franchisor and Franchisee, a copy of</w:t>
        <w:br/>
        <w:t>all source code and object code used in, or in connection with the System,</w:t>
        <w:br/>
        <w:t>concurrently with the deployment or delivery of the System by Franchisee to</w:t>
        <w:br/>
        <w:t>Franchisee. Said escrow agent will hold such code in escrow, and release it if</w:t>
        <w:br/>
        <w:t>and only if it is permitted to do so pursuant to the terms and conditions of the</w:t>
        <w:br/>
        <w:t>Escrow Agreement appended hereto as Exhibit G. The parties shall execute an</w:t>
        <w:br/>
        <w:t>Escrow Agreement substantially in the form of Exhibit G concurrently with the</w:t>
        <w:br/>
        <w:t>execution of this Agreement. If Franchisee is entitled to receive any source</w:t>
        <w:br/>
        <w:t>code or object code pursuant to said Escrow Agreement, (i) Franchisor will be</w:t>
        <w:br/>
        <w:t>deemed to automatically have granted to Franchisee a non-exclusive and</w:t>
        <w:br/>
        <w:t>irrevocable license during the remainder of the Term and throughout the</w:t>
        <w:br/>
        <w:t>Territory to use such elements of the System (and all required underlying</w:t>
        <w:br/>
        <w:t>Franchisor Technology) as are necessary solely to obtain the same level of</w:t>
        <w:br/>
        <w:t>operability, delivery and deployment of the Franchised Business as contemplated</w:t>
        <w:br/>
        <w:t>by this Agreement.</w:t>
        <w:br/>
        <w:br/>
        <w:t>7.   FRANCHISEE DATABASE</w:t>
        <w:br/>
        <w:br/>
        <w:t>7.1  Franchisor represents with respect to the Franchisee Database that:</w:t>
        <w:br/>
        <w:br/>
        <w:t xml:space="preserve">     7.1.1    Franchisee is the exclusive owner throughout the world of all</w:t>
        <w:br/>
        <w:t xml:space="preserve">              right, title, and interest in and to the Franchisee Database.</w:t>
        <w:br/>
        <w:br/>
        <w:t xml:space="preserve">                                       20</w:t>
        <w:br/>
        <w:br/>
        <w:br/>
        <w:t xml:space="preserve">     7.1.2    Franchisee shall take all steps reasonably necessary to preserve</w:t>
        <w:br/>
        <w:t xml:space="preserve">              and protect the ownership and validity in and to the Franchisee</w:t>
        <w:br/>
        <w:t xml:space="preserve">              Database.</w:t>
        <w:br/>
        <w:br/>
        <w:t>7.2  Franchisor expressly understands and acknowledges that:</w:t>
        <w:br/>
        <w:br/>
        <w:t xml:space="preserve">     7.2.1    Franchisor shall use the Franchisee Database only in the manner</w:t>
        <w:br/>
        <w:t xml:space="preserve">              authorized and permitted hereunder by Franchisor and only during</w:t>
        <w:br/>
        <w:t xml:space="preserve">              the Term.</w:t>
        <w:br/>
        <w:br/>
        <w:t xml:space="preserve">     7.2.2    Franchisor shall use the Franchisee Database only outside of the</w:t>
        <w:br/>
        <w:t xml:space="preserve">              Territory and shall only use the Franchisee Database in or as part</w:t>
        <w:br/>
        <w:t xml:space="preserve">              of the System.</w:t>
        <w:br/>
        <w:br/>
        <w:t xml:space="preserve">     7.2.3    During the Term of this Agreement, Franchisor, where reasonably</w:t>
        <w:br/>
        <w:t xml:space="preserve">              possible, shall identify Franchisee as the owner of the Franchised</w:t>
        <w:br/>
        <w:t xml:space="preserve">              Business and/or at such times and places as Franchisor references</w:t>
        <w:br/>
        <w:t xml:space="preserve">              the Franchised Business or the Franchisee Database.</w:t>
        <w:br/>
        <w:br/>
        <w:t xml:space="preserve">     7.2.4    Franchisor's right to use the Franchisee Database is limited to</w:t>
        <w:br/>
        <w:t xml:space="preserve">              such uses as are authorized under this Agreement, and any material</w:t>
        <w:br/>
        <w:t xml:space="preserve">              unauthorized use thereof shall constitute an infringement of</w:t>
        <w:br/>
        <w:t xml:space="preserve">              Franchisee's rights.</w:t>
        <w:br/>
        <w:br/>
        <w:t xml:space="preserve">     7.2.5    Franchisor shall not use the Franchisee Database to incur any</w:t>
        <w:br/>
        <w:t xml:space="preserve">              obligation or indebtedness on behalf of Franchisee.</w:t>
        <w:br/>
        <w:br/>
        <w:t xml:space="preserve">     7.2.6    Franchisor shall not market or deliver access to the Franchisee</w:t>
        <w:br/>
        <w:t xml:space="preserve">              Database from any jurisdiction outside of the Territory unless and</w:t>
        <w:br/>
        <w:t xml:space="preserve">              until all regulatory approvals, licenses and permits required by</w:t>
        <w:br/>
        <w:t xml:space="preserve">              the applicable Rights Society of any such jurisdiction and/or the</w:t>
        <w:br/>
        <w:t xml:space="preserve">              applicable Regulatory Body have been obtained, and, Franchisor, at</w:t>
        <w:br/>
        <w:t xml:space="preserve">              its sole cost and expense, shall prepare and submit any and all</w:t>
        <w:br/>
        <w:t xml:space="preserve">              appropriate applications, data and other information required by</w:t>
        <w:br/>
        <w:t xml:space="preserve">              any such Rights Society or Regulatory Body in such jurisdiction,</w:t>
        <w:br/>
        <w:t xml:space="preserve">              and have obtained all requisite approvals, licenses and permits</w:t>
        <w:br/>
        <w:t xml:space="preserve">              for authorized and compliant delivery of the Franchisee Database</w:t>
        <w:br/>
        <w:t xml:space="preserve">              in such jurisdiction. Notwithstanding the foregoing, Franchisee</w:t>
        <w:br/>
        <w:t xml:space="preserve">              undertakes to provide reasonable assistance, by means of letter,</w:t>
        <w:br/>
        <w:t xml:space="preserve">              telephone, fax, e-mail or similar communication, on behalf of</w:t>
        <w:br/>
        <w:t xml:space="preserve">              Franchisor with respect to facilitating the acquisition of any</w:t>
        <w:br/>
        <w:t xml:space="preserve">              requisite regulatory approvals, licenses and/or permits which</w:t>
        <w:br/>
        <w:t xml:space="preserve">              involves the Franchisee Database and which may be required by such</w:t>
        <w:br/>
        <w:t xml:space="preserve">              Rights Societies outside of the Territory, including for (a)</w:t>
        <w:br/>
        <w:t xml:space="preserve">              performing rights, (b) master rights, (c) artist rights, (d)</w:t>
        <w:br/>
        <w:t xml:space="preserve">              ephemeral rights and (e) mechanical rights.</w:t>
        <w:br/>
        <w:br/>
        <w:t xml:space="preserve">     7.2.7    Franchisor, at its sole cost and expense, shall be responsible for</w:t>
        <w:br/>
        <w:t xml:space="preserve">              and shall promptly pay, any and all royalties and other fees,</w:t>
        <w:br/>
        <w:t xml:space="preserve">              assessments, taxes or charges imposed by any Regulatory Body or</w:t>
        <w:br/>
        <w:t xml:space="preserve">              Rights Society having jurisdiction with respect to operation of</w:t>
        <w:br/>
        <w:t xml:space="preserve">              the System outside of the Territory and for delivery of, and</w:t>
        <w:br/>
        <w:t xml:space="preserve">              access to, the Franchisor Digital Music Database outside of the</w:t>
        <w:br/>
        <w:t xml:space="preserve">              Territory, and</w:t>
        <w:br/>
        <w:br/>
        <w:t xml:space="preserve">                                       21</w:t>
        <w:br/>
        <w:br/>
        <w:br/>
        <w:t xml:space="preserve">              Franchisor undertakes to assure on-going legal compliance with the</w:t>
        <w:br/>
        <w:t xml:space="preserve">              requirements of applicable rules and laws with respect to</w:t>
        <w:br/>
        <w:t xml:space="preserve">              operation of the System and the Franchisor Digital Music Database</w:t>
        <w:br/>
        <w:t xml:space="preserve">              outside of the Territory, including, but not limited to, the</w:t>
        <w:br/>
        <w:t xml:space="preserve">              timely filing of any reports required by any Rights Society or</w:t>
        <w:br/>
        <w:t xml:space="preserve">              Regulatory Body with jurisdiction thereof. Upon execution by</w:t>
        <w:br/>
        <w:t xml:space="preserve">              Franchisee of Franchisor's customary non-disclosure agreement,</w:t>
        <w:br/>
        <w:t xml:space="preserve">              Franchisee shall be permitted reasonable access to Franchisor's</w:t>
        <w:br/>
        <w:t xml:space="preserve">              books and records evidencing Franchisor's compliance with the</w:t>
        <w:br/>
        <w:t xml:space="preserve">              foregoing.</w:t>
        <w:br/>
        <w:br/>
        <w:t xml:space="preserve">     7.2.8    The right and license of the Franchisee Database granted hereunder</w:t>
        <w:br/>
        <w:t xml:space="preserve">              to Franchisor is exclusive only outside of the Territory, and</w:t>
        <w:br/>
        <w:t xml:space="preserve">              Franchisee thus may:</w:t>
        <w:br/>
        <w:br/>
        <w:t xml:space="preserve">              7.2.8.1  Subject to Sections 13 and 18 herein, itself use, and</w:t>
        <w:br/>
        <w:t xml:space="preserve">                       grant franchises to others to use, the Franchisee</w:t>
        <w:br/>
        <w:t xml:space="preserve">                       Database within the Territory.</w:t>
        <w:br/>
        <w:br/>
        <w:t xml:space="preserve">              7.2.8.2  Subject to Sections 1.1.2, 1.1.3, 13 and 18, establish,</w:t>
        <w:br/>
        <w:t xml:space="preserve">                       develop, and franchise other systems, different from the</w:t>
        <w:br/>
        <w:t xml:space="preserve">                       System franchised herein, without offering or providing</w:t>
        <w:br/>
        <w:t xml:space="preserve">                       Franchisor any rights in, to, or under such other</w:t>
        <w:br/>
        <w:t xml:space="preserve">                       systems.</w:t>
        <w:br/>
        <w:br/>
        <w:t xml:space="preserve">              7.2.8.3  Subject to Sections 13 and 18, itself use, and grant</w:t>
        <w:br/>
        <w:t xml:space="preserve">                       franchises to others to use, the Franchisee Database</w:t>
        <w:br/>
        <w:t xml:space="preserve">                       within the Territory during the Term.</w:t>
        <w:br/>
        <w:br/>
        <w:t xml:space="preserve">     7.2.9    As between the parties hereto, Franchisee is the owner of all</w:t>
        <w:br/>
        <w:t xml:space="preserve">              right, title, and interest in and to the Franchisee Database and</w:t>
        <w:br/>
        <w:t xml:space="preserve">              the goodwill associated with and/or embodied or symbolized</w:t>
        <w:br/>
        <w:t xml:space="preserve">              therein.</w:t>
        <w:br/>
        <w:br/>
        <w:t xml:space="preserve">     7.2.10   Franchisor shall not directly or indirectly contest the validity</w:t>
        <w:br/>
        <w:t xml:space="preserve">              or the ownership of the Franchisee Database.</w:t>
        <w:br/>
        <w:br/>
        <w:t xml:space="preserve">     7.2.11   Franchisor's use of the Franchisee Database pursuant to this</w:t>
        <w:br/>
        <w:t xml:space="preserve">              Agreement does not give Franchisor any ownership interest or other</w:t>
        <w:br/>
        <w:t xml:space="preserve">              interest in or to the Franchisee, except the license granted</w:t>
        <w:br/>
        <w:t xml:space="preserve">              herein.</w:t>
        <w:br/>
        <w:br/>
        <w:t>7.3  Franchisor shall, upon learning thereof, promptly notify Franchisee of any</w:t>
        <w:br/>
        <w:t>unauthorized use of the Franchisee Database, any challenge to the validity of</w:t>
        <w:br/>
        <w:t>the Franchisee Database, or any challenge to Franchisee's ownership of, or</w:t>
        <w:br/>
        <w:t>Franchisor's right to use, the Franchisee Database. Franchisor acknowledges that</w:t>
        <w:br/>
        <w:t>Franchisee has the sole right to direct and control any administrative</w:t>
        <w:br/>
        <w:t>proceeding or litigation involving the Franchisee Database, including any</w:t>
        <w:br/>
        <w:t>settlement thereof. Franchisee has the obligation to take action against uses by</w:t>
        <w:br/>
        <w:t>others that may reasonably constitute material infringement of the Franchisee</w:t>
        <w:br/>
        <w:t>Database.</w:t>
        <w:br/>
        <w:br/>
        <w:t>7.4  Provided Franchisor is not in material breach of this Agreement has used</w:t>
        <w:br/>
        <w:t>the Franchisee Database in accordance with this Agreement, Franchisee will</w:t>
        <w:br/>
        <w:t>defend at Franchisee's expense</w:t>
        <w:br/>
        <w:br/>
        <w:t xml:space="preserve">                                       22</w:t>
        <w:br/>
        <w:br/>
        <w:br/>
        <w:t>against any third party claim, suit, or demand involving the Franchisee Database</w:t>
        <w:br/>
        <w:t>licensed hereunder and arising out of Franchisor's use thereof, provided, that</w:t>
        <w:br/>
        <w:t>Franchisee is promptly notified in writing and is given complete authority and</w:t>
        <w:br/>
        <w:t>information required for defending or settling any such claim, suit or demand</w:t>
        <w:br/>
        <w:t>and, further provided, that Franchisor is not in material default or breach of</w:t>
        <w:br/>
        <w:t>this Agreement. If, within a reasonable time Franchisee does not assume active</w:t>
        <w:br/>
        <w:t>control of such third party claim, suit, or demand (each, an "Action"),</w:t>
        <w:br/>
        <w:t>Franchisor may assume authority over such Action, and upon written notice to</w:t>
        <w:br/>
        <w:t>Franchisee of the assumption of such authority, Franchisee shall therewith be</w:t>
        <w:br/>
        <w:t>responsible to pay for any and all reasonable legal or other expenses incurred</w:t>
        <w:br/>
        <w:t>by Franchisor in connection with the defense of the Action. Franchisee shall</w:t>
        <w:br/>
        <w:t>not, without the prior written consent of Franchisor, settle or compromise or</w:t>
        <w:br/>
        <w:t>consent to the entry of any judgment in any pending or threatened Action, suit</w:t>
        <w:br/>
        <w:t>or proceeding in respect of which indemnification may be sought hereunder unless</w:t>
        <w:br/>
        <w:t>such settlement, compromise or consent includes an unconditional release of</w:t>
        <w:br/>
        <w:t>Franchisor from any and all liability arising out of such Action.</w:t>
        <w:br/>
        <w:br/>
        <w:t>7.5  In the event of any litigation or administrative proceeding relating to the</w:t>
        <w:br/>
        <w:t>Franchisee Database, Franchisor shall execute any and all reasonable documents</w:t>
        <w:br/>
        <w:t>and do all reasonable acts as may, in the reasonable opinion of Franchisee, be</w:t>
        <w:br/>
        <w:t>necessary to carry out such defense or prosecution, including, but not limited</w:t>
        <w:br/>
        <w:t>to, becoming a nominal party to any legal action. Except to the extent that such</w:t>
        <w:br/>
        <w:t>litigation is the result of Franchisor's use of the Franchisee Database in a</w:t>
        <w:br/>
        <w:t>manner inconsistent with the terms of this Agreement, Franchisee agrees to</w:t>
        <w:br/>
        <w:t>reimburse Franchisor for its out of pocket costs in performing such acts.</w:t>
        <w:br/>
        <w:t>Notwithstanding the foregoing, Franchisee shall not pay for ordinary course of</w:t>
        <w:br/>
        <w:t>business expenses of Franchisor during any such defense or prosecution,</w:t>
        <w:br/>
        <w:t>including, but not limited to, the salary costs of Franchisor employees.</w:t>
        <w:br/>
        <w:br/>
        <w:t>7.6  The provisions of Section 7.4 and 7.5 (collectively, the "Franchisee Action</w:t>
        <w:br/>
        <w:t>Coverage Provisions") shall survive termination of this Agreement for a period</w:t>
        <w:br/>
        <w:t>of two years (the "Franchisee Action Extension Period"), it being understood</w:t>
        <w:br/>
        <w:t>that if notice of any Action under the Franchisee Action Coverage Provisions is</w:t>
        <w:br/>
        <w:t>made within the Franchisee Action Extension Period, such Franchisee Action</w:t>
        <w:br/>
        <w:t>Coverage Provision shall survive until such Action is definitively settled or a</w:t>
        <w:br/>
        <w:t>court of competent jurisdiction shall have finally determined that such Action</w:t>
        <w:br/>
        <w:t>shall not exist to the extent claimed by the other party.</w:t>
        <w:br/>
        <w:br/>
        <w:t>8.   CONFIDENTIAL MANUAL</w:t>
        <w:br/>
        <w:br/>
        <w:t>8.1  Franchisee shall at all times treat the Technical Manual, all supplements</w:t>
        <w:br/>
        <w:t>and revisions thereto, any other manuals created for or approved for use in the</w:t>
        <w:br/>
        <w:t>operation of the Franchised Business and the information contained therein as</w:t>
        <w:br/>
        <w:t>confidential, and shall use all reasonable efforts to maintain the</w:t>
        <w:br/>
        <w:t>confidentiality of such information. Franchisee shall not at any time, without</w:t>
        <w:br/>
        <w:t>Franchisor's prior written consent, copy, duplicate, record, or otherwise</w:t>
        <w:br/>
        <w:t>reproduce the foregoing materials, in whole or in part, nor otherwise make the</w:t>
        <w:br/>
        <w:t>same available to any unauthorized person. Franchisee may disclose such</w:t>
        <w:br/>
        <w:t>information and materials only to such of Franchisee's employees, agents, or</w:t>
        <w:br/>
        <w:t>others who must have access to it in connection with their employment or the</w:t>
        <w:br/>
        <w:t>operation of the Franchised Business, in which event Franchisee shall obtain the</w:t>
        <w:br/>
        <w:t>agreement of such persons and entities to maintain the confidentiality thereof.</w:t>
        <w:br/>
        <w:t>The Technical Manual shall remain at all times the sole property of Franchisor.</w:t>
        <w:br/>
        <w:br/>
        <w:t xml:space="preserve">                                       23</w:t>
        <w:br/>
        <w:br/>
        <w:br/>
        <w:t>8.2  Only Franchisor, acting reasonably, may, from time to time, revise the</w:t>
        <w:br/>
        <w:t>contents of the Technical Manual, and Franchisee expressly agrees within a</w:t>
        <w:br/>
        <w:t>reasonable period, to promptly comply with each new or changed standard,</w:t>
        <w:br/>
        <w:t>provided the same is reasonable, is necessary to improve quality in order to</w:t>
        <w:br/>
        <w:t>more efficiently and better serve customers and does not result in Franchisee</w:t>
        <w:br/>
        <w:t>having to incur material additional expenses and/or purchase new material</w:t>
        <w:br/>
        <w:t>equipment or software. Franchisor shall advise Franchisee of any and all changes</w:t>
        <w:br/>
        <w:t>to the Technical Manual. Franchisor shall at all times ensure that Franchisee</w:t>
        <w:br/>
        <w:t>has reasonable access to the on-line version of the Technical Manual and</w:t>
        <w:br/>
        <w:t>Franchisee, agrees to keep current with respect to Technical Manual mandates. In</w:t>
        <w:br/>
        <w:t>the event of any dispute as to the content of the Technical Manual, the terms of</w:t>
        <w:br/>
        <w:t>the master copy of the Technical Manual maintained on-line by Franchisor shall</w:t>
        <w:br/>
        <w:t>be controlling.</w:t>
        <w:br/>
        <w:br/>
        <w:t>9.   CONFIDENTIAL INFORMATION</w:t>
        <w:br/>
        <w:br/>
        <w:t>9.1  Franchisee shall not, during the Term of this Agreement or thereafter for a</w:t>
        <w:br/>
        <w:t>period of one (1) year, communicate, divulge, or use for the benefit of any</w:t>
        <w:br/>
        <w:t>other person, persons, partnership, association, or corporation any confidential</w:t>
        <w:br/>
        <w:t>information, knowledge, technology, know-how or other data concerning the</w:t>
        <w:br/>
        <w:t>System, the operation of the Franchised Business, or the Franchisor Intellectual</w:t>
        <w:br/>
        <w:t>Property (the "Confidential Information"), which may be communicated to</w:t>
        <w:br/>
        <w:t>Franchisee, or of which Franchisee may be apprised, by virtue of Franchisee's</w:t>
        <w:br/>
        <w:t>operation under the terms of this Agreement. Franchisee shall divulge</w:t>
        <w:br/>
        <w:t>Confidential Information only to such of Franchisee's employees or agents as</w:t>
        <w:br/>
        <w:t>must have access to it in order to operate the Franchised Business. Confidential</w:t>
        <w:br/>
        <w:t>Information shall not include information which Franchisee can demonstrate came</w:t>
        <w:br/>
        <w:t>to Franchisee's attention prior to disclosure thereof by Franchisor, or which,</w:t>
        <w:br/>
        <w:t>at or after the time of disclosure by Franchisor to Franchisee, had become or</w:t>
        <w:br/>
        <w:t>later becomes a part of the public domain, through publication or communication</w:t>
        <w:br/>
        <w:t>by others, or which Franchisee is required by law to disclose.</w:t>
        <w:br/>
        <w:br/>
        <w:t>9.2  Franchisee acknowledges that the provisions in this Section 9 are and have</w:t>
        <w:br/>
        <w:t>been a primary inducement to Franchisor to enter into this Agreement, and that</w:t>
        <w:br/>
        <w:t>any failure to comply with the requirements of Section 9.1 may cause Franchisor</w:t>
        <w:br/>
        <w:t>irreparable injury without an adequate remedy at law. Franchisee agrees that</w:t>
        <w:br/>
        <w:t>Franchisor shall be entitled, in addition to any other remedies that may be</w:t>
        <w:br/>
        <w:t>available in law, equity or otherwise, to obtain specific performance of, or an</w:t>
        <w:br/>
        <w:t>injunction against any violation or threatened violation of, the requirements of</w:t>
        <w:br/>
        <w:t>Section 9.1.</w:t>
        <w:br/>
        <w:br/>
        <w:t>9.3  Franchisor shall not, during the term of this Agreement or thereafter for a</w:t>
        <w:br/>
        <w:t>period of one (1) year, communicate, divulge, or use for the benefit of any</w:t>
        <w:br/>
        <w:t>other person, persons, partnership, association, or corporation any Confidential</w:t>
        <w:br/>
        <w:t>Information which may be communicated to Franchisor, or of which Franchisor may</w:t>
        <w:br/>
        <w:t>be apprised, by virtue of Franchisor's operation under the terms of this</w:t>
        <w:br/>
        <w:t>Agreement. Franchisor shall divulge Confidential Information only to such of</w:t>
        <w:br/>
        <w:t>Franchisor's employees or agents as must have access to it in order to operate</w:t>
        <w:br/>
        <w:t>the System. Confidential Information shall not include information which</w:t>
        <w:br/>
        <w:t>Franchisor can demonstrate came to Franchisor's attention prior to disclosure</w:t>
        <w:br/>
        <w:t>thereof by Franchisee, or which, at or after the time of disclosure by</w:t>
        <w:br/>
        <w:t>Franchisee to Franchisor, had become or later becomes a part of the public</w:t>
        <w:br/>
        <w:br/>
        <w:t xml:space="preserve">                                       24</w:t>
        <w:br/>
        <w:br/>
        <w:br/>
        <w:t>domain, through publication or communication by others, or which Franchisor is</w:t>
        <w:br/>
        <w:t>required by law to disclose.</w:t>
        <w:br/>
        <w:br/>
        <w:t>10.   ACCOUNTING, RECORDS AND REPORTING</w:t>
        <w:br/>
        <w:br/>
        <w:t>10.1  Record Keeping and Reports by Franchisee; Audit Rights of Franchisor</w:t>
        <w:br/>
        <w:br/>
        <w:t xml:space="preserve">      10.1.1   Franchisee shall keep complete and accurate records and books of</w:t>
        <w:br/>
        <w:t xml:space="preserve">               account containing all information necessary for the computation</w:t>
        <w:br/>
        <w:t xml:space="preserve">               and verification of the amounts to be paid by Franchisee to</w:t>
        <w:br/>
        <w:t xml:space="preserve">               Franchisor hereunder. Said records and books shall be kept for a</w:t>
        <w:br/>
        <w:t xml:space="preserve">               period of three years following the end of the accounting period</w:t>
        <w:br/>
        <w:t xml:space="preserve">               to which the information pertains.</w:t>
        <w:br/>
        <w:br/>
        <w:t xml:space="preserve">      10.1.2   Franchisee shall submit to Franchisor (i) the monthly report</w:t>
        <w:br/>
        <w:t xml:space="preserve">               pursuant to Section 4.7, and (ii) the monthly statement pursuant</w:t>
        <w:br/>
        <w:t xml:space="preserve">               to Section 5.8.</w:t>
        <w:br/>
        <w:br/>
        <w:t xml:space="preserve">      10.1.3   Franchisor or its designated agents shall have the right at a</w:t>
        <w:br/>
        <w:t xml:space="preserve">               reasonable time upon reasonable notice to examine and copy, at</w:t>
        <w:br/>
        <w:t xml:space="preserve">               its expense, all of Franchisee's books, records, and tax returns</w:t>
        <w:br/>
        <w:t xml:space="preserve">               related to the Franchised Business and Franchisee's audited</w:t>
        <w:br/>
        <w:t xml:space="preserve">               financial statements; to confer with Franchisee's independent</w:t>
        <w:br/>
        <w:t xml:space="preserve">               auditor concerning the details of Franchisee's financial reports</w:t>
        <w:br/>
        <w:t xml:space="preserve">               and condition; and to have an independent audit made. If an</w:t>
        <w:br/>
        <w:t xml:space="preserve">               inspection or audit should reveal that payments have been</w:t>
        <w:br/>
        <w:t xml:space="preserve">               understated in any report to Franchisor, then Franchisee shall</w:t>
        <w:br/>
        <w:t xml:space="preserve">               immediately pay to Franchisor the amount understated upon demand,</w:t>
        <w:br/>
        <w:t xml:space="preserve">               in addition to interest from the date such amount was due until</w:t>
        <w:br/>
        <w:t xml:space="preserve">               paid, at one and one half percent per month or the maximum rate</w:t>
        <w:br/>
        <w:t xml:space="preserve">               permitted by law, whichever is less. If an inspection discloses</w:t>
        <w:br/>
        <w:t xml:space="preserve">               an underpayment to Franchisor of ten percent or more of the total</w:t>
        <w:br/>
        <w:t xml:space="preserve">               amount that should have been paid to Franchisor during any six-</w:t>
        <w:br/>
        <w:t xml:space="preserve">               month period, Franchisee shall, in addition to repayment of such</w:t>
        <w:br/>
        <w:t xml:space="preserve">               understated amount, with interest, reimburse Franchisor for any</w:t>
        <w:br/>
        <w:t xml:space="preserve">               and all costs and expenses incurred in connection with the</w:t>
        <w:br/>
        <w:t xml:space="preserve">               inspection or audit (including, without limitation, reasonable</w:t>
        <w:br/>
        <w:t xml:space="preserve">               accounting and attorney's fees). The foregoing remedies shall be</w:t>
        <w:br/>
        <w:t xml:space="preserve">               in addition to any other remedies Franchisor may have, including,</w:t>
        <w:br/>
        <w:t xml:space="preserve">               without limitation the remedies for default.</w:t>
        <w:br/>
        <w:br/>
        <w:t>10.2  Record Keeping by Franchisor; Audit Rights of Franchisee</w:t>
        <w:br/>
        <w:br/>
        <w:t xml:space="preserve">      10.2.1   Franchisor shall keep complete and accurate records and books of</w:t>
        <w:br/>
        <w:t xml:space="preserve">               account containing all information necessary for the computation</w:t>
        <w:br/>
        <w:t xml:space="preserve">               and verification of the amounts to be paid by Franchisor to</w:t>
        <w:br/>
        <w:t xml:space="preserve">               Franchisee hereunder and also with respect to the Revenue</w:t>
        <w:br/>
        <w:t xml:space="preserve">               Sharing. Said records and books shall be kept for a period of</w:t>
        <w:br/>
        <w:t xml:space="preserve">               three years following the end of the accounting period to which</w:t>
        <w:br/>
        <w:t xml:space="preserve">               the information pertains.</w:t>
        <w:br/>
        <w:br/>
        <w:t xml:space="preserve">      10.2.2   Franchisor shall submit to Franchisee the monthly statement</w:t>
        <w:br/>
        <w:t xml:space="preserve">               pursuant to Section 4.7 and 5.8.</w:t>
        <w:br/>
        <w:br/>
        <w:t xml:space="preserve">                                       25</w:t>
        <w:br/>
        <w:br/>
        <w:br/>
        <w:t xml:space="preserve">      10.2.3   Franchisee or its designated agents shall have the right at a</w:t>
        <w:br/>
        <w:t xml:space="preserve">               reasonable time upon reasonable notice to examine and copy, at</w:t>
        <w:br/>
        <w:t xml:space="preserve">               its expense, only such of Franchisor's books and records as are</w:t>
        <w:br/>
        <w:t xml:space="preserve">               specifically related to the Franchised Business, the Revenue</w:t>
        <w:br/>
        <w:t xml:space="preserve">               Sharing and any other matter specifically providing for such</w:t>
        <w:br/>
        <w:t xml:space="preserve">               examination hereunder. Upon execution of Franchisor's customary</w:t>
        <w:br/>
        <w:t xml:space="preserve">               and reasonable non-disclosure agreement, Franchisee shall have</w:t>
        <w:br/>
        <w:t xml:space="preserve">               the right to confer with Franchisor's independent auditor</w:t>
        <w:br/>
        <w:t xml:space="preserve">               concerning the details of Franchisor's financial reports and</w:t>
        <w:br/>
        <w:t xml:space="preserve">               condition; and to have an independent audit made (at Franchisee's</w:t>
        <w:br/>
        <w:t xml:space="preserve">               sole cost and expense). If an inspection should reveal that</w:t>
        <w:br/>
        <w:t xml:space="preserve">               payments have been understated in any report to Franchisee, then</w:t>
        <w:br/>
        <w:t xml:space="preserve">               Franchisor shall immediately pay to Franchisee the amount</w:t>
        <w:br/>
        <w:t xml:space="preserve">               understated upon demand, in addition to interest from the date</w:t>
        <w:br/>
        <w:t xml:space="preserve">               such amount was due until paid, at one and one half percent per</w:t>
        <w:br/>
        <w:t xml:space="preserve">               month or the maximum rate permitted by law, whichever is less. If</w:t>
        <w:br/>
        <w:t xml:space="preserve">               an inspection discloses an underpayment to Franchisee of ten</w:t>
        <w:br/>
        <w:t xml:space="preserve">               percent or more of the total amount that should have been paid to</w:t>
        <w:br/>
        <w:t xml:space="preserve">               Franchisee during any six-month period, Franchisor shall, in</w:t>
        <w:br/>
        <w:t xml:space="preserve">               addition to repayment of such understated amount, with interest,</w:t>
        <w:br/>
        <w:t xml:space="preserve">               reimburse Franchisee for any and all costs and expenses incurred</w:t>
        <w:br/>
        <w:t xml:space="preserve">               in connection with the inspection (including, without limitation,</w:t>
        <w:br/>
        <w:t xml:space="preserve">               reasonable accounting and attorney's fees). The foregoing</w:t>
        <w:br/>
        <w:t xml:space="preserve">               remedies shall be in addition to any other remedies Franchisee</w:t>
        <w:br/>
        <w:t xml:space="preserve">               may have, including, without limitation the remedies for default.</w:t>
        <w:br/>
        <w:br/>
        <w:t>11.   ADVERTISING AND MARKETING</w:t>
        <w:br/>
        <w:br/>
        <w:t>11.1  Recognizing the value of advertising and the importance of the</w:t>
        <w:br/>
        <w:t>standardization of advertising programs to the furtherance of the goodwill and</w:t>
        <w:br/>
        <w:t>public image of the System, the Franchisee agrees that all advertising by</w:t>
        <w:br/>
        <w:t>Franchisee, with respect to the System in any medium shall be conducted in a</w:t>
        <w:br/>
        <w:t>dignified manner, shall be of the highest caliber and shall conform to such</w:t>
        <w:br/>
        <w:t>other reasonable standards and requirements as Franchisor may specify from time</w:t>
        <w:br/>
        <w:t>to time in writing, provided, however, that the foregoing advertising</w:t>
        <w:br/>
        <w:t>requirements shall be subject to culturally acceptable adaptation by Franchisee</w:t>
        <w:br/>
        <w:t>and Franchisor's approval of such adaptation shall not unreasonably be withheld</w:t>
        <w:br/>
        <w:t>or unduly delayed. Franchisee shall provide Franchisor with all advertising and</w:t>
        <w:br/>
        <w:t>promotional materials it intends to use to promote the Franchised Business and</w:t>
        <w:br/>
        <w:t>with English translations of all such materials at its sole expense. Franchisor</w:t>
        <w:br/>
        <w:t>reserves the right to disapprove upon written notice to Franchisee any</w:t>
        <w:br/>
        <w:t>advertising or promotional materials used by Franchisee, if in Franchisor's</w:t>
        <w:br/>
        <w:t>reasonable judgement, such materials appear to have a material adverse effect</w:t>
        <w:br/>
        <w:t>upon the System, infringe upon the proprietary rights of others, violate any law</w:t>
        <w:br/>
        <w:t>or regulation, or subject Franchisor to any legal liability. Franchisee shall</w:t>
        <w:br/>
        <w:t>immediately discontinue use of any disapproved advertising upon receipt of such</w:t>
        <w:br/>
        <w:t>written notice.</w:t>
        <w:br/>
        <w:br/>
        <w:t>11.2  Franchisee shall use its reasonable efforts, at its own expense, to</w:t>
        <w:br/>
        <w:t>distribute, sell, advertise, promote and derive significant revenues from the</w:t>
        <w:br/>
        <w:t>sale of products or services related to the Franchised Business.</w:t>
        <w:br/>
        <w:br/>
        <w:t xml:space="preserve">                                       26</w:t>
        <w:br/>
        <w:br/>
        <w:br/>
        <w:t>11.3  At all times during the Term, Franchisee shall not, directly or</w:t>
        <w:br/>
        <w:t>indirectly, place any of Franchisor's competitor's advertising banners,</w:t>
        <w:br/>
        <w:t>promotional buttons, promotional links or other promotional materials or content</w:t>
        <w:br/>
        <w:t>on any Web site owned or controlled by Franchisee or any affiliate of</w:t>
        <w:br/>
        <w:t>Franchisee. Except as to Franchisor, Franchisee or any other of Franchisor's</w:t>
        <w:br/>
        <w:t>franchisees, "competitor" shall mean any person or business entity engaged in</w:t>
        <w:br/>
        <w:t>any enterprise, whether for profit or not, for (i) the streaming of live or</w:t>
        <w:br/>
        <w:t>recorded music on the Internet, (ii) production and/or sale of the Web Bar</w:t>
        <w:br/>
        <w:t>Listening Post or similar device for sampling music via the Internet and placed</w:t>
        <w:br/>
        <w:t>in retail record stores; (iii) provision of broadcast quality music files via</w:t>
        <w:br/>
        <w:t>the Internet to radio stations and/or other businesses requiring digital music</w:t>
        <w:br/>
        <w:t>files; (iv) provision of "canned" music programs to businesses via the Internet;</w:t>
        <w:br/>
        <w:t>(v) marketing, sale or merchandising of any of items (i) to (iv) excluding, for</w:t>
        <w:br/>
        <w:t>certainty, CDs and household items and products (such as, without limitation,</w:t>
        <w:br/>
        <w:t>stereos, VCRs, computers (hardware and software), cameras, DVDs, radios and</w:t>
        <w:br/>
        <w:t>televisions); (vi) providing any pointers or links, which in the sole and</w:t>
        <w:br/>
        <w:t>reasonable opinion of Franchisor, are linked to or from any other Web page or</w:t>
        <w:br/>
        <w:t>Internet Site offering access, sale or delivery of any of the foregoing items</w:t>
        <w:br/>
        <w:t>via the Internet. Notwithstanding the foregoing, Franchisee may, upon written</w:t>
        <w:br/>
        <w:t>consent of Franchisor which will not be unreasonably withheld, sell advertising</w:t>
        <w:br/>
        <w:t>on the Franchisee Web Site from companies which sell music products, provided</w:t>
        <w:br/>
        <w:t>however, that such company does not focus a substantial portion of its marketing</w:t>
        <w:br/>
        <w:t>program on music or derive a substantial portion of its sales from music or</w:t>
        <w:br/>
        <w:t>music-related services or products (for example, Xxxxxx.xxx may be granted such</w:t>
        <w:br/>
        <w:t>approval, but not XX0.xxx).</w:t>
        <w:br/>
        <w:br/>
        <w:t>11.4  Within 90 days of the execution of this Agreement, and on or before each</w:t>
        <w:br/>
        <w:t>one-year anniversary of the commencement date of this Agreement, the Franchisee</w:t>
        <w:br/>
        <w:t>shall provide Franchisor with a written marketing plan with respect to the</w:t>
        <w:br/>
        <w:t>Franchised Business. Each such marketing plan shall include a marketing</w:t>
        <w:br/>
        <w:t>timetable, sales projections, channels and methods of distribution, nature and</w:t>
        <w:br/>
        <w:t>amount of advertising and advertising expenditures, and any other information</w:t>
        <w:br/>
        <w:t>which Franchisor may ask Franchisee to include. Each marketing plan shall</w:t>
        <w:br/>
        <w:t>contain specific information for the one-year period immediately succeeding its</w:t>
        <w:br/>
        <w:t>submission and general estimates or projections for subsequent periods during</w:t>
        <w:br/>
        <w:t>which this Agreement remains in effect.</w:t>
        <w:br/>
        <w:br/>
        <w:t>12.   RESTRICTIONS ON AND MANNER OF EXPLOITATION; WITHDRAWAL</w:t>
        <w:br/>
        <w:br/>
        <w:t>12.1  The Proprietary Marks will not be used in conjunction with or commingled</w:t>
        <w:br/>
        <w:t>with any other name, character, symbol, design, likeness, or literary or</w:t>
        <w:br/>
        <w:t>artistic material, unless any such use is expressly permitted under this</w:t>
        <w:br/>
        <w:t>Agreement or otherwise in writing by Franchisor.</w:t>
        <w:br/>
        <w:br/>
        <w:t>12.2  Franchisor will have the right, by giving written notice to Franchisee, to</w:t>
        <w:br/>
        <w:t>withdraw from the Franchised Business any element of the Franchisor Intellectual</w:t>
        <w:br/>
        <w:t>Property if legal counsel of Franchisor delivers a written opinion that the use</w:t>
        <w:br/>
        <w:t>or continued use of such element will violate or infringe the rights of any</w:t>
        <w:br/>
        <w:t>third party ("Third Party Rights"), violate any law or regulation, or subject</w:t>
        <w:br/>
        <w:t>Franchisor to any legal liability, and a copy of such opinion shall be forthwith</w:t>
        <w:br/>
        <w:t>delivered to Franchisee. Nothing in this provision shall be construed to obviate</w:t>
        <w:br/>
        <w:t>any representation or warranty of Franchisor which speaks as of the date hereof.</w:t>
        <w:br/>
        <w:t>Upon the occurrence of any of the foregoing events, Franchisee shall have the</w:t>
        <w:br/>
        <w:t>right, but not the obligation, to terminate this Agreement. In the event of any</w:t>
        <w:br/>
        <w:t>termination due to Third Party Rights, Franchisor shall promptly</w:t>
        <w:br/>
        <w:br/>
        <w:t xml:space="preserve">                                       27</w:t>
        <w:br/>
        <w:br/>
        <w:br/>
        <w:t>refund to Franchisee any and all fees paid to Franchisor on a pro-rata basis</w:t>
        <w:br/>
        <w:t>with respect to any remaining period of the Term of this Agreement following</w:t>
        <w:br/>
        <w:t>such termination date.</w:t>
        <w:br/>
        <w:br/>
        <w:t>13.   ASSIGNMENT, TRANSFER OR CONVEYANCE</w:t>
        <w:br/>
        <w:br/>
        <w:t>13.1  Neither party shall during the Term, either voluntarily or by operation of</w:t>
        <w:br/>
        <w:t>law, assign, transfer, convey or encumber this Agreement or any right or</w:t>
        <w:br/>
        <w:t>interest thereunder without first obtaining the written consent of the other</w:t>
        <w:br/>
        <w:t>party, and any such assignment, transfer, conveyance or encumbrance without such</w:t>
        <w:br/>
        <w:t>written consent shall be null, void and of no force and effect. If Franchisee is</w:t>
        <w:br/>
        <w:t>a corporation, the capital stock thereof shall not during the Term be sold,</w:t>
        <w:br/>
        <w:t>assigned, pledged, mortgaged or transferred without the prior written consent of</w:t>
        <w:br/>
        <w:t>Franchisor. Either party's written consent to any assignment, transfer,</w:t>
        <w:br/>
        <w:t>conveyance or encumbrance shall not be unreasonably withheld or unduly delayed.</w:t>
        <w:br/>
        <w:t>Franchisor's or Franchisee's written consent to any such assignment, transfer,</w:t>
        <w:br/>
        <w:t>conveyance or encumbrance shall, however, be conditional upon any such assignee,</w:t>
        <w:br/>
        <w:t>transferee, conveyee or encumbrancee being of good moral character and</w:t>
        <w:br/>
        <w:t>reputation, having both a credit rating and competent business qualifications</w:t>
        <w:br/>
        <w:t>reasonably satisfactory to Franchisor or Franchisee, as the case may be. In the</w:t>
        <w:br/>
        <w:t>event that either party consents in writing to any such assignment, transfer,</w:t>
        <w:br/>
        <w:t>conveyance or encumbrance, Franchisee or Franchisor, as the case may be, shall</w:t>
        <w:br/>
        <w:t>remain fully liable for the performance of all obligations under the terms and</w:t>
        <w:br/>
        <w:t>conditions of this Agreement unless any such purchaser, assignee or transferee</w:t>
        <w:br/>
        <w:t>shall fully agree to enter into a similar agreement with Franchisee or</w:t>
        <w:br/>
        <w:t>Franchisor, as the case may be, or fully assume the entire obligations of</w:t>
        <w:br/>
        <w:t>Franchisee or Franchisor, as the case may be, under this Agreement and any other</w:t>
        <w:br/>
        <w:t>written agreements then existing between Franchisee and Franchisor. In the event</w:t>
        <w:br/>
        <w:t>of any written consent by either party to any assignment, transfer, conveyance</w:t>
        <w:br/>
        <w:t>or encumbrance by the other party, whether voluntarily or by operation of law,</w:t>
        <w:br/>
        <w:t>the assigning party shall reimburse the consenting party for all reasonable fees</w:t>
        <w:br/>
        <w:t>and expenses, including attorney's fees, incurred by the consenting party, as a</w:t>
        <w:br/>
        <w:t>result of such assignment, transfer, conveyance or encumbrance. Upon the</w:t>
        <w:br/>
        <w:t>reasonable request of Franchisor, Franchisee shall promptly provide to</w:t>
        <w:br/>
        <w:t>Franchisor a list of stockholders or other equity holders of ownership interests</w:t>
        <w:br/>
        <w:t>in Franchisee. In addition, the written consent of the other party shall not be</w:t>
        <w:br/>
        <w:t>unreasonably withheld or delayed with respect to any loans made to the</w:t>
        <w:br/>
        <w:t>requesting party by or through recognized international institutional lenders,</w:t>
        <w:br/>
        <w:t>which loan by its terms imposes a security interest or other Encumbrance on such</w:t>
        <w:br/>
        <w:t>party's Digital Music Database.</w:t>
        <w:br/>
        <w:br/>
        <w:t>13.2  Notwithstanding anything to the contrary contained in this Agreement, the</w:t>
        <w:br/>
        <w:t>transfer of less than an aggregate of 10% equity interest in Franchisee in a</w:t>
        <w:br/>
        <w:t>single or series of transactions, which does not have the affect of transferring</w:t>
        <w:br/>
        <w:t>control, shall not require the prior approval of Franchisor; provided that</w:t>
        <w:br/>
        <w:t>Franchisee notifies Franchisor in writing of such transfer(s) within 30 days</w:t>
        <w:br/>
        <w:t>following such transfer and; further provided that no transfer, together with</w:t>
        <w:br/>
        <w:t>other previous, simultaneous, or proposed transfers, shall have the effect of</w:t>
        <w:br/>
        <w:t>transferring a controlling interest in the Franchisee. For the purposes of this</w:t>
        <w:br/>
        <w:t>Section 13.2, "control" shall mean the possession, direct or indirect, of the</w:t>
        <w:br/>
        <w:t>power to direct or cause the direction of the management and policies of a</w:t>
        <w:br/>
        <w:t>person, corporation or other business entity, whether through the ownership of</w:t>
        <w:br/>
        <w:t>voting securities, by contract, or otherwise.</w:t>
        <w:br/>
        <w:br/>
        <w:t xml:space="preserve">                                       28</w:t>
        <w:br/>
        <w:br/>
        <w:br/>
        <w:t>13.3  Upon the death or mental incompetence during the Term of a person owning</w:t>
        <w:br/>
        <w:t>all or any interest in Franchisee, the executor, administrator, or personal</w:t>
        <w:br/>
        <w:t>representative of such person shall transfer within three months after such</w:t>
        <w:br/>
        <w:t>death or mental incompetence his interest to a third party approved by</w:t>
        <w:br/>
        <w:t>Franchisor, which approval shall not be unreasonably withheld or unduly delayed.</w:t>
        <w:br/>
        <w:t>Such transfers, including, without limitation, transfers by devise or</w:t>
        <w:br/>
        <w:t>inheritance, shall be subject to the same conditions as any inter vivos</w:t>
        <w:br/>
        <w:t>transfer. However, in the case of transfer by devise or inheritance, if the</w:t>
        <w:br/>
        <w:t>heirs or beneficiaries of any such person are unable to meet the conditions in</w:t>
        <w:br/>
        <w:t>this Section 13 for any reason, the personal representative of the deceased</w:t>
        <w:br/>
        <w:t>shareholder shall have reasonable time to dispose of the deceased's interest in</w:t>
        <w:br/>
        <w:t>the Franchisee, which disposition shall be subject to all the terms and</w:t>
        <w:br/>
        <w:t>conditions for transfers contained in this Agreement. If the interest is not</w:t>
        <w:br/>
        <w:t>disposed of within nine months, Franchisor may immediately terminate this</w:t>
        <w:br/>
        <w:t>Agreement by giving Franchisee written notice thereof.</w:t>
        <w:br/>
        <w:br/>
        <w:t>14.   RIGHT OF FIRST REFUSAL</w:t>
        <w:br/>
        <w:br/>
        <w:t>If, during the Term, Franchisee shall receive a bona fide offer to purchase</w:t>
        <w:br/>
        <w:t>during the Term the Franchised Business from a bona fide purchaser or purchasers</w:t>
        <w:br/>
        <w:t>then, in such event, Franchisor shall have the first right (hereinafter called</w:t>
        <w:br/>
        <w:t>the "Right of First Refusal") to purchase the Franchised Business at the same</w:t>
        <w:br/>
        <w:t>price and under the same terms and conditions as any such bona fide offer.</w:t>
        <w:br/>
        <w:t>Franchisee shall submit to Franchisor in writing, the complete details of any</w:t>
        <w:br/>
        <w:t>such bona fide offer and the name of any such bona fide purchaser or purchasers</w:t>
        <w:br/>
        <w:t>together with any additional facts or details concerning any such bona fide</w:t>
        <w:br/>
        <w:t>offer or bona fide purchaser or purchasers that Franchisor may request.</w:t>
        <w:br/>
        <w:t>Franchisor shall have 30 days after the receipt of such complete details from</w:t>
        <w:br/>
        <w:t>Franchisee or from the written receipt of any such requested additional facts or</w:t>
        <w:br/>
        <w:t>details from Franchisee, to purchase the Franchised Business for the same price</w:t>
        <w:br/>
        <w:t>and under the same terms and conditions of any such bona fide offer received by</w:t>
        <w:br/>
        <w:t>Franchisee from any such bona fide purchaser or purchasers. If Franchisor elects</w:t>
        <w:br/>
        <w:t>not to exercise its Right of First Refusal as provided herein, then, in such an</w:t>
        <w:br/>
        <w:t>event, Franchisee may accept any such bona fide offer from any such bona fide</w:t>
        <w:br/>
        <w:t>purchaser or purchasers subject, nevertheless, to the terms and provisions of</w:t>
        <w:br/>
        <w:t>Section 13, it being the intention and express understanding of the parties</w:t>
        <w:br/>
        <w:t>hereto that nothing contained in this Section 14 shall either abrogate or take</w:t>
        <w:br/>
        <w:t>precedence over the terms and provisions of Section 13, or Franchisor's right</w:t>
        <w:br/>
        <w:t>expressly contained therein to consent, in writing, to any assignment, transfer,</w:t>
        <w:br/>
        <w:t>conveyance or encumbrance of this Agreement or right or interest thereunder. For</w:t>
        <w:br/>
        <w:t>purposes of clarity, the Franchisee's enterprises and companies other than the</w:t>
        <w:br/>
        <w:t>"Franchised Business" shall not be subject to this provision, and in the event</w:t>
        <w:br/>
        <w:t>any bona fide offer to purchase such other enterprises or companies encompasses</w:t>
        <w:br/>
        <w:t>the Franchised Business, Franchisor's rights hereunder shall be limited only to</w:t>
        <w:br/>
        <w:t>the extent of the Franchised Business and reasonable pro-rata determinations</w:t>
        <w:br/>
        <w:t>shall be made to accommodate any Right of First Refusal arising under any such</w:t>
        <w:br/>
        <w:t>circumstances.</w:t>
        <w:br/>
        <w:br/>
        <w:t>15.   TERMINATION</w:t>
        <w:br/>
        <w:br/>
        <w:t>This Agreement shall terminate upon the occurrence of any of the following</w:t>
        <w:br/>
        <w:t>events:</w:t>
        <w:br/>
        <w:br/>
        <w:t>15.1  By either party if the other party is in breach of any provision of this</w:t>
        <w:br/>
        <w:t>Agreement and fails to fully cure such breach within 30 days after receiving</w:t>
        <w:br/>
        <w:t>notice thereof from the non-breaching party, then the non-breaching</w:t>
        <w:br/>
        <w:br/>
        <w:t xml:space="preserve">                                       29</w:t>
        <w:br/>
        <w:br/>
        <w:br/>
        <w:t>party shall have the right to immediately terminate this Agreement by giving the</w:t>
        <w:br/>
        <w:t>breaching party written notice of termination.</w:t>
        <w:br/>
        <w:br/>
        <w:t>15.2  By either party if the other party breaches any material third party</w:t>
        <w:br/>
        <w:t>obligation and fails to fully cure such breach within 30 days after receiving</w:t>
        <w:br/>
        <w:t>notice thereof from the non-breaching party, then the non-breaching party shall</w:t>
        <w:br/>
        <w:t>have the right to immediately terminate this Agreement by giving the breaching</w:t>
        <w:br/>
        <w:t>party written notice of termination.</w:t>
        <w:br/>
        <w:br/>
        <w:t>15.3  By Franchisor or Franchisee, as the case may be, during the Term, if the</w:t>
        <w:br/>
        <w:t>other such party (the "Insolvent Party"), whether voluntarily or compulsory, is</w:t>
        <w:br/>
        <w:t>adjudged a bankrupt or makes an assignment for the benefit of creditors or files</w:t>
        <w:br/>
        <w:t>any petition for arrangement or reorganization or suffers the appointment of a</w:t>
        <w:br/>
        <w:t>receiver or custodian over its business or assets, or if a final judgement</w:t>
        <w:br/>
        <w:t>against the Insolvent Party remains unsatisfied or of record for 90 days or</w:t>
        <w:br/>
        <w:t>longer, or if the Insolvent Party is liquidated or dissolved or takes steps to</w:t>
        <w:br/>
        <w:t>cease or ceases its business, or if execution is levied against any asset of the</w:t>
        <w:br/>
        <w:t>Insolvent Party, or suit to foreclose any lien or mortgage against any asset of</w:t>
        <w:br/>
        <w:t>the Insolvent Party is instituted against Insolvent Party and not dismissed</w:t>
        <w:br/>
        <w:t>within 90 days, or if any asset of the Insolvent Party is sold after levy. The</w:t>
        <w:br/>
        <w:t>non-Insolvent Party, at its option, after the occurrence of any of the foregoing</w:t>
        <w:br/>
        <w:t>events, may immediately terminate this Agreement by giving the Insolvent Party</w:t>
        <w:br/>
        <w:t>written notice of termination.</w:t>
        <w:br/>
        <w:br/>
        <w:t>15.4  By Franchisor or Franchisee, as the case may be, during the Term, if the</w:t>
        <w:br/>
        <w:t>other such party (the "Convicted Party"), during the Term is convicted of a</w:t>
        <w:br/>
        <w:t>felony or any other crime or offense that is reasonably likely to adversely</w:t>
        <w:br/>
        <w:t>affect the System, the Franchisor or Franchisee Intellectual Property as the</w:t>
        <w:br/>
        <w:t>case may be, the goodwill associated therewith or the respective interest</w:t>
        <w:br/>
        <w:t>therein.</w:t>
        <w:br/>
        <w:br/>
        <w:t>15.5  By Franchisor immediately upon giving Franchisee written notice of</w:t>
        <w:br/>
        <w:t>termination if within three months of the execution of this Agreement,</w:t>
        <w:br/>
        <w:t>Franchisee has failed to take good faith steps to exploit the rights granted to</w:t>
        <w:br/>
        <w:t>it herein.</w:t>
        <w:br/>
        <w:br/>
        <w:t>15.6  By Franchisor giving Franchisee written notice of termination in</w:t>
        <w:br/>
        <w:t>accordance with Section 13.3.</w:t>
        <w:br/>
        <w:br/>
        <w:t>15.7  By Franchisor giving Franchisee written notice of termination in</w:t>
        <w:br/>
        <w:t>accordance with Section 16.</w:t>
        <w:br/>
        <w:br/>
        <w:t>15.8  By Franchisee if within 45 days after delivery to Franchisor of a Defect</w:t>
        <w:br/>
        <w:t>Notice to cure any Material Interruption (as defined in Section 3.19 above) with</w:t>
        <w:br/>
        <w:t>regard to operation of the System, which Material Interruption is not</w:t>
        <w:br/>
        <w:t>attributable to any third party products, services, personnel (including without</w:t>
        <w:br/>
        <w:t>limitation, Franchisee personnel) or materials outside of Franchisor's</w:t>
        <w:br/>
        <w:t>reasonable control, and if within such 45 day period such Material Interruption</w:t>
        <w:br/>
        <w:t>has not been substantially remedied to the reasonable satisfaction of</w:t>
        <w:br/>
        <w:t>Franchisee, then the Franchisee shall have the right to immediately terminate</w:t>
        <w:br/>
        <w:t>this Agreement by giving Franchisor written notice of termination ("Defect</w:t>
        <w:br/>
        <w:t>Termination") and Franchisor shall refund and/or credit to Franchisee on a</w:t>
        <w:br/>
        <w:t>pro-rata basis such fees as previously paid by Franchisee hereunder which are</w:t>
        <w:br/>
        <w:t>attributable to the Term of this Agreement following the date of the Defect</w:t>
        <w:br/>
        <w:t>Termination.</w:t>
        <w:br/>
        <w:br/>
        <w:t xml:space="preserve">                                       30</w:t>
        <w:br/>
        <w:br/>
        <w:br/>
        <w:t>15.9  By Franchisor if within 45 days after delivery to Franchisee of a Defect</w:t>
        <w:br/>
        <w:t>Notice to cure any Material Interruption (as defined in Section 3.19 above) with</w:t>
        <w:br/>
        <w:t>regard to operation of the Franchised Business, which Material Interruption is</w:t>
        <w:br/>
        <w:t>not attributable to any third party products, services, personnel or materials</w:t>
        <w:br/>
        <w:t>outside of Franchisee's reasonable control, and if within such 45 day period</w:t>
        <w:br/>
        <w:t>such Material Interruption has not been substantially remedied to the reasonable</w:t>
        <w:br/>
        <w:t>satisfaction of Franchisor, then the Franchisor shall have the right to</w:t>
        <w:br/>
        <w:t>immediately terminate this Agreement by giving Franchisee written notice of</w:t>
        <w:br/>
        <w:t>termination ("Defect Termination").</w:t>
        <w:br/>
        <w:br/>
        <w:t>15.10 By Franchisor, at its sole and unique discretion, upon payment to</w:t>
        <w:br/>
        <w:t>Franchisee of $2,000,000 dollars, which payment shall not be refused by</w:t>
        <w:br/>
        <w:t>Franchisee.</w:t>
        <w:br/>
        <w:br/>
        <w:t>16.   BLOCKED CURRENCY</w:t>
        <w:br/>
        <w:br/>
        <w:t>16.1  In the event that Franchisee shall be prohibited or restricted from making</w:t>
        <w:br/>
        <w:t>payment of any monies at the time when same are due and payable to Franchisor</w:t>
        <w:br/>
        <w:t>under this Agreement by reason of the laws or currency regulations within the</w:t>
        <w:br/>
        <w:t>Territory, Franchisee shall promptly so advise Franchisor in writing. Franchisee</w:t>
        <w:br/>
        <w:t>shall, upon Franchisor's request, deposit any such blocked funds to the credit</w:t>
        <w:br/>
        <w:t>of Franchisor in a bank or banks or other depository in the Territory designated</w:t>
        <w:br/>
        <w:t>in writing by Franchisor, or pay them promptly to such persons or entities as</w:t>
        <w:br/>
        <w:t>Franchisor shall designate in writing. Franchisor shall have the right to</w:t>
        <w:br/>
        <w:t>immediately terminate this Agreement if Franchisee is unable to make</w:t>
        <w:br/>
        <w:t>arrangements reasonably satisfactory to Franchisor for Franchisor's receipt of</w:t>
        <w:br/>
        <w:t>such blocked funds as contemplated above in this Section.</w:t>
        <w:br/>
        <w:br/>
        <w:t>16.2  In the event that Franchisor shall be prohibited or restricted from making</w:t>
        <w:br/>
        <w:t>payment of any monies at the time when same are due and payable to Franchisee</w:t>
        <w:br/>
        <w:t>under this Agreement by reason of the laws or currency regulations within any</w:t>
        <w:br/>
        <w:t>territory, Franchisor shall promptly so advise Franchisee in writing. Franchisor</w:t>
        <w:br/>
        <w:t>shall, upon Franchisee's request, deposit any such blocked funds to the credit</w:t>
        <w:br/>
        <w:t>of Franchisee in a bank or banks or other depository outside the Territory</w:t>
        <w:br/>
        <w:t>designated in writing by Franchisee, or pay them promptly to such persons or</w:t>
        <w:br/>
        <w:t>entities as Franchisee shall designate in writing. Franchisee shall have the</w:t>
        <w:br/>
        <w:t>right to immediately terminate this Agreement if Franchisor is unable to make</w:t>
        <w:br/>
        <w:t>arrangements reasonably satisfactory to Franchisee for Franchisee's receipt of</w:t>
        <w:br/>
        <w:t>such blocked funds as contemplated above in this Section.</w:t>
        <w:br/>
        <w:br/>
        <w:t>17.   OBLIGATIONS UPON TERMINATION</w:t>
        <w:br/>
        <w:br/>
        <w:t>Upon termination of this Agreement, this Agreement and all rights granted</w:t>
        <w:br/>
        <w:t>hereunder to Franchisee shall forthwith terminate, and within 30 days</w:t>
        <w:br/>
        <w:t>thereafter:</w:t>
        <w:br/>
        <w:br/>
        <w:t>17.1  Franchisee shall immediately cease to operate the Franchised Business and</w:t>
        <w:br/>
        <w:t>shall not thereafter, directly or indirectly, represent to the public or hold</w:t>
        <w:br/>
        <w:t>itself out as a present or former franchisee of Franchisor.</w:t>
        <w:br/>
        <w:br/>
        <w:t>17.2  Franchisee shall immediately and permanently cease to use, in any manner</w:t>
        <w:br/>
        <w:t>or medium whatsoever, the Franchisor Intellectual Property, and any identifying</w:t>
        <w:br/>
        <w:t>characteristics or embodiments of the System, including, without limitation, the</w:t>
        <w:br/>
        <w:t>Webcasting Technology, the</w:t>
        <w:br/>
        <w:br/>
        <w:t xml:space="preserve">                                       31</w:t>
        <w:br/>
        <w:br/>
        <w:br/>
        <w:t>Franchisor Digital Music Database, all confidential methods, procedures and</w:t>
        <w:br/>
        <w:t>techniques, and software, technology or devices associated with the System.</w:t>
        <w:br/>
        <w:t>Franchisee shall promptly remove from its place of business and the Franchisee</w:t>
        <w:br/>
        <w:t>Web Site, and discontinue using for any purpose, any and all signs, fixtures,</w:t>
        <w:br/>
        <w:t>furniture, furnishings, equipment, advertising materials, stationery, supplies,</w:t>
        <w:br/>
        <w:t>forms or other articles or materials in whatever form which display or contain</w:t>
        <w:br/>
        <w:t>any element of the Franchisor Intellectual Property or any distinctive features</w:t>
        <w:br/>
        <w:t>or designs associated with the System.</w:t>
        <w:br/>
        <w:br/>
        <w:t>17.3  Franchisee shall cease from using or disclosing any Confidential</w:t>
        <w:br/>
        <w:t>Information or know-how related to the Franchised Business, the System, or the</w:t>
        <w:br/>
        <w:t>Franchisor Intellectual Property.</w:t>
        <w:br/>
        <w:br/>
        <w:t>17.4  Franchisee shall immediately deliver to Franchisor, and cooperate to</w:t>
        <w:br/>
        <w:t>effect an orderly, expeditious and efficient transfer of the Technical Manual,</w:t>
        <w:br/>
        <w:t>all computer software programs, databases and technologies, and all other</w:t>
        <w:br/>
        <w:t>Franchisor Intellectual Property in whatever medium or form, and all records,</w:t>
        <w:br/>
        <w:t>files, instructions, correspondence, and all other materials provided by</w:t>
        <w:br/>
        <w:t>Franchisor related to the operation of the Franchised Business, and all copies</w:t>
        <w:br/>
        <w:t>thereof in whatever medium (all of which are acknowledged to be Franchisor's</w:t>
        <w:br/>
        <w:t>property), and shall retain no copy or record of any of the foregoing, excepting</w:t>
        <w:br/>
        <w:t>only Franchisee's copy of this Agreement and of any correspondence between the</w:t>
        <w:br/>
        <w:t>parties, and any other documents which Franchisee reasonably needs for</w:t>
        <w:br/>
        <w:t>compliance with any provision of law. Franchisor shall do the same with respect</w:t>
        <w:br/>
        <w:t>to any Franchisee property.</w:t>
        <w:br/>
        <w:br/>
        <w:t>17.5  Franchisor and Franchisee agree to negotiate in good faith for a period of</w:t>
        <w:br/>
        <w:t>60 days commencing on or prior to the termination of this Agreement or a</w:t>
        <w:br/>
        <w:t>reasonable period following termination, but no later than within 60 days after</w:t>
        <w:br/>
        <w:t>termination of this Agreement, with respect to a mutually acceptable arrangement</w:t>
        <w:br/>
        <w:t>pursuant to which Franchisor would license permanent rights to use and access</w:t>
        <w:br/>
        <w:t>the Franchisee Database and/or any and all digitized tracks contained in the</w:t>
        <w:br/>
        <w:t>Franchisee Database. If the parties are unable to agree on any such arrangement</w:t>
        <w:br/>
        <w:t>within such 60 day period, then neither party will have any further obligation</w:t>
        <w:br/>
        <w:t>with respect to negotiating such arrangement.</w:t>
        <w:br/>
        <w:br/>
        <w:t>17.6  Franchisor shall immediately cease to use and cause its franchisees to</w:t>
        <w:br/>
        <w:t>cease to use, in any manner or medium, the Franchisee Database. However,</w:t>
        <w:br/>
        <w:t>Franchisee shall take such action as may be necessary to cancel any assumed name</w:t>
        <w:br/>
        <w:t>or equivalent registration which contains any of the Proprietary Marks or any</w:t>
        <w:br/>
        <w:t>variation thereof or any other service xxxx or trademark of Franchisor, provided</w:t>
        <w:br/>
        <w:t>that Franchisor shall reimburse Franchisee for all reasonable costs, expenses</w:t>
        <w:br/>
        <w:t>and fees incurred by Franchisee in connection therewith and Franchisee shall</w:t>
        <w:br/>
        <w:t>furnish Franchisor with evidence satisfactory to Franchisor of compliance with</w:t>
        <w:br/>
        <w:t>this obligation within 30 days after termination of this Agreement. Franchisee</w:t>
        <w:br/>
        <w:t>hereby grants to Franchisor an irrevocable power of attorney to the full extent</w:t>
        <w:br/>
        <w:t>necessary to cancel any assumed name or equivalent registration which contains</w:t>
        <w:br/>
        <w:t>any of the Proprietary Marks or any variation thereof or any other service xxxx</w:t>
        <w:br/>
        <w:t>or trademark of Franchisor, which power of attorney shall survive the</w:t>
        <w:br/>
        <w:t>termination of this Agreement.</w:t>
        <w:br/>
        <w:br/>
        <w:t>17.7  Franchisee shall promptly pay all sums owing to Franchisor and Franchisor</w:t>
        <w:br/>
        <w:t>shall promptly pay all sums owing to Franchisee hereunder within 60 days of</w:t>
        <w:br/>
        <w:t>termination. In the</w:t>
        <w:br/>
        <w:br/>
        <w:t xml:space="preserve">                                       32</w:t>
        <w:br/>
        <w:br/>
        <w:br/>
        <w:t>event that termination is due to Franchisee's breach of this Agreement then such</w:t>
        <w:br/>
        <w:t>sums due by Franchisee shall include all damages, costs and expenses, including</w:t>
        <w:br/>
        <w:t>reasonable attorneys' fees, incurred by Franchisor as a result of such breach.</w:t>
        <w:br/>
        <w:t>Franchisor shall have the right within 60 days (but subject to at least 7 days</w:t>
        <w:br/>
        <w:t>prior notice to Franchisee) following termination of this Agreement, to conduct</w:t>
        <w:br/>
        <w:t>a reasonable inspection of Franchisee's offices, and conduct a review and/or an</w:t>
        <w:br/>
        <w:t>audit of Franchisee's books and records, for the purpose, among other things, of</w:t>
        <w:br/>
        <w:t>assuring Franchisee's compliance with the provisions of this Section 17.</w:t>
        <w:br/>
        <w:br/>
        <w:t>17.8  Franchisee shall pay to Franchisor all damages, costs and expenses,</w:t>
        <w:br/>
        <w:t>including reasonable attorneys' fees, incurred by Franchisor subsequent to</w:t>
        <w:br/>
        <w:t>termination of this Agreement in obtaining injunctive or other relief for the</w:t>
        <w:br/>
        <w:t>enforcement of any provisions of this Section 17.</w:t>
        <w:br/>
        <w:br/>
        <w:t>17.9  Franchisee shall comply with all of the provisions of Section 17.</w:t>
        <w:br/>
        <w:br/>
        <w:t>18.   COVENANTS NOT TO COMPETE</w:t>
        <w:br/>
        <w:br/>
        <w:t>18.1  Franchisee agrees that, except as otherwise approved in writing by</w:t>
        <w:br/>
        <w:t>Franchisor, Franchisee shall not, during the Term or due to an event</w:t>
        <w:br/>
        <w:t>contemplated in section 11.3 or 15.8, and, except in the situation where</w:t>
        <w:br/>
        <w:t>termination is due to Franchisor's breach of this Agreement, for a continuous</w:t>
        <w:br/>
        <w:t>uninterrupted one year period commencing upon the termination of this Agreement,</w:t>
        <w:br/>
        <w:t>either directly or indirectly compete with Franchisor. For purposes of this</w:t>
        <w:br/>
        <w:t>Agreement, "compete" shall mean engaging in any enterprise for (i) the streaming</w:t>
        <w:br/>
        <w:t>of live or recorded music on the Internet, (ii) production and/or sale of the</w:t>
        <w:br/>
        <w:t>Web Bar Listening Post or similar device for sampling music via the Internet and</w:t>
        <w:br/>
        <w:t>placed in retail record stores; (iii) provision of broadcast quality music files</w:t>
        <w:br/>
        <w:t>via the Internet to radio stations and/or other businesses requiring digital</w:t>
        <w:br/>
        <w:t>music files; (iv) provision of "canned" music programs to businesses via the</w:t>
        <w:br/>
        <w:t>Internet; (v) marketing, sale or merchandising of items (i) to (iv), excluding,</w:t>
        <w:br/>
        <w:t>for certainty, CDs and household items and products (such as, without</w:t>
        <w:br/>
        <w:t>limitation, stereo's, VCR's, DVD, computers (hardware and software), cameras,</w:t>
        <w:br/>
        <w:t>radios, televisions); (vi) pointers or links, which in the sole and reasonable</w:t>
        <w:br/>
        <w:t>opinion of Franchisor, are linked to or from any other Web page or Internet Site</w:t>
        <w:br/>
        <w:t>offering access, sale or delivery of any of the foregoing items via the</w:t>
        <w:br/>
        <w:t>Internet.</w:t>
        <w:br/>
        <w:br/>
        <w:t>18.2  Franchisee agrees not to "compete" with any other franchisees of</w:t>
        <w:br/>
        <w:t>Franchisor or establish customers in their respective exclusive territories for</w:t>
        <w:br/>
        <w:t>one year from the expiration of the Term of this Agreement.</w:t>
        <w:br/>
        <w:br/>
        <w:t>18.3  Franchisee agrees that during the Term of this Agreement, except as</w:t>
        <w:br/>
        <w:t>otherwise approved in writing by Franchisor, Franchisee shall not, either</w:t>
        <w:br/>
        <w:t>directly or indirectly, for itself, or through, on behalf of, or in conjunction</w:t>
        <w:br/>
        <w:t>with any person, persons, partnership or corporation, intentionally divert or</w:t>
        <w:br/>
        <w:t>attempt to divert any business or customer of the Franchised Business or other</w:t>
        <w:br/>
        <w:t>franchisee of Franchisor, to any competitor, or competing business, by direct or</w:t>
        <w:br/>
        <w:t>indirect inducement or otherwise, or intentionally do or perform, directly or</w:t>
        <w:br/>
        <w:t>indirectly, any other act materially injurious or materially prejudicial to the</w:t>
        <w:br/>
        <w:t>goodwill associated with the Franchisor Intellectual Property or the System.</w:t>
        <w:br/>
        <w:br/>
        <w:t xml:space="preserve">                                       33</w:t>
        <w:br/>
        <w:br/>
        <w:br/>
        <w:t>18.4  Franchisee and Franchisor agree that neither party shall during the Term</w:t>
        <w:br/>
        <w:t>and for a period of one (1) year thereafter seek to employ any person who is at</w:t>
        <w:br/>
        <w:t>that time employed by the other party or otherwise directly or indirectly induce</w:t>
        <w:br/>
        <w:t>such person to leave his or her employment.</w:t>
        <w:br/>
        <w:br/>
        <w:t>18.5  These covenants against competition shall not apply to ownership by</w:t>
        <w:br/>
        <w:t>Franchisee of less than a 10% beneficial interest in the outstanding equity</w:t>
        <w:br/>
        <w:t>securities of any publicly held corporation even if that corporation is in</w:t>
        <w:br/>
        <w:t>competition with Franchisor.</w:t>
        <w:br/>
        <w:br/>
        <w:t>18.6  Franchisee expressly agrees that the existence of any claims it may have</w:t>
        <w:br/>
        <w:t>shall not constitute a defense to the enforcement by Franchisor of the covenants</w:t>
        <w:br/>
        <w:t>described in this Section 18. Franchisee shall pay all costs and expenses</w:t>
        <w:br/>
        <w:t>(including attorneys' fees) incurred by Franchisor in connection with the</w:t>
        <w:br/>
        <w:t>enforcement of these covenants.</w:t>
        <w:br/>
        <w:br/>
        <w:t>18.7  Franchisee agrees that each of the foregoing covenants will be constructed</w:t>
        <w:br/>
        <w:t>as independent of any other covenant or provision. If all, parts or any portion</w:t>
        <w:br/>
        <w:t>of a covenant in this Agreement is held unreasonable or unenforceable by a court</w:t>
        <w:br/>
        <w:t>or agency having valid jurisdiction in an unappealed final decision to which</w:t>
        <w:br/>
        <w:t>Franchisor is a party, Franchisee expressly agrees to be bound by any lesser</w:t>
        <w:br/>
        <w:t>covenant subsumed within the terms of such covenant that imposes the maximum</w:t>
        <w:br/>
        <w:t>duty permitted by law, as if the resulting covenant were separately stated in</w:t>
        <w:br/>
        <w:t>and made a part of this Section.</w:t>
        <w:br/>
        <w:br/>
        <w:t>18.8  Each of these covenants is a separate and independent covenant in each of</w:t>
        <w:br/>
        <w:t>the separate jurisdictions in which they may be enforced. To the extent that any</w:t>
        <w:br/>
        <w:t>covenant may be determined to be judicially unenforceable in any jurisdiction,</w:t>
        <w:br/>
        <w:t>that covenant shall not be affected with respect to any other jurisdiction.</w:t>
        <w:br/>
        <w:br/>
        <w:t>18.9  Franchisee acknowledges that a violation of any of these covenants may</w:t>
        <w:br/>
        <w:t>result in irreparable injury to Franchisor for which no adequate remedy may be</w:t>
        <w:br/>
        <w:t>available, and that it may be difficult to determine the resulting damages to</w:t>
        <w:br/>
        <w:t>Franchisor. Franchisee agrees that Franchisor shall be entitled, in addition to</w:t>
        <w:br/>
        <w:t>any other remedies Franchisor may have in law, equity or otherwise, to obtain</w:t>
        <w:br/>
        <w:t>specific performance of, or an injunction against any violation or threatened</w:t>
        <w:br/>
        <w:t>violation of the requirements of this Section 18.</w:t>
        <w:br/>
        <w:br/>
        <w:t>18.10 Franchisor agrees that it shall not grant any other franchises or similar</w:t>
        <w:br/>
        <w:t>rights within the Territory to any competitor of Franchisee, which franchise or</w:t>
        <w:br/>
        <w:t>rights (a) are related to the System and/or any Enhancements thereto, and (b)</w:t>
        <w:br/>
        <w:t>would become effective during the Term of this Agreement. For purposes of</w:t>
        <w:br/>
        <w:t>clarity, the foregoing covenant shall not apply to any Nonlicensed Franchisor</w:t>
        <w:br/>
        <w:t>Intellectual Property except where separate written agreement with respect to</w:t>
        <w:br/>
        <w:t>such subject matter is made between the parties.</w:t>
        <w:br/>
        <w:br/>
        <w:t>19.   TAXES, PERMITS, AND INDEBTEDNESS</w:t>
        <w:br/>
        <w:br/>
        <w:t>19.1  Franchisee shall promptly pay to Franchisor an amount equal to any sales</w:t>
        <w:br/>
        <w:t>tax, gross receipts tax, or similar tax imposed on Franchisor with respect to</w:t>
        <w:br/>
        <w:t>any payments made by Franchisor on behalf of Franchisee if required under this</w:t>
        <w:br/>
        <w:t>Agreement, unless the tax is credited against income tax otherwise payable by</w:t>
        <w:br/>
        <w:t>Franchisor.</w:t>
        <w:br/>
        <w:br/>
        <w:t xml:space="preserve">                                       34</w:t>
        <w:br/>
        <w:br/>
        <w:br/>
        <w:t>19.2  In the event of any bona fide dispute as to liability for taxes assessed</w:t>
        <w:br/>
        <w:t>or other indebtedness, Franchisee may contest the validity of the amount of the</w:t>
        <w:br/>
        <w:t>tax or indebtedness in accordance with the procedures of the taxing authority or</w:t>
        <w:br/>
        <w:t>applicable law; however, in no event shall Franchisee permit a tax sale or</w:t>
        <w:br/>
        <w:t>seizure by levy of execution or similar writ or warrant, or attachment by a</w:t>
        <w:br/>
        <w:t>creditor, to occur against the Franchised Business or any of its assets.</w:t>
        <w:br/>
        <w:br/>
        <w:t>19.3  Each party shall notify the other party in writing within five days after</w:t>
        <w:br/>
        <w:t>the commencement of any action, suit, or proceeding and of the issuance of any</w:t>
        <w:br/>
        <w:t>order, writ, injunction, award, or decree of any court, agency, or other</w:t>
        <w:br/>
        <w:t>governmental instrumentality which may materially adversely affect the operation</w:t>
        <w:br/>
        <w:t>or financial condition of such respective party's business as it relates to this</w:t>
        <w:br/>
        <w:t>Agreement.</w:t>
        <w:br/>
        <w:br/>
        <w:t>20.   INDEPENDENT CONTRACTOR</w:t>
        <w:br/>
        <w:br/>
        <w:t>20.1  It is understood and agreed by the parties hereto that this Agreement does</w:t>
        <w:br/>
        <w:t>not create a fiduciary relationship between them, and Franchisee shall be an</w:t>
        <w:br/>
        <w:t>independent contractor and that nothing in this Agreement is intended to</w:t>
        <w:br/>
        <w:t>constitute either party an agent, legal representative, subsidiary, joint</w:t>
        <w:br/>
        <w:t>venturer, partner, employee or servant of the other for any purpose whatsoever.</w:t>
        <w:br/>
        <w:br/>
        <w:t>20.2  It is understood and agreed that nothing in this Agreement authorizes</w:t>
        <w:br/>
        <w:t>either party to make any contract, agreement, warranty or representation on the</w:t>
        <w:br/>
        <w:t>other's behalf, or to incur any debt or other obligation in the other's name,</w:t>
        <w:br/>
        <w:t>and that neither party shall in any event assume liability for, or be deemed</w:t>
        <w:br/>
        <w:t>liable hereunder as a result of, any such action, or by reason of any act or</w:t>
        <w:br/>
        <w:t>omission of the other party or any claim or judgement arising therefrom. Except</w:t>
        <w:br/>
        <w:t>as provided in Section 21 hereof, the parties hereto, as the case may be, shall</w:t>
        <w:br/>
        <w:t>have no liability with respect to their respective obligations under this</w:t>
        <w:br/>
        <w:t>Agreement or otherwise for indirect, special, incidental, consequential,</w:t>
        <w:br/>
        <w:t>punitive or exemplary damages, whether in contract, in tort or otherwise,</w:t>
        <w:br/>
        <w:t>including, but not limited to, loss of use, revenue or profit.</w:t>
        <w:br/>
        <w:br/>
        <w:t>21.   INDEMNIFICATION</w:t>
        <w:br/>
        <w:br/>
        <w:t>21.1  Except as otherwise provided in Section 7.5, Franchisee agrees to</w:t>
        <w:br/>
        <w:t>indemnify and hold harmless Franchisor, and Franchisor's directors, officers,</w:t>
        <w:br/>
        <w:t>employees, shareholders, agents, attorneys, designees, successors and assigns</w:t>
        <w:br/>
        <w:t>from and against any and all claims, costs, damages, liabilities and expenses</w:t>
        <w:br/>
        <w:t>(individually, a "Claim" and collectively, "Claims"), including without</w:t>
        <w:br/>
        <w:t>limitation, reasonable attorneys' fees and expenses resulting from or arising</w:t>
        <w:br/>
        <w:t>out of, directly or indirectly, Franchisee's performance or lack of performance,</w:t>
        <w:br/>
        <w:t>and/or breach or alleged breach of any representation, warranty, or any other</w:t>
        <w:br/>
        <w:t>provision of this Agreement.</w:t>
        <w:br/>
        <w:br/>
        <w:t>21.2  Except as otherwise provided in Section 6.5, Franchisor agrees to</w:t>
        <w:br/>
        <w:t>indemnify and hold harmless Franchisee, its directors, officers, employees,</w:t>
        <w:br/>
        <w:t>agents, attorneys, successors and assigns authorized hereunder, from and against</w:t>
        <w:br/>
        <w:t>any and all Claims, including without limitation, reasonable attorneys' fees and</w:t>
        <w:br/>
        <w:t>expenses resulting from or arising out of, directly or indirectly, Franchisor's</w:t>
        <w:br/>
        <w:t>performance or lack of performance and/or breach or alleged breach of any</w:t>
        <w:br/>
        <w:t>representation, warranty or other provision of this Agreement.</w:t>
        <w:br/>
        <w:br/>
        <w:t xml:space="preserve">                                       35</w:t>
        <w:br/>
        <w:br/>
        <w:br/>
        <w:t>21.3  Promptly after receipt by an indemnified party of notice of the</w:t>
        <w:br/>
        <w:t>commencement of an action involving any Claim, the indemnified party shall give</w:t>
        <w:br/>
        <w:t>written notice to the indemnifying party, provided, that the failure of the</w:t>
        <w:br/>
        <w:t>indemnified party to give such notice shall not relieve the indemnifying party</w:t>
        <w:br/>
        <w:t>of any of its obligations under this Section 21 except to the extent that the</w:t>
        <w:br/>
        <w:t>indemnifying party is actually prejudiced by such failure. The indemnifying</w:t>
        <w:br/>
        <w:t>party shall assume and control the defense, and all costs thereof, of any Claim</w:t>
        <w:br/>
        <w:t>subject to indemnification hereunder. The indemnified party shall have the</w:t>
        <w:br/>
        <w:t>right, at its own expense to participate in the defense of any Claim against</w:t>
        <w:br/>
        <w:t>which it is indemnified without relieving the indemnifying party of any</w:t>
        <w:br/>
        <w:t>obligation of indemnity hereunder; however, it shall have no right to consent to</w:t>
        <w:br/>
        <w:t>judgement or agree to settle any such Claim. No indemnifying party, in the</w:t>
        <w:br/>
        <w:t>defense of any such Claim, shall, except with the written consent of the</w:t>
        <w:br/>
        <w:t>indemnified party, consent to entry of any judgement or enter into any</w:t>
        <w:br/>
        <w:t>settlement which does not include, as an unconditional term, the grant by the</w:t>
        <w:br/>
        <w:t>claimant, to the indemnified party, of a release from all liabilities in respect</w:t>
        <w:br/>
        <w:t>of such Claim.</w:t>
        <w:br/>
        <w:br/>
        <w:t>21.4  Any claim for indemnification under this Section 21 shall survive the</w:t>
        <w:br/>
        <w:t>termination of this Agreement for a period of two years (it being understood</w:t>
        <w:br/>
        <w:t>that if notice of any such Claim is made within the applicable time period, such</w:t>
        <w:br/>
        <w:t>Claim shall survive until such Claim is paid in full or a court of competent</w:t>
        <w:br/>
        <w:t>jurisdiction shall have finally determined that such Claim shall not exist to</w:t>
        <w:br/>
        <w:t>the extent claimed by the indemnified party and then until such Claim shall be</w:t>
        <w:br/>
        <w:t>paid to the extent so determined.</w:t>
        <w:br/>
        <w:br/>
        <w:t>22.   MUTUAL REPRESENTATIONS AND WARRANTIES</w:t>
        <w:br/>
        <w:br/>
        <w:t>Each party represents and warrants to the other that: (a) it has full power and</w:t>
        <w:br/>
        <w:t>legal right to execute and deliver this Agreement and to perform its obligations</w:t>
        <w:br/>
        <w:t>under this Agreement; (b) the execution, delivery and performance of this</w:t>
        <w:br/>
        <w:t>Agreement have been authorized by all required action, corporate or otherwise,</w:t>
        <w:br/>
        <w:t>and do not violate or conflict with any provisions of its respective charter,</w:t>
        <w:br/>
        <w:t>By-laws or governing documents or any of its contractual obligations or</w:t>
        <w:br/>
        <w:t>requirements of law binding upon it; (c) this Agreement constitutes its legal,</w:t>
        <w:br/>
        <w:t>valid and binding obligation, enforceable against it in accordance with its</w:t>
        <w:br/>
        <w:t>terms; (d) it has and shall maintain in full force and effect throughout the</w:t>
        <w:br/>
        <w:t>Term, all governmental permits, licenses and authorizations required on its part</w:t>
        <w:br/>
        <w:t>to perform its obligations under this Agreement; and (e) there is no pending or,</w:t>
        <w:br/>
        <w:t>to the knowledge of each respective party, any threatened, legal,</w:t>
        <w:br/>
        <w:t>administrative, arbitration or other proceeding or governmental investigation</w:t>
        <w:br/>
        <w:t>which is likely to have a material adverse effect on performance of this</w:t>
        <w:br/>
        <w:t>Agreement.</w:t>
        <w:br/>
        <w:br/>
        <w:t>23.   APPROVALS AND WAIVERS</w:t>
        <w:br/>
        <w:br/>
        <w:t>23.1  Whenever this Agreement requires the prior approval or consent of</w:t>
        <w:br/>
        <w:t>Franchisor or Franchisee, as the case may be, the requesting party shall make a</w:t>
        <w:br/>
        <w:t>timely written request to the other such party, and any such approval or consent</w:t>
        <w:br/>
        <w:t>shall be deemed granted only to the extent obtained in writing in response to</w:t>
        <w:br/>
        <w:t>such request. In the case where such prior approval or consent provides that it</w:t>
        <w:br/>
        <w:t>shall not be unreasonably withheld, if the requesting party does not receive a</w:t>
        <w:br/>
        <w:t>response from the other such party within ten (10) business days from the</w:t>
        <w:br/>
        <w:t>confirmed date of receipt of such request by the other such party, such approval</w:t>
        <w:br/>
        <w:t>or consent shall be deemed given by the other such party. For purposes of this</w:t>
        <w:br/>
        <w:t>Agreement, the term "business days" shall mean</w:t>
        <w:br/>
        <w:br/>
        <w:t xml:space="preserve">                                       36</w:t>
        <w:br/>
        <w:br/>
        <w:br/>
        <w:t>any day on which the principle executive offices of the Toronto Dominion Bank</w:t>
        <w:br/>
        <w:t>located in Xxxxxxx, Xxxxxxx, Xxxxxx, are open for business.</w:t>
        <w:br/>
        <w:br/>
        <w:t>23.2  Except as otherwise provided in this Agreement or any other written</w:t>
        <w:br/>
        <w:t>agreement between Franchisor and Franchisee, Franchisor makes no warranties or</w:t>
        <w:br/>
        <w:t>guarantees upon which Franchisee may rely, as to merchantability and fitness of</w:t>
        <w:br/>
        <w:t>the System for a particular purpose or that the Franchisor Intellectual Property</w:t>
        <w:br/>
        <w:t>as developed and designed will meet any performance requirements of or will</w:t>
        <w:br/>
        <w:t>perform error free or in conformance with the needs or requirements of</w:t>
        <w:br/>
        <w:t>Franchisee or any Franchisee customer.</w:t>
        <w:br/>
        <w:br/>
        <w:t>23.3  No failure of a party to exercise any power reserved to it by this</w:t>
        <w:br/>
        <w:t>Agreement, or to insist upon strict compliance by the other party with any</w:t>
        <w:br/>
        <w:t>obligation or condition hereunder, and no custom or practice of the parties at</w:t>
        <w:br/>
        <w:t>variance with the terms hereof, shall constitute a waiver of such party's right</w:t>
        <w:br/>
        <w:t>thereafter to demand exact compliance with any of the terms herein. Waiver by a</w:t>
        <w:br/>
        <w:t>party of any particular default by the other party shall not affect or impair</w:t>
        <w:br/>
        <w:t>such party's rights with respect to any subsequent default of the same, similar,</w:t>
        <w:br/>
        <w:t>or different nature; nor shall any delay, forbearance, or omission of a party to</w:t>
        <w:br/>
        <w:t>exercise any power or right arising out of any breach or default by the other</w:t>
        <w:br/>
        <w:t>party of any of the terms, provisions, or covenants hereof, affect or impair</w:t>
        <w:br/>
        <w:t>such party's right to exercise the same.</w:t>
        <w:br/>
        <w:br/>
        <w:t>24.   NOTICES</w:t>
        <w:br/>
        <w:br/>
        <w:t>All notices, requests, instructions, or other communications which are required</w:t>
        <w:br/>
        <w:t>or permitted to be given hereunder shall be in writing and shall be delivered by</w:t>
        <w:br/>
        <w:t>messenger, sent by certified mail return receipt requested or by a recognized</w:t>
        <w:br/>
        <w:t>international courier, to the other party as set forth below, or to such other</w:t>
        <w:br/>
        <w:t>address as the party to whom notice is to be given may have furnished to the</w:t>
        <w:br/>
        <w:t>other party in writing. Any such communication shall be deemed to have been</w:t>
        <w:br/>
        <w:t>given when (i) delivered, if delivered by messenger, (ii) on receipt, if sent by</w:t>
        <w:br/>
        <w:t>mail, and (iii) on the third business day after dispatch, if sent by a</w:t>
        <w:br/>
        <w:t>recognized international courier and confirmation of receipt is obtained</w:t>
        <w:br/>
        <w:t>therefor by the sender (without limiting the generality of the foregoing,</w:t>
        <w:br/>
        <w:t>Federal Express, DHL and UPS shall be deemed to be recognized overnight couriers</w:t>
        <w:br/>
        <w:t>for purposes of this Agreement).</w:t>
        <w:br/>
        <w:br/>
        <w:t>Notices to FRANCHISOR:</w:t>
        <w:br/>
        <w:br/>
        <w:t xml:space="preserve">                  musicmusicmusic, inc.</w:t>
        <w:br/>
        <w:t xml:space="preserve">                  00 Xxxxxxxx Xxxxxx</w:t>
        <w:br/>
        <w:t xml:space="preserve">                  Xxxxx 000</w:t>
        <w:br/>
        <w:t xml:space="preserve">                  Xxxxxxx, Xxxxxxx X0X 0X0 Xxxxxx</w:t>
        <w:br/>
        <w:t xml:space="preserve">                  Facsimile No.: (000) 000-0000</w:t>
        <w:br/>
        <w:t xml:space="preserve">                  E-mail Address: xxxx@xxxxxxxx.xxx</w:t>
        <w:br/>
        <w:br/>
        <w:t>With a copy to:</w:t>
        <w:br/>
        <w:br/>
        <w:t xml:space="preserve">                  Wuersch &amp; Xxxxxx LLP</w:t>
        <w:br/>
        <w:t xml:space="preserve">                  00 Xxxxxxx Xxxxxx, 00xx Xxxxx</w:t>
        <w:br/>
        <w:br/>
        <w:t xml:space="preserve">                                       00</w:t>
        <w:br/>
        <w:br/>
        <w:br/>
        <w:t xml:space="preserve">                  Xxx Xxxx, XX 00000</w:t>
        <w:br/>
        <w:t xml:space="preserve">                  Attention: Xxxxxx X. Xxxxxx</w:t>
        <w:br/>
        <w:t xml:space="preserve">                  Facsimile No.: (000) 000-0000</w:t>
        <w:br/>
        <w:t xml:space="preserve">                  E-mail Address: xxxxxxx@xx-xxx.xxx</w:t>
        <w:br/>
        <w:br/>
        <w:t>Notices to FRANCHISEE:</w:t>
        <w:br/>
        <w:br/>
        <w:t xml:space="preserve">                  IDARA</w:t>
        <w:br/>
        <w:br/>
        <w:t xml:space="preserve">                  __________________________________</w:t>
        <w:br/>
        <w:t xml:space="preserve">                  __________________________________</w:t>
        <w:br/>
        <w:t xml:space="preserve">                  Facsimile No.: ___________________</w:t>
        <w:br/>
        <w:t xml:space="preserve">                  E-mail Address: __________________</w:t>
        <w:br/>
        <w:br/>
        <w:t>With a copy to:</w:t>
        <w:br/>
        <w:br/>
        <w:t xml:space="preserve">         Xxxx &amp; Berlis</w:t>
        <w:br/>
        <w:t xml:space="preserve">         Xxxxx 0000 XXX Xxxxx, Xxx Xxxxxxxxxx Tower P.O. Box 754</w:t>
        <w:br/>
        <w:t xml:space="preserve">         000 Xxx Xxxxxx</w:t>
        <w:br/>
        <w:t xml:space="preserve">         Xxxxxxx, Xxxxxxx X0X 0X0</w:t>
        <w:br/>
        <w:t xml:space="preserve">         Attention: Xxxxx Xxxxxxxxx</w:t>
        <w:br/>
        <w:t xml:space="preserve">         Facsimile No.: 000-000-0000</w:t>
        <w:br/>
        <w:t xml:space="preserve">         E-mail Address: xxxxxxxxxx@xxxxxxxxxx.xxx</w:t>
        <w:br/>
        <w:t xml:space="preserve">                         -------------------------</w:t>
        <w:br/>
        <w:br/>
        <w:t>Any notice shall be deemed to have been given at the date and time it is</w:t>
        <w:br/>
        <w:t>confirmed to have been received by the other party.</w:t>
        <w:br/>
        <w:br/>
        <w:t xml:space="preserve">                                       38</w:t>
        <w:br/>
        <w:br/>
        <w:br/>
        <w:t>25.  MODIFICATION</w:t>
        <w:br/>
        <w:br/>
        <w:t>This Agreement may not be orally cancelled, changed, modified or amended, and no</w:t>
        <w:br/>
        <w:t>cancellation, change, modification or amendment shall be effective or binding,</w:t>
        <w:br/>
        <w:t>unless in writing and signed by all the parties to this Agreement.</w:t>
        <w:br/>
        <w:br/>
        <w:t>26.  ENTIRE AGREEMENT</w:t>
        <w:br/>
        <w:br/>
        <w:t>This Agreement, including all Exhibits and all other documents referred to</w:t>
        <w:br/>
        <w:t>herein which form a part hereof, contains the entire understanding of the</w:t>
        <w:br/>
        <w:t>parties hereto with respect to the subject matter contained herein and therein.</w:t>
        <w:br/>
        <w:t>This Agreement supersedes all prior agreements and understanding between or</w:t>
        <w:br/>
        <w:t>among the parties with respect to such subject matter</w:t>
        <w:br/>
        <w:br/>
        <w:t>27.  SEVERABILITY</w:t>
        <w:br/>
        <w:br/>
        <w:t>If any provision of this Agreement is found to be void and unenforceable by a</w:t>
        <w:br/>
        <w:t>court of competent jurisdiction, the remaining provisions of this Agreement</w:t>
        <w:br/>
        <w:t>shall nevertheless be binding upon the parties with the same effect as though</w:t>
        <w:br/>
        <w:t>the void or unenforceable part had been severed and deleted. Any provision of</w:t>
        <w:br/>
        <w:t>this Agreement which is prohibited or unenforceable in any jurisdiction shall,</w:t>
        <w:br/>
        <w:t>as to such jurisdiction, be ineffective to the extent of such prohibition or</w:t>
        <w:br/>
        <w:t>unenforceable without invalidating the remaining provisions hereof, and any such</w:t>
        <w:br/>
        <w:t>prohibition or unenforceability in any jurisdiction shall not invalidate or</w:t>
        <w:br/>
        <w:t>render unenforceable such provision in any other jurisdiction.</w:t>
        <w:br/>
        <w:br/>
        <w:t>28.  STRICKEN WORDS OR PHRASES</w:t>
        <w:br/>
        <w:br/>
        <w:t>If any words or phrases in this Agreement shall have been stricken out or</w:t>
        <w:br/>
        <w:t>otherwise eliminated, whether or not any other words or phrases have been added,</w:t>
        <w:br/>
        <w:t>this Agreement shall be construed as if the words or phrases so stricken out or</w:t>
        <w:br/>
        <w:t>otherwise eliminated had never appeared in this Agreement.</w:t>
        <w:br/>
        <w:br/>
        <w:t>29.  GOVERNING LAW</w:t>
        <w:br/>
        <w:br/>
        <w:t>All issues concerning the relative rights of the parties hereto and the</w:t>
        <w:br/>
        <w:t>construction, validity and interpretation of this Agreement shall be governed by</w:t>
        <w:br/>
        <w:t>and construed in accordance with the laws of the State of New York, without</w:t>
        <w:br/>
        <w:t>giving effect to conflict of laws that would require the application of the laws</w:t>
        <w:br/>
        <w:t>of any jurisdiction other than the State of New York.</w:t>
        <w:br/>
        <w:br/>
        <w:t>30.  ARBITRATION</w:t>
        <w:br/>
        <w:br/>
        <w:t>The parties hereto agree to submit to arbitration any and all matters in dispute</w:t>
        <w:br/>
        <w:t>or in controversy among them concerning the terms and provisions of this</w:t>
        <w:br/>
        <w:t>Agreement or the application thereof. All such disputes and controversies shall</w:t>
        <w:br/>
        <w:t>be determined and adjudged by the decision of an arbitrator (hereinafter</w:t>
        <w:br/>
        <w:t>sometimes called the "Arbitrator") selected by mutual agreement of the parties</w:t>
        <w:br/>
        <w:t>hereto or if the parties hereto fail to reach agreement on the Arbitrator within</w:t>
        <w:br/>
        <w:t>ten days after a party has notified the other of its interest to submit a matter</w:t>
        <w:br/>
        <w:t>to arbitration, the Arbitrator shall be selected by the American Arbitration</w:t>
        <w:br/>
        <w:t>Association upon application made to it for such purpose by the parties.</w:t>
        <w:br/>
        <w:t>Arbitration shall take place in New York, New York or such other place as the</w:t>
        <w:br/>
        <w:t>parties hereto may mutually agree to in writing. The Arbitrator shall reach and</w:t>
        <w:br/>
        <w:t>render a</w:t>
        <w:br/>
        <w:br/>
        <w:t xml:space="preserve">                                       39</w:t>
        <w:br/>
        <w:br/>
        <w:br/>
        <w:t>decision in writing with respect to the amount, if any, of payment respecting</w:t>
        <w:br/>
        <w:t>the disputed matter. The arbitration proceedings shall be held in accordance</w:t>
        <w:br/>
        <w:t>with the applicable rules of the American Arbitration Association. Any award</w:t>
        <w:br/>
        <w:t>rendered shall be final and conclusive upon the parties and a judgment thereon</w:t>
        <w:br/>
        <w:t>may be entered in the highest court of the forum, state or federal, having</w:t>
        <w:br/>
        <w:t>jurisdiction. The fees and expenses of the Arbitrator and the respective fees</w:t>
        <w:br/>
        <w:t>and expenses of the parties hereto in connection with any such arbitration</w:t>
        <w:br/>
        <w:t>(including, without limitation, reasonable fees and expenses of legal counsel</w:t>
        <w:br/>
        <w:t>and consultants) shall be paid by the party against whom a decision by the</w:t>
        <w:br/>
        <w:t>Arbitrator is rendered. Notwithstanding any other provision herein, this Section</w:t>
        <w:br/>
        <w:t>30 shall survive the termination of this Agreement.</w:t>
        <w:br/>
        <w:br/>
        <w:t>31.  RIGHTS AND REMEDIES NOT INCONSISTENT OR IN EXCLUSION</w:t>
        <w:br/>
        <w:br/>
        <w:t>Any and all rights and remedies which either party may have under this Agreement</w:t>
        <w:br/>
        <w:t>or by operation of law, either at law or in equity, upon any breach, shall be</w:t>
        <w:br/>
        <w:t>distinct, separate or cumulative and shall not be deemed inconsistent with each</w:t>
        <w:br/>
        <w:t>other; and no one of them, whether exercised by said party or not, shall be</w:t>
        <w:br/>
        <w:t>deemed to be in exclusion of any other; and any two or more of all such rights</w:t>
        <w:br/>
        <w:t>and remedies may be exercised at the same time, or separately as desired.</w:t>
        <w:br/>
        <w:br/>
        <w:t>32.  INTERPRETATION</w:t>
        <w:br/>
        <w:br/>
        <w:t>Notwithstanding any rule of law or custom to the contrary, neither this</w:t>
        <w:br/>
        <w:t>Agreement nor any other agreement or document collateral to or otherwise</w:t>
        <w:br/>
        <w:t>relating to this Agreement shall be interpreted or construed against any party</w:t>
        <w:br/>
        <w:t>merely by reason of the fact that such agreement or document was prepared by or</w:t>
        <w:br/>
        <w:t>at the direction of such party or that such party drafted or caused this</w:t>
        <w:br/>
        <w:t>Agreement to be drafted.</w:t>
        <w:br/>
        <w:br/>
        <w:t>33.  CURRENCY REFERENCE</w:t>
        <w:br/>
        <w:br/>
        <w:t>All references to dollars and payments to be made hereunder, including the</w:t>
        <w:br/>
        <w:t>Exhibits attached hereto, shall be references to United States dollars unless</w:t>
        <w:br/>
        <w:t>expressly stated otherwise in the applicable provision.</w:t>
        <w:br/>
        <w:br/>
        <w:t>34.  FUTURE COOPERATION</w:t>
        <w:br/>
        <w:br/>
        <w:t>Each party hereto shall cooperate and shall take such further action and shall</w:t>
        <w:br/>
        <w:t>execute and deliver such further documents as may be reasonably requested by any</w:t>
        <w:br/>
        <w:t>other party in order to carry out the provisions and purposes of this Agreement.</w:t>
        <w:br/>
        <w:br/>
        <w:t>35.  HEADINGS; NUMBER AND GENDER</w:t>
        <w:br/>
        <w:br/>
        <w:t>The section headings contained in this Agreement are for reference purposes</w:t>
        <w:br/>
        <w:t>only, and shall not affect the meaning or interpretation of this Agreement. All</w:t>
        <w:br/>
        <w:t>terms and words used in this Agreement, regardless of the number or gender in</w:t>
        <w:br/>
        <w:t>which they are used, shall be deemed to include any other number and any other</w:t>
        <w:br/>
        <w:t>gender as the context may require.</w:t>
        <w:br/>
        <w:br/>
        <w:t xml:space="preserve">                                       40</w:t>
        <w:br/>
        <w:br/>
        <w:br/>
        <w:t>36.  BINDING EFFECT</w:t>
        <w:br/>
        <w:br/>
        <w:t>The provisions of this Agreement shall extend to, bind and inure to the benefit</w:t>
        <w:br/>
        <w:t>of each of the parties hereto and their respective heirs, personal</w:t>
        <w:br/>
        <w:t>representatives, successors and permitted assigns, if any.</w:t>
        <w:br/>
        <w:br/>
        <w:t>37.  COUNTERPARTS</w:t>
        <w:br/>
        <w:br/>
        <w:t>This Agreement may be executed in any number of counterparts and delivery via</w:t>
        <w:br/>
        <w:t>facsimile, each of which original or facsimile signature pages when so executed</w:t>
        <w:br/>
        <w:t>and delivered shall be deemed to be an original and all of which together shall</w:t>
        <w:br/>
        <w:t>constitute but one and the same instrument. In the event of execution and</w:t>
        <w:br/>
        <w:t>delivery of this Agreement via facsimile, such party shall promptly deliver to</w:t>
        <w:br/>
        <w:t>the other party an originally executed exemplar therefor in the manner</w:t>
        <w:br/>
        <w:t>prescribed under the provision for Notices set forth above.</w:t>
        <w:br/>
        <w:br/>
        <w:t xml:space="preserve">                          [signature page to follow]</w:t>
        <w:br/>
        <w:br/>
        <w:t xml:space="preserve">                                       41</w:t>
        <w:br/>
        <w:br/>
        <w:br/>
        <w:t xml:space="preserve">     IN WITNESS WHEREOF, the parties have executed this Agreement as of the date</w:t>
        <w:br/>
        <w:t>first above written.</w:t>
        <w:br/>
        <w:br/>
        <w:t xml:space="preserve">                                   FRANCHISOR:</w:t>
        <w:br/>
        <w:br/>
        <w:t xml:space="preserve">                                   musicmusicmusic, inc.</w:t>
        <w:br/>
        <w:br/>
        <w:t xml:space="preserve">                                        By: /s/ Wolfgang Spegg</w:t>
        <w:br/>
        <w:t xml:space="preserve">                                            -----------------------------</w:t>
        <w:br/>
        <w:t xml:space="preserve">                                            Name:</w:t>
        <w:br/>
        <w:t xml:space="preserve">                                            Title: President and CEO</w:t>
        <w:br/>
        <w:br/>
        <w:br/>
        <w:br/>
        <w:t xml:space="preserve">                                   FRANCHISEE:</w:t>
        <w:br/>
        <w:br/>
        <w:t xml:space="preserve">                                        IDARA</w:t>
        <w:br/>
        <w:br/>
        <w:t xml:space="preserve">                                        By: /s/ Xxxx Xxxxxxxx</w:t>
        <w:br/>
        <w:t xml:space="preserve">                                            -----------------------------</w:t>
        <w:br/>
        <w:t xml:space="preserve">                                            Name: Xxxx Xxxxxxxx</w:t>
        <w:br/>
        <w:t xml:space="preserve">                                            Title: Director</w:t>
        <w:br/>
        <w:br/>
        <w:t xml:space="preserve">                                       42</w:t>
        <w:br/>
        <w:br/>
        <w:br/>
        <w:t xml:space="preserve">                                                                       EXHIBIT A</w:t>
        <w:br/>
        <w:br/>
        <w:t xml:space="preserve">                                   TERRITORY</w:t>
        <w:br/>
        <w:br/>
        <w:t>Franchisee will as part of this Agreement have the right to deliver music to</w:t>
        <w:br/>
        <w:t>RadioMoi subscribers world-wide and to enter into contractual agreements for all</w:t>
        <w:br/>
        <w:t>other Franchisor Products and services in the following countries:</w:t>
        <w:br/>
        <w:br/>
        <w:t xml:space="preserve">     United Arab Emirates                          Ethiopia</w:t>
        <w:br/>
        <w:t xml:space="preserve">     Kuwait                                        Somalia</w:t>
        <w:br/>
        <w:t xml:space="preserve">     Bahrain                                       Djibouti</w:t>
        <w:br/>
        <w:t xml:space="preserve">     Qatar                                         Tunis</w:t>
        <w:br/>
        <w:t xml:space="preserve">     Oman                                          Azerbaijan</w:t>
        <w:br/>
        <w:t xml:space="preserve">     Yemen                                         Armenia</w:t>
        <w:br/>
        <w:t xml:space="preserve">     Iraq</w:t>
        <w:br/>
        <w:t xml:space="preserve">     Iran</w:t>
        <w:br/>
        <w:t xml:space="preserve">     Syria</w:t>
        <w:br/>
        <w:t xml:space="preserve">     Jordan</w:t>
        <w:br/>
        <w:t xml:space="preserve">     Israel</w:t>
        <w:br/>
        <w:t xml:space="preserve">     Lebanon</w:t>
        <w:br/>
        <w:t xml:space="preserve">     Turkey</w:t>
        <w:br/>
        <w:t xml:space="preserve">     Kazakhstan</w:t>
        <w:br/>
        <w:t xml:space="preserve">     Uzbekistan</w:t>
        <w:br/>
        <w:t xml:space="preserve">     Turkmenistan</w:t>
        <w:br/>
        <w:t xml:space="preserve">     Afghanistan</w:t>
        <w:br/>
        <w:t xml:space="preserve">     Tajikistan</w:t>
        <w:br/>
        <w:t xml:space="preserve">     Kyrgyzstan</w:t>
        <w:br/>
        <w:t xml:space="preserve">     Saudi Arabia</w:t>
        <w:br/>
        <w:t xml:space="preserve">     Morocco</w:t>
        <w:br/>
        <w:t xml:space="preserve">     Algeria (including Western Sahara)</w:t>
        <w:br/>
        <w:t xml:space="preserve">     Mauritania</w:t>
        <w:br/>
        <w:t xml:space="preserve">     Senegal</w:t>
        <w:br/>
        <w:t xml:space="preserve">     Mali</w:t>
        <w:br/>
        <w:t xml:space="preserve">     Niger</w:t>
        <w:br/>
        <w:t xml:space="preserve">     Libya</w:t>
        <w:br/>
        <w:t xml:space="preserve">     Chad</w:t>
        <w:br/>
        <w:t xml:space="preserve">     Nigeria</w:t>
        <w:br/>
        <w:t xml:space="preserve">     Burkina</w:t>
        <w:br/>
        <w:t xml:space="preserve">     Central African Republican</w:t>
        <w:br/>
        <w:t xml:space="preserve">     Egypt</w:t>
        <w:br/>
        <w:t xml:space="preserve">     Sudan</w:t>
        <w:br/>
        <w:t xml:space="preserve">     Eritrea</w:t>
        <w:br/>
        <w:br/>
        <w:t xml:space="preserve">                                       43</w:t>
        <w:br/>
        <w:br/>
        <w:br/>
        <w:t xml:space="preserve">                                                                       EXHIBIT B</w:t>
        <w:br/>
        <w:br/>
        <w:t xml:space="preserve">                       FRANCHISOR INTELLECTUAL PROPERTY</w:t>
        <w:br/>
        <w:br/>
        <w:t>1.   Technology, know-how and execution rights with respect to standard</w:t>
        <w:br/>
        <w:t>RadioMoi, including provision of front-end and back-end code,</w:t>
        <w:br/>
        <w:br/>
        <w:t>2.   Franchisor brand names in customized Arabic interface (with Franchisee</w:t>
        <w:br/>
        <w:t>providing translations), and, subject to approval of Franchisor not to be</w:t>
        <w:br/>
        <w:t>unreasonably withheld, Font Selection thereof.</w:t>
        <w:br/>
        <w:br/>
        <w:t>3.   The names, trademarks, service marks, and copyrights with respect to</w:t>
        <w:br/>
        <w:t>"musicmusicmusic", "RadioMoi", "DDA", "Interactive Jukebox", "New Music</w:t>
        <w:br/>
        <w:t>Jukebox", and the "Web-Bar Listening Post."</w:t>
        <w:br/>
        <w:br/>
        <w:t>4.   Content of the Franchisor Digital Music Database as of the date hereof and</w:t>
        <w:br/>
        <w:t>as supplemented from time-to-time by the Franchisor.</w:t>
        <w:br/>
        <w:br/>
        <w:t>5.   Supplemental digital files related to access and operation of RadioMoi and</w:t>
        <w:br/>
        <w:t>the Franchisor Digital Music Database, including text, graphics and other</w:t>
        <w:br/>
        <w:t>supporting elements.</w:t>
        <w:br/>
        <w:br/>
        <w:t>6.   Know-how and execution rights required for installation and operation of</w:t>
        <w:br/>
        <w:t>the Web Bar Listening Post.</w:t>
        <w:br/>
        <w:br/>
        <w:t>7.   Know-how and execution rights with respect to Webcasting Technology</w:t>
        <w:br/>
        <w:br/>
        <w:t xml:space="preserve">                                       44</w:t>
        <w:br/>
        <w:br/>
        <w:br/>
        <w:t xml:space="preserve">                                                                       EXHIBIT C</w:t>
        <w:br/>
        <w:br/>
        <w:br/>
        <w:t xml:space="preserve">                                   LOCATIONS</w:t>
        <w:br/>
        <w:br/>
        <w:br/>
        <w:t>1.   Worldwide, excluding the locations referred to on Exhibit "A".</w:t>
        <w:br/>
        <w:br/>
        <w:t xml:space="preserve">                                       45</w:t>
        <w:br/>
        <w:br/>
        <w:br/>
        <w:t xml:space="preserve">                                                                       EXHIBIT D</w:t>
        <w:br/>
        <w:br/>
        <w:t xml:space="preserve">                           FRANCHISEE RADIOMOI PAGES</w:t>
        <w:br/>
        <w:br/>
        <w:t>1.   Incorporated by reference to the Franchisor's Website XxxxxXxx.xxx.</w:t>
        <w:br/>
        <w:br/>
        <w:t xml:space="preserve">                                       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