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Exhibit 10.40</w:t>
        <w:br/>
        <w:br/>
        <w:t xml:space="preserve">                    THE PRINCETON REVIEW FRANCHISE AGREEMENT</w:t>
        <w:br/>
        <w:br/>
        <w:t xml:space="preserve">         AGREEMENT made in the City of New York, State of New York, by and</w:t>
        <w:br/>
        <w:t>between Princeton Review Management Corp., a Delaware Corporation (hereinafter</w:t>
        <w:br/>
        <w:t>referred to as "Franchisor"), and Xxxxxx Xxxx, Xxxxxxx XxXxxxxx, Xxxxx Xxxxxxxx,</w:t>
        <w:br/>
        <w:t>whose address is 0000 Xxxx Xxx #0, Xxxxxxx, Xxxxx 00000 (hereinafter referred to</w:t>
        <w:br/>
        <w:t>as "Franchisee").</w:t>
        <w:br/>
        <w:br/>
        <w:t xml:space="preserve">         WITNESSETH:</w:t>
        <w:br/>
        <w:br/>
        <w:t xml:space="preserve">                                    RECITALS</w:t>
        <w:br/>
        <w:br/>
        <w:t xml:space="preserve">         Franchisor has developed and acquired a comprehensive method known as</w:t>
        <w:br/>
        <w:t>The Princeton Review ("TPR") Method for conducting, operating, and marketing a</w:t>
        <w:br/>
        <w:t>test preparation business which prepares students to take college and graduate</w:t>
        <w:br/>
        <w:t>school admission tests and other courses ("the business"). The TPR Method,</w:t>
        <w:br/>
        <w:t>consisting, in part, of confidential and proprietary educational materials,</w:t>
        <w:br/>
        <w:t>teaching aids, techniques, systems, and formats was developed through</w:t>
        <w:br/>
        <w:t>considerable expenditures of time, effort and money, and is identified by and</w:t>
        <w:br/>
        <w:t>with certain proprietary names and marks owned by Franchisor.</w:t>
        <w:br/>
        <w:t xml:space="preserve">   2</w:t>
        <w:br/>
        <w:t xml:space="preserve">         Franchisor is in the business of licensing and franchising others, who</w:t>
        <w:br/>
        <w:t>desire to engage in the business, rights to use the TPR Method, the Franchisor's</w:t>
        <w:br/>
        <w:t>proprietary names and marks associated with it, and teaching aids and materials</w:t>
        <w:br/>
        <w:t>as currently developed and as expanded and improved in the future. In order to</w:t>
        <w:br/>
        <w:t>assist Franchisees to use the TPR Method efficiently and effectively in the</w:t>
        <w:br/>
        <w:t>operation of the business, and to provide high quality and uniform standards of</w:t>
        <w:br/>
        <w:t>service, Franchisor provides or makes available to Franchisees various initial</w:t>
        <w:br/>
        <w:t>and continuing training and services.</w:t>
        <w:br/>
        <w:br/>
        <w:t xml:space="preserve">         Franchisee desires to use the Princeton Review Method in the operation</w:t>
        <w:br/>
        <w:t>of a franchised The Princeton Review test preparation business under a franchise</w:t>
        <w:br/>
        <w:t>granted from Franchisor by, and in conformance with the terms of, this</w:t>
        <w:br/>
        <w:t>Agreement, at a location or locations within a territory hereafter described.</w:t>
        <w:br/>
        <w:t>Franchisee also desires to obtain and to derive the benefits of Franchisor's</w:t>
        <w:br/>
        <w:t>initial and continuing services, training, guidance, expertise, know-how and</w:t>
        <w:br/>
        <w:t>information for its use in operating and managing the business.</w:t>
        <w:br/>
        <w:br/>
        <w:t xml:space="preserve">         Franchisee acknowledges as essential conditions of this Agreement and</w:t>
        <w:br/>
        <w:t>the rights granted hereunder, and as consideration exchanged by and for the</w:t>
        <w:br/>
        <w:t>mutual benefit of all licensed users of the TPR Method and name, that Franchisee</w:t>
        <w:br/>
        <w:t>adhere to the uniform standards of quality, procedure and format prescribed by</w:t>
        <w:br/>
        <w:t>the TPR Method; preserve the confidentiality of the TPR Method; and comply fully</w:t>
        <w:br/>
        <w:t>with the obligations hereafter set forth.</w:t>
        <w:br/>
        <w:br/>
        <w:t xml:space="preserve">         In consideration of the foregoing recitals, of the mutual promises</w:t>
        <w:br/>
        <w:t>hereafter set forth, and of other good and valuable consideration, Franchisor</w:t>
        <w:br/>
        <w:t>and Franchisee hereby agree as follows:</w:t>
        <w:br/>
        <w:br/>
        <w:t>X.       XXXXX, TERRITORIAL RIGHTS, AND TERM</w:t>
        <w:br/>
        <w:br/>
        <w:t xml:space="preserve">         X. Xxxxx of Franchise. Franchisor hereby grants to Franchisee, and</w:t>
        <w:br/>
        <w:t>Franchisee hereby</w:t>
        <w:br/>
        <w:br/>
        <w:br/>
        <w:t xml:space="preserve">                                       2</w:t>
        <w:br/>
        <w:t xml:space="preserve">   3</w:t>
        <w:br/>
        <w:t>accepts from Franchisor a franchise and license for the term</w:t>
        <w:br/>
        <w:t>and upon the conditions and terms hereafter set forth:</w:t>
        <w:br/>
        <w:br/>
        <w:t xml:space="preserve">                  1. To use the TPR Method in connection with the operation of a</w:t>
        <w:br/>
        <w:t xml:space="preserve">         franchised Princeton Review test preparation business at specific,</w:t>
        <w:br/>
        <w:t xml:space="preserve">         approved site locations within the following geographical area: all</w:t>
        <w:br/>
        <w:t xml:space="preserve">         counties in Texas. Franchisor shall not unreasonably withhold approval</w:t>
        <w:br/>
        <w:t xml:space="preserve">         of specific site locations proposed by Franchisee. As used herein, the</w:t>
        <w:br/>
        <w:t xml:space="preserve">         term "site locations" means the place or places at which Franchisee</w:t>
        <w:br/>
        <w:t xml:space="preserve">         conducts courses available under the TPR Method. For so long as this</w:t>
        <w:br/>
        <w:t xml:space="preserve">         Agreement continues in effect, Franchisor itself shall not, nor will it</w:t>
        <w:br/>
        <w:t xml:space="preserve">         franchise or license any other party or parties to, nor will it permit</w:t>
        <w:br/>
        <w:t xml:space="preserve">         any officer of Franchisor to, establish and operate a similar test</w:t>
        <w:br/>
        <w:t xml:space="preserve">         preparation business under any name or xxxx at any location within the</w:t>
        <w:br/>
        <w:t xml:space="preserve">         geographical area above described, except to the extent provided by</w:t>
        <w:br/>
        <w:t xml:space="preserve">         Subparagraph VI. B. l. c. of this Agreement.</w:t>
        <w:br/>
        <w:br/>
        <w:t xml:space="preserve">                  2. To use confidential and proprietary educational materials,</w:t>
        <w:br/>
        <w:t xml:space="preserve">         trade secrets and techniques, operating manuals and bulletins, and</w:t>
        <w:br/>
        <w:t xml:space="preserve">         other business methods and know-how disclosed by Franchisor, solely in</w:t>
        <w:br/>
        <w:t xml:space="preserve">         connection with the operation of the business conducted at the</w:t>
        <w:br/>
        <w:t xml:space="preserve">         locations heretofore described and in accordance with the terms of this</w:t>
        <w:br/>
        <w:t xml:space="preserve">         Agreement;</w:t>
        <w:br/>
        <w:br/>
        <w:t xml:space="preserve">                  3. To use Franchisor's proprietary names, marks, and methods</w:t>
        <w:br/>
        <w:t xml:space="preserve">         franchised and licensed hereunder only in the above described</w:t>
        <w:br/>
        <w:t xml:space="preserve">         geographical area (except with respect to media advertising or with</w:t>
        <w:br/>
        <w:t xml:space="preserve">         Franchisor's advance written consent), and only in the manner provided</w:t>
        <w:br/>
        <w:t xml:space="preserve">         by this Agreement, and only for so long as this Agreement shall remain</w:t>
        <w:br/>
        <w:t xml:space="preserve">         in effect and Franchisee is in compliance with its terms;</w:t>
        <w:br/>
        <w:br/>
        <w:t xml:space="preserve">         B. Term, Commencement of Operations, and Renewal. The term of this</w:t>
        <w:br/>
        <w:t>Agreement</w:t>
        <w:br/>
        <w:br/>
        <w:br/>
        <w:t xml:space="preserve">                                       3</w:t>
        <w:br/>
        <w:t xml:space="preserve">   4</w:t>
        <w:br/>
        <w:t>and of the franchise and license granted herein shall be for a period</w:t>
        <w:br/>
        <w:t>of twenty (20) years commencing on September 15, 1986, and ending on September</w:t>
        <w:br/>
        <w:t>14, 1996, unless sooner terminated in accordance with the terms of this</w:t>
        <w:br/>
        <w:t>Agreement. Franchisee hereby agrees to commence operations hereunder no later</w:t>
        <w:br/>
        <w:t>than no calendar days following the execution of this Agreement. For purposes of</w:t>
        <w:br/>
        <w:t>this Agreement, Franchisee's fiscal year shall begin on the first day of January</w:t>
        <w:br/>
        <w:t>and end on the last day of December for so long as this Agreement remains in</w:t>
        <w:br/>
        <w:t>effect, unless changed with the written consent of Franchisor.</w:t>
        <w:br/>
        <w:br/>
        <w:t xml:space="preserve">         Franchisee shall have the option to renew the license granted herein</w:t>
        <w:br/>
        <w:t>for successive ten (10) year terms provided all of the following conditions have</w:t>
        <w:br/>
        <w:t>been fulfilled:</w:t>
        <w:br/>
        <w:br/>
        <w:t xml:space="preserve">                  1. Franchisee gives written notice to Franchisor of</w:t>
        <w:br/>
        <w:t xml:space="preserve">         Franchisee's intention to so renew no later than one hundred eighty</w:t>
        <w:br/>
        <w:t xml:space="preserve">         (180) days, nor earlier than one (1) year, prior to the expiration of</w:t>
        <w:br/>
        <w:t xml:space="preserve">         this or any renewal term of this Agreement and this Agreement has not</w:t>
        <w:br/>
        <w:t xml:space="preserve">         otherwise been previously terminated; and</w:t>
        <w:br/>
        <w:br/>
        <w:t xml:space="preserve">                  2. At the scheduled date of renewal, there is no pending</w:t>
        <w:br/>
        <w:t xml:space="preserve">         uncured default or breach of this Agreement constituting cause for</w:t>
        <w:br/>
        <w:t xml:space="preserve">         termination under Paragraph XIII. hereof; and</w:t>
        <w:br/>
        <w:br/>
        <w:t xml:space="preserve">                  3. Franchisee executes no later than one hundred twenty (120)</w:t>
        <w:br/>
        <w:t xml:space="preserve">         days prior to the expiration of the term of this Agreement or any</w:t>
        <w:br/>
        <w:t xml:space="preserve">         renewal or extension hereof a renewal agreement on the terms and</w:t>
        <w:br/>
        <w:t xml:space="preserve">         conditions then being offered to new licensees, except that (a) no</w:t>
        <w:br/>
        <w:t xml:space="preserve">         initial license fee shall be payable by Franchisee upon renewal; (b)</w:t>
        <w:br/>
        <w:t xml:space="preserve">         periodic payments shall be of no higher percentages nor payable more</w:t>
        <w:br/>
        <w:t xml:space="preserve">         frequently than those provided by this Agreement; and (c) reporting</w:t>
        <w:br/>
        <w:t xml:space="preserve">         and/or record keeping requirements shall be</w:t>
        <w:br/>
        <w:br/>
        <w:br/>
        <w:t xml:space="preserve">                                       4</w:t>
        <w:br/>
        <w:t xml:space="preserve">   5</w:t>
        <w:br/>
        <w:t xml:space="preserve">         no more extensive or frequent than those provided by this Agreement;</w:t>
        <w:br/>
        <w:t xml:space="preserve">         and</w:t>
        <w:br/>
        <w:br/>
        <w:t xml:space="preserve">                  4. Franchisee, either in the year immediately preceding the</w:t>
        <w:br/>
        <w:t xml:space="preserve">         expiration date of the renewal option hereby provided, or on an annual</w:t>
        <w:br/>
        <w:t xml:space="preserve">         basis averaged over the last three (3) years preceding the expiration</w:t>
        <w:br/>
        <w:t xml:space="preserve">         date of the renewal option hereby provided, has made royalty payments</w:t>
        <w:br/>
        <w:t xml:space="preserve">         to Franchisor of no less than thirty percent (30%) of Franchisee's</w:t>
        <w:br/>
        <w:t xml:space="preserve">         initial franchise fee hereunder adjusted to correspond with changes</w:t>
        <w:br/>
        <w:t xml:space="preserve">         (not to exceed 25%) in the national consumer/price index or makes a</w:t>
        <w:br/>
        <w:t xml:space="preserve">         supplemental cash payment in the amount of the difference between</w:t>
        <w:br/>
        <w:t xml:space="preserve">         actual payments made and the percentage payments provided herein.</w:t>
        <w:br/>
        <w:br/>
        <w:t>II.      INITIAL FRANCHISE FEE</w:t>
        <w:br/>
        <w:br/>
        <w:t xml:space="preserve">         In consideration of the franchise and license granted by this</w:t>
        <w:br/>
        <w:t>Agreement, Franchisee shall pay to Franchisor the sum of $150,000 as an initial</w:t>
        <w:br/>
        <w:t>franchise fee payable in consecutive, non-interest bearing installment payments</w:t>
        <w:br/>
        <w:t>as follows: 15% upon execution of this Agreement; 15% within each and every 180</w:t>
        <w:br/>
        <w:t>day period following thereafter for five payments; and, a final payment of the</w:t>
        <w:br/>
        <w:t>full balance remaining outstanding within the next succeeding 180 day period.</w:t>
        <w:br/>
        <w:br/>
        <w:t xml:space="preserve">         Each installment payment of the initial franchise fee shall be deemed</w:t>
        <w:br/>
        <w:t>fully earned by Franchisor upon payment thereof, and no installment payment of</w:t>
        <w:br/>
        <w:t>the initial fee shall be refundable, in whole or in part, at any time under any</w:t>
        <w:br/>
        <w:t>circumstances except as provided by Paragraph VI. A. l. of this Agreement.</w:t>
        <w:br/>
        <w:br/>
        <w:t xml:space="preserve">         If prior to the completion of Franchisee's first three (3) years of</w:t>
        <w:br/>
        <w:t>operation hereunder, Franchisee is by law required to cease conducting the</w:t>
        <w:br/>
        <w:t>business franchised and conducted pursuant to the terms of this Agreement by</w:t>
        <w:br/>
        <w:t>reason of any unlawful act of Franchisor, Franchisee shall, as liquidated</w:t>
        <w:br/>
        <w:t>damages therefor, be released and discharged from any obligation to make any</w:t>
        <w:br/>
        <w:t>future</w:t>
        <w:br/>
        <w:br/>
        <w:br/>
        <w:t xml:space="preserve">                                       5</w:t>
        <w:br/>
        <w:t xml:space="preserve">   6</w:t>
        <w:br/>
        <w:t>unpaid initial fee installment payment.</w:t>
        <w:br/>
        <w:br/>
        <w:t xml:space="preserve">         The initial fee is in addition to the periodic royalty-service fee</w:t>
        <w:br/>
        <w:t>payable pursuant to Paragraph III., the advertising fee payable under Paragraph</w:t>
        <w:br/>
        <w:t>V., and any other fee or payment which Franchisee may incur or owe to Franchisor</w:t>
        <w:br/>
        <w:t>from time to time under this or any other Agreement.</w:t>
        <w:br/>
        <w:br/>
        <w:t>III.     CONTINUING ROYALTY-SERVICE FEES</w:t>
        <w:br/>
        <w:br/>
        <w:t xml:space="preserve">         A. Amount and Payment of Periodic Fees. In further consideration of the</w:t>
        <w:br/>
        <w:t>rights and entitlements granted under this Agreement, Franchisee agrees to pay</w:t>
        <w:br/>
        <w:t>to Franchisor monthly, within ten (10) days after the last day of each and every</w:t>
        <w:br/>
        <w:t>calendar month ("monthly payment periods") during the term of this Agreement, a</w:t>
        <w:br/>
        <w:t>combined royalty-service fee in the amount equal to eight percent (8%) of</w:t>
        <w:br/>
        <w:t>Franchisee's gross receipts collected during the preceding monthly payment</w:t>
        <w:br/>
        <w:t>period. For purposes of this Paragraph III.A., gross receipts means the total</w:t>
        <w:br/>
        <w:t>revenues received by Franchisee for sale of goods or services made by or from</w:t>
        <w:br/>
        <w:t>Franchisee's franchised The Princeton Review test preparation business or</w:t>
        <w:br/>
        <w:t>businesses, and shall include all revenues that have been received by Franchisee</w:t>
        <w:br/>
        <w:t>for purchases of goods or services similar or of the same nature as those</w:t>
        <w:br/>
        <w:t>offered by the TPR Method made by current or former students of Franchisee's The</w:t>
        <w:br/>
        <w:t>Princeton Review business. There shall be excluded from gross receipts taxes</w:t>
        <w:br/>
        <w:t>added to the sales price and collected from the customer, credit card charges,</w:t>
        <w:br/>
        <w:t>and bona fide refunds.</w:t>
        <w:br/>
        <w:br/>
        <w:t xml:space="preserve">         B. Throughout the term of this Agreement, Franchisee shall pay to</w:t>
        <w:br/>
        <w:t>Franchisor a minimum annual royalty service fee calculated in accordance with</w:t>
        <w:br/>
        <w:t>the following schedule:</w:t>
        <w:br/>
        <w:br/>
        <w:t xml:space="preserve">         1st Year of Operation -- 5% of Initial Franchise Fee</w:t>
        <w:br/>
        <w:br/>
        <w:t xml:space="preserve">                                            $7,500.00</w:t>
        <w:br/>
        <w:br/>
        <w:br/>
        <w:t xml:space="preserve">                                        6</w:t>
        <w:br/>
        <w:t xml:space="preserve">   7</w:t>
        <w:br/>
        <w:t xml:space="preserve">         2nd Year of Operation -- 10% of Initial Franchise Fee</w:t>
        <w:br/>
        <w:br/>
        <w:t xml:space="preserve">                                            $15,000.00</w:t>
        <w:br/>
        <w:br/>
        <w:t xml:space="preserve">         3rd and Subsequent Years of Operation -- 15% of Initial Franchise Fee</w:t>
        <w:br/>
        <w:br/>
        <w:t xml:space="preserve">                                            $22,500.00</w:t>
        <w:br/>
        <w:br/>
        <w:t>Beginning with the fourth year of this Agreement, the dollar amount of the</w:t>
        <w:br/>
        <w:t>minimum annual royalty-service fee shall be adjusted as of the anniversary date</w:t>
        <w:br/>
        <w:t>of this Agreement to correspond to any change in the national consumer-price</w:t>
        <w:br/>
        <w:t>index for the preceding year. If at the end of each year of this Agreement,</w:t>
        <w:br/>
        <w:t>total royalty-service fee payments made during the year total less than the</w:t>
        <w:br/>
        <w:t>aforesaid minimum annual royalty-service fee due for such year, Franchisee shall</w:t>
        <w:br/>
        <w:t>pay Franchisor the difference within thirty (30) days following the end of such</w:t>
        <w:br/>
        <w:t>year.</w:t>
        <w:br/>
        <w:br/>
        <w:t xml:space="preserve">         Royalty-service fee payments received by Franchisor under this</w:t>
        <w:br/>
        <w:t>Agreement shall be under no restriction whatever but shall be considered general</w:t>
        <w:br/>
        <w:t>funds of Franchisor for all purposes.</w:t>
        <w:br/>
        <w:br/>
        <w:t xml:space="preserve">         When, in any same calendar year, a majority of individual TPR</w:t>
        <w:br/>
        <w:t>franchises fails to attain the minimum fee, the minimum fee percentage</w:t>
        <w:br/>
        <w:t>applicable to such year will be reduced to the percentage actually attained by a</w:t>
        <w:br/>
        <w:t>majority of franchisees.</w:t>
        <w:br/>
        <w:br/>
        <w:t>IV.      REPORTS AND RECORDS</w:t>
        <w:br/>
        <w:br/>
        <w:t xml:space="preserve">         A. Franchisee shall submit to Franchisor, at the time each monthly</w:t>
        <w:br/>
        <w:t>payment of royalty-service fee is due, an accurate and complete statement of</w:t>
        <w:br/>
        <w:t>gross receipts (as defined in Paragraph III. A.) on forms specified, approved or</w:t>
        <w:br/>
        <w:t>provided by Franchisor and completed according to their terms.</w:t>
        <w:br/>
        <w:br/>
        <w:t xml:space="preserve">         B. Within thirty (30) days after each quarterly period of Franchisee's</w:t>
        <w:br/>
        <w:t>fiscal year during the term of this Agreement, Franchisee shall submit to</w:t>
        <w:br/>
        <w:t>Franchisor a statement of financial</w:t>
        <w:br/>
        <w:br/>
        <w:br/>
        <w:t xml:space="preserve">                                        7</w:t>
        <w:br/>
        <w:t xml:space="preserve">   8</w:t>
        <w:br/>
        <w:t>condition (a balance sheet) and a statement of income and expense relating to</w:t>
        <w:br/>
        <w:t>the business as of and for the period ending on such quarterly period, on forms</w:t>
        <w:br/>
        <w:t>specified, approved, or provided by Franchisor and completed according to their</w:t>
        <w:br/>
        <w:t>terms in accordance with generally accepted accounting practices.</w:t>
        <w:br/>
        <w:br/>
        <w:t xml:space="preserve">         C. Within sixty (60) days after the close of Franchisee's fiscal year,</w:t>
        <w:br/>
        <w:t>Franchisee shall furnish to Franchisor a year-end income and expense statement</w:t>
        <w:br/>
        <w:t>in the form requested, and certified to by Franchisee, including an entry</w:t>
        <w:br/>
        <w:t>showing the total gross receipts for the said previous fiscal year. If this</w:t>
        <w:br/>
        <w:t>statement shows that there has been any underpayment of royalty-service fees for</w:t>
        <w:br/>
        <w:t>such fiscal year based on gross receipts as finally adjusted and reconciled</w:t>
        <w:br/>
        <w:t>after the closing and review of Franchisee's books and records, Franchisee shall</w:t>
        <w:br/>
        <w:t>pay to Franchisor, at the time of submitting such statement, the amount of any</w:t>
        <w:br/>
        <w:t>such underpayment. Any overpayment shall be refunded to Franchisee within thirty</w:t>
        <w:br/>
        <w:t>(30) days.</w:t>
        <w:br/>
        <w:br/>
        <w:t xml:space="preserve">         Franchisor shall provide Franchisee with a computer program designed to</w:t>
        <w:br/>
        <w:t>generate the financial information required to be supplied by Franchisee under</w:t>
        <w:br/>
        <w:t>Subparagraphs IV. B. or C. If said computer program, when used according to</w:t>
        <w:br/>
        <w:t>Franchisor's instruction or direction, is defective and fails to generate the</w:t>
        <w:br/>
        <w:t>financial information herein required, Franchisee shall be under no obligation</w:t>
        <w:br/>
        <w:t>to provide such information during the time such defective condition persists.</w:t>
        <w:br/>
        <w:br/>
        <w:t xml:space="preserve">         D. Franchisee shall maintain appropriate books and records in such a</w:t>
        <w:br/>
        <w:t>manner as to clearly and accurately show gross receipts as defined herein. All</w:t>
        <w:br/>
        <w:t>such books and records, and income tax returns applicable to the test</w:t>
        <w:br/>
        <w:t>preparation business of Franchisee shall be open at all reasonable times to</w:t>
        <w:br/>
        <w:t>inspection and verification by Franchisor or its duly authorized</w:t>
        <w:br/>
        <w:t>representatives. Franchisor shall be entitled at any time during normal business</w:t>
        <w:br/>
        <w:t>hours to have</w:t>
        <w:br/>
        <w:br/>
        <w:br/>
        <w:t xml:space="preserve">                                        8</w:t>
        <w:br/>
        <w:t xml:space="preserve">   9</w:t>
        <w:br/>
        <w:t>Franchisee's books and records examined or audited at Franchisor's expense upon</w:t>
        <w:br/>
        <w:t>seventy-two (72) hours' notice and Franchisee shall cooperate fully with the</w:t>
        <w:br/>
        <w:t>parties making such examination or audit on behalf of Franchisor. Franchisee</w:t>
        <w:br/>
        <w:t>shall promptly pay to Franchisor or Franchisor shall refund to Franchisee, as</w:t>
        <w:br/>
        <w:t>the case may be, any under or overpayment or royalty-service fees revealed by</w:t>
        <w:br/>
        <w:t>the examination or audit. If an examination or audit is performed due to</w:t>
        <w:br/>
        <w:t>Franchisee's failure to submit statements of gross receipts or to maintain books</w:t>
        <w:br/>
        <w:t>and records as provided herein, or in the event that the gross receipts reported</w:t>
        <w:br/>
        <w:t>by Franchisee for any period of twelve consecutive months are more than five</w:t>
        <w:br/>
        <w:t>percent (5%) below the actual gross receipts of Franchisee for such period as</w:t>
        <w:br/>
        <w:t>determined by any such examination or audit, then Franchisee shall within</w:t>
        <w:br/>
        <w:t>fifteen (15) days following notice, pay to Franchisor the reasonable and</w:t>
        <w:br/>
        <w:t>customary cost of such an examination or audit as well as all additional amounts</w:t>
        <w:br/>
        <w:t>of royalty-service fee charges, advertising charges, and any other charges or</w:t>
        <w:br/>
        <w:t>fees shown to be due. Payment and acceptance of such amounts shall not waive or</w:t>
        <w:br/>
        <w:t>prejudice any right of Franchisor to exercise any other remedy of this</w:t>
        <w:br/>
        <w:t>Agreement, including termination in accordance with Paragraph XIII of this</w:t>
        <w:br/>
        <w:t>Agreement. Any delinquent royalty-service fee or other fees or charges due</w:t>
        <w:br/>
        <w:t>Franchisor from Franchisee shall bear interest at the annual rate of eighteen</w:t>
        <w:br/>
        <w:t>percent (18%) from thirty (30) days after the date such amount was due until</w:t>
        <w:br/>
        <w:t>paid.</w:t>
        <w:br/>
        <w:br/>
        <w:t>V.       PROMOTION AND ADVERTISING</w:t>
        <w:br/>
        <w:br/>
        <w:t xml:space="preserve">         In addition to, and along with, the Royalty-Service fee provided</w:t>
        <w:br/>
        <w:t>herein, Franchisee shall pay monthly to Franchisor an advertising fee equal to</w:t>
        <w:br/>
        <w:t>two percent (2%) of Franchisee's gross receipts as heretofore defined for the</w:t>
        <w:br/>
        <w:t>preceding month. All Franchisor-owned TPR test preparation business units shall</w:t>
        <w:br/>
        <w:t>make a monthly contribution to the advertising fund in an amount</w:t>
        <w:br/>
        <w:br/>
        <w:br/>
        <w:t xml:space="preserve">                                        9</w:t>
        <w:br/>
        <w:t xml:space="preserve">   10</w:t>
        <w:br/>
        <w:t>equal to two percent (2%) of their gross receipts for the preceding month, and</w:t>
        <w:br/>
        <w:t>Franchisor shall use all such funds it receives hereunder for the development,</w:t>
        <w:br/>
        <w:t>placement, and distribution of regional and national consumer advertising</w:t>
        <w:br/>
        <w:t>designed in its discretion to promote consumer demand for services and products</w:t>
        <w:br/>
        <w:t>available from The Princeton Review franchises under the TPR Method.</w:t>
        <w:br/>
        <w:br/>
        <w:t xml:space="preserve">         Franchisor shall deposit and maintain all unexpended advertising funds</w:t>
        <w:br/>
        <w:t>collected from franchisees in an appropriately identified bank account separate</w:t>
        <w:br/>
        <w:t>and distinct from any other and used for no other purpose. In the months of</w:t>
        <w:br/>
        <w:t>January and July of each year throughout the term of this Agreement, Franchisor</w:t>
        <w:br/>
        <w:t>shall distribute to Franchisee a report disclosing receipts of advertising funds</w:t>
        <w:br/>
        <w:t>collected and specifically how such funds were expended during the preceding</w:t>
        <w:br/>
        <w:t>six-month period.</w:t>
        <w:br/>
        <w:br/>
        <w:t xml:space="preserve">         Franchisee may in its own right and at its own expense promote and</w:t>
        <w:br/>
        <w:t>advertise its franchised business, provided that all such promotional materials</w:t>
        <w:br/>
        <w:t>and advertising proposed to be used shall prior to use or publication be</w:t>
        <w:br/>
        <w:t>submitted to and approved by Franchisor in the interest of maintaining the</w:t>
        <w:br/>
        <w:t>integrity, force, quality, image and goodwill associated with the proprietary</w:t>
        <w:br/>
        <w:t>names and marks of Franchisor. Unless Franchisor disapproves proposed</w:t>
        <w:br/>
        <w:t>advertising within seven (7) days following its receipt thereof, approval</w:t>
        <w:br/>
        <w:t>hereunder shall be deemed to have been given.</w:t>
        <w:br/>
        <w:br/>
        <w:t>VI.      OBLIGATIONS OF FRANCHISOR</w:t>
        <w:br/>
        <w:br/>
        <w:t xml:space="preserve">         A. Undertakings Prior to Commencement of Operations. Prior to</w:t>
        <w:br/>
        <w:t>Franchisee's commencement of operations hereunder Franchisor shall:</w:t>
        <w:br/>
        <w:br/>
        <w:t xml:space="preserve">                  1. Training: Conduct a training program for Franchisee</w:t>
        <w:br/>
        <w:t xml:space="preserve">         covering the TPR Method and courses currently available thereunder. The</w:t>
        <w:br/>
        <w:t xml:space="preserve">         training program will be at such</w:t>
        <w:br/>
        <w:br/>
        <w:br/>
        <w:t xml:space="preserve">                                       10</w:t>
        <w:br/>
        <w:t xml:space="preserve">   11</w:t>
        <w:br/>
        <w:t xml:space="preserve">         location and time as Franchisor shall designate, and shall be at no</w:t>
        <w:br/>
        <w:t xml:space="preserve">         extra charge for not more than two (2) persons designated by Franchisee</w:t>
        <w:br/>
        <w:t xml:space="preserve">         and acceptable to Franchisor. All expenses of travel, lodging, meals</w:t>
        <w:br/>
        <w:t xml:space="preserve">         and other living expenses incurred by Franchisee's personnel in</w:t>
        <w:br/>
        <w:t xml:space="preserve">         attending such program shall be borne and paid for by Franchisee.</w:t>
        <w:br/>
        <w:br/>
        <w:t xml:space="preserve">                  The grant of the franchise herein is conditioned upon</w:t>
        <w:br/>
        <w:t xml:space="preserve">         successful completion of the training program by Franchisee or its</w:t>
        <w:br/>
        <w:t xml:space="preserve">         personnel as determined by Franchisor. If during the course of the</w:t>
        <w:br/>
        <w:t xml:space="preserve">         training program or within fifteen (15) days thereafter Franchisor</w:t>
        <w:br/>
        <w:t xml:space="preserve">         concludes that Franchisee or its designee has not exhibited the</w:t>
        <w:br/>
        <w:t xml:space="preserve">         aptitude, abilities, or personal characteristics necessary or desirable</w:t>
        <w:br/>
        <w:t xml:space="preserve">         to operate successfully a test preparation business in accordance with</w:t>
        <w:br/>
        <w:t xml:space="preserve">         the standards and procedures of the Princeton Review Method and as a</w:t>
        <w:br/>
        <w:t xml:space="preserve">         Franchisee of Franchisor, Franchisor may, in its sole discretion and</w:t>
        <w:br/>
        <w:t xml:space="preserve">         judgement, cancel this Agreement and all rights hereunder, where</w:t>
        <w:br/>
        <w:t xml:space="preserve">         permitted by applicable law, by giving notice to Franchisee and</w:t>
        <w:br/>
        <w:t xml:space="preserve">         tendering to Franchisee a refund of its initial franchise fee.</w:t>
        <w:br/>
        <w:t xml:space="preserve">         Franchisee agrees that such refund shall be the full extent of</w:t>
        <w:br/>
        <w:t xml:space="preserve">         Franchisor's liability and responsibility in the event of such</w:t>
        <w:br/>
        <w:t xml:space="preserve">         cancellation, and that upon cancellation Franchisee shall return to</w:t>
        <w:br/>
        <w:t xml:space="preserve">         Franchisor all materials, manuals, information and all other items that</w:t>
        <w:br/>
        <w:t xml:space="preserve">         Franchisee received from Franchisor, including all copies thereof and</w:t>
        <w:br/>
        <w:t xml:space="preserve">         notes thereon which Franchisee may have or control. Franchisee further</w:t>
        <w:br/>
        <w:t xml:space="preserve">         agrees to maintain strictly the confidentiality of all information</w:t>
        <w:br/>
        <w:t xml:space="preserve">         received relating to the TPR Method and not to use in the operation of</w:t>
        <w:br/>
        <w:t xml:space="preserve">         a test preparation or similar business, any trade secrets or</w:t>
        <w:br/>
        <w:t xml:space="preserve">         confidential information obtained from Franchisor in the course of the</w:t>
        <w:br/>
        <w:t xml:space="preserve">         training program or otherwise.</w:t>
        <w:br/>
        <w:br/>
        <w:br/>
        <w:t xml:space="preserve">                                       11</w:t>
        <w:br/>
        <w:t xml:space="preserve">   12</w:t>
        <w:br/>
        <w:t xml:space="preserve">                  2. Materials. Lend in trust to Franchisee the computer</w:t>
        <w:br/>
        <w:t xml:space="preserve">         software and data and other course materials needed to conduct the</w:t>
        <w:br/>
        <w:t xml:space="preserve">         franchised business in accordance with the TPR Method which Franchisor</w:t>
        <w:br/>
        <w:t xml:space="preserve">         may revise from time to time to reflect changes, additions and</w:t>
        <w:br/>
        <w:t xml:space="preserve">         improvements to suggested and required course offerings, procedures,</w:t>
        <w:br/>
        <w:t xml:space="preserve">         policies, standards and specifications. Such material shall at all</w:t>
        <w:br/>
        <w:t xml:space="preserve">         times remain the property of Franchisor.</w:t>
        <w:br/>
        <w:br/>
        <w:t xml:space="preserve">                  Franchisee agrees to follow the procedures and adhere to the</w:t>
        <w:br/>
        <w:t xml:space="preserve">         policies set forth in any operating manuals or bulletin, and to</w:t>
        <w:br/>
        <w:t xml:space="preserve">         maintain their confidentiality. Upon expiration or termination of this</w:t>
        <w:br/>
        <w:t xml:space="preserve">         Agreement, or upon reasonable request of Franchisor, Franchisee shall</w:t>
        <w:br/>
        <w:t xml:space="preserve">         return such materials to Franchisor.</w:t>
        <w:br/>
        <w:br/>
        <w:t xml:space="preserve">                  3. Provide assistance in locating, selecting and equipping the</w:t>
        <w:br/>
        <w:t xml:space="preserve">         specific business premises within the Franchisee's geographical area</w:t>
        <w:br/>
        <w:t xml:space="preserve">         suitable for conducting the franchised business activities.</w:t>
        <w:br/>
        <w:br/>
        <w:t xml:space="preserve">         B. Continuing Undertakings. Franchisor shall provide the following</w:t>
        <w:br/>
        <w:t>continuing services for the benefit of Franchisee:</w:t>
        <w:br/>
        <w:br/>
        <w:t xml:space="preserve">                  1. Method Improvements and Program Additions.</w:t>
        <w:br/>
        <w:br/>
        <w:t xml:space="preserve">                           a. Make available to Franchisee from time to time all</w:t>
        <w:br/>
        <w:t xml:space="preserve">                  improvements and additions to the TPR Method that are</w:t>
        <w:br/>
        <w:t xml:space="preserve">                  circulated generally to all other franchisees, and, except as</w:t>
        <w:br/>
        <w:t xml:space="preserve">                  otherwise provided hereunder, to Franchisor-owned TPR test</w:t>
        <w:br/>
        <w:t xml:space="preserve">                  preparation businesses. Franchisor shall exercise due</w:t>
        <w:br/>
        <w:t xml:space="preserve">                  diligence to keep materials current.</w:t>
        <w:br/>
        <w:br/>
        <w:br/>
        <w:t xml:space="preserve">                                       12</w:t>
        <w:br/>
        <w:t xml:space="preserve">   13</w:t>
        <w:br/>
        <w:t xml:space="preserve">                           b. New, additional, or improved course programs</w:t>
        <w:br/>
        <w:t xml:space="preserve">                  developed by Franchisor which are designed to prepare students</w:t>
        <w:br/>
        <w:t xml:space="preserve">                  for college or graduate school admissions tests will be</w:t>
        <w:br/>
        <w:t xml:space="preserve">                  offered exclusively for marketing by Franchisees. After any</w:t>
        <w:br/>
        <w:t xml:space="preserve">                  such program has been tested by Franchisor for a period of at</w:t>
        <w:br/>
        <w:t xml:space="preserve">                  least one year, Franchisee shall be required to accept and put</w:t>
        <w:br/>
        <w:t xml:space="preserve">                  into use such program in the franchised business. They may be</w:t>
        <w:br/>
        <w:t xml:space="preserve">                  subject to a fee or charge based only on the Franchisor's</w:t>
        <w:br/>
        <w:t xml:space="preserve">                  costs for providing Franchisee's personnel with training</w:t>
        <w:br/>
        <w:t xml:space="preserve">                  necessary to incorporate and implement such programs in</w:t>
        <w:br/>
        <w:t xml:space="preserve">                  Franchisee's business. Franchisee shall not be required to</w:t>
        <w:br/>
        <w:t xml:space="preserve">                  accept more than two (2) new programs in any calendar year.</w:t>
        <w:br/>
        <w:br/>
        <w:t xml:space="preserve">                           c. Any new course developed by Franchisor other than</w:t>
        <w:br/>
        <w:t xml:space="preserve">                  one provided for in subparagraph b. above will be offered to</w:t>
        <w:br/>
        <w:t xml:space="preserve">                  Franchisee on a first option basis before being offered to any</w:t>
        <w:br/>
        <w:t xml:space="preserve">                  other party. Until any such program has been tested by</w:t>
        <w:br/>
        <w:t xml:space="preserve">                  Franchisor for a period of at least one year, and Franchisee</w:t>
        <w:br/>
        <w:t xml:space="preserve">                  has been extended a written option notice by Franchisor,</w:t>
        <w:br/>
        <w:t xml:space="preserve">                  Franchisee shall have the first option right to exclusively</w:t>
        <w:br/>
        <w:t xml:space="preserve">                  market each program within the geographical area described in</w:t>
        <w:br/>
        <w:t xml:space="preserve">                  Paragraph I.A.1. of this Agreement. The first option right</w:t>
        <w:br/>
        <w:t xml:space="preserve">                  herein provided shall be exercised by Franchisee by giving</w:t>
        <w:br/>
        <w:t xml:space="preserve">                  Franchisor written notice of its election to do so within</w:t>
        <w:br/>
        <w:t xml:space="preserve">                  thirty (30) days following Franchisee's receipt of a statement</w:t>
        <w:br/>
        <w:t xml:space="preserve">                  of Franchisor describing the program, reciting Franchisee's</w:t>
        <w:br/>
        <w:t xml:space="preserve">                  right to obtain exclusive marketing rights in said</w:t>
        <w:br/>
        <w:t xml:space="preserve">                  geographical area, and setting forth the fee or charge payable</w:t>
        <w:br/>
        <w:t xml:space="preserve">                  by Franchisee to secure such right and program. The fee or</w:t>
        <w:br/>
        <w:t xml:space="preserve">                  charge payable shall be</w:t>
        <w:br/>
        <w:br/>
        <w:br/>
        <w:t xml:space="preserve">                                       13</w:t>
        <w:br/>
        <w:t xml:space="preserve">   14</w:t>
        <w:br/>
        <w:t xml:space="preserve">                  based on Franchisee's pro rata share of Franchisor's costs to</w:t>
        <w:br/>
        <w:t xml:space="preserve">                  develop the course and program. As used herein, the term "pro</w:t>
        <w:br/>
        <w:t xml:space="preserve">                  rata share" means the proportionate value of the formula</w:t>
        <w:br/>
        <w:t xml:space="preserve">                  amount of Franchisee's initial franchise fee calculated on the</w:t>
        <w:br/>
        <w:t xml:space="preserve">                  basis of factors existing as of a date six (6) months prior to</w:t>
        <w:br/>
        <w:t xml:space="preserve">                  the date the option offer is made ("the adjusted initial fee</w:t>
        <w:br/>
        <w:t xml:space="preserve">                  value") in relation to the total adjusted initial franchise</w:t>
        <w:br/>
        <w:t xml:space="preserve">                  fee value on such date of all TPR franchises and of all</w:t>
        <w:br/>
        <w:t xml:space="preserve">                  Franchisor-owned TPR units assuming they were franchises.</w:t>
        <w:br/>
        <w:br/>
        <w:t xml:space="preserve">                           In the event Franchisee does not exercise the first</w:t>
        <w:br/>
        <w:t xml:space="preserve">                  option rights herein provided, Franchisor shall have the right</w:t>
        <w:br/>
        <w:t xml:space="preserve">                  to grant said marketing rights to any other party or parties</w:t>
        <w:br/>
        <w:t xml:space="preserve">                  within the aforesaid geographical area, but only under a name</w:t>
        <w:br/>
        <w:t xml:space="preserve">                  or xxxx other than THE PRINCETON REVIEW or any other</w:t>
        <w:br/>
        <w:t xml:space="preserve">                  proprietary name or xxxx hereunder licensed to Franchisee.</w:t>
        <w:br/>
        <w:br/>
        <w:t xml:space="preserve">                           (Except as otherwise agreed, Franchisor unilaterally</w:t>
        <w:br/>
        <w:t xml:space="preserve">                  represents that (i) it will not market any computer or</w:t>
        <w:br/>
        <w:t xml:space="preserve">                  videotape programs purporting to prepare students for a</w:t>
        <w:br/>
        <w:t xml:space="preserve">                  college or graduate school admissions test, but nothing herein</w:t>
        <w:br/>
        <w:t xml:space="preserve">                  shall be understood to preclude Franchisor from publishing</w:t>
        <w:br/>
        <w:t xml:space="preserve">                  and/or marketing any book designed to prepare students for the</w:t>
        <w:br/>
        <w:t xml:space="preserve">                  school admissions process including any admissions or</w:t>
        <w:br/>
        <w:t xml:space="preserve">                  qualifications test; and, (ii) it will not engage in any</w:t>
        <w:br/>
        <w:t xml:space="preserve">                  business under any other name similar to or competitive with</w:t>
        <w:br/>
        <w:t xml:space="preserve">                  the business franchised hereunder.)</w:t>
        <w:br/>
        <w:br/>
        <w:t xml:space="preserve">                           As used herein, a program "tested by Franchisor" must</w:t>
        <w:br/>
        <w:t xml:space="preserve">                  have included, but is not limited to, conducting the new</w:t>
        <w:br/>
        <w:t xml:space="preserve">                  program among no less than 100 participants, checking the</w:t>
        <w:br/>
        <w:t xml:space="preserve">                  results, and making the results available to Franchisee.</w:t>
        <w:br/>
        <w:br/>
        <w:br/>
        <w:t xml:space="preserve">                                       14</w:t>
        <w:br/>
        <w:t xml:space="preserve">   15</w:t>
        <w:br/>
        <w:t xml:space="preserve">                  2. Software Warranty. If Franchisee notifies Franchisor of the</w:t>
        <w:br/>
        <w:t xml:space="preserve">         existence of an error in computer software that has been provided to</w:t>
        <w:br/>
        <w:t xml:space="preserve">         Franchisee by Franchisor which materially impairs Franchisee's ability</w:t>
        <w:br/>
        <w:t xml:space="preserve">         to properly conduct its franchised TPR business, Franchisor warrants to</w:t>
        <w:br/>
        <w:t xml:space="preserve">         correct or rectify such error within five (5) days following its</w:t>
        <w:br/>
        <w:t xml:space="preserve">         receipt of written notice from Franchisee ("the grace period"). If any</w:t>
        <w:br/>
        <w:t xml:space="preserve">         such computer software error is not corrected or rectified by</w:t>
        <w:br/>
        <w:t xml:space="preserve">         Franchisor within the said grace period, Franchisor will waive, or</w:t>
        <w:br/>
        <w:t xml:space="preserve">         refund, payment of royalty-service fees otherwise payable in accordance</w:t>
        <w:br/>
        <w:t xml:space="preserve">         with the following formula: 1/60 x D x R, where D represents the number</w:t>
        <w:br/>
        <w:t xml:space="preserve">         of days elapsing between the expiration of the grace period and the day</w:t>
        <w:br/>
        <w:t xml:space="preserve">         on which the error was corrected, and R represents the royalty-service</w:t>
        <w:br/>
        <w:t xml:space="preserve">         fees payable by Franchisee to Franchisor for the specific test in which</w:t>
        <w:br/>
        <w:t xml:space="preserve">         the error occurred for the year in which the error occurred.</w:t>
        <w:br/>
        <w:br/>
        <w:t xml:space="preserve">                  3. Assistance. Provide telephone counseling to Franchisee at</w:t>
        <w:br/>
        <w:t xml:space="preserve">         reasonable times and frequency with respect to the operation and</w:t>
        <w:br/>
        <w:t xml:space="preserve">         management of the business, and make available to it the benefit of</w:t>
        <w:br/>
        <w:t xml:space="preserve">         Franchisor's information, advice, expertise and know-how.</w:t>
        <w:br/>
        <w:br/>
        <w:t xml:space="preserve">                  4. Advertising. Make available to Franchisee from time to</w:t>
        <w:br/>
        <w:t xml:space="preserve">         time, national and/or regional TPR advertising programs as they are</w:t>
        <w:br/>
        <w:t xml:space="preserve">         developed with advertising funds collected pursuant to Paragraph V.</w:t>
        <w:br/>
        <w:t xml:space="preserve">         hereof and generally circulated. In the months of January and July of</w:t>
        <w:br/>
        <w:t xml:space="preserve">         each year during the term of this Agreement, Franchisor shall</w:t>
        <w:br/>
        <w:t xml:space="preserve">         distribute to Franchisee a report disclosing receipts of advertising</w:t>
        <w:br/>
        <w:t xml:space="preserve">         funds collected and specifically how such funds were expended during</w:t>
        <w:br/>
        <w:t xml:space="preserve">         the preceding six-month period.</w:t>
        <w:br/>
        <w:br/>
        <w:br/>
        <w:t xml:space="preserve">                                       15</w:t>
        <w:br/>
        <w:t xml:space="preserve">   16</w:t>
        <w:br/>
        <w:t xml:space="preserve">                  5. Continuing Training. Provide, at the option of Franchisor,</w:t>
        <w:br/>
        <w:t xml:space="preserve">         mandatory training program/meetings. Franchisee agrees to attend (or to</w:t>
        <w:br/>
        <w:t xml:space="preserve">         cause its designated employees to attend) one mandatory</w:t>
        <w:br/>
        <w:t xml:space="preserve">         training/program meeting per year, but failure to attend because of</w:t>
        <w:br/>
        <w:t xml:space="preserve">         illness or other physical incapacity shall not be a default hereunder.</w:t>
        <w:br/>
        <w:t xml:space="preserve">         All mandatory training/program meetings will be held at a location</w:t>
        <w:br/>
        <w:t xml:space="preserve">         within the continental United States designated by Franchisor.</w:t>
        <w:br/>
        <w:t xml:space="preserve">         Franchisor will not charge Franchisee a fee for mandatory meetings, but</w:t>
        <w:br/>
        <w:t xml:space="preserve">         all travel, living, and personal expenses incurred by Franchisee in</w:t>
        <w:br/>
        <w:t xml:space="preserve">         connection with meeting attendance will be the sole obligation of</w:t>
        <w:br/>
        <w:t xml:space="preserve">         Franchisee.</w:t>
        <w:br/>
        <w:br/>
        <w:t>VII.     OBLIGATIONS OF FRANCHISEE</w:t>
        <w:br/>
        <w:br/>
        <w:t xml:space="preserve">         A.       Promotion of The Princeton Review Method and Business.</w:t>
        <w:br/>
        <w:br/>
        <w:t xml:space="preserve">                  1. Franchisee agrees during the term of this Agreement to</w:t>
        <w:br/>
        <w:t xml:space="preserve">         promote at all times the sale of test preparation services available</w:t>
        <w:br/>
        <w:t xml:space="preserve">         from Franchisee pursuant to the TPR Method, using its best efforts to</w:t>
        <w:br/>
        <w:t xml:space="preserve">         develop and enlarge Franchisee's market for such services. Franchisee</w:t>
        <w:br/>
        <w:t xml:space="preserve">         agrees to accept new, additional, and improved course programs</w:t>
        <w:br/>
        <w:t xml:space="preserve">         developed by Franchisor and designed to prepare students for college or</w:t>
        <w:br/>
        <w:t xml:space="preserve">         graduate school admissions tests, and to pay to Franchisor a new</w:t>
        <w:br/>
        <w:t xml:space="preserve">         program training fee based on Franchisor's costs for providing such</w:t>
        <w:br/>
        <w:t xml:space="preserve">         training for each such program to personnel of the Franchisee as is</w:t>
        <w:br/>
        <w:t xml:space="preserve">         reasonably necessary to incorporate and implement such programs in</w:t>
        <w:br/>
        <w:t xml:space="preserve">         Franchisee's business, provided, that Franchisor has tested such</w:t>
        <w:br/>
        <w:t xml:space="preserve">         program (in the manner required under Paragraph VI.B.1. hereof) for a</w:t>
        <w:br/>
        <w:t xml:space="preserve">         period of at least one (1) year.</w:t>
        <w:br/>
        <w:br/>
        <w:t xml:space="preserve">                  New courses or programs developed by Franchisor for inclusion</w:t>
        <w:br/>
        <w:t xml:space="preserve">         in the TPR Method other than those designed to prepare students for</w:t>
        <w:br/>
        <w:t xml:space="preserve">         college or graduate school</w:t>
        <w:br/>
        <w:br/>
        <w:br/>
        <w:t xml:space="preserve">                                       16</w:t>
        <w:br/>
        <w:t xml:space="preserve">   17</w:t>
        <w:br/>
        <w:t xml:space="preserve">         admissions tests will be offered to Franchisee on a first option basis</w:t>
        <w:br/>
        <w:t xml:space="preserve">         as provided by Paragraph VI.B. of this Agreement.</w:t>
        <w:br/>
        <w:br/>
        <w:t xml:space="preserve">                  2. Franchisee hereby agrees to operate its franchised business</w:t>
        <w:br/>
        <w:t xml:space="preserve">         in accordance with methods and procedures prescribed by Franchisor in</w:t>
        <w:br/>
        <w:t xml:space="preserve">         its operating manual or other bulletins, as revised from time to time,</w:t>
        <w:br/>
        <w:t xml:space="preserve">         and to equip the franchised business in accordance with the standards</w:t>
        <w:br/>
        <w:t xml:space="preserve">         of the Franchisor, including, specifically, those items listed on</w:t>
        <w:br/>
        <w:t xml:space="preserve">         Appendix A of this Agreement.</w:t>
        <w:br/>
        <w:br/>
        <w:t xml:space="preserve">         B.       Management Responsibility and Business Conduct.</w:t>
        <w:br/>
        <w:br/>
        <w:t xml:space="preserve">                  1. Franchisee agrees that at all times during the term of this</w:t>
        <w:br/>
        <w:t xml:space="preserve">         Agreement Rob Case, or a successor, shall devote substantial time and</w:t>
        <w:br/>
        <w:t xml:space="preserve">         effort in the active management and operation of its test preparation</w:t>
        <w:br/>
        <w:t xml:space="preserve">         business, shall be responsible for the management and operation</w:t>
        <w:br/>
        <w:t xml:space="preserve">         thereof, and shall act on behalf of Franchisee in all dealings with</w:t>
        <w:br/>
        <w:t xml:space="preserve">         Franchisor. The person herein identified may be changed upon giving</w:t>
        <w:br/>
        <w:t xml:space="preserve">         written notice to Franchisor.</w:t>
        <w:br/>
        <w:br/>
        <w:t xml:space="preserve">                  Franchisee understands, hereby acknowledges, and agrees that</w:t>
        <w:br/>
        <w:t xml:space="preserve">         the kinds and extent of business results achieved, and the financial</w:t>
        <w:br/>
        <w:t xml:space="preserve">         returns and profits, if any, expected or realized from the investment</w:t>
        <w:br/>
        <w:t xml:space="preserve">         in, and the operation of, the business franchised hereunder depend</w:t>
        <w:br/>
        <w:t xml:space="preserve">         principally and substantially on Franchisee's direct, personal and</w:t>
        <w:br/>
        <w:t xml:space="preserve">         active continuous participation in the management, administration and</w:t>
        <w:br/>
        <w:t xml:space="preserve">         operation of such business.</w:t>
        <w:br/>
        <w:br/>
        <w:t xml:space="preserve">                  2. Franchisee will at all times give efficient service to the</w:t>
        <w:br/>
        <w:t xml:space="preserve">         public meeting the performance standards set forth in Appendix B of</w:t>
        <w:br/>
        <w:t xml:space="preserve">         this Agreement. Franchisor and Franchisee shall adhere to high</w:t>
        <w:br/>
        <w:t xml:space="preserve">         standards of business ethics, integrity and fair dealing, and do</w:t>
        <w:br/>
        <w:t xml:space="preserve">         nothing which would tend to discredit or in any manner damage the</w:t>
        <w:br/>
        <w:t xml:space="preserve">         reputation and</w:t>
        <w:br/>
        <w:br/>
        <w:br/>
        <w:t xml:space="preserve">                                       17</w:t>
        <w:br/>
        <w:t xml:space="preserve">   18</w:t>
        <w:br/>
        <w:t xml:space="preserve">         good will of Franchisor, the TPR Method, Franchisee or other</w:t>
        <w:br/>
        <w:t xml:space="preserve">         Franchisees of Franchisor. Franchisee will in a reasonably timely</w:t>
        <w:br/>
        <w:t xml:space="preserve">         manner provide Franchisor with reports and information concerning the</w:t>
        <w:br/>
        <w:t xml:space="preserve">         identities, test scores and other results of enrolled students in the</w:t>
        <w:br/>
        <w:t xml:space="preserve">         form and manner requested.</w:t>
        <w:br/>
        <w:br/>
        <w:t xml:space="preserve">                  3. Franchisee shall make all payments and reports provided</w:t>
        <w:br/>
        <w:t xml:space="preserve">         herein, and pay all debts owed to Franchisor, when they shall become</w:t>
        <w:br/>
        <w:t xml:space="preserve">         due.</w:t>
        <w:br/>
        <w:br/>
        <w:t xml:space="preserve">                  4. Franchisee shall conduct its business in accordance with</w:t>
        <w:br/>
        <w:t xml:space="preserve">         all applicable laws and regulations, and at its own expense shall</w:t>
        <w:br/>
        <w:t xml:space="preserve">         obtain and maintain all permits, certificates, and licenses required to</w:t>
        <w:br/>
        <w:t xml:space="preserve">         engage in the test preparation business franchised hereunder.</w:t>
        <w:br/>
        <w:br/>
        <w:t xml:space="preserve">                  5. Franchisee warrants and covenants that during the term of</w:t>
        <w:br/>
        <w:t xml:space="preserve">         this Agreement it will not engage in any capacity (a) in any</w:t>
        <w:br/>
        <w:t xml:space="preserve">         educational business activity with high school or college students</w:t>
        <w:br/>
        <w:t xml:space="preserve">         except as provided herein, or (b) in any test preparation service</w:t>
        <w:br/>
        <w:t xml:space="preserve">         business with any person, without the advance, written consent of</w:t>
        <w:br/>
        <w:t xml:space="preserve">         Franchisor.</w:t>
        <w:br/>
        <w:br/>
        <w:t xml:space="preserve">         C. Mandatory Attendance at Training/Program meetings. Franchisor shall</w:t>
        <w:br/>
        <w:t>have the right at its option to require Franchisee or its duly authorized</w:t>
        <w:br/>
        <w:t>management representative to attend one training/program meeting per year, and</w:t>
        <w:br/>
        <w:t>Franchisee agrees it or its representative will attend one such meeting at</w:t>
        <w:br/>
        <w:t>Franchisee's sole expense for all travel, living and incidental costs. Failure</w:t>
        <w:br/>
        <w:t>to attend because of illness or other physical incapacity shall not be a default</w:t>
        <w:br/>
        <w:t>hereunder. The Franchisor shall charge Franchisee no fee for mandatory meetings.</w:t>
        <w:br/>
        <w:br/>
        <w:t xml:space="preserve">         D. Insurance. Franchisee alone shall be responsible for all loss or</w:t>
        <w:br/>
        <w:t>damage arising out of or relating to the operation of Franchisee's business or</w:t>
        <w:br/>
        <w:t>arising out of the acts or omissions of Franchisee or any of its agents,</w:t>
        <w:br/>
        <w:t>employees, servants, or contractors in connection with services</w:t>
        <w:br/>
        <w:br/>
        <w:br/>
        <w:t xml:space="preserve">                                       18</w:t>
        <w:br/>
        <w:t xml:space="preserve">   19</w:t>
        <w:br/>
        <w:t>offered or rendered by Franchisee, and for all claims for damage to property of</w:t>
        <w:br/>
        <w:t>for injury or death of any persons directly or indirectly resulting therefrom,</w:t>
        <w:br/>
        <w:t>and Franchisee agrees to indemnify and hold Franchisor harmless against and from</w:t>
        <w:br/>
        <w:t>any and all such claims, loss, and damage, including costs and reasonable</w:t>
        <w:br/>
        <w:t>attorneys fees, except for acts of the Franchisor or those committed at its</w:t>
        <w:br/>
        <w:t>direction. Franchisee at its own cost and expense shall obtain and at all times</w:t>
        <w:br/>
        <w:t>during the term of this agreement maintain in full force and effect automobile</w:t>
        <w:br/>
        <w:t>and public liability insurance with limits of liability for death and bodily</w:t>
        <w:br/>
        <w:t>injury of not less than $1,000,000.00 for each person injured and $50,000.00 for</w:t>
        <w:br/>
        <w:t>property damages on each occurrence or a combined single limit of $1,000,000.00.</w:t>
        <w:br/>
        <w:br/>
        <w:t xml:space="preserve">         Said policies of insurance shall be on forms, upon terms and with</w:t>
        <w:br/>
        <w:t>insurers reasonably satisfactory to Franchisor.</w:t>
        <w:br/>
        <w:br/>
        <w:t xml:space="preserve">         Said policies of insurance shall expressly insure and protect both</w:t>
        <w:br/>
        <w:t>Franchisee and Franchisor. Franchisee shall furnish to Franchisor a certified</w:t>
        <w:br/>
        <w:t>copy of certificate with respect to each such policy which provides that such</w:t>
        <w:br/>
        <w:t>policy shall not be canceled or modified except upon 30 days prior written</w:t>
        <w:br/>
        <w:t>notice to Franchisor. If Franchisee fails to obtain or maintain in force any</w:t>
        <w:br/>
        <w:t>insurance as provided herein or to furnish the certificates required hereunder,</w:t>
        <w:br/>
        <w:t>Franchisor may, in addition to other remedies it may have, maintain or obtain</w:t>
        <w:br/>
        <w:t>such insurance and/or certificates, and Franchisee shall promptly reimburse</w:t>
        <w:br/>
        <w:t>Franchisor for all premiums and other costs incurred thereby.</w:t>
        <w:br/>
        <w:br/>
        <w:t>VIII.    PROPRIETARY MARKS</w:t>
        <w:br/>
        <w:br/>
        <w:t xml:space="preserve">         A. Validity and Use. The franchise granted hereunder and the Princeton</w:t>
        <w:br/>
        <w:t>Review Method are operated in connection with and through the use of various</w:t>
        <w:br/>
        <w:t>trademarks, trade names, and service marks along with certain related words,</w:t>
        <w:br/>
        <w:t>slogans, letters, and symbols (all of which are</w:t>
        <w:br/>
        <w:br/>
        <w:br/>
        <w:t xml:space="preserve">                                       19</w:t>
        <w:br/>
        <w:t xml:space="preserve">   20</w:t>
        <w:br/>
        <w:t>hereafter collectively referred to as "the Propriety Marks"). The Proprietary</w:t>
        <w:br/>
        <w:t>Marks include, but are not limited to, those registered, or which may become</w:t>
        <w:br/>
        <w:t>registered, in the United States Patent and Trademark Office.</w:t>
        <w:br/>
        <w:br/>
        <w:t xml:space="preserve">         The following comprise the proprietary names and marks licensed and</w:t>
        <w:br/>
        <w:t>protected hereunder: THE PRINCETON REVIEW; TPR.</w:t>
        <w:br/>
        <w:br/>
        <w:t xml:space="preserve">         Franchisor reserves the right to alter, change or amend the Proprietary</w:t>
        <w:br/>
        <w:t>Marks referred to herein and to add proprietary names and marks to those</w:t>
        <w:br/>
        <w:t>licensed hereunder. Franchisor does not warrant the availability or validity of</w:t>
        <w:br/>
        <w:t>said marks. In the event that the right to use any name or proprietary xxxx</w:t>
        <w:br/>
        <w:t>granted to franchisee in connection herewith is threatened by anyone else, or if</w:t>
        <w:br/>
        <w:t>a registration application for any such name or xxxx is denied or invalidated,</w:t>
        <w:br/>
        <w:t>Franchisor at its option shall have the right to either:</w:t>
        <w:br/>
        <w:br/>
        <w:t xml:space="preserve">                  a. defend against any such claim or action which threatens use</w:t>
        <w:br/>
        <w:t xml:space="preserve">         of the name or xxxx at Franchisor's sole expense; or</w:t>
        <w:br/>
        <w:br/>
        <w:t xml:space="preserve">                  b. substitute a different name or xxxx nationally with all</w:t>
        <w:br/>
        <w:t xml:space="preserve">         franchisees, in which case the substituted name or xxxx shall be</w:t>
        <w:br/>
        <w:t xml:space="preserve">         accorded the same treatment as provided herein; or</w:t>
        <w:br/>
        <w:br/>
        <w:br/>
        <w:t xml:space="preserve">                                       20</w:t>
        <w:br/>
        <w:t xml:space="preserve">   21</w:t>
        <w:br/>
        <w:t xml:space="preserve">                  c. discontinue use of the name or xxxx only with respect to</w:t>
        <w:br/>
        <w:t xml:space="preserve">         Franchisee hereunder, in which event the parties agree that this</w:t>
        <w:br/>
        <w:t xml:space="preserve">         Agreement shall be modified to provide that, and to limit the extent of</w:t>
        <w:br/>
        <w:t xml:space="preserve">         liability to, a reduction of the royalty rate payable hereunder by</w:t>
        <w:br/>
        <w:t xml:space="preserve">         Franchisee under Paragraph III. A. from eight percent (8%) to four</w:t>
        <w:br/>
        <w:t xml:space="preserve">         percent (4%), and the elimination of Franchisee's obligation to pay any</w:t>
        <w:br/>
        <w:t xml:space="preserve">         advertising fee to Franchisor whatsoever.</w:t>
        <w:br/>
        <w:br/>
        <w:t xml:space="preserve">         As between the parties hereto, Franchisee acknowledges the validity of</w:t>
        <w:br/>
        <w:t>the Proprietary Marks and acknowledges that they are the property of Franchisor.</w:t>
        <w:br/>
        <w:t>Franchisee hereby agrees to use the Proprietary Marks only for so long as the</w:t>
        <w:br/>
        <w:t>franchise and license granted herein remain in force, and only in connection and</w:t>
        <w:br/>
        <w:t>in accord with the Princeton Review Method, and in compliance with this</w:t>
        <w:br/>
        <w:t>Agreement and guidelines and bulletins issued by Franchisor relating to the</w:t>
        <w:br/>
        <w:t>proper use of the Proprietary Marks.</w:t>
        <w:br/>
        <w:br/>
        <w:t xml:space="preserve">         Franchisee shall not, either during or after the term of this</w:t>
        <w:br/>
        <w:t>Agreement, do anything, or aid or assist any other party to do anything, which</w:t>
        <w:br/>
        <w:t>would infringe upon, harm, dilute or contest the rights of Franchisor in any of</w:t>
        <w:br/>
        <w:t>the Proprietary Marks or in any other xxxx or name which incorporates the name</w:t>
        <w:br/>
        <w:t>Princeton Review. Franchisee acknowledges and agrees that all rights, benefits</w:t>
        <w:br/>
        <w:t>and goodwill that may develop in the Proprietary Marks shall inure and accrue to</w:t>
        <w:br/>
        <w:t>the full and exclusive benefit of Franchisor.</w:t>
        <w:br/>
        <w:br/>
        <w:br/>
        <w:t xml:space="preserve">                                       21</w:t>
        <w:br/>
        <w:t xml:space="preserve">   22</w:t>
        <w:br/>
        <w:t xml:space="preserve">         B. Firm Name. Franchisee shall operate, advertise, and promote the</w:t>
        <w:br/>
        <w:t>business and its services under the name The Princeton Review, and shall</w:t>
        <w:br/>
        <w:t>designate in conjunction therewith that Franchisee is an independent franchisee.</w:t>
        <w:br/>
        <w:t>Franchisee shall not, however, use the name The Princeton Review, or any other</w:t>
        <w:br/>
        <w:t>name containing such name, or any of the Proprietary Marks in or as part of the</w:t>
        <w:br/>
        <w:t>firm or corporate name of Franchisee. Franchisee shall, upon request of</w:t>
        <w:br/>
        <w:t>Franchisor at any time, immediately stop the use of any such name or word in its</w:t>
        <w:br/>
        <w:t>firm or corporate name, and shall promptly take such steps as may be necessary</w:t>
        <w:br/>
        <w:t>or appropriate in the judgment of Franchisor to remove any such name or word</w:t>
        <w:br/>
        <w:t>from Franchisee's firm or corporate name.</w:t>
        <w:br/>
        <w:br/>
        <w:t xml:space="preserve">         C. Unauthorized Use. Franchisee shall promptly report to Franchisor any</w:t>
        <w:br/>
        <w:t>unauthorized use of the Proprietary Marks that come to its attention in any</w:t>
        <w:br/>
        <w:t>manner whatever. Upon request of Franchisor, Franchisee agrees to cooperate with</w:t>
        <w:br/>
        <w:t>Franchisor in preventing unauthorized use of the Proprietary Marks, or any</w:t>
        <w:br/>
        <w:t>confusingly similar xxxx, at the sole expense of Franchisor.</w:t>
        <w:br/>
        <w:br/>
        <w:t>IX.      CONFIDENTIALITY OF THE PRINCETON REVIEW METHOD</w:t>
        <w:br/>
        <w:br/>
        <w:t xml:space="preserve">         Franchisee hereby acknowledges that only Franchisor can license rights</w:t>
        <w:br/>
        <w:t>in and to the Princeton Review Method and any parts thereof, including all</w:t>
        <w:br/>
        <w:t>material and information divulged to Franchisee relating to the Method.</w:t>
        <w:br/>
        <w:t>Franchisee further acknowledges that all parts of the Method whether or not</w:t>
        <w:br/>
        <w:t>trade secrets, and which are not generally known to the public, constitute</w:t>
        <w:br/>
        <w:t>confidential business information of Franchisor which are revealed to Franchisee</w:t>
        <w:br/>
        <w:t>in trust and in confidence, solely for the purpose of enabling Franchisee to</w:t>
        <w:br/>
        <w:t>establish and operate the test preparation business franchised by this</w:t>
        <w:br/>
        <w:t>Agreement. Such confidential information includes, but is not limited to,</w:t>
        <w:br/>
        <w:t>educational software programs, training aids, data, and written materials;</w:t>
        <w:br/>
        <w:t>business</w:t>
        <w:br/>
        <w:br/>
        <w:br/>
        <w:t xml:space="preserve">                                       22</w:t>
        <w:br/>
        <w:t xml:space="preserve">   23</w:t>
        <w:br/>
        <w:t>procedures and processes; supplies, equipment and material lists; instructor</w:t>
        <w:br/>
        <w:t>lists; customer information; training and operations manuals; teaching</w:t>
        <w:br/>
        <w:t>techniques; promotion and marketing aids; business forms and accounting</w:t>
        <w:br/>
        <w:t>procedures; and informational bulletins. Franchisee agrees that during and after</w:t>
        <w:br/>
        <w:t>the term of this Agreement, it will not reveal any of such information to any</w:t>
        <w:br/>
        <w:t>other person or firm, except to employees of Franchisee, and then only in trust</w:t>
        <w:br/>
        <w:t>and in confidence, and only to the extent such knowledge is necessary to perform</w:t>
        <w:br/>
        <w:t>the duties of their employment, and Franchisee agrees, further, that it will not</w:t>
        <w:br/>
        <w:t>use any of such confidential business information in any manner in connection</w:t>
        <w:br/>
        <w:t>with any business or venture in which it has or may acquire any interest, direct</w:t>
        <w:br/>
        <w:t>or indirect, in any capacity whatever, other than in connection with the</w:t>
        <w:br/>
        <w:t>operation of the business franchised hereunder. Nothing herein shall be</w:t>
        <w:br/>
        <w:t>understood as prohibiting Franchisee from selling any of its mailing lists to</w:t>
        <w:br/>
        <w:t>any other party.</w:t>
        <w:br/>
        <w:br/>
        <w:t>X.       IMPROVEMENTS TO THE METHOD</w:t>
        <w:br/>
        <w:br/>
        <w:t xml:space="preserve">         In order to assure maximum uniformity of quality, performance and</w:t>
        <w:br/>
        <w:t>service, nationally in all courses conducted by all franchisees. Franchisee</w:t>
        <w:br/>
        <w:t>agrees to follow the procedures prescribed by the Princeton Review Method. As</w:t>
        <w:br/>
        <w:t>Franchisor develops or learns of improvements, and adopts them for the method,</w:t>
        <w:br/>
        <w:t>it will inform franchisees and authorize their use in Franchisee's business. In</w:t>
        <w:br/>
        <w:t>return and in consideration therefore, Franchisee agrees that any idea or</w:t>
        <w:br/>
        <w:t>suggested innovation or variation, which may tend to enhance or improve the</w:t>
        <w:br/>
        <w:t>efficiency or effectiveness of test preparation services compatible with the</w:t>
        <w:br/>
        <w:t>Princeton Review Method, that Franchisee discovers or otherwise becomes aware of</w:t>
        <w:br/>
        <w:t>during the term of this Agreement shall be submitted to Franchisor for its</w:t>
        <w:br/>
        <w:t>evaluation for adoption and use and Franchisee agrees that all proprietary</w:t>
        <w:br/>
        <w:t>rights to such ideas, innovations or variations created or acquired by</w:t>
        <w:br/>
        <w:t>Franchisee or any of its employees may be</w:t>
        <w:br/>
        <w:br/>
        <w:br/>
        <w:t xml:space="preserve">                                       23</w:t>
        <w:br/>
        <w:t xml:space="preserve">   24</w:t>
        <w:br/>
        <w:t>adopted and used by Franchisor and may be made available to other franchisees.</w:t>
        <w:br/>
        <w:br/>
        <w:t>XI.      RIGHTS AND LIMITATIONS ON ASSIGNABILITY BY FRANCHISEE</w:t>
        <w:br/>
        <w:br/>
        <w:t xml:space="preserve">         A. Assignment of Franchise Rights. The franchise rights granted</w:t>
        <w:br/>
        <w:t>hereunder are personal in nature to the Franchisee who is a party to this</w:t>
        <w:br/>
        <w:t>Agreement. Franchisee hereby agrees not to sell, assign, transfer, convey, or</w:t>
        <w:br/>
        <w:t>encumber this Agreement or any right or interest therein or thereunder, or to</w:t>
        <w:br/>
        <w:t>suffer or permit any such sale, assignment, transfer, conveyance or encumbrance</w:t>
        <w:br/>
        <w:t>to occur by operation of law, without the prior written consent of Franchisor.</w:t>
        <w:br/>
        <w:t>Such consent shall not be unreasonably withheld, may not require that there be</w:t>
        <w:br/>
        <w:t>any change in the terms of this Agreement or any extension thereof, and shall be</w:t>
        <w:br/>
        <w:t>determined on the bases of the personal, business, and financial qualifications</w:t>
        <w:br/>
        <w:t>of the proposed transferee, and its acceptance of the obligations and terms of</w:t>
        <w:br/>
        <w:t>this Agreement. Franchisor will not charge a transfer fee. Franchisor will</w:t>
        <w:br/>
        <w:t>respond to Franchisee's request for assignment with final answer within fourteen</w:t>
        <w:br/>
        <w:t>(14) days following receipt of relevant information.</w:t>
        <w:br/>
        <w:br/>
        <w:t xml:space="preserve">         B. Franchisor's First Option to Acquire. In the event of any proposal</w:t>
        <w:br/>
        <w:t>to sell, assign, or transfer any right or interest in the business for which</w:t>
        <w:br/>
        <w:t>Franchisee is hereunder franchised to use the Princeton Review Method (except</w:t>
        <w:br/>
        <w:t>for Franchisor-approved advertising for offers to purchase), there shall first</w:t>
        <w:br/>
        <w:t>be submitted to Franchisor a copy of any bona fide written offer made or</w:t>
        <w:br/>
        <w:t>received, or if none, a statement in writing of all the terms of the proposed</w:t>
        <w:br/>
        <w:t>purchaser, assignee or transferee. Thereafter, Franchisor shall have the</w:t>
        <w:br/>
        <w:t>irrevocable first right and option to purchase or acquire any such right or</w:t>
        <w:br/>
        <w:t>interest on the same terms as stated in the offer or statement, and Franchisor</w:t>
        <w:br/>
        <w:t>may exercise such right and option by notifying Franchisee in writing of its</w:t>
        <w:br/>
        <w:t>election to do so within thirty (30) days after its receipt of the written offer</w:t>
        <w:br/>
        <w:t>or statement.</w:t>
        <w:br/>
        <w:br/>
        <w:br/>
        <w:t xml:space="preserve">                                       24</w:t>
        <w:br/>
        <w:t xml:space="preserve">   25</w:t>
        <w:br/>
        <w:t xml:space="preserve">         If Franchisor does not so notify Franchisee within the thirty (30) day</w:t>
        <w:br/>
        <w:t>period, then the proposed sale, assignment or transfer of Franchisee's business</w:t>
        <w:br/>
        <w:t>may be made to a party other than Franchisor, subject to Franchisor's consent as</w:t>
        <w:br/>
        <w:t>provided in Subparagraph XI .A., but only on the terms set forth in the written</w:t>
        <w:br/>
        <w:t>offer or statement and only to the party therein identified. Such sale,</w:t>
        <w:br/>
        <w:t>assignment or transfer shall constitute a cancellation and termination of all</w:t>
        <w:br/>
        <w:t>interest and rights of Franchisee under this Agreement whereupon all obligations</w:t>
        <w:br/>
        <w:t>of Franchisee under Paragraph XIV. of this Agreement shall be effective.</w:t>
        <w:br/>
        <w:br/>
        <w:t xml:space="preserve">         If the proposed sale, assignment or transfer is not made within</w:t>
        <w:br/>
        <w:t>one-hundred-twenty (120) days after receipt by Franchisor of the written offer</w:t>
        <w:br/>
        <w:t>or statement, it shall be deemed withdrawn or rejected and the provisions of</w:t>
        <w:br/>
        <w:t>this Paragraph XI.B. shall renew and again be fully applicable.</w:t>
        <w:br/>
        <w:br/>
        <w:t xml:space="preserve">         C. Death or Disability of Franchisee. In the event of the death or</w:t>
        <w:br/>
        <w:t>disability of an individual Franchisee, Franchisor will consent to an assignment</w:t>
        <w:br/>
        <w:t>and transfer of this Agreement on an interim basis to the personal</w:t>
        <w:br/>
        <w:t>representative of Franchisee, and subsequently to an heir, legatee or devisee of</w:t>
        <w:br/>
        <w:t>Franchisee, provided that each of the following conditions is fulfilled with</w:t>
        <w:br/>
        <w:t>respect to each such assignment and transfer:</w:t>
        <w:br/>
        <w:br/>
        <w:t xml:space="preserve">                  1. It shall be demonstrated to the satisfaction of Franchisor</w:t>
        <w:br/>
        <w:t xml:space="preserve">         that such personal representative or successor is qualified, on the</w:t>
        <w:br/>
        <w:t xml:space="preserve">         bases of character, business experience and capability, credit</w:t>
        <w:br/>
        <w:t xml:space="preserve">         standing, health, and financial resources, necessary to successfully</w:t>
        <w:br/>
        <w:t xml:space="preserve">         operate Franchisee's business in accordance with the terms of this</w:t>
        <w:br/>
        <w:t xml:space="preserve">         Agreement.</w:t>
        <w:br/>
        <w:br/>
        <w:t xml:space="preserve">                  2. The person, if any, to be substituted in Paragraph VII .B.</w:t>
        <w:br/>
        <w:t xml:space="preserve">         of this Agreement shall have been approved by Franchisor and shall have</w:t>
        <w:br/>
        <w:t xml:space="preserve">         successfully completed the training courses then in effect for</w:t>
        <w:br/>
        <w:t xml:space="preserve">         franchisees or shall have completed such courses at</w:t>
        <w:br/>
        <w:br/>
        <w:br/>
        <w:t xml:space="preserve">                                       25</w:t>
        <w:br/>
        <w:t xml:space="preserve">   26</w:t>
        <w:br/>
        <w:t xml:space="preserve">         the next earliest time offered by Franchisor.</w:t>
        <w:br/>
        <w:br/>
        <w:t xml:space="preserve">                  3. There shall not be an existing default in any of the</w:t>
        <w:br/>
        <w:t xml:space="preserve">         obligations of Franchisee which would constitute cause for termination</w:t>
        <w:br/>
        <w:t xml:space="preserve">         pursuant to Paragraph XIII. hereunder, and all amounts owed to</w:t>
        <w:br/>
        <w:t xml:space="preserve">         Franchisor as of the date of death or disability shall be paid in full.</w:t>
        <w:br/>
        <w:br/>
        <w:t xml:space="preserve">                  4. Such personal representative or successor shall have</w:t>
        <w:br/>
        <w:t xml:space="preserve">         submitted to Franchisor satisfactory evidence that he has become</w:t>
        <w:br/>
        <w:t xml:space="preserve">         entitled to succeed to the rights of Franchisee hereunder, agrees to</w:t>
        <w:br/>
        <w:t xml:space="preserve">         assume all obligations of Franchisee hereunder and agrees to be bound</w:t>
        <w:br/>
        <w:t xml:space="preserve">         by all the terms and provisions of this Agreement to the same extent</w:t>
        <w:br/>
        <w:t xml:space="preserve">         and manner as Franchisee, and executes such personal undertakings as</w:t>
        <w:br/>
        <w:t xml:space="preserve">         Franchisor shall reasonably require.</w:t>
        <w:br/>
        <w:br/>
        <w:t xml:space="preserve">         Any consent of Franchisor hereunder shall not constitute consent to any</w:t>
        <w:br/>
        <w:t>subsequent assignment or transfer.</w:t>
        <w:br/>
        <w:br/>
        <w:t>XII.     ASSIGNABILITY BY FRANCHISOR</w:t>
        <w:br/>
        <w:br/>
        <w:t xml:space="preserve">         This Agreement may be assigned by Franchisor or by any successor, to</w:t>
        <w:br/>
        <w:t>any party or corporation which may succeed to the business of Franchisor or of</w:t>
        <w:br/>
        <w:t>such successor by sale of assets, merger, or consolidation or otherwise, and may</w:t>
        <w:br/>
        <w:t>also be assigned by Franchisor or by such successor to the shareholders thereof</w:t>
        <w:br/>
        <w:t>in connection with any distribution of the assets of said party or corporation,</w:t>
        <w:br/>
        <w:t>provided, the assignee assumes the responsibilities and obligations of</w:t>
        <w:br/>
        <w:t>Franchisor under this Agreement.</w:t>
        <w:br/>
        <w:br/>
        <w:t>XIII.    TERMINATION</w:t>
        <w:br/>
        <w:br/>
        <w:t xml:space="preserve">         Termination by Franchisor for cause. Franchisee agrees that Franchisor</w:t>
        <w:br/>
        <w:t>may terminate this Agreement prior to the expiration of its term if any of the</w:t>
        <w:br/>
        <w:t>following conditions occur by giving</w:t>
        <w:br/>
        <w:br/>
        <w:br/>
        <w:t xml:space="preserve">                                       26</w:t>
        <w:br/>
        <w:t xml:space="preserve">   27</w:t>
        <w:br/>
        <w:t>Franchisee written notice of termination, provided, that wherever a reason for</w:t>
        <w:br/>
        <w:t>termination is prohibited by, or a period of notice or a time allowed to cure a</w:t>
        <w:br/>
        <w:t>default as stated in this Paragraph XIII. is different from, applicable law in</w:t>
        <w:br/>
        <w:t>effect as of the effective date of this Agreement, such reason may be deemed</w:t>
        <w:br/>
        <w:t>deleted, and such period or time shall be deemed ended, to conform with such</w:t>
        <w:br/>
        <w:t>applicable law:</w:t>
        <w:br/>
        <w:br/>
        <w:t xml:space="preserve">         A. Franchisee fails to make any payment of money owed to Franchisor</w:t>
        <w:br/>
        <w:t>when due, or fails to submit to Franchisor when due any report required pursuant</w:t>
        <w:br/>
        <w:t>to this Agreement, and such default is not fully cured within fifteen (15) days</w:t>
        <w:br/>
        <w:t>after Franchisor gives notice of such default to Franchisee;</w:t>
        <w:br/>
        <w:br/>
        <w:t xml:space="preserve">         B. Franchisee is declared or becomes insolvent or bankrupt or makes an</w:t>
        <w:br/>
        <w:t>assignment for the benefit of creditors, or a receiver is appointed for its</w:t>
        <w:br/>
        <w:t>assets or business, or a proceeding is commenced by or against Franchisee for</w:t>
        <w:br/>
        <w:t>appointment of a receiver or for a reorganization or similar arrangement under</w:t>
        <w:br/>
        <w:t>state law or any provisions of Federal bankruptcy law, and, if involuntary, such</w:t>
        <w:br/>
        <w:t>proceeding is not dismissed within sixty (60) days of the filing thereof;</w:t>
        <w:br/>
        <w:br/>
        <w:t xml:space="preserve">         C. Franchisee assigns, sells, encumbers, or transfers this Agreement</w:t>
        <w:br/>
        <w:t>without Franchisor's prior written consent;</w:t>
        <w:br/>
        <w:br/>
        <w:t xml:space="preserve">         D. Subject to Paragraph XI.C. of this Agreement, Franchisee becomes</w:t>
        <w:br/>
        <w:t>unable because of its condition of health to perform the obligations required or</w:t>
        <w:br/>
        <w:t>contemplated hereunder for a period of more than thirty (30) days.</w:t>
        <w:br/>
        <w:br/>
        <w:t xml:space="preserve">         E. Franchisee conducts no course authorized by the TPR method during</w:t>
        <w:br/>
        <w:t>any consecutive six (6) month period.</w:t>
        <w:br/>
        <w:br/>
        <w:t xml:space="preserve">         F. Franchisee jeopardizes the goodwill of Franchisor's Proprietary</w:t>
        <w:br/>
        <w:t>Marks, the</w:t>
        <w:br/>
        <w:br/>
        <w:br/>
        <w:t xml:space="preserve">                                       27</w:t>
        <w:br/>
        <w:t xml:space="preserve">   28</w:t>
        <w:br/>
        <w:t>Franchisee's business, the Princeton Review Method, including failure to meet</w:t>
        <w:br/>
        <w:t>minimum standards of performance provided by this Agreement, or the reputation</w:t>
        <w:br/>
        <w:t>of Franchisor, and fails to cure to the extent possible such default within</w:t>
        <w:br/>
        <w:t>thirty (30) days following notice to Franchisee by Franchisor;</w:t>
        <w:br/>
        <w:br/>
        <w:t xml:space="preserve">         G. Franchisee fails to maintain the confidentiality of the Princeton</w:t>
        <w:br/>
        <w:t>Review Method as provided in Paragraph IX. of this Agreement;</w:t>
        <w:br/>
        <w:br/>
        <w:t xml:space="preserve">         H. Franchisee defaults in the performance of the obligations, assumed</w:t>
        <w:br/>
        <w:t>under Paragraph VII. of this Agreement and fails to cure any such default within</w:t>
        <w:br/>
        <w:t>thirty (30) days following notice to Franchisee by Franchisor;</w:t>
        <w:br/>
        <w:br/>
        <w:t xml:space="preserve">         I. Franchisee fails to maintain an independent contractor relationship</w:t>
        <w:br/>
        <w:t>with Franchisor pursuant to Paragraph XVI.F., except if caused by Franchisor;</w:t>
        <w:br/>
        <w:br/>
        <w:t xml:space="preserve">         J. Franchisee is convicted of a felony and has exhausted all available</w:t>
        <w:br/>
        <w:t>appeals;</w:t>
        <w:br/>
        <w:br/>
        <w:t xml:space="preserve">         K. Franchisee fails to perform any material obligation assumed by</w:t>
        <w:br/>
        <w:t>Franchisee under this Agreement, other than those specifically referred to in</w:t>
        <w:br/>
        <w:t>this Paragraph, and such default is not satisfactorily cured within thirty (30)</w:t>
        <w:br/>
        <w:t>days after Franchisor gives written notice of such default to Franchisee, or if</w:t>
        <w:br/>
        <w:t>Franchisee repeatedly defaults or breaches obligations assumed under this</w:t>
        <w:br/>
        <w:t>Agreement;</w:t>
        <w:br/>
        <w:br/>
        <w:t xml:space="preserve">         L. Franchisee fails to conduct its business in accordance with all</w:t>
        <w:br/>
        <w:t>applicable laws and regulations. This shall not prevent Franchisee from</w:t>
        <w:br/>
        <w:t>contesting in good faith the validity or applicability of any purported legal</w:t>
        <w:br/>
        <w:t>obligation to the extent and in the manner permitted by law.</w:t>
        <w:br/>
        <w:br/>
        <w:t xml:space="preserve">         Notwithstanding the foregoing, in the event that Franchisee is given</w:t>
        <w:br/>
        <w:t>Notice of Termination by Franchisor for any cause or causes specified in</w:t>
        <w:br/>
        <w:t>Subparagraphs XIII. C., D., E., F., G., H., I., J.,</w:t>
        <w:br/>
        <w:br/>
        <w:br/>
        <w:t xml:space="preserve">                                       28</w:t>
        <w:br/>
        <w:t xml:space="preserve">   29</w:t>
        <w:br/>
        <w:t>K., or L. of this Agreement, Franchisee shall, upon its request, be given the</w:t>
        <w:br/>
        <w:t>opportunity for a period not to exceed one hundred twenty (120) days following</w:t>
        <w:br/>
        <w:t>Franchisee's receipt of the Notice of Termination, to present in writing to</w:t>
        <w:br/>
        <w:t>Franchisor the terms of, and the identity of parties to, a bona fide offer to</w:t>
        <w:br/>
        <w:t>purchase Franchisee's The Princeton Review business, and such offer shall be</w:t>
        <w:br/>
        <w:t>subject to, and processed in accordance with, the provisions of Subparagraphs</w:t>
        <w:br/>
        <w:t>XI.A. and XI.B. of this Agreement, provided, that during the said one hundred</w:t>
        <w:br/>
        <w:t>twenty (120) day period Franchisee does nothing to discredit Franchisor or the</w:t>
        <w:br/>
        <w:t>franchised business, and, provided, further, that if the Notice of Termination</w:t>
        <w:br/>
        <w:t>is based on a cause specified in Subparagraph XIII.J. of this Agreement,</w:t>
        <w:br/>
        <w:t>Franchisor shall have the option of taking over exclusive management and</w:t>
        <w:br/>
        <w:t>operating control of the franchised business during all or any part of the</w:t>
        <w:br/>
        <w:t>period following Notice of Termination.</w:t>
        <w:br/>
        <w:br/>
        <w:t xml:space="preserve">         If a proposed sale hereunder is not completed within sixty (60) days</w:t>
        <w:br/>
        <w:t>following Franchisor's written consent to the proposed sale, termination shall</w:t>
        <w:br/>
        <w:t>immediately thereafter be effective, and the provisions of Paragraph XIV. of</w:t>
        <w:br/>
        <w:t>this Agreement shall thereupon apply.</w:t>
        <w:br/>
        <w:br/>
        <w:t>XIV.     OBLIGATIONS UPON TERMINATION</w:t>
        <w:br/>
        <w:br/>
        <w:t xml:space="preserve">         Upon termination, expiration, or cancellation of this Agreement for any</w:t>
        <w:br/>
        <w:t>reason or in any manner, Franchisee shall cease to be an authorized The</w:t>
        <w:br/>
        <w:t>Princeton Review franchisee, and Franchisee shall:</w:t>
        <w:br/>
        <w:br/>
        <w:t xml:space="preserve">         A. Immediately discontinue the use of the Princeton Review Method in</w:t>
        <w:br/>
        <w:t>its entirety, all Proprietary Marks, and any names, masks or signs which may be</w:t>
        <w:br/>
        <w:t>confusingly similar thereto, and all other materials which may indicate that</w:t>
        <w:br/>
        <w:t>Franchisee is or was an authorized The Princeton Review franchisee or otherwise</w:t>
        <w:br/>
        <w:t>associated with Franchisor. Franchisee further agrees to return to Franchisor</w:t>
        <w:br/>
        <w:t>all materials containing any reference to Franchisor, and to cancel any pending</w:t>
        <w:br/>
        <w:br/>
        <w:br/>
        <w:t xml:space="preserve">                                       29</w:t>
        <w:br/>
        <w:t xml:space="preserve">   30</w:t>
        <w:br/>
        <w:t>advertising and discontinue future advertising which refers to or connotes any</w:t>
        <w:br/>
        <w:t>relationship between Franchisee and Franchisor.</w:t>
        <w:br/>
        <w:br/>
        <w:t xml:space="preserve">         B. Promptly pay to Franchisor all sums owing from Franchisee to</w:t>
        <w:br/>
        <w:t>Franchisor. Termination of this Agreement under any circumstances shall not</w:t>
        <w:br/>
        <w:t>relieve Franchisee of any debt, obligation, or liability to Franchisor which may</w:t>
        <w:br/>
        <w:t>have accrued hereunder, and all obligations and agreements of Franchisee which</w:t>
        <w:br/>
        <w:t>expressly or by implication are to be performed after the termination of this</w:t>
        <w:br/>
        <w:t>Agreement shall survive such termination.</w:t>
        <w:br/>
        <w:br/>
        <w:t xml:space="preserve">         C. Offer, for a period of acceptance of not less than fifteen (15)</w:t>
        <w:br/>
        <w:t>days, to sell to Franchisor at its then market value, all or any portion of</w:t>
        <w:br/>
        <w:t>equipment and supplies suitable for use is connection with the Princeton Review</w:t>
        <w:br/>
        <w:t>Method, prior to offering the same to any other party.</w:t>
        <w:br/>
        <w:br/>
        <w:t xml:space="preserve">         D. Assist Franchisor in every way possible to bring about an</w:t>
        <w:br/>
        <w:t>immediately effective, complete and orderly transfer of Franchisee's test</w:t>
        <w:br/>
        <w:t>preparation business and students to Franchisor or to such persons as Franchisor</w:t>
        <w:br/>
        <w:t>may designate. Franchisee specifically agrees hereunder to cooperate fully with</w:t>
        <w:br/>
        <w:t>Franchisor to assign immediately to Franchisor any and all business telephone</w:t>
        <w:br/>
        <w:t>numbers used by Franchisee in the conduct or promotion of the franchised</w:t>
        <w:br/>
        <w:t>business, and hereby irrevocably appoints and authorizes Franchisor to act as</w:t>
        <w:br/>
        <w:t>Franchisee's attorney-in-fact and agent to effect such assignment.</w:t>
        <w:br/>
        <w:br/>
        <w:t xml:space="preserve">         E. Maintain the confidentiality and not disclose to any person any of</w:t>
        <w:br/>
        <w:t>the confidential business or trade secrets furnished to Franchisee by Franchisor</w:t>
        <w:br/>
        <w:t>under this Agreement or in connection with the operation of the business</w:t>
        <w:br/>
        <w:t>licensed hereunder.</w:t>
        <w:br/>
        <w:br/>
        <w:t xml:space="preserve">         F. Refrain from engaging in, or becoming in any manner financially</w:t>
        <w:br/>
        <w:t>interested in, the educational testing or any related business similar to the</w:t>
        <w:br/>
        <w:t>franchised business for a period of one</w:t>
        <w:br/>
        <w:br/>
        <w:br/>
        <w:t xml:space="preserve">                                       30</w:t>
        <w:br/>
        <w:t xml:space="preserve">   31</w:t>
        <w:br/>
        <w:t>year following cessation of this Agreement within the geographic territory</w:t>
        <w:br/>
        <w:t>described in Section I.A.1 hereunder and within twenty-five (25) miles outside</w:t>
        <w:br/>
        <w:t>the boundary lines of such territory.</w:t>
        <w:br/>
        <w:br/>
        <w:t>XV.      INDEMNIFICATION</w:t>
        <w:br/>
        <w:br/>
        <w:t xml:space="preserve">         A. By Franchisor. In the event Franchisee is sued for damages in any</w:t>
        <w:br/>
        <w:t>suit or action based on grounds of Franchisee's infringing use of any</w:t>
        <w:br/>
        <w:t>Proprietary Xxxx licensed to Franchisee by Franchisor, or of Franchisee's</w:t>
        <w:br/>
        <w:t>infringing use of materials provided to Franchisee by Franchisor for use in the</w:t>
        <w:br/>
        <w:t>franchised The Princeton Review business, Franchisor shall defend the suit or</w:t>
        <w:br/>
        <w:t>action and shall indemnify Franchisee for all damages awarded, provided:</w:t>
        <w:br/>
        <w:t>Franchisee gives Franchisor immediate notice of any suits or actions instituted</w:t>
        <w:br/>
        <w:t>or threatened against Franchisee and reasonably cooperates in its defense, and</w:t>
        <w:br/>
        <w:t>Franchisor has the sole right to control the defense of, and the sole discretion</w:t>
        <w:br/>
        <w:t>to compromise and settle, any such suit or action.</w:t>
        <w:br/>
        <w:br/>
        <w:t xml:space="preserve">         B. By Franchisee. In the event Franchisor is sued and found liable by</w:t>
        <w:br/>
        <w:t>final judgment for damages in any suit or action based on grounds of</w:t>
        <w:br/>
        <w:t>Franchisee's acts or conduct not authorized by Franchisor, Franchisee shall</w:t>
        <w:br/>
        <w:t>indemnify Franchisor from all damages awarded and reasonable attorneys' fees,</w:t>
        <w:br/>
        <w:t>provided, Franchisor gives Franchisee immediate notice of any such suit or</w:t>
        <w:br/>
        <w:t>action instituted or threatened against Franchisor, and Franchisee has the right</w:t>
        <w:br/>
        <w:t>to participate in the defense of any such suit or action.</w:t>
        <w:br/>
        <w:br/>
        <w:t>XVI.     MISCELLANEOUS</w:t>
        <w:br/>
        <w:br/>
        <w:t xml:space="preserve">         A. Grammar. Any personal pronoun shall include the masculine, feminine</w:t>
        <w:br/>
        <w:t>and/or the neuter thereof, and the singular of any noun or pronoun shall include</w:t>
        <w:br/>
        <w:t>the plural and plural the singular, wherever the context may require.</w:t>
        <w:br/>
        <w:br/>
        <w:t xml:space="preserve">         B. Section Headings. Section headings are for ease of reference only.</w:t>
        <w:br/>
        <w:t>They are not a</w:t>
        <w:br/>
        <w:br/>
        <w:br/>
        <w:t xml:space="preserve">                                       31</w:t>
        <w:br/>
        <w:t xml:space="preserve">   32</w:t>
        <w:br/>
        <w:t>part of this Agreement and shall not limit or define the meaning of any</w:t>
        <w:br/>
        <w:t>provision.</w:t>
        <w:br/>
        <w:br/>
        <w:t xml:space="preserve">         C. Non-waiver. No failure by Licensor to take action on account of any</w:t>
        <w:br/>
        <w:t>default by Franchisee, whether in a single instance or repeatedly, shall</w:t>
        <w:br/>
        <w:t>constitute a waiver of any such default or of the performance required of</w:t>
        <w:br/>
        <w:t>Franchisee.</w:t>
        <w:br/>
        <w:br/>
        <w:t xml:space="preserve">         D. Invalidity. If any provision of this Agreement shall be invalid or</w:t>
        <w:br/>
        <w:t>unenforceable, either in its entirety or partially or because of its application</w:t>
        <w:br/>
        <w:t>to particular circumstances, such provision shall, by mutual intention herein</w:t>
        <w:br/>
        <w:t>expressed by the parties hereto, be deemed modified to the extent necessary to</w:t>
        <w:br/>
        <w:t>render such provision valid or inapplicable, or to be eliminated from this</w:t>
        <w:br/>
        <w:t>Agreement, if required, and this Agreement shall be construed and enforced as if</w:t>
        <w:br/>
        <w:t>such provision had been originally so modified or eliminated. In the event that</w:t>
        <w:br/>
        <w:t>total or partial invalidity or unenforceability of any provision of this</w:t>
        <w:br/>
        <w:t>Agreement exists only with respect to the laws of a particular jurisdiction,</w:t>
        <w:br/>
        <w:t>this section shall apply only to the extent that the laws of such jurisdiction</w:t>
        <w:br/>
        <w:t>are controlling.</w:t>
        <w:br/>
        <w:br/>
        <w:t xml:space="preserve">         E. Entire Agreement. This Agreement constitutes and contains the entire</w:t>
        <w:br/>
        <w:t>agreement and understanding of the parties with respect to the subject matter</w:t>
        <w:br/>
        <w:t>hereof, and it may be modified only by a written document executed by the party</w:t>
        <w:br/>
        <w:t>sought to be bound or obligated. The parties acknowledge hereby that there are</w:t>
        <w:br/>
        <w:t>no representations, understandings, agreements, terms or conditions not</w:t>
        <w:br/>
        <w:t>contained or referred to in this Agreement, and that this Agreement supersedes</w:t>
        <w:br/>
        <w:t>any prior written or oral agreements, representations or inducements.</w:t>
        <w:br/>
        <w:br/>
        <w:br/>
        <w:t xml:space="preserve">                                       32</w:t>
        <w:br/>
        <w:t xml:space="preserve">   33</w:t>
        <w:br/>
        <w:t xml:space="preserve">         F. Relationship of the Parties. This Agreement does cot create the</w:t>
        <w:br/>
        <w:t>relationship of principal and agent, joint ventures, or partners between</w:t>
        <w:br/>
        <w:t>Franchisor and Franchisee, and in no circumstances shall Franchisee be</w:t>
        <w:br/>
        <w:t>considered an agent of Franchisor. Franchisee agrees that it will do nothing to</w:t>
        <w:br/>
        <w:t>give the impression that it is an agent of Franchisor or to attempt to create</w:t>
        <w:br/>
        <w:t>any obligation on behalf of or in the name of Franchisor.</w:t>
        <w:br/>
        <w:br/>
        <w:t xml:space="preserve">         G. Interpretation of the Agreement. This Agreement shall be interpreted</w:t>
        <w:br/>
        <w:t>under the laws of the State of New York except to the extent that the law of the</w:t>
        <w:br/>
        <w:t>State in which the Franchisee's business is located requires that it be</w:t>
        <w:br/>
        <w:t>interpreted under the laws of such state.</w:t>
        <w:br/>
        <w:br/>
        <w:t xml:space="preserve">         H. Counterparts. This Agreement may be executed in any number of</w:t>
        <w:br/>
        <w:t>identical counterparts, and each such counterpart shall be deemed a duplicate</w:t>
        <w:br/>
        <w:t>original hereof.</w:t>
        <w:br/>
        <w:br/>
        <w:t xml:space="preserve">         I. Notices. Any notice required or permitted under this Agreement shall</w:t>
        <w:br/>
        <w:t>be in writing and either delivered in person or mailed, return receipt</w:t>
        <w:br/>
        <w:t>requested, postage fully prepaid and addressed as follows:</w:t>
        <w:br/>
        <w:br/>
        <w:t xml:space="preserve">                  1. If to Franchisee, either to the address of Franchisee's</w:t>
        <w:br/>
        <w:t xml:space="preserve">         business as set forth heretofore or to Franchisee's residence address;</w:t>
        <w:br/>
        <w:t xml:space="preserve">         and.</w:t>
        <w:br/>
        <w:br/>
        <w:t xml:space="preserve">                  2. If to Franchisor, the address of its principal offices as</w:t>
        <w:br/>
        <w:t xml:space="preserve">         heretofore set forth. Addresses for notices may be changed at any time</w:t>
        <w:br/>
        <w:t xml:space="preserve">         upon written notice thereof.</w:t>
        <w:br/>
        <w:br/>
        <w:t xml:space="preserve">         J. Unless otherwise agreed, this agreement shall become effective on</w:t>
        <w:br/>
        <w:t>the date upon which it is executed by all parties hereto.</w:t>
        <w:br/>
        <w:br/>
        <w:br/>
        <w:t xml:space="preserve">                                       33</w:t>
        <w:br/>
        <w:t xml:space="preserve">   34</w:t>
        <w:br/>
        <w:t xml:space="preserve">         In witness whereof, Franchisee and Franchisor have executed this</w:t>
        <w:br/>
        <w:t>Agreement on the date or dates here below written.</w:t>
        <w:br/>
        <w:br/>
        <w:t>Witness:                              Franchisee</w:t>
        <w:br/>
        <w:t xml:space="preserve">                                      /s/ Rob Case</w:t>
        <w:br/>
        <w:t xml:space="preserve">                                      /s/ Xxxxxxx X. XxXxxxxx</w:t>
        <w:br/>
        <w:t xml:space="preserve">  /s/ Xxxxxxx X. Xxxxxxx              /s/ Xxxxx Xxxxxxxx    (SEAL)</w:t>
        <w:br/>
        <w:t xml:space="preserve">  ----------------------              ----------------------------</w:t>
        <w:br/>
        <w:t xml:space="preserve">                                      Signature</w:t>
        <w:br/>
        <w:br/>
        <w:t xml:space="preserve">                                      Xxxxx Xxxxxxxx</w:t>
        <w:br/>
        <w:t xml:space="preserve">                                      -------------------</w:t>
        <w:br/>
        <w:t xml:space="preserve">                                      Full Name (Printed)</w:t>
        <w:br/>
        <w:br/>
        <w:t xml:space="preserve">                                      Date: June 15, 1986</w:t>
        <w:br/>
        <w:br/>
        <w:t xml:space="preserve">                                      Address and phone number of</w:t>
        <w:br/>
        <w:t xml:space="preserve">                                      Franchisee's residence:</w:t>
        <w:br/>
        <w:br/>
        <w:t xml:space="preserve">                                      000 Xxxxxxxx</w:t>
        <w:br/>
        <w:t xml:space="preserve">                                      Xxxxxxx, XX  00000</w:t>
        <w:br/>
        <w:t xml:space="preserve">                                      (000) 000-0000      (XxXxxxxx)</w:t>
        <w:br/>
        <w:br/>
        <w:t>Attest:                               PRINCETON REVIEW MANAGEMENT CORP.</w:t>
        <w:br/>
        <w:t xml:space="preserve">                                      (Franchisor)</w:t>
        <w:br/>
        <w:br/>
        <w:t>/s/ Xxxx Xxxxxxx                      By: /s/ Xxxx Xxxxxxx</w:t>
        <w:br/>
        <w:t>----------------------------          ----------------------</w:t>
        <w:br/>
        <w:t xml:space="preserve">                                      Title: Chairman</w:t>
        <w:br/>
        <w:t xml:space="preserve">                                      Date: 9/13/86</w:t>
        <w:br/>
        <w:t xml:space="preserve">   35</w:t>
        <w:br/>
        <w:t xml:space="preserve">                    THE PRINCETON REVIEW FRANCHISE AGREEMENT</w:t>
        <w:br/>
        <w:br/>
        <w:t xml:space="preserve">                      Appendix A (under Paragraph VII. A.)</w:t>
        <w:br/>
        <w:br/>
        <w:br/>
        <w:t xml:space="preserve">             EQUIPMENT NECESSARY TO CONDUCT THE FRANCHISED BUSINESS:</w:t>
        <w:br/>
        <w:br/>
        <w:t>%        An IBM Personal Computer or equivalent, with 256K memory, a 10mg hard</w:t>
        <w:br/>
        <w:t xml:space="preserve">         disk, serial and parallel ports.</w:t>
        <w:br/>
        <w:br/>
        <w:t>%        A Xxxxx compatible 1200 baud modem (internal or external)</w:t>
        <w:br/>
        <w:br/>
        <w:t>%        Two printers: one letter quality and the other dot matrix</w:t>
        <w:br/>
        <w:br/>
        <w:t>%        An optical xxxx xxxxxx made by Scantron Corp-option 1 (optional)</w:t>
        <w:br/>
        <w:br/>
        <w:t>%        A copying machine</w:t>
        <w:br/>
        <w:br/>
        <w:t>%        A telephone answering machine or answering service</w:t>
        <w:br/>
        <w:br/>
        <w:br/>
        <w:br/>
        <w:t>The equipment may be purchased from any dealer of such equipment. It may be new</w:t>
        <w:br/>
        <w:t>or used, must perform suitably.</w:t>
        <w:br/>
        <w:br/>
        <w:t xml:space="preserve">                                              /s/ Rob Case</w:t>
        <w:br/>
        <w:br/>
        <w:t xml:space="preserve">                                              /s/ Xx XxXxxxxxx</w:t>
        <w:br/>
        <w:t xml:space="preserve">                                              ------------------</w:t>
        <w:br/>
        <w:t xml:space="preserve">                                              Franchisee</w:t>
        <w:br/>
        <w:br/>
        <w:br/>
        <w:t xml:space="preserve">                                       35</w:t>
        <w:br/>
        <w:t xml:space="preserve">   36</w:t>
        <w:br/>
        <w:t xml:space="preserve">                    THE PRINCETON REVIEW FRANCHISE AGREEMENT</w:t>
        <w:br/>
        <w:br/>
        <w:t xml:space="preserve">                     APPENDIX B (Under Paragraph VII .B.2. )</w:t>
        <w:br/>
        <w:br/>
        <w:t>Standards of Performance:</w:t>
        <w:br/>
        <w:br/>
        <w:t xml:space="preserve">         The Franchise represents The Princeton Review in its community; a</w:t>
        <w:br/>
        <w:t>serious breach would irreparably damage the reputation of the company and all</w:t>
        <w:br/>
        <w:t>franchisees in the system. Any legal judgment that a franchisee has helped a</w:t>
        <w:br/>
        <w:t>student cheat, or any conviction of a felony, is cause for termination under</w:t>
        <w:br/>
        <w:t>Paragraphs XIII .F. and J. of the Franchise Agreement.</w:t>
        <w:br/>
        <w:br/>
        <w:t xml:space="preserve">         The results of students who take the program are also very important,</w:t>
        <w:br/>
        <w:t>and will be evaluated in the interest of the success of all involved. The method</w:t>
        <w:br/>
        <w:t>by which the performance of franchisees will be judged is as follows.</w:t>
        <w:br/>
        <w:br/>
        <w:t xml:space="preserve">         Results of testing can be measured objectively: the improvement of each</w:t>
        <w:br/>
        <w:t>student is the difference between his final test score and his most recent prior</w:t>
        <w:br/>
        <w:t>test score. It the student has not previously taken a particular test or</w:t>
        <w:br/>
        <w:t>preliminary test before enrolling in the course, a comparison will be made with</w:t>
        <w:br/>
        <w:t>the student's first diagnostic test score.</w:t>
        <w:br/>
        <w:br/>
        <w:t xml:space="preserve">         To be satisfactory, a franchisee's students' results for each test</w:t>
        <w:br/>
        <w:t>offered must approximate or exceed nationwide results for that particular test.</w:t>
        <w:br/>
        <w:t>A franchisee's performance will be deemed unsatisfactory if, for three</w:t>
        <w:br/>
        <w:t>successive terms, his students' testing results for a specific test are more</w:t>
        <w:br/>
        <w:t>than twenty-five percent (25%) below the average results of all students of all</w:t>
        <w:br/>
        <w:t>The Princeton Review site locations for that test for that term.</w:t>
        <w:br/>
        <w:br/>
        <w:t xml:space="preserve">         If a franchise fails to meet the test score standard of satisfactory</w:t>
        <w:br/>
        <w:t>performance, the franchisee will be liable to Franchisor for a consultation</w:t>
        <w:br/>
        <w:t>charge not to exceed five percent (5%) of gross receipts derived from</w:t>
        <w:br/>
        <w:t>Franchisee's substandard test business for the year in which performance was</w:t>
        <w:br/>
        <w:t>below standard. In return, the Franchisor, for a reasonable charge not to exceed</w:t>
        <w:br/>
        <w:br/>
        <w:br/>
        <w:t xml:space="preserve">                                       36</w:t>
        <w:br/>
        <w:t xml:space="preserve">   37</w:t>
        <w:br/>
        <w:t>said five percent (5%) will send one or more representatives to the franchisee's</w:t>
        <w:br/>
        <w:t>sub-standard location for the purpose of monitoring the operation, diagnosing</w:t>
        <w:br/>
        <w:t>the causes of inadequate results, and making recommendations for improvements.</w:t>
        <w:br/>
        <w:t>In the event the Franchisee follows the Franchisor's recommendations for</w:t>
        <w:br/>
        <w:t>improving performance, and the location's results are not in fact improved, the</w:t>
        <w:br/>
        <w:t>full amount of the consultation charge will be refunded.</w:t>
        <w:br/>
        <w:br/>
        <w:t xml:space="preserve">                                      /s/ Rob Case</w:t>
        <w:br/>
        <w:br/>
        <w:t xml:space="preserve">                                      /s/ Xx XxXxxxxxx</w:t>
        <w:br/>
        <w:t xml:space="preserve">                                      ---------------------</w:t>
        <w:br/>
        <w:t xml:space="preserve">                                      Franchisee</w:t>
        <w:br/>
        <w:br/>
        <w:br/>
        <w:t xml:space="preserve">                                       37</w:t>
        <w:br/>
        <w:t xml:space="preserve">   38</w:t>
        <w:br/>
        <w:t xml:space="preserve">                  CONSENT TO ASSIGNMENT OF FRANCHISE AGREEMENT</w:t>
        <w:br/>
        <w:br/>
        <w:t xml:space="preserve">                  AGREEMENT made this 15tH day of June, 1986, by and between</w:t>
        <w:br/>
        <w:t>Xxxxxx Xxxx, Xxxxxxx XxXxxxxx and Xxxxx Xxxxxxxx (hereinafter referred us as</w:t>
        <w:br/>
        <w:t>Elie Franchisee), and Princeton Review Management Corp. (hereinafter referred to</w:t>
        <w:br/>
        <w:t>as the Franchisor), WITNESSETH:</w:t>
        <w:br/>
        <w:br/>
        <w:t xml:space="preserve">                  WHEREAS, the Franchisee, a natural person, and the Franchisor</w:t>
        <w:br/>
        <w:t>have entered into a The Princeton Review Franchise Agreement dated June 15,</w:t>
        <w:br/>
        <w:t>1986, and</w:t>
        <w:br/>
        <w:br/>
        <w:t xml:space="preserve">                  WHEREAS, said Franchise Agreement provides that the Franchisee</w:t>
        <w:br/>
        <w:t>may not assign any right or interest in the said Agreement or in any separate</w:t>
        <w:br/>
        <w:t>and independent franchise agreement granted under the terms of the Franchise</w:t>
        <w:br/>
        <w:t>Agreement and on Addendum Agreement thereto, and</w:t>
        <w:br/>
        <w:br/>
        <w:t xml:space="preserve">                  WHEREAS, the Franchisee desires to obtain in advance the</w:t>
        <w:br/>
        <w:t>Franchisor's consent to assign his rights and interests in the aforesaid</w:t>
        <w:br/>
        <w:t>Franchise Agreement and in independent, separate The Princeton Review franchise</w:t>
        <w:br/>
        <w:t>agreements which may be acquired in the future to a corporation or corporations</w:t>
        <w:br/>
        <w:t>in which the Franchisee owns and exercises a controlling stock interest, and</w:t>
        <w:br/>
        <w:br/>
        <w:t xml:space="preserve">                  WHEREAS, the Franchisor is willing to give its consent to such</w:t>
        <w:br/>
        <w:t>aforesaid assignment or assignment;</w:t>
        <w:br/>
        <w:br/>
        <w:t xml:space="preserve">                  NOW THEREFORE, it is hereby agreed as follows:</w:t>
        <w:br/>
        <w:br/>
        <w:br/>
        <w:t xml:space="preserve">                                       38</w:t>
        <w:br/>
        <w:t xml:space="preserve">   39</w:t>
        <w:br/>
        <w:t xml:space="preserve">                  In consideration of the foregoing and of the following mutual</w:t>
        <w:br/>
        <w:t>promises and undertakings:</w:t>
        <w:br/>
        <w:br/>
        <w:t xml:space="preserve">         1. The Franchisor agrees and consents to the assignment of any The</w:t>
        <w:br/>
        <w:t>Princeton Review Franchise Agreement between the Franchisor and the Franchisee,</w:t>
        <w:br/>
        <w:t>including the aforesaid Franchise Agreement and any separate and independent</w:t>
        <w:br/>
        <w:t>franchise agreement growing out of the provisions of the Addendum thereto, to</w:t>
        <w:br/>
        <w:t>either an existing or future corporation in which the Franchisee has and</w:t>
        <w:br/>
        <w:t>maintains a controlling stock interest, provided, the Franchisee gives the</w:t>
        <w:br/>
        <w:t>Franchisor prior notice of assignment along with a copy of a written agreement</w:t>
        <w:br/>
        <w:t>effecting the assignment in which the assignee agrees to assume all obligations</w:t>
        <w:br/>
        <w:t>of the assignor under the franchise agreement, and provides the Franchisor with</w:t>
        <w:br/>
        <w:t>an accurate and complete listing of all stockholders of the assignee corporation</w:t>
        <w:br/>
        <w:t>setting forth their respective stock interests. Upon receipt of the foregoing</w:t>
        <w:br/>
        <w:t>notice, copy of written assignment agreement and listing of stockholders, the</w:t>
        <w:br/>
        <w:t>Franchisee shall be relieved as of the effective date of the assignment of</w:t>
        <w:br/>
        <w:t>personal liability under the assigned franchise agreement except for the</w:t>
        <w:br/>
        <w:t>obligations set forth in paragraph 2 of this "Consent to Assignment."</w:t>
        <w:br/>
        <w:br/>
        <w:t xml:space="preserve">         2. The Franchisee promises and agrees:</w:t>
        <w:br/>
        <w:br/>
        <w:t xml:space="preserve">                  a. To provide the Franchisor with the information provided in</w:t>
        <w:br/>
        <w:t>paragraph 1 of this Agreement and to keep such information current;</w:t>
        <w:br/>
        <w:br/>
        <w:t xml:space="preserve">                  b. To remain personally liable following an assignment subject</w:t>
        <w:br/>
        <w:t>to this Agreement for the obligations of any assignee corporation for payment of</w:t>
        <w:br/>
        <w:t>royalty-service fees and advertising fees currently due and payable at any time</w:t>
        <w:br/>
        <w:t>during the term of this Agreement to the Franchisor, and for all currently due</w:t>
        <w:br/>
        <w:t>and payable fees or charges for materials, training, inventory, software or</w:t>
        <w:br/>
        <w:t>equipment provided to the assignee corporation by the Franchisor; and</w:t>
        <w:br/>
        <w:t xml:space="preserve">   40</w:t>
        <w:br/>
        <w:t xml:space="preserve">                  c. To remain personally obligated to comply with all</w:t>
        <w:br/>
        <w:t>restrictive covenants provided under said franchise agreements, including use of</w:t>
        <w:br/>
        <w:t>the Franchisor's business information, methods and names (under paragraph I.A.2.</w:t>
        <w:br/>
        <w:t>&amp; 3. of the Franchise Agreement); use of the proprietary marks (under paragraph</w:t>
        <w:br/>
        <w:t>VIII. of the Franchise Agreement); maintenance of confidentiality (under</w:t>
        <w:br/>
        <w:t>paragraph IX. of the Franchise Agreement); engaging in conflicting and competing</w:t>
        <w:br/>
        <w:t>business activity during the term of the franchise (under paragraph VII. B. 5.</w:t>
        <w:br/>
        <w:t>of the Franchise Agreement) and after the term of the franchise (under paragraph</w:t>
        <w:br/>
        <w:t>XIV.F. of the Franchise Agreement); and maintaining post-term confidentially</w:t>
        <w:br/>
        <w:t>(under paragraph XIV.E. of the Franchise Agreement).</w:t>
        <w:br/>
        <w:br/>
        <w:t xml:space="preserve">                  In Witness Whereof, the parties hereto have executed this</w:t>
        <w:br/>
        <w:t>Agreement the day and year first above written.</w:t>
        <w:br/>
        <w:br/>
        <w:t xml:space="preserve">                                           Franchisee</w:t>
        <w:br/>
        <w:t xml:space="preserve">                                           /s/ Xxxxxxx X. XxXxxxxxx</w:t>
        <w:br/>
        <w:t xml:space="preserve">                                           /s/ Rob Case</w:t>
        <w:br/>
        <w:t>/s/ Xxxxxxx X. Xxxxxxx                     /s/ Xxxxx Xxxxxxxx</w:t>
        <w:br/>
        <w:t>----------------------------               ----------------------------</w:t>
        <w:br/>
        <w:t xml:space="preserve">         Witness</w:t>
        <w:br/>
        <w:br/>
        <w:t xml:space="preserve">                                           The Princeton Review Management</w:t>
        <w:br/>
        <w:t xml:space="preserve">                                           Corp. Franchisor</w:t>
        <w:br/>
        <w:br/>
        <w:br/>
        <w:t>Attest:</w:t>
        <w:br/>
        <w:br/>
        <w:t>/s/ Xxxx Xxxxxxx                           By: /s/ Xxxx Xxxxxxx</w:t>
        <w:br/>
        <w:t>----------------------------               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