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FRANCHISE AGREEMENT</w:t>
        <w:br/>
        <w:t xml:space="preserve">   </w:t>
        <w:br/>
        <w:t xml:space="preserve">                              BETWEEN</w:t>
        <w:br/>
        <w:t xml:space="preserve">   </w:t>
        <w:br/>
        <w:t xml:space="preserve">                     NEW WORLD COFFEE &amp; BAGELS</w:t>
        <w:br/>
        <w:t xml:space="preserve">   </w:t>
        <w:br/>
        <w:t xml:space="preserve">                                AND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(This Page Left Intentionally Blank)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NEW WORLD COFFEE &amp; BAGELS</w:t>
        <w:br/>
        <w:t xml:space="preserve">   </w:t>
        <w:br/>
        <w:t xml:space="preserve">   FRANCHISE AGREEMENT</w:t>
        <w:br/>
        <w:t xml:space="preserve">   </w:t>
        <w:br/>
        <w:t xml:space="preserve">   TABLE OF CONTENTS</w:t>
        <w:br/>
        <w:t xml:space="preserve">   </w:t>
        <w:br/>
        <w:t xml:space="preserve">   ARTICLE                                                     PAGE</w:t>
        <w:br/>
        <w:t xml:space="preserve">   </w:t>
        <w:br/>
        <w:t xml:space="preserve">  ARTICLE I</w:t>
        <w:br/>
        <w:t xml:space="preserve">   GRANT OF FRANCHISE. . . . . . . . . . . . . . . . . . . . . . .2</w:t>
        <w:br/>
        <w:t xml:space="preserve">   </w:t>
        <w:br/>
        <w:t xml:space="preserve">  ARTICLE II</w:t>
        <w:br/>
        <w:t xml:space="preserve">   DEVELOPMENT AND OPENING OF THE STORE. . . . . . . . . . . . . .3</w:t>
        <w:br/>
        <w:t xml:space="preserve">   </w:t>
        <w:br/>
        <w:t xml:space="preserve">  ARTICLE III</w:t>
        <w:br/>
        <w:t xml:space="preserve">   PROPRIETARY MARKS AND GOODWILL. . . . . . . . . . . . . . . . .6</w:t>
        <w:br/>
        <w:t xml:space="preserve">   </w:t>
        <w:br/>
        <w:t xml:space="preserve">  ARTICLE IV</w:t>
        <w:br/>
        <w:t xml:space="preserve">   TERM AND RENEWAL. . . . . . . . . . . . . . . . . . . . . . . .8</w:t>
        <w:br/>
        <w:t xml:space="preserve">   </w:t>
        <w:br/>
        <w:t xml:space="preserve">  ARTICLE V</w:t>
        <w:br/>
        <w:t xml:space="preserve">   INITIAL AND CONTINUING FEES PAYABLE TO FRANCHISOR . . . . . . .9</w:t>
        <w:br/>
        <w:t xml:space="preserve">   </w:t>
        <w:br/>
        <w:t xml:space="preserve">  ARTICLE VI</w:t>
        <w:br/>
        <w:t xml:space="preserve">   TRAINING AND COMMENCEMENT OF BUSINESS . . . . . . . . . . . . 10</w:t>
        <w:br/>
        <w:t xml:space="preserve">   </w:t>
        <w:br/>
        <w:t xml:space="preserve">  ARTICLE VII</w:t>
        <w:br/>
        <w:t xml:space="preserve">   OBLIGATIONS OF FRANCHISOR . . . . . . . . . . . . . . . . . . 11</w:t>
        <w:br/>
        <w:t xml:space="preserve">   </w:t>
        <w:br/>
        <w:t xml:space="preserve">  ARTICLE VIII</w:t>
        <w:br/>
        <w:t xml:space="preserve">   ADDITIONAL OBLIGATIONS AND DUTIES OF FRANCHISEE . . . . . . . 12</w:t>
        <w:br/>
        <w:t xml:space="preserve">   </w:t>
        <w:br/>
        <w:t xml:space="preserve">  ARTICLE IX</w:t>
        <w:br/>
        <w:t xml:space="preserve">   ADVERTISING AND PROMOTIONAL ACTIVITIES. . . . . . . . . . . . 16</w:t>
        <w:br/>
        <w:t xml:space="preserve">   </w:t>
        <w:br/>
        <w:t xml:space="preserve">  ARTICLE X</w:t>
        <w:br/>
        <w:t xml:space="preserve">   REPORTS TO FRANCHISOR . . . . . . . . . . . . . . . . . . . . 17</w:t>
        <w:br/>
        <w:t xml:space="preserve">   </w:t>
        <w:br/>
        <w:t xml:space="preserve">  ARTICLE XI</w:t>
        <w:br/>
        <w:t xml:space="preserve">   CONFIDENTIAL OPERATIONS MANUAL. . . . . . . . . . . . . . . . 19</w:t>
        <w:br/>
        <w:t xml:space="preserve">   </w:t>
        <w:br/>
        <w:t xml:space="preserve">  ARTICLE XII</w:t>
        <w:br/>
        <w:t xml:space="preserve">   INSURANCE . . . . . . . . . . . . . . . . . . . . . . . . . . 19</w:t>
        <w:br/>
        <w:t xml:space="preserve">   </w:t>
        <w:br/>
        <w:t xml:space="preserve">  ARTICLE XIII</w:t>
        <w:br/>
        <w:t xml:space="preserve">   RELATIONSHIP OF THE PARTIES:  INDEMNIFICATION . . . . . . . . 21</w:t>
        <w:br/>
        <w:t xml:space="preserve">   </w:t>
        <w:br/>
        <w:t xml:space="preserve">  ARTICLE XIV</w:t>
        <w:br/>
        <w:t xml:space="preserve">   COVENANTS NOT TO COMPETE. . . . . . . . . . . . . . . . . . . 22</w:t>
        <w:br/>
        <w:t xml:space="preserve">   </w:t>
        <w:br/>
        <w:t xml:space="preserve">  ARTICLE XV</w:t>
        <w:br/>
        <w:t xml:space="preserve">   MODIFICATION OF THE SYSTEM. . . . . . . . . . . . . . . . . . 23</w:t>
        <w:br/>
        <w:t xml:space="preserve">   </w:t>
        <w:br/>
        <w:t xml:space="preserve">   </w:t>
        <w:br/>
        <w:t xml:space="preserve">  </w:t>
        <w:br/>
        <w:t xml:space="preserve">  ARTICLE XVI</w:t>
        <w:br/>
        <w:t xml:space="preserve">   FRANCHISEE. . . . . . . . . . . . . . . . . . . . . . . . . . 24</w:t>
        <w:br/>
        <w:t xml:space="preserve">   </w:t>
        <w:br/>
        <w:t xml:space="preserve">  ARTICLE XVII</w:t>
        <w:br/>
        <w:t xml:space="preserve">   TERMINATION . . . . . . . . . . . . . . . . . . . . . . . . . 24</w:t>
        <w:br/>
        <w:t xml:space="preserve">   </w:t>
        <w:br/>
        <w:t xml:space="preserve">  ARTICLE XVIII</w:t>
        <w:br/>
        <w:t xml:space="preserve">   RIGHTS AND DUTIES OF THE PARTIES</w:t>
        <w:br/>
        <w:t xml:space="preserve">   UPON EXPIRATION OR TERMINATION. . . . . . . . . . . . . . . . 27</w:t>
        <w:br/>
        <w:t xml:space="preserve">   </w:t>
        <w:br/>
        <w:t xml:space="preserve">  ARTICLE XIX</w:t>
        <w:br/>
        <w:t xml:space="preserve">   COMMENCEMENT AND HOURS OF OPERATIONS. . . . . . . . . . . . . 28</w:t>
        <w:br/>
        <w:t xml:space="preserve">   </w:t>
        <w:br/>
        <w:t xml:space="preserve">  ARTICLE XX</w:t>
        <w:br/>
        <w:t xml:space="preserve">   TRANSFERABILITY OF INTEREST . . . . . . . . . . . . . . . . . 28</w:t>
        <w:br/>
        <w:t xml:space="preserve">   </w:t>
        <w:br/>
        <w:t xml:space="preserve">  ARTICLE XXI</w:t>
        <w:br/>
        <w:t xml:space="preserve">   DEATH OR INCAPACITY OF FRANCHISEE . . . . . . . . . . . . . . 32</w:t>
        <w:br/>
        <w:t xml:space="preserve">   </w:t>
        <w:br/>
        <w:t xml:space="preserve">  ARTICLE XXII</w:t>
        <w:br/>
        <w:t xml:space="preserve">   OPERATION IN THE EVENT OF</w:t>
        <w:br/>
        <w:t xml:space="preserve">   ABSENCE OR DISABILITY . . . . . . . . . . . . . . . . . . . . 32</w:t>
        <w:br/>
        <w:t xml:space="preserve">   </w:t>
        <w:br/>
        <w:t xml:space="preserve">  ARTICLE XXIII</w:t>
        <w:br/>
        <w:t xml:space="preserve">   INJUNCTIVE RELIEF . . . . . . . . . . . . . . . . . . . . . . 33</w:t>
        <w:br/>
        <w:t xml:space="preserve">   </w:t>
        <w:br/>
        <w:t xml:space="preserve">  ARTICLE XXIV</w:t>
        <w:br/>
        <w:t xml:space="preserve">   RISK OF OPERATIONS. . . . . . . . . . . . . . . . . . . . . . 33</w:t>
        <w:br/>
        <w:t xml:space="preserve">   </w:t>
        <w:br/>
        <w:t xml:space="preserve">  ARTICLE XXV</w:t>
        <w:br/>
        <w:t xml:space="preserve">   OTHER OBLIGATIONS . . . . . . . . . . . . . . . . . . . . . . 34</w:t>
        <w:br/>
        <w:t xml:space="preserve">   </w:t>
        <w:br/>
        <w:t xml:space="preserve">  ARTICLE XXVI</w:t>
        <w:br/>
        <w:t xml:space="preserve">   FORCE MAJEURE . . . . . . . . . . . . . . . . . . . . . . . . 34</w:t>
        <w:br/>
        <w:t xml:space="preserve">   </w:t>
        <w:br/>
        <w:t xml:space="preserve">  ARTICLE XXVII</w:t>
        <w:br/>
        <w:t xml:space="preserve">   WAIVER OF VIOLATION OR DEFAULT. . . . . . . . . . . . . . . . 34</w:t>
        <w:br/>
        <w:t xml:space="preserve">   </w:t>
        <w:br/>
        <w:t xml:space="preserve">  ARTICLE XXVIII</w:t>
        <w:br/>
        <w:t xml:space="preserve">   NOTICE AND TIME . . . . . . . . . . . . . . . . . . . . . . . 34</w:t>
        <w:br/>
        <w:t xml:space="preserve">   </w:t>
        <w:br/>
        <w:t xml:space="preserve">  ARTICLE XXIX</w:t>
        <w:br/>
        <w:t xml:space="preserve">   GOVERNING LAW AND VENUE . . . . . . . . . . . . . . . . . . . 35</w:t>
        <w:br/>
        <w:t xml:space="preserve">   </w:t>
        <w:br/>
        <w:t xml:space="preserve">  ARTICLE XXX</w:t>
        <w:br/>
        <w:t xml:space="preserve">   DISPUTE RESOLUTION. . . . . . . . . . . . . . . . . . . . . . 36</w:t>
        <w:br/>
        <w:t xml:space="preserve">  </w:t>
        <w:br/>
        <w:t xml:space="preserve">  ARTICLE XXXI</w:t>
        <w:br/>
        <w:t xml:space="preserve">   ACKNOWLEDGMENTS . . . . . . . . . . . . . . . . . . . . . . . 37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ARTICLE XXXII</w:t>
        <w:br/>
        <w:t xml:space="preserve">   ENTIRE AGREEMENT. . . . . . . . . . . . . . . . . . . . . . . 37</w:t>
        <w:br/>
        <w:t xml:space="preserve">   </w:t>
        <w:br/>
        <w:t xml:space="preserve">  ARTICLE XXXIII</w:t>
        <w:br/>
        <w:t xml:space="preserve">   JOINT AND SEVERAL OBLIGATION. . . . . . . . . . . . . . . . . 38</w:t>
        <w:br/>
        <w:t xml:space="preserve">   </w:t>
        <w:br/>
        <w:t xml:space="preserve">  ARTICLE XXXIV</w:t>
        <w:br/>
        <w:t xml:space="preserve">   SECURITY INTEREST . . . . . . . . . . . . . . . . . . . . . . 38</w:t>
        <w:br/>
        <w:t xml:space="preserve">   </w:t>
        <w:br/>
        <w:t xml:space="preserve">  ARTICLE XXXV</w:t>
        <w:br/>
        <w:t xml:space="preserve">   COUNTERPART; PARAGRAPH HEADINGS; PRONOUNS . . . . . . . . . . 38</w:t>
        <w:br/>
        <w:t xml:space="preserve">   </w:t>
        <w:br/>
        <w:t xml:space="preserve">  ARTICLE XXXVI</w:t>
        <w:br/>
        <w:t xml:space="preserve">   SEVERABILITY AND CONSTRUCTION . . . . . . . . . . . . . . . . 38</w:t>
        <w:br/>
        <w:t xml:space="preserve">   </w:t>
        <w:br/>
        <w:t xml:space="preserve">   </w:t>
        <w:br/>
        <w:t xml:space="preserve">            EXHIBITS:</w:t>
        <w:br/>
        <w:t xml:space="preserve">   </w:t>
        <w:br/>
        <w:t xml:space="preserve">            "A"       LOCATION AND EXCLUSIVE TERRITORY</w:t>
        <w:br/>
        <w:t xml:space="preserve">   </w:t>
        <w:br/>
        <w:t xml:space="preserve">            "B"       GUARANTY</w:t>
        <w:br/>
        <w:t xml:space="preserve">   </w:t>
        <w:br/>
        <w:t xml:space="preserve">            "C"       CONDITIONAL LEASE ASSIGNMENT PROVISIONS</w:t>
        <w:br/>
        <w:t xml:space="preserve">   </w:t>
        <w:br/>
        <w:t xml:space="preserve">            "D"       UNIT FRANCHISE OWNER DEVELOPMENT AGREEMENT</w:t>
        <w:br/>
        <w:t xml:space="preserve">   </w:t>
        <w:br/>
        <w:t xml:space="preserve">            "E"       SUBLEASE AGREEMENT</w:t>
        <w:br/>
        <w:t xml:space="preserve">   </w:t>
        <w:br/>
        <w:t xml:space="preserve">            "F"       TRANSFER OF FRANCHISE TO CORPORATION</w:t>
        <w:br/>
        <w:t xml:space="preserve">            </w:t>
        <w:br/>
        <w:t xml:space="preserve">            "G"       NON-DISCLOSURE AND NON-COMPETITION AGREEMENT</w:t>
        <w:br/>
        <w:t xml:space="preserve">   </w:t>
        <w:br/>
        <w:t xml:space="preserve">            "H"       ADDENDUM TO NEW WORLD AGREEMENT FOR A SATELLITE</w:t>
        <w:br/>
        <w:t xml:space="preserve">                      UNIT      </w:t>
        <w:br/>
        <w:t xml:space="preserve">   </w:t>
        <w:br/>
        <w:t xml:space="preserve">   </w:t>
        <w:br/>
        <w:t xml:space="preserve">   </w:t>
        <w:br/>
        <w:t xml:space="preserve">   (This Page Intentionally Left Blank)</w:t>
        <w:br/>
        <w:t xml:space="preserve">   </w:t>
        <w:br/>
        <w:t xml:space="preserve">   </w:t>
        <w:br/>
        <w:t xml:space="preserve">   </w:t>
        <w:br/>
        <w:t xml:space="preserve">   NEW WORLD COFFEE &amp; BAGELS</w:t>
        <w:br/>
        <w:t xml:space="preserve">   </w:t>
        <w:br/>
        <w:t xml:space="preserve">   UNIT FRANCHISE AGREEMENT</w:t>
        <w:br/>
        <w:t xml:space="preserve">   </w:t>
        <w:br/>
        <w:t xml:space="preserve">       THIS FRANCHISE AGREEMENT, made this _____ day of __________________</w:t>
        <w:br/>
        <w:t xml:space="preserve">   19__, by and between New World Coffee &amp; Bagels, Inc. a Delaware corporation</w:t>
        <w:br/>
        <w:t xml:space="preserve">   with its principal office at 000 Xxxx Xxxxxxxx; Xxx Xxxx, XX  00000</w:t>
        <w:br/>
        <w:t xml:space="preserve">   (hereinafter referred to as the "Franchisor") and                          </w:t>
        <w:br/>
        <w:t xml:space="preserve">   residing at                                                       </w:t>
        <w:br/>
        <w:t xml:space="preserve">   (hereinafter referred to as "Franchisee").</w:t>
        <w:br/>
        <w:t xml:space="preserve">   </w:t>
        <w:br/>
        <w:t xml:space="preserve">                             WITNESSETH:</w:t>
        <w:br/>
        <w:t xml:space="preserve">                                   </w:t>
        <w:br/>
        <w:t xml:space="preserve">       WHEREAS, the Franchisor franchises certain specialty food</w:t>
        <w:br/>
        <w:t xml:space="preserve">   establishments, known as "New World Coffee &amp; Bagels" stores, selling and</w:t>
        <w:br/>
        <w:t xml:space="preserve">   serving proprietary coffee ("Proprietary Products"), and such non-proprietary</w:t>
        <w:br/>
        <w:t xml:space="preserve">   products as salads, soups, bagels and beverage items for on-premises and</w:t>
        <w:br/>
        <w:t xml:space="preserve">   carry-out consumption ("Products").  Such stores are operated under certain</w:t>
        <w:br/>
        <w:t xml:space="preserve">   trademarks, service marks, logos and other commercial symbols, including</w:t>
        <w:br/>
        <w:t xml:space="preserve">   without limitation "New World Coffee &amp; Bagels" ("Marks") which are owned by</w:t>
        <w:br/>
        <w:t xml:space="preserve">   Franchisor, and pursuant to certain confidential information and trade</w:t>
        <w:br/>
        <w:t xml:space="preserve">   secrets.  Such stores are operated with uniform formats, designs, systems,</w:t>
        <w:br/>
        <w:t xml:space="preserve">   methods, specifications, standards and procedures, all of which may be</w:t>
        <w:br/>
        <w:t xml:space="preserve">   improved, further developed or otherwise modified from time to time by the</w:t>
        <w:br/>
        <w:t xml:space="preserve">   Franchisor ("System"); and</w:t>
        <w:br/>
        <w:t xml:space="preserve">   </w:t>
        <w:br/>
        <w:t xml:space="preserve">       WHEREAS, the Franchisor grants to persons who meet the Franchisor's</w:t>
        <w:br/>
        <w:t xml:space="preserve">   qualifications and who are willing to undertake the investment and effort to</w:t>
        <w:br/>
        <w:t xml:space="preserve">   establish and develop a "New World Coffee &amp; Bagels" store franchise and to</w:t>
        <w:br/>
        <w:t xml:space="preserve">   own and operate such a store, offering the Proprietary Products, Products and</w:t>
        <w:br/>
        <w:t xml:space="preserve">   services approved by the Franchisor and utilizing the Franchisor's formats,</w:t>
        <w:br/>
        <w:t xml:space="preserve">   designs, methods, specifications, standards, operating procedures and the</w:t>
        <w:br/>
        <w:t xml:space="preserve">   Marks; and</w:t>
        <w:br/>
        <w:t xml:space="preserve">   </w:t>
        <w:br/>
        <w:t xml:space="preserve">       WHEREAS, Franchisee acknowledges that he/she has read this Agreement and</w:t>
        <w:br/>
        <w:t xml:space="preserve">   the Franchisor's Offering Circular and that he/she understands and accepts</w:t>
        <w:br/>
        <w:t xml:space="preserve">   the terms, conditions and covenants contained in this Agreement as being</w:t>
        <w:br/>
        <w:t xml:space="preserve">   reasonably necessary to maintain the Franchisor's high standards of quality</w:t>
        <w:br/>
        <w:t xml:space="preserve">   and service and the uniformity of those standards at all "New World Coffee &amp;</w:t>
        <w:br/>
        <w:t xml:space="preserve">   Bagels" stores in order to protect and preserve the goodwill of the Marks;</w:t>
        <w:br/>
        <w:t xml:space="preserve">   and</w:t>
        <w:br/>
        <w:t xml:space="preserve">   </w:t>
        <w:br/>
        <w:t xml:space="preserve">       WHEREAS, Franchisee acknowledges that he/she has conducted an</w:t>
        <w:br/>
        <w:t xml:space="preserve">   independent investigation of the business contemplated by this Agreement and</w:t>
        <w:br/>
        <w:t xml:space="preserve">   recognizes that, like any other business, the nature of the business</w:t>
        <w:br/>
        <w:t xml:space="preserve">   conducted by "New World Coffee &amp; Bagels" stores may evolve and change over</w:t>
        <w:br/>
        <w:t xml:space="preserve">   time, that an investment in a "New World Coffee &amp; Bagels" store involves</w:t>
        <w:br/>
        <w:t xml:space="preserve">   business risks and that the success of the venture is largely dependent upon</w:t>
        <w:br/>
        <w:t xml:space="preserve">   the business abilities and efforts of Franchisee; and </w:t>
        <w:br/>
        <w:t xml:space="preserve">   </w:t>
        <w:br/>
        <w:t xml:space="preserve">       WHEREAS, Franchisee acknowledges that he/she has not received or relied</w:t>
        <w:br/>
        <w:t xml:space="preserve">   on any representations about the franchise by the Franchisor, or its</w:t>
        <w:br/>
        <w:t xml:space="preserve">   officers, directors, employees or agents, that are contrary to the statements</w:t>
        <w:br/>
        <w:t xml:space="preserve">   made in the Franchisor's Offering Circular or to the terms and conditions</w:t>
        <w:br/>
        <w:t xml:space="preserve">   contained herein, and further represents to the Franchisor, as an inducement</w:t>
        <w:br/>
        <w:t xml:space="preserve">   to his/her entry into this Agreement, that Franchisee has made no</w:t>
        <w:br/>
        <w:t xml:space="preserve">   misrepresentations in obtaining the franchise; and</w:t>
        <w:br/>
        <w:t xml:space="preserve">   </w:t>
        <w:br/>
        <w:t xml:space="preserve">       WHEREAS, Franchisee has applied for a franchise to own and operate a</w:t>
        <w:br/>
        <w:t xml:space="preserve">   single "New World Coffee &amp; Bagels" store at the premises identified in</w:t>
        <w:br/>
        <w:t xml:space="preserve">   Article I hereof, and such application has been approved by the Franchisor in</w:t>
        <w:br/>
        <w:t xml:space="preserve">   reliance upon all of the representations made therein;</w:t>
        <w:br/>
        <w:t xml:space="preserve">   </w:t>
        <w:br/>
        <w:t xml:space="preserve">       NOW, THEREFORE, for and in consideration of the premises and the mutual</w:t>
        <w:br/>
        <w:t xml:space="preserve">   premises and covenants hereinafter made, Franchisor and Franchisee do hereby</w:t>
        <w:br/>
        <w:t xml:space="preserve">   agree as follows:</w:t>
        <w:br/>
        <w:t xml:space="preserve">   </w:t>
        <w:br/>
        <w:t xml:space="preserve">   </w:t>
        <w:br/>
        <w:t xml:space="preserve">   </w:t>
        <w:br/>
        <w:t xml:space="preserve">                             ARTICLE I</w:t>
        <w:br/>
        <w:t xml:space="preserve">   </w:t>
        <w:br/>
        <w:t xml:space="preserve">                         GRANT OF FRANCHISE</w:t>
        <w:br/>
        <w:t xml:space="preserve">   </w:t>
        <w:br/>
        <w:t xml:space="preserve">       1.1  Subject to the terms and conditions contained herein, the</w:t>
        <w:br/>
        <w:t xml:space="preserve">   Franchisor hereby grants to Franchisee the right to own and operate a "New</w:t>
        <w:br/>
        <w:t xml:space="preserve">   World Coffee &amp; Bagels" store at, and only at, the premises approved by the</w:t>
        <w:br/>
        <w:t xml:space="preserve">   Franchisor in accordance with the provisions of this Agreement (the "Store"),</w:t>
        <w:br/>
        <w:t xml:space="preserve">   and to use the Marks in the operation thereof.</w:t>
        <w:br/>
        <w:t xml:space="preserve">   </w:t>
        <w:br/>
        <w:t xml:space="preserve">       1.2  Exhibit "A" attached hereto, requires Franchisee to approve the</w:t>
        <w:br/>
        <w:t xml:space="preserve">   location of the Store within a specified geographical area (subject to the</w:t>
        <w:br/>
        <w:t xml:space="preserve">   Franchisor's approval) within one hundred eighty (180) days after the date of</w:t>
        <w:br/>
        <w:t xml:space="preserve">   this Agreement.</w:t>
        <w:br/>
        <w:t xml:space="preserve">   </w:t>
        <w:br/>
        <w:t xml:space="preserve">       1.3  It is agreed that the "New World Coffee &amp; Bagels" franchise herein</w:t>
        <w:br/>
        <w:t xml:space="preserve">   granted is exclusive and the Franchisor hereby covenants with Franchisee</w:t>
        <w:br/>
        <w:t xml:space="preserve">   that, during the term of this Agreement and all extensions hereof, Franchisor</w:t>
        <w:br/>
        <w:t xml:space="preserve">   will neither establish a company-owned, nor franchise to any third party a</w:t>
        <w:br/>
        <w:t xml:space="preserve">   "New World Coffee &amp; Bagels" franchise within Franchisee's trading area</w:t>
        <w:br/>
        <w:t xml:space="preserve">   (hereinafter referred to as "Exclusive Territory").</w:t>
        <w:br/>
        <w:t xml:space="preserve">   </w:t>
        <w:br/>
        <w:t xml:space="preserve">       1.4  The franchise location set forth in Exhibit "A" or Franchisee's</w:t>
        <w:br/>
        <w:t xml:space="preserve">   Exclusive Territory may not be altered or changed by the Franchisee without</w:t>
        <w:br/>
        <w:t xml:space="preserve">   Franchisor's prior written approval.  In the event there is such an approval,</w:t>
        <w:br/>
        <w:t xml:space="preserve">   the new franchise location, and/or Exclusive Territory shall become the</w:t>
        <w:br/>
        <w:t xml:space="preserve">   "Franchise Location and/or Exclusive Territory," under the terms of this</w:t>
        <w:br/>
        <w:t xml:space="preserve">   Agreement.</w:t>
        <w:br/>
        <w:t xml:space="preserve">   </w:t>
        <w:br/>
        <w:t xml:space="preserve">       1.5  Franchisee hereby acknowledges Franchisor's right to develop and</w:t>
        <w:br/>
        <w:t xml:space="preserve">   franchise other similar franchises or different franchise systems outside of</w:t>
        <w:br/>
        <w:t xml:space="preserve">   Franchisee's Exclusive Territory without offering same to the Franchisee.</w:t>
        <w:br/>
        <w:t xml:space="preserve">   </w:t>
        <w:br/>
        <w:t xml:space="preserve">       1.6  Franchisee further acknowledges that Franchisor will have the right</w:t>
        <w:br/>
        <w:t xml:space="preserve">   to sell or market its coffee and proprietary products under Franchisor's</w:t>
        <w:br/>
        <w:t xml:space="preserve">   trademarks, service marks and logos on a wholesale level to institutions and</w:t>
        <w:br/>
        <w:t xml:space="preserve">   supermarkets inside or outside of Franchisee's Exclusive Territory.</w:t>
        <w:br/>
        <w:t xml:space="preserve">   </w:t>
        <w:br/>
        <w:t xml:space="preserve">       1.7  Franchisee acknowledges and understands that within Franchisee's</w:t>
        <w:br/>
        <w:t xml:space="preserve">   Exclusive Territory there may be in existence or there may be developed in</w:t>
        <w:br/>
        <w:t xml:space="preserve">   the future, what is known as an institutional facility, which would include,</w:t>
        <w:br/>
        <w:t xml:space="preserve">   without limitation, airports; hospitals; universities; schools; factories;</w:t>
        <w:br/>
        <w:t xml:space="preserve">   workplace cafeterias; federal or state military bases; theaters (both movie</w:t>
        <w:br/>
        <w:t xml:space="preserve">   and stage); federal, state or local government buildings and establishments;</w:t>
        <w:br/>
        <w:t xml:space="preserve">   beaches, parks and other seasonal facilities; and any other such institution</w:t>
        <w:br/>
        <w:t xml:space="preserve">   ("Institutional Location").  In the event Franchisor is able to sell a</w:t>
        <w:br/>
        <w:t xml:space="preserve">   franchise for such Institutional Location, then it shall give Franchisee the</w:t>
        <w:br/>
        <w:t xml:space="preserve">   right of first refusal to purchase the franchise for such Institutional</w:t>
        <w:br/>
        <w:t xml:space="preserve">   Location.  If Franchisee elects not to purchase this Institutional Location,</w:t>
        <w:br/>
        <w:t xml:space="preserve">   then Franchisor shall have the right to either franchise it to a third party</w:t>
        <w:br/>
        <w:t xml:space="preserve">   or retain it as a company-owned Store.</w:t>
        <w:br/>
        <w:t xml:space="preserve">   </w:t>
        <w:br/>
        <w:t xml:space="preserve">            1.7.1  Franchisee acknowledges and understands that an</w:t>
        <w:br/>
        <w:t xml:space="preserve">   Institutional Location which is in existence or which may be developed in</w:t>
        <w:br/>
        <w:t xml:space="preserve">   his/her Exclusive Territory may not be available as a franchise to</w:t>
        <w:br/>
        <w:t xml:space="preserve">   Franchisee.  Therefore, Franchisor reserves the right, in its sole</w:t>
        <w:br/>
        <w:t xml:space="preserve">   discretion, to negotiate a franchise agreement with any institutional feeder,</w:t>
        <w:br/>
        <w:t xml:space="preserve">   as defined herein, serving an Institutional Location, that is within</w:t>
        <w:br/>
        <w:t xml:space="preserve">   Franchisee's Exclusive Territory.  Institutional feeders are defined as third</w:t>
        <w:br/>
        <w:t xml:space="preserve">   parties who are entitled (through ownership, license or otherwise) to operate</w:t>
        <w:br/>
        <w:t xml:space="preserve">   restaurants, cafeterias, lunchrooms, dining rooms, snack bars, lounges,</w:t>
        <w:br/>
        <w:t xml:space="preserve">   "snack trucks" or other species of food or beverage retail outlet whatsoever,</w:t>
        <w:br/>
        <w:t xml:space="preserve">   on the premises of an Institutional Location.</w:t>
        <w:br/>
        <w:t xml:space="preserve">   </w:t>
        <w:br/>
        <w:t xml:space="preserve">       1.8  Franchisee further acknowledges that either Franchisor or its</w:t>
        <w:br/>
        <w:t xml:space="preserve">   designee, may sell, on a wholesale basis, fresh or packaged products,</w:t>
        <w:br/>
        <w:t xml:space="preserve">   including, but not limited to, coffee and proprietary products to customers</w:t>
        <w:br/>
        <w:t xml:space="preserve">   </w:t>
        <w:br/>
        <w:t xml:space="preserve">   </w:t>
        <w:br/>
        <w:t xml:space="preserve">   </w:t>
        <w:br/>
        <w:t xml:space="preserve">   such as supermarkets, groceries, gas stations and convenience stores, within</w:t>
        <w:br/>
        <w:t xml:space="preserve">   Franchisee's Exclusive Territory, provided, however, that such wholesale</w:t>
        <w:br/>
        <w:t xml:space="preserve">   sales shall not be made to an establishment which conducts business primarily</w:t>
        <w:br/>
        <w:t xml:space="preserve">   as a coffee and bagel store.</w:t>
        <w:br/>
        <w:t xml:space="preserve">   </w:t>
        <w:br/>
        <w:t xml:space="preserve">                             ARTICLE II</w:t>
        <w:br/>
        <w:t xml:space="preserve">                                  </w:t>
        <w:br/>
        <w:t xml:space="preserve">                DEVELOPMENT AND OPENING OF THE STORE</w:t>
        <w:br/>
        <w:t xml:space="preserve">                                   </w:t>
        <w:br/>
        <w:t xml:space="preserve">   Lease of Store Premises:</w:t>
        <w:br/>
        <w:t xml:space="preserve">   </w:t>
        <w:br/>
        <w:t xml:space="preserve">       2.1  Upon Franchisee's approval, Franchisee shall lease from the prime</w:t>
        <w:br/>
        <w:t xml:space="preserve">   landlord or sublease from Franchisor or its designee the premises for the</w:t>
        <w:br/>
        <w:t xml:space="preserve">   Store. The Franchisor shall have the right in its sole discretion, to</w:t>
        <w:br/>
        <w:t xml:space="preserve">   require:</w:t>
        <w:br/>
        <w:t xml:space="preserve">   </w:t>
        <w:br/>
        <w:t xml:space="preserve">            A.   Franchisee to execute a Single Unit Development Franchise</w:t>
        <w:br/>
        <w:t xml:space="preserve">               Owner Agreement in the form attached hereto as Exhibit "D";</w:t>
        <w:br/>
        <w:t xml:space="preserve">  </w:t>
        <w:br/>
        <w:t xml:space="preserve">            B.   Franchisee to execute Franchisor's standard sublease for such</w:t>
        <w:br/>
        <w:t xml:space="preserve">               premises and sign for sublease personally, in the form attached</w:t>
        <w:br/>
        <w:t xml:space="preserve">               hereto as Exhibit "E" in the event franchisor or its designee</w:t>
        <w:br/>
        <w:t xml:space="preserve">               executes the lease directly from the prime landlord; </w:t>
        <w:br/>
        <w:t xml:space="preserve">            </w:t>
        <w:br/>
        <w:t xml:space="preserve">            C.   In the event Franchisor does not sublet the premises to</w:t>
        <w:br/>
        <w:t xml:space="preserve">               Franchisee, Franchisee must conditionally assign the lease for </w:t>
        <w:br/>
        <w:t xml:space="preserve">               the premises to the Franchisor (with the consent of the lessor,</w:t>
        <w:br/>
        <w:t xml:space="preserve">               if required).  This will be done by conditional lease assignment</w:t>
        <w:br/>
        <w:t xml:space="preserve">               provisions in the form annexed to Franchise Agreement as Exhibit</w:t>
        <w:br/>
        <w:t xml:space="preserve">               "C" in order to secure performance of any and all of Franchisee's</w:t>
        <w:br/>
        <w:t xml:space="preserve">               obligations to the Franchisor;</w:t>
        <w:br/>
        <w:t xml:space="preserve">            </w:t>
        <w:br/>
        <w:t xml:space="preserve">            D.   The lease shall contain substantially the following</w:t>
        <w:br/>
        <w:t xml:space="preserve">               provisions:</w:t>
        <w:br/>
        <w:t xml:space="preserve">   </w:t>
        <w:br/>
        <w:t xml:space="preserve">                 1.   "Anything contained in this lease to the contrary</w:t>
        <w:br/>
        <w:t xml:space="preserve">                    notwithstanding, Lessor agrees that without its consent, </w:t>
        <w:br/>
        <w:t xml:space="preserve">                    this lease and the right, title and interest of the Lessee</w:t>
        <w:br/>
        <w:t xml:space="preserve">                    hereunder may be assigned by the Lessee to New World Coffee</w:t>
        <w:br/>
        <w:t xml:space="preserve">                    &amp; Bagels, Inc., a Delaware corporation or its designee."</w:t>
        <w:br/>
        <w:t xml:space="preserve">                 </w:t>
        <w:br/>
        <w:t xml:space="preserve">                 2.   "Lessee hereby agrees that Lessor may, upon the written</w:t>
        <w:br/>
        <w:t xml:space="preserve">                    request of New World Coffee &amp; Bagels, Inc., disclose to New</w:t>
        <w:br/>
        <w:t xml:space="preserve">                    World Coffee &amp; Bagels, Inc., all reports, information or </w:t>
        <w:br/>
        <w:t xml:space="preserve">                    data in Lessor's possession respecting sales made in, upon</w:t>
        <w:br/>
        <w:t xml:space="preserve">                    or from the leased premises."</w:t>
        <w:br/>
        <w:t xml:space="preserve">                 </w:t>
        <w:br/>
        <w:t xml:space="preserve">                 3.   "Lessor shall give written notice to New World Coffee &amp;</w:t>
        <w:br/>
        <w:t xml:space="preserve">                    Bagels, Inc. (concurrently with the giving of such notice to</w:t>
        <w:br/>
        <w:t xml:space="preserve">                    Lessee) of any default by Lessee under the lease and New </w:t>
        <w:br/>
        <w:t xml:space="preserve">                    World Coffee &amp; Bagels, Inc. shall have the right,in its sole</w:t>
        <w:br/>
        <w:t xml:space="preserve">                    discretion, to cure any such default.  Such notice shall be</w:t>
        <w:br/>
        <w:t xml:space="preserve">                    sent to New World Coffee &amp; Bagels, Inc., at its New York</w:t>
        <w:br/>
        <w:t xml:space="preserve">                    office, or such other address as New World Coffee &amp; Bagels,</w:t>
        <w:br/>
        <w:t xml:space="preserve">                    Inc. may, from time to time, specify in writing to Lessor."</w:t>
        <w:br/>
        <w:t xml:space="preserve">                 </w:t>
        <w:br/>
        <w:t xml:space="preserve">       2.2  In the event the Franchisor cures any default by Franchisee under</w:t>
        <w:br/>
        <w:t xml:space="preserve">   such sublease, the total amount of all costs and payments incurred by the</w:t>
        <w:br/>
        <w:t xml:space="preserve">   Franchisor in effecting such cure shall be immediately due and owing by</w:t>
        <w:br/>
        <w:t xml:space="preserve">   Franchisee to the Franchisor.</w:t>
        <w:br/>
        <w:t xml:space="preserve">    </w:t>
        <w:br/>
        <w:t xml:space="preserve">       2.3  Franchisee's execution of a sublease or lease for the location for</w:t>
        <w:br/>
        <w:t xml:space="preserve">   his/her Store shall constitute acceptance by Franchisee of such location and</w:t>
        <w:br/>
        <w:t xml:space="preserve">   site and the terms of such sublease or lease and shall constitute a waiver of</w:t>
        <w:br/>
        <w:t xml:space="preserve">   </w:t>
        <w:br/>
        <w:t xml:space="preserve">   </w:t>
        <w:br/>
        <w:t xml:space="preserve">   </w:t>
        <w:br/>
        <w:t xml:space="preserve">   any claim or rights against the Franchisor relating to Franchisee's choice of</w:t>
        <w:br/>
        <w:t xml:space="preserve">   such site and location and of the terms of such sublease or lease.</w:t>
        <w:br/>
        <w:t xml:space="preserve">   </w:t>
        <w:br/>
        <w:t xml:space="preserve">   Development of Store</w:t>
        <w:br/>
        <w:t xml:space="preserve">   </w:t>
        <w:br/>
        <w:t xml:space="preserve">       2.4  The Franchisor will furnish to Franchisee prototype or protostyle</w:t>
        <w:br/>
        <w:t xml:space="preserve">   plans and specifications for a "New World Coffee &amp; Bagels" Store reflecting</w:t>
        <w:br/>
        <w:t xml:space="preserve">   the Franchisor's requirements for dimensions, exterior design, interior</w:t>
        <w:br/>
        <w:t xml:space="preserve">   design and layout, image, building materials, fixtures, equipment, furniture,</w:t>
        <w:br/>
        <w:t xml:space="preserve">   signs and decor.</w:t>
        <w:br/>
        <w:t xml:space="preserve">   </w:t>
        <w:br/>
        <w:t xml:space="preserve">       2.5  Within fifteen (15) days after signing the Single Unit Franchise</w:t>
        <w:br/>
        <w:t xml:space="preserve">   Owner Development Agreement and having been furnished with the above-</w:t>
        <w:br/>
        <w:t xml:space="preserve">   described plans and specifications, Franchisee shall do or cause to be done</w:t>
        <w:br/>
        <w:t xml:space="preserve">   the following:</w:t>
        <w:br/>
        <w:t xml:space="preserve">   </w:t>
        <w:br/>
        <w:t xml:space="preserve">            A.   Make application for preliminary approval for all financing</w:t>
        <w:br/>
        <w:t xml:space="preserve">               required to fully develop the Store;</w:t>
        <w:br/>
        <w:t xml:space="preserve">  </w:t>
        <w:br/>
        <w:t xml:space="preserve">            B.   Prepare, at Franchisee's expense, and submit to the Franchisor</w:t>
        <w:br/>
        <w:t xml:space="preserve">               for approval (which approval may be granted or withheld at the</w:t>
        <w:br/>
        <w:t xml:space="preserve">               Franchisor's sole discretion) any proposed modifications to the</w:t>
        <w:br/>
        <w:t xml:space="preserve">               Franchisor's prototype or protostyle plans and specifications,</w:t>
        <w:br/>
        <w:t xml:space="preserve">               which may be modified only to the extent necessary to comply with</w:t>
        <w:br/>
        <w:t xml:space="preserve">               applicable ordinances, building codes, permit requirements and</w:t>
        <w:br/>
        <w:t xml:space="preserve">               lease or deed requirements and restrictions, all such</w:t>
        <w:br/>
        <w:t xml:space="preserve">               modifications being subject to prior notification to, and</w:t>
        <w:br/>
        <w:t xml:space="preserve">               approval by, the Franchisor;</w:t>
        <w:br/>
        <w:t xml:space="preserve">            </w:t>
        <w:br/>
        <w:t xml:space="preserve">            C.   Obtain and pay for all required building, utility, sign,</w:t>
        <w:br/>
        <w:t xml:space="preserve">               health, sanitation and business permits and licenses, and any </w:t>
        <w:br/>
        <w:t xml:space="preserve">               other required permits and licenses;</w:t>
        <w:br/>
        <w:t xml:space="preserve">            </w:t>
        <w:br/>
        <w:t xml:space="preserve">       2.6  Within seventy-five (75) days from receipt of all permits,</w:t>
        <w:br/>
        <w:t xml:space="preserve">   construct all required improvements to the premises, purchase and install all</w:t>
        <w:br/>
        <w:t xml:space="preserve">   required fixtures and equipment and decorate the premises in compliance with</w:t>
        <w:br/>
        <w:t xml:space="preserve">   plans and specifications approved by the Franchisor; and purchase, in</w:t>
        <w:br/>
        <w:t xml:space="preserve">   accordance with the Franchisor's specifications and requirements, an opening</w:t>
        <w:br/>
        <w:t xml:space="preserve">   inventory of proprietary food items, Products, ingredients and other products</w:t>
        <w:br/>
        <w:t xml:space="preserve">   and supplies required for the opening of the Store.</w:t>
        <w:br/>
        <w:t xml:space="preserve">   </w:t>
        <w:br/>
        <w:t xml:space="preserve">       2.7  Upon Franchisee's written request, Franchisor shall make all</w:t>
        <w:br/>
        <w:t xml:space="preserve">   arrangements for the interior build-out of the Store and for the purchase and</w:t>
        <w:br/>
        <w:t xml:space="preserve">   installation of the equipment discussed in Section 2.8 below, all at</w:t>
        <w:br/>
        <w:t xml:space="preserve">   Franchisee's sole cost and expense.</w:t>
        <w:br/>
        <w:t xml:space="preserve">   </w:t>
        <w:br/>
        <w:t xml:space="preserve">   Fixtures, Equipment, Furniture and Signs</w:t>
        <w:br/>
        <w:t xml:space="preserve">   </w:t>
        <w:br/>
        <w:t xml:space="preserve">       2.8  Franchisee shall use, in the construction and operations of the</w:t>
        <w:br/>
        <w:t xml:space="preserve">   Store, only those brands, types or models of construction and decorating</w:t>
        <w:br/>
        <w:t xml:space="preserve">   materials, fixtures, equipment, furniture and signs that the Franchisor has</w:t>
        <w:br/>
        <w:t xml:space="preserve">   approved for "New World Coffee &amp; Bagels" Stores as meeting its specifications</w:t>
        <w:br/>
        <w:t xml:space="preserve">   and standards for quality, design, appearance, function and performance. </w:t>
        <w:br/>
        <w:t xml:space="preserve">   Franchisee further agrees to place or display at the premises of the Store</w:t>
        <w:br/>
        <w:t xml:space="preserve">   only such signs, emblems, lettering, logos and display materials that are,</w:t>
        <w:br/>
        <w:t xml:space="preserve">   from time to time, approved in writing by the Franchisor.  Franchisee may</w:t>
        <w:br/>
        <w:t xml:space="preserve">   purchase approved types or models of construction and decorating materials,</w:t>
        <w:br/>
        <w:t xml:space="preserve">   fixtures, equipment, furniture and signs from any supplier approved or</w:t>
        <w:br/>
        <w:t xml:space="preserve">   designated by the Franchisor (which may include the Franchisor and/or its</w:t>
        <w:br/>
        <w:t xml:space="preserve">   affiliates), which approval may not be unreasonably withheld.  If Franchisee</w:t>
        <w:br/>
        <w:t xml:space="preserve">   proposes to purchase any type or model of construction or decorating</w:t>
        <w:br/>
        <w:t xml:space="preserve">   material, fixture, equipment, furniture or sign not then approved by the</w:t>
        <w:br/>
        <w:t xml:space="preserve">   Franchisor, and/or any such items from any supplier who is not then approved</w:t>
        <w:br/>
        <w:t xml:space="preserve">   by the Franchisor, Franchisee shall first notify the Franchisor in writing</w:t>
        <w:br/>
        <w:t xml:space="preserve">   and shall submit to the Franchisor sufficient specifications, photographs,</w:t>
        <w:br/>
        <w:t xml:space="preserve">   drawings and/or other information or samples for a determination by the</w:t>
        <w:br/>
        <w:t xml:space="preserve">   Franchisor of whether such brand or type of construction or decorating</w:t>
        <w:br/>
        <w:t xml:space="preserve">   material, fixture, equipment, furniture or sign complies with its</w:t>
        <w:br/>
        <w:t xml:space="preserve">   specifications and standards.  The Franchisor may, in its sole discretion,</w:t>
        <w:br/>
        <w:t xml:space="preserve">   </w:t>
        <w:br/>
        <w:t xml:space="preserve">   </w:t>
        <w:br/>
        <w:t xml:space="preserve">   </w:t>
        <w:br/>
        <w:t xml:space="preserve">   refuse to approve any such item(s) and/or supplier(s) that does not meet the</w:t>
        <w:br/>
        <w:t xml:space="preserve">   Franchisor's standards or specifications.</w:t>
        <w:br/>
        <w:t xml:space="preserve">   </w:t>
        <w:br/>
        <w:t xml:space="preserve">   Store Opening</w:t>
        <w:br/>
        <w:t xml:space="preserve">   </w:t>
        <w:br/>
        <w:t xml:space="preserve">       2.9  Franchisee shall not open the Store for business until:</w:t>
        <w:br/>
        <w:t xml:space="preserve">   </w:t>
        <w:br/>
        <w:t xml:space="preserve">            A.   The Franchisor determines that the Store has been constructed</w:t>
        <w:br/>
        <w:t xml:space="preserve">               and equipped in accordance with approved plans and specifications</w:t>
        <w:br/>
        <w:t xml:space="preserve">  </w:t>
        <w:br/>
        <w:t xml:space="preserve">            B.   Training of Franchisee and his/her manager(s) has been</w:t>
        <w:br/>
        <w:t xml:space="preserve">               completed to the Franchisor's reasonable satisfaction;</w:t>
        <w:br/>
        <w:t xml:space="preserve">            </w:t>
        <w:br/>
        <w:t xml:space="preserve">            C.   The Initial Franchise Fee and all other amounts due to the</w:t>
        <w:br/>
        <w:t xml:space="preserve">               Franchisor under this Agreement and any other related agreements</w:t>
        <w:br/>
        <w:t xml:space="preserve">               to which he/she is a party have been paid;</w:t>
        <w:br/>
        <w:t xml:space="preserve">            </w:t>
        <w:br/>
        <w:t xml:space="preserve">            D.   The Franchisor has been furnished with copies of all insurance</w:t>
        <w:br/>
        <w:t xml:space="preserve">               policies required by Article XII hereof, or such other evidence </w:t>
        <w:br/>
        <w:t xml:space="preserve">               of insurance coverage as the Franchisor requests; and</w:t>
        <w:br/>
        <w:t xml:space="preserve">            </w:t>
        <w:br/>
        <w:t xml:space="preserve">            E.   Franchisor's personnel are available to assist and be present</w:t>
        <w:br/>
        <w:t xml:space="preserve">               at the opening of the Store if the Franchisor, in its sole</w:t>
        <w:br/>
        <w:t xml:space="preserve">               discretion, deems it necessary.</w:t>
        <w:br/>
        <w:t xml:space="preserve">            </w:t>
        <w:br/>
        <w:t xml:space="preserve">            F.   Franchisee has purchased his/her opening inventory package</w:t>
        <w:br/>
        <w:t xml:space="preserve">               from the Franchisor.</w:t>
        <w:br/>
        <w:t xml:space="preserve">   </w:t>
        <w:br/>
        <w:t xml:space="preserve">       2.10 The Franchisee agrees to have the Store ready to open for business</w:t>
        <w:br/>
        <w:t xml:space="preserve">   within seventy-five (75) days after receipt of all permits.  Final approval</w:t>
        <w:br/>
        <w:t xml:space="preserve">   by the Franchisor of the opening of the Store shall be given in writing and</w:t>
        <w:br/>
        <w:t xml:space="preserve">   shall be in the Franchisor's sole discretion.  Franchisee agrees to open the</w:t>
        <w:br/>
        <w:t xml:space="preserve">   Store for business within seven (7) days after receipt of such written notice</w:t>
        <w:br/>
        <w:t xml:space="preserve">   from Franchisor.</w:t>
        <w:br/>
        <w:t xml:space="preserve">   </w:t>
        <w:br/>
        <w:t xml:space="preserve">   Relocation of Store</w:t>
        <w:br/>
        <w:t xml:space="preserve">   </w:t>
        <w:br/>
        <w:t xml:space="preserve">       2.11 If Franchisee's lease or sublease for the premises of the Store</w:t>
        <w:br/>
        <w:t xml:space="preserve">   terminates without fault of Franchisee, or if the premises are damaged,</w:t>
        <w:br/>
        <w:t xml:space="preserve">   condemned or otherwise unusable, or if in the reasonable judgment of the</w:t>
        <w:br/>
        <w:t xml:space="preserve">   Franchisor and Franchisee there is a change in the character of the location</w:t>
        <w:br/>
        <w:t xml:space="preserve">   of the Store sufficiently detrimental to its business potential to warrant</w:t>
        <w:br/>
        <w:t xml:space="preserve">   its relocation, the Franchisor shall grant permission to Franchisee for</w:t>
        <w:br/>
        <w:t xml:space="preserve">   relocation of the Store to a location approved by the Franchisor which may or</w:t>
        <w:br/>
        <w:t xml:space="preserve">   may not be within the Franchisee's Exclusive Territory.  Any such relocation</w:t>
        <w:br/>
        <w:t xml:space="preserve">   shall be at Franchisee's sole expense and the Franchisor shall have the right</w:t>
        <w:br/>
        <w:t xml:space="preserve">   to charge Franchisee for costs and expenses incurred by the Franchisor in</w:t>
        <w:br/>
        <w:t xml:space="preserve">   connection therewith, however, no new franchise fee will be charged.  The</w:t>
        <w:br/>
        <w:t xml:space="preserve">   term of this Agreement shall continue at the new location.</w:t>
        <w:br/>
        <w:t xml:space="preserve">   </w:t>
        <w:br/>
        <w:t xml:space="preserve">       2.12      Franchisee agrees that in the event of a relocation of the</w:t>
        <w:br/>
        <w:t xml:space="preserve">   Store, Franchisee shall promptly remove from the first Store premises, and</w:t>
        <w:br/>
        <w:t xml:space="preserve">   discontinue using for any purposes, any and all signs, fixtures, furniture,</w:t>
        <w:br/>
        <w:t xml:space="preserve">   posters, furnishings, equipment, menus, advertising materials, stationery</w:t>
        <w:br/>
        <w:t xml:space="preserve">   supplies, forms and other articles which display any of the Marks or any</w:t>
        <w:br/>
        <w:t xml:space="preserve">   distinctive features or designs associated with "New World Coffee &amp; Bagels"</w:t>
        <w:br/>
        <w:t xml:space="preserve">   Stores.  Furthermore, Franchisee shall, at his/her expense, immediately make</w:t>
        <w:br/>
        <w:t xml:space="preserve">   such modifications or alterations as may be necessary to distinguish the</w:t>
        <w:br/>
        <w:t xml:space="preserve">   first Store so clearly from its former appearance and from other "New World</w:t>
        <w:br/>
        <w:t xml:space="preserve">   Coffee &amp; Bagels" Stores and to prevent any possibility of confusion therewith</w:t>
        <w:br/>
        <w:t xml:space="preserve">   by the public (including, without limitation, removal of all distinctive</w:t>
        <w:br/>
        <w:t xml:space="preserve">   physical and structural features identifying "New World Coffee &amp; Bagels"</w:t>
        <w:br/>
        <w:t xml:space="preserve">   Stores and removal of all distinctive signs and emblems).  Franchisee shall,</w:t>
        <w:br/>
        <w:t xml:space="preserve">   at his/her expense, make such specific additional changes as the Franchisor</w:t>
        <w:br/>
        <w:t xml:space="preserve">   may reasonably request for this purpose.  If Franchisee fails to initiate</w:t>
        <w:br/>
        <w:t xml:space="preserve">   immediately or complete such alterations within such period of time as the</w:t>
        <w:br/>
        <w:t xml:space="preserve">   Franchisor deems appropriate, Franchisee agrees that the Franchisor or its</w:t>
        <w:br/>
        <w:t xml:space="preserve">   designated agents may enter the premises of the first Store and adjacent</w:t>
        <w:br/>
        <w:t xml:space="preserve">   </w:t>
        <w:br/>
        <w:t xml:space="preserve">   </w:t>
        <w:br/>
        <w:t xml:space="preserve">   </w:t>
        <w:br/>
        <w:t xml:space="preserve">   areas at any time to make such alterations, at Franchisee's sole risk and</w:t>
        <w:br/>
        <w:t xml:space="preserve">   expense, without responsibility for any actual or consequential damages to</w:t>
        <w:br/>
        <w:t xml:space="preserve">   the property of Franchisee or others, and without liability for trespass or</w:t>
        <w:br/>
        <w:t xml:space="preserve">   other tort or criminal act.  Franchisee expressly acknowledges that his/her</w:t>
        <w:br/>
        <w:t xml:space="preserve">   failure to make such alterations will cause irreparable injury to the</w:t>
        <w:br/>
        <w:t xml:space="preserve">   Franchisor and consents to entry, at Franchisee's expense, of an ex-parte</w:t>
        <w:br/>
        <w:t xml:space="preserve">   order by and court of competent jurisdiction authorizing the Franchisor or</w:t>
        <w:br/>
        <w:t xml:space="preserve">   its agents to take such action, if the Franchisor seeks such an order. </w:t>
        <w:br/>
        <w:t xml:space="preserve">   Compliance with the foregoing shall be a condition subsequent to the</w:t>
        <w:br/>
        <w:t xml:space="preserve">   Franchisor's approval of any relocation request by Franchisee, and in the</w:t>
        <w:br/>
        <w:t xml:space="preserve">   event complete de-identification of the former Store premises is not promptly</w:t>
        <w:br/>
        <w:t xml:space="preserve">   and completely undertaken, the Franchisor may then revoke its permission for</w:t>
        <w:br/>
        <w:t xml:space="preserve">   relocation and declare a default under this Agreement pursuant to Article</w:t>
        <w:br/>
        <w:t xml:space="preserve">   XVII hereof.</w:t>
        <w:br/>
        <w:t xml:space="preserve">   </w:t>
        <w:br/>
        <w:t xml:space="preserve">                             ARTICLE III</w:t>
        <w:br/>
        <w:t xml:space="preserve">                                  </w:t>
        <w:br/>
        <w:t xml:space="preserve">                   PROPRIETARY MARKS AND GOODWILL</w:t>
        <w:br/>
        <w:t xml:space="preserve">                                   </w:t>
        <w:br/>
        <w:t xml:space="preserve">       3.1  When used in this Agreement, "Marks" mean the "New World Coffee &amp;</w:t>
        <w:br/>
        <w:t xml:space="preserve">   Bagels" and/or "New World Coffee &amp; Bagels" trademark and service xxxx which</w:t>
        <w:br/>
        <w:t xml:space="preserve">   are used to identify "New World Coffee &amp; Bagels" Stores or Proprietary</w:t>
        <w:br/>
        <w:t xml:space="preserve">   Products and to distinguish it from that of any other business, and the</w:t>
        <w:br/>
        <w:t xml:space="preserve">   trademarks, service marks, trade names, logos and commercial symbols as may</w:t>
        <w:br/>
        <w:t xml:space="preserve">   be designated by the Franchisor from time to time for use in connection with</w:t>
        <w:br/>
        <w:t xml:space="preserve">   the System.</w:t>
        <w:br/>
        <w:t xml:space="preserve">   </w:t>
        <w:br/>
        <w:t xml:space="preserve">       3.2  Franchisee is authorized to use the Marks, goodwill and trade</w:t>
        <w:br/>
        <w:t xml:space="preserve">   secrets in the operation of the "New World Coffee &amp; Bagels" Store only at the</w:t>
        <w:br/>
        <w:t xml:space="preserve">   location specified in Article I.  Nothing in this Agreement shall be</w:t>
        <w:br/>
        <w:t xml:space="preserve">   construed as authorizing or permitting their use at any other location or for</w:t>
        <w:br/>
        <w:t xml:space="preserve">   any other purpose except as may be authorized in writing by Franchisor.</w:t>
        <w:br/>
        <w:t xml:space="preserve">   </w:t>
        <w:br/>
        <w:t xml:space="preserve">       3.3  Franchisee acknowledges that the ownership of all of the Marks,</w:t>
        <w:br/>
        <w:t xml:space="preserve">   goodwill and trade secrets remains solely with Franchisor and that Franchisee</w:t>
        <w:br/>
        <w:t xml:space="preserve">   shall not register or attempt to register the Marks or to assert any rights</w:t>
        <w:br/>
        <w:t xml:space="preserve">   in them other than as specifically granted in this Agreement.</w:t>
        <w:br/>
        <w:t xml:space="preserve">   </w:t>
        <w:br/>
        <w:t xml:space="preserve">       3.4  At Franchisor's request, Franchisee shall assign, transfer or</w:t>
        <w:br/>
        <w:t xml:space="preserve">   convey to Franchisor, in writing, all additional rights, if any, that may be</w:t>
        <w:br/>
        <w:t xml:space="preserve">   acquired by Franchisee as a result of its use of Marks.</w:t>
        <w:br/>
        <w:t xml:space="preserve">   </w:t>
        <w:br/>
        <w:t xml:space="preserve">       3.5  Franchisee shall only use the Marks, logos, trade styles, color</w:t>
        <w:br/>
        <w:t xml:space="preserve">   combinations, designs, signs, symbols and slogans of Franchisor, and only in</w:t>
        <w:br/>
        <w:t xml:space="preserve">   the manner and to the extent specifically permitted by this Agreement or in</w:t>
        <w:br/>
        <w:t xml:space="preserve">   any manuals, directives or memos (hereinafter collectively referred to as</w:t>
        <w:br/>
        <w:t xml:space="preserve">   "Confidential Operations Manuals") prepared by Franchisor.  Franchisee shall</w:t>
        <w:br/>
        <w:t xml:space="preserve">   not use any confusingly similar Marks in connection with its franchise or any</w:t>
        <w:br/>
        <w:t xml:space="preserve">   other business in which it has an interest.</w:t>
        <w:br/>
        <w:t xml:space="preserve">   </w:t>
        <w:br/>
        <w:t xml:space="preserve">       3.6  Franchisor reserves the right to approve all signs, memos,</w:t>
        <w:br/>
        <w:t xml:space="preserve">   stationery, business cards, advertising material forms and all other objects</w:t>
        <w:br/>
        <w:t xml:space="preserve">   and supplies using the Franchisor's Marks.  All advertising, publicity, point</w:t>
        <w:br/>
        <w:t xml:space="preserve">   of sale materials, signs, decorations, furnishings, equipment, or other</w:t>
        <w:br/>
        <w:t xml:space="preserve">   materials employing the words "New World Coffee &amp; Bagels" shall be in</w:t>
        <w:br/>
        <w:t xml:space="preserve">   accordance with this Agreement and the Confidential Operations Manuals, and</w:t>
        <w:br/>
        <w:t xml:space="preserve">   Franchisee shall obtain Franchisor's approval prior to such use.</w:t>
        <w:br/>
        <w:t xml:space="preserve">   </w:t>
        <w:br/>
        <w:t xml:space="preserve">       3.7  Franchisor reserves the right to adopt new or modified Marks at any</w:t>
        <w:br/>
        <w:t xml:space="preserve">   time, following notice to Franchisee.  In such event and at Franchisor's</w:t>
        <w:br/>
        <w:t xml:space="preserve">   direction, Franchisee shall adopt, use and display only such new or modified</w:t>
        <w:br/>
        <w:t xml:space="preserve">   Marks and shall promptly discontinue the use and display of outmoded or</w:t>
        <w:br/>
        <w:t xml:space="preserve">   superseded marks.</w:t>
        <w:br/>
        <w:t xml:space="preserve">   </w:t>
        <w:br/>
        <w:t xml:space="preserve">       3.8  Upon the expiration, termination or non-renewal of this Agreement,</w:t>
        <w:br/>
        <w:t xml:space="preserve">   Franchisee shall immediately cease using Franchisor's Marks, color</w:t>
        <w:br/>
        <w:t xml:space="preserve">   combinations, designs, symbols or slogans; and Franchisor may cause</w:t>
        <w:br/>
        <w:t xml:space="preserve">   Franchisee to execute such documents and take such action as may be necessary</w:t>
        <w:br/>
        <w:t xml:space="preserve">   to evidence this fact.  After the effective date of expiration, termination</w:t>
        <w:br/>
        <w:t xml:space="preserve">   or non-renewal, Franchisee shall not represent or imply that he/she is</w:t>
        <w:br/>
        <w:t xml:space="preserve">   </w:t>
        <w:br/>
        <w:t xml:space="preserve">   </w:t>
        <w:br/>
        <w:t xml:space="preserve">   </w:t>
        <w:br/>
        <w:t xml:space="preserve">   associated with Franchisor.  To this end, Franchisee irrevocably appoints</w:t>
        <w:br/>
        <w:t xml:space="preserve">   Franchisor or its nominee, to be Franchisee's attorney-in-fact to execute, on</w:t>
        <w:br/>
        <w:t xml:space="preserve">   Franchisee's behalf, any document or perform any legal act necessary to</w:t>
        <w:br/>
        <w:t xml:space="preserve">   protect Franchisor's Marks from unauthorized use.  Franchisee acknowledges</w:t>
        <w:br/>
        <w:t xml:space="preserve">   and agrees that the unauthorized use of Franchisor's Marks will result in</w:t>
        <w:br/>
        <w:t xml:space="preserve">   irreparable harm to Franchisor for which Franchisor may obtain injunctive</w:t>
        <w:br/>
        <w:t xml:space="preserve">   relief, monetary damages, reasonable attorneys' fees and costs.</w:t>
        <w:br/>
        <w:t xml:space="preserve">   </w:t>
        <w:br/>
        <w:t xml:space="preserve">       3.9  Franchisee shall immediately notify Franchisor of any apparent</w:t>
        <w:br/>
        <w:t xml:space="preserve">   infringement of or challenge to Franchisee's use of the Marks, or any claim,</w:t>
        <w:br/>
        <w:t xml:space="preserve">   demand, or suit based upon or arising from the unauthorized use of, or any</w:t>
        <w:br/>
        <w:t xml:space="preserve">   attempt by any other person, firm, or corporation to use, without</w:t>
        <w:br/>
        <w:t xml:space="preserve">   authorization, or any infringement of or challenge to, any of Franchisor's</w:t>
        <w:br/>
        <w:t xml:space="preserve">   Marks.  Franchisee shall immediately notify Franchisor of any other</w:t>
        <w:br/>
        <w:t xml:space="preserve">   litigation instituted by any person, firm, corporation or governmental entity</w:t>
        <w:br/>
        <w:t xml:space="preserve">   against Franchisor or Franchisee.</w:t>
        <w:br/>
        <w:t xml:space="preserve">   </w:t>
        <w:br/>
        <w:t xml:space="preserve">       3.10 Franchisor shall undertake the defense or prosecution of any</w:t>
        <w:br/>
        <w:t xml:space="preserve">   litigation concerning Franchisee that relates to any of Franchisor's Marks or</w:t>
        <w:br/>
        <w:t xml:space="preserve">   that, in Franchisor's judgment, may affect the goodwill of the System; and</w:t>
        <w:br/>
        <w:t xml:space="preserve">   Franchisor may, in such circumstances, undertake any other action which it</w:t>
        <w:br/>
        <w:t xml:space="preserve">   deems appropriate.  Franchisor shall have sole and complete discretion in the</w:t>
        <w:br/>
        <w:t xml:space="preserve">   conduct of any defense, prosecution or other action it chooses to undertake. </w:t>
        <w:br/>
        <w:t xml:space="preserve">   In that event, Franchisee shall execute those documents and perform those</w:t>
        <w:br/>
        <w:t xml:space="preserve">   acts which, in the opinion of Franchisor are necessary for the defense or</w:t>
        <w:br/>
        <w:t xml:space="preserve">   prosecution of the litigation or for such other action as may be undertaken</w:t>
        <w:br/>
        <w:t xml:space="preserve">   by Franchisor.</w:t>
        <w:br/>
        <w:t xml:space="preserve">   </w:t>
        <w:br/>
        <w:t xml:space="preserve">       3.11 In order to develop and maintain high uniform standards of quality</w:t>
        <w:br/>
        <w:t xml:space="preserve">   and service and to protect the reputation and goodwill of Franchisor,</w:t>
        <w:br/>
        <w:t xml:space="preserve">   Franchisee shall do business and advertise using only the Marks designated by</w:t>
        <w:br/>
        <w:t xml:space="preserve">   the Franchisor.  Franchisee shall not do business or advertise using any</w:t>
        <w:br/>
        <w:t xml:space="preserve">   other name.  Franchisee is not authorized to and shall not use the words "New</w:t>
        <w:br/>
        <w:t xml:space="preserve">   World Coffee &amp; Bagels" by itself, as a part of the legal name of any</w:t>
        <w:br/>
        <w:t xml:space="preserve">   corporation, partnership, proprietorship or other business entity to which</w:t>
        <w:br/>
        <w:t xml:space="preserve">   Franchisee is associated, or with a bank account, trade account or in any</w:t>
        <w:br/>
        <w:t xml:space="preserve">   legal or financial connection.</w:t>
        <w:br/>
        <w:t xml:space="preserve">   </w:t>
        <w:br/>
        <w:t xml:space="preserve">       3.12 In order to preserve the validity and integrity of Franchisor's</w:t>
        <w:br/>
        <w:t xml:space="preserve">   Marks, and to assure that Franchisee is properly employing them in the</w:t>
        <w:br/>
        <w:t xml:space="preserve">   operation of Franchisee's business, Franchisor and its agents shall have the</w:t>
        <w:br/>
        <w:t xml:space="preserve">   right at all reasonable times to inspect Franchisee's business, financial</w:t>
        <w:br/>
        <w:t xml:space="preserve">   books and records, and operations.  Franchisee shall cooperate with and</w:t>
        <w:br/>
        <w:t xml:space="preserve">   assist Franchisor's representative in such inspection.</w:t>
        <w:br/>
        <w:t xml:space="preserve">   </w:t>
        <w:br/>
        <w:t xml:space="preserve">       3.13 Franchisee shall be required to affix the   or   symbol upon all</w:t>
        <w:br/>
        <w:t xml:space="preserve">   advertising, publicity, signs, decorations, furnishings, equipment or other</w:t>
        <w:br/>
        <w:t xml:space="preserve">   printed or graphic material employing the words "New World Coffee &amp; Bagels"</w:t>
        <w:br/>
        <w:t xml:space="preserve">   or any other of Franchisor's Marks, whether presently existing or developed</w:t>
        <w:br/>
        <w:t xml:space="preserve">   in the future.</w:t>
        <w:br/>
        <w:t xml:space="preserve">   </w:t>
        <w:br/>
        <w:t xml:space="preserve">       3.14 Franchisee acknowledges that it does not have any right to deny the</w:t>
        <w:br/>
        <w:t xml:space="preserve">   use of Franchisor's Marks to any other "New World Coffee &amp; Bagels"</w:t>
        <w:br/>
        <w:t xml:space="preserve">   franchisees.  In consideration therefore, Franchisee shall execute all</w:t>
        <w:br/>
        <w:t xml:space="preserve">   documents and take such action as may be requested to allow Franchisor or</w:t>
        <w:br/>
        <w:t xml:space="preserve">   other "New World Coffee &amp; Bagels" franchisees to have full use of the Marks.</w:t>
        <w:br/>
        <w:t xml:space="preserve">   </w:t>
        <w:br/>
        <w:t xml:space="preserve">       3.15 If, during the term of this Agreement, there is a claim of prior</w:t>
        <w:br/>
        <w:t xml:space="preserve">   use of the "New World Coffee &amp; Bagels" name or any other of Franchisor's</w:t>
        <w:br/>
        <w:t xml:space="preserve">   Marks in the area in which Franchisee is doing business or in another area or</w:t>
        <w:br/>
        <w:t xml:space="preserve">   areas, Franchisee shall so use any of Franchisor's Marks in such a way and at</w:t>
        <w:br/>
        <w:t xml:space="preserve">   Franchisor's discretion in order to avoid a continuing conflict, including</w:t>
        <w:br/>
        <w:t xml:space="preserve">   but not limited to using a different Xxxx, as determined by Franchisor.</w:t>
        <w:br/>
        <w:t xml:space="preserve">   </w:t>
        <w:br/>
        <w:t xml:space="preserve">       3.16 The Franchisor shall indemnify and hold Franchisee harmless</w:t>
        <w:br/>
        <w:t xml:space="preserve">   against, and to reimburse Franchisee for all damages for which he/she is held</w:t>
        <w:br/>
        <w:t xml:space="preserve">   liable in any proceeding in which Franchisee's use of any Xxxx pursuant to</w:t>
        <w:br/>
        <w:t xml:space="preserve">   and in compliance with this Agreement is held to constitute trademark</w:t>
        <w:br/>
        <w:t xml:space="preserve">   infringement, unfair competition or dilution, and for all costs reasonably</w:t>
        <w:br/>
        <w:t xml:space="preserve">   incurred by Franchisee in the defense of any such claim brought against him</w:t>
        <w:br/>
        <w:t xml:space="preserve">   </w:t>
        <w:br/>
        <w:t xml:space="preserve">   </w:t>
        <w:br/>
        <w:t xml:space="preserve">   </w:t>
        <w:br/>
        <w:t xml:space="preserve">   or in any such proceedings in which he/she is named as a party, provided that</w:t>
        <w:br/>
        <w:t xml:space="preserve">   Franchisee has timely notified the Franchisor of such claim or proceedings,</w:t>
        <w:br/>
        <w:t xml:space="preserve">   has otherwise complied with this Agreement and has tendered complete control</w:t>
        <w:br/>
        <w:t xml:space="preserve">   of the defense of such to the Franchisor.  If the Franchisor defends such</w:t>
        <w:br/>
        <w:t xml:space="preserve">   claim, the Franchisor shall have no obligation to indemnify or reimburse</w:t>
        <w:br/>
        <w:t xml:space="preserve">   Franchisee with respect to any fees or disbursements of any attorney retained</w:t>
        <w:br/>
        <w:t xml:space="preserve">   by Franchisee.</w:t>
        <w:br/>
        <w:t xml:space="preserve">   </w:t>
        <w:br/>
        <w:t xml:space="preserve">                             ARTICLE IV</w:t>
        <w:br/>
        <w:t xml:space="preserve">                                  </w:t>
        <w:br/>
        <w:t xml:space="preserve">                          TERM AND RENEWAL</w:t>
        <w:br/>
        <w:t xml:space="preserve">                                  </w:t>
        <w:br/>
        <w:t xml:space="preserve">      4.1  Except as otherwise provided in this Agreement, the initial term of</w:t>
        <w:br/>
        <w:t xml:space="preserve">   this "New World Coffee &amp; Bagels" franchise shall be for a period commencing</w:t>
        <w:br/>
        <w:t xml:space="preserve">   upon the execution of this Agreement (the "Initial Term") and conclude on the</w:t>
        <w:br/>
        <w:t xml:space="preserve">   tenth (10th) year anniversary of the date of execution of this Agreement or</w:t>
        <w:br/>
        <w:t xml:space="preserve">   the end of the term of the Lease including Options, whichever is longer.</w:t>
        <w:br/>
        <w:t xml:space="preserve">   </w:t>
        <w:br/>
        <w:t xml:space="preserve">       4.2  Subject to the conditions specified in Section 4.3 hereof, the</w:t>
        <w:br/>
        <w:t xml:space="preserve">   Franchisee shall have the right to renew this Agreement for one additional a</w:t>
        <w:br/>
        <w:t xml:space="preserve">   period of ten (10) years from the date of the expiration of the Initial Term.</w:t>
        <w:br/>
        <w:t xml:space="preserve">   </w:t>
        <w:br/>
        <w:t xml:space="preserve">       4.3  The Franchisee's right of renewal pursuant to Section 4.2 above</w:t>
        <w:br/>
        <w:t xml:space="preserve">   shall be subject to the following conditions precedent:</w:t>
        <w:br/>
        <w:t xml:space="preserve">   </w:t>
        <w:br/>
        <w:t xml:space="preserve">            A.   Neither this Agreement nor the lease or sublease agreement</w:t>
        <w:br/>
        <w:t xml:space="preserve">               shall have been terminated for any reason, and that the lease or</w:t>
        <w:br/>
        <w:t xml:space="preserve">               sublease is renewable;</w:t>
        <w:br/>
        <w:t xml:space="preserve">            </w:t>
        <w:br/>
        <w:t xml:space="preserve">            B.   The Franchisee shall not be in default of any provision of</w:t>
        <w:br/>
        <w:t xml:space="preserve">               this Agreement, any amendment hereof or successor hereto, any</w:t>
        <w:br/>
        <w:t xml:space="preserve">               sublease agreement, or any other agreement between Franchisor or</w:t>
        <w:br/>
        <w:t xml:space="preserve">               any subsidiary and/or affiliated corporation and Franchisee has</w:t>
        <w:br/>
        <w:t xml:space="preserve">               substantially complied with all of the terms and conditions of </w:t>
        <w:br/>
        <w:t xml:space="preserve">               such agreements during their terms;</w:t>
        <w:br/>
        <w:t xml:space="preserve">            </w:t>
        <w:br/>
        <w:t xml:space="preserve">            C.   The Franchisee shall have served notice of his/her intention</w:t>
        <w:br/>
        <w:t xml:space="preserve">               to exercise his/her right of renewal not less than six (6) months</w:t>
        <w:br/>
        <w:t xml:space="preserve">               nor more than eighteen (18) months prior to the expiration of the</w:t>
        <w:br/>
        <w:t xml:space="preserve">               Initial Term;</w:t>
        <w:br/>
        <w:t xml:space="preserve">  </w:t>
        <w:br/>
        <w:t xml:space="preserve">            D.   The Franchisee shall have effected the improvements to his/her</w:t>
        <w:br/>
        <w:t xml:space="preserve">               "New World Coffee &amp; Bagels" Store and its operations required by</w:t>
        <w:br/>
        <w:t xml:space="preserve">               the Franchisor pursuant to Section 4.4 below;</w:t>
        <w:br/>
        <w:t xml:space="preserve">  </w:t>
        <w:br/>
        <w:t xml:space="preserve">            E.   The Franchisee has satisfied all monetary obligations due and</w:t>
        <w:br/>
        <w:t xml:space="preserve">               owing to Franchisor, any subsidiary of Franchisor and/or any</w:t>
        <w:br/>
        <w:t xml:space="preserve">               affiliated corporations of Franchisor and Franchisee has timely </w:t>
        <w:br/>
        <w:t xml:space="preserve">               met these obligations throughout the term of this Agreement and </w:t>
        <w:br/>
        <w:t xml:space="preserve">               any other agreement in effect and any renewals thereof;</w:t>
        <w:br/>
        <w:t xml:space="preserve">            </w:t>
        <w:br/>
        <w:t xml:space="preserve">            F.   Franchisee shall execute, upon renewal, Franchisor's then-</w:t>
        <w:br/>
        <w:t xml:space="preserve">               current form of Unit Franchise Agreement, which agreement shall</w:t>
        <w:br/>
        <w:t xml:space="preserve">               supersede this Agreement in all respects and terms, and which may</w:t>
        <w:br/>
        <w:t xml:space="preserve">               differ from the terms of this Agreement, including, without</w:t>
        <w:br/>
        <w:t xml:space="preserve">               limitation, a higher royalty fee and higher advertising</w:t>
        <w:br/>
        <w:t xml:space="preserve">               contribution, but in no event will an Initial Franchise Fee be</w:t>
        <w:br/>
        <w:t xml:space="preserve">               imposed for any renewal hereof;</w:t>
        <w:br/>
        <w:t xml:space="preserve">  </w:t>
        <w:br/>
        <w:t xml:space="preserve">            G.   Franchisee shall execute a general release, in a form</w:t>
        <w:br/>
        <w:t xml:space="preserve">               prescribed by Franchisor on any and all claims against Franchisor</w:t>
        <w:br/>
        <w:t xml:space="preserve">               any subsidiary of Franchisor and/or affiliated corporation of</w:t>
        <w:br/>
        <w:t xml:space="preserve">               Franchisor, and their respective officers, directors, agents and</w:t>
        <w:br/>
        <w:t xml:space="preserve">               employees.</w:t>
        <w:br/>
        <w:t xml:space="preserve">  </w:t>
        <w:br/>
        <w:t xml:space="preserve">   </w:t>
        <w:br/>
        <w:t xml:space="preserve">   </w:t>
        <w:br/>
        <w:t xml:space="preserve">            H.   Franchisee shall comply with Franchisor's then-current</w:t>
        <w:br/>
        <w:t xml:space="preserve">               reasonable qualification and training requirements;</w:t>
        <w:br/>
        <w:t xml:space="preserve">   </w:t>
        <w:br/>
        <w:t xml:space="preserve">       4.4  Upon receipt of a notice to renew from the Franchisee pursuant to</w:t>
        <w:br/>
        <w:t xml:space="preserve">   Section 4.2 hereof, the Franchisor shall prepare a renewal report which</w:t>
        <w:br/>
        <w:t xml:space="preserve">   report shall be completed within three (3) months of the receipt of said</w:t>
        <w:br/>
        <w:t xml:space="preserve">   notice and shall specify the modifications and improvements and repairs, if</w:t>
        <w:br/>
        <w:t xml:space="preserve">   any, required by the Franchisor and which Franchisee must make to his/her</w:t>
        <w:br/>
        <w:t xml:space="preserve">   "New World Coffee &amp; Bagels" Store which must be in conformity with the then</w:t>
        <w:br/>
        <w:t xml:space="preserve">   existing standards, and specifications pertaining to his/her "New World</w:t>
        <w:br/>
        <w:t xml:space="preserve">   Coffee &amp; Bagels" Store.</w:t>
        <w:br/>
        <w:t xml:space="preserve">   </w:t>
        <w:br/>
        <w:t xml:space="preserve">       4.5  The Franchisor expressly reserves the right to deny Franchisee's</w:t>
        <w:br/>
        <w:t xml:space="preserve">   renewal in the event that Franchisee abandons his/her "New World Coffee &amp;</w:t>
        <w:br/>
        <w:t xml:space="preserve">   Bagels" Store and or the Franchisee ceases to operate and maintain his/her</w:t>
        <w:br/>
        <w:t xml:space="preserve">   "New World Coffee &amp; Bagels" Store in accordance with the terms of this</w:t>
        <w:br/>
        <w:t xml:space="preserve">   Agreement.</w:t>
        <w:br/>
        <w:t xml:space="preserve">   </w:t>
        <w:br/>
        <w:t xml:space="preserve">       4.6 The Franchisor is not required to renew this Franchise Agreement if</w:t>
        <w:br/>
        <w:t xml:space="preserve">   the Franchisee has received three default notices during the term hereof.</w:t>
        <w:br/>
        <w:t xml:space="preserve">   </w:t>
        <w:br/>
        <w:t xml:space="preserve">                              ARTICLE V</w:t>
        <w:br/>
        <w:t xml:space="preserve">                                  </w:t>
        <w:br/>
        <w:t xml:space="preserve">          INITIAL AND CONTINUING FEES PAYABLE TO FRANCHISOR</w:t>
        <w:br/>
        <w:t xml:space="preserve">                                   </w:t>
        <w:br/>
        <w:t xml:space="preserve">       5.1  In consideration of the execution of this Agreement and</w:t>
        <w:br/>
        <w:t xml:space="preserve">   Franchisor's granting to Franchisee the "New World Coffee &amp; Bagels" franchise</w:t>
        <w:br/>
        <w:t xml:space="preserve">   covered hereby, Franchisee agrees to pay to Franchisor an Initial Franchise</w:t>
        <w:br/>
        <w:t xml:space="preserve">   Fee of Twenty-Five Thousand ($25,000) Dollars (the "Initial Franchise Fee"). </w:t>
        <w:br/>
        <w:t xml:space="preserve">   Fifteen Thousand ($15,000) Dollars is payable upon the execution of this</w:t>
        <w:br/>
        <w:t xml:space="preserve">   Agreement and the balance of Ten Thousand ($10,000) Dollars is payable upon</w:t>
        <w:br/>
        <w:t xml:space="preserve">   the earlier of the execution of a sublease, lease or Exhibit "D" hereof or</w:t>
        <w:br/>
        <w:t xml:space="preserve">   one hundred and eighty (180) days from the date hereof.  This sum shall be</w:t>
        <w:br/>
        <w:t xml:space="preserve">   deemed fully earned by Franchisor upon execution of a lease or a sublease by</w:t>
        <w:br/>
        <w:t xml:space="preserve">   Franchisee and is non-refundable, except as described below.</w:t>
        <w:br/>
        <w:t xml:space="preserve">   </w:t>
        <w:br/>
        <w:t xml:space="preserve">            If, however, within the one hundred and eighty (180) day period</w:t>
        <w:br/>
        <w:t xml:space="preserve">   from the date hereof, the Franchisor has located an acceptable site and</w:t>
        <w:br/>
        <w:t xml:space="preserve">   Franchisee rejects this site, the Franchisor shall have the option to</w:t>
        <w:br/>
        <w:t xml:space="preserve">   terminate this Agreement and refund, without interest, all but $2,500 of the</w:t>
        <w:br/>
        <w:t xml:space="preserve">   Initial Franchise Fee.</w:t>
        <w:br/>
        <w:t xml:space="preserve">   </w:t>
        <w:br/>
        <w:t xml:space="preserve">       5.2  In consideration of this franchise granted hereby, the services to</w:t>
        <w:br/>
        <w:t xml:space="preserve">   be provided by Franchisor hereunder, the right to prepare and sell the</w:t>
        <w:br/>
        <w:t xml:space="preserve">   certain Proprietary Products and the Products to the general public, and for</w:t>
        <w:br/>
        <w:t xml:space="preserve">   the use of the Marks during the term hereof and any subsequent renewals,</w:t>
        <w:br/>
        <w:t xml:space="preserve">   Franchisee shall pay to Franchisor, in addition to the Initial Franchise Fee</w:t>
        <w:br/>
        <w:t xml:space="preserve">   set forth herein, a royalty fee equal to five percent (5%) of the gross sales</w:t>
        <w:br/>
        <w:t xml:space="preserve">   generated by, from, or through the Franchisee's "New World Coffee &amp; Bagels"</w:t>
        <w:br/>
        <w:t xml:space="preserve">   Store ("Royalty Fee").</w:t>
        <w:br/>
        <w:t xml:space="preserve">   </w:t>
        <w:br/>
        <w:t xml:space="preserve">       5.3  The term "Gross Sales" as used herein is defined to mean receipts</w:t>
        <w:br/>
        <w:t xml:space="preserve">   from gross sales of Franchisee from all business conducted upon or from the</w:t>
        <w:br/>
        <w:t xml:space="preserve">   "New World Coffee &amp; Bagels" Store by Franchisee and whether such sales be</w:t>
        <w:br/>
        <w:t xml:space="preserve">   evidenced by check, credit, charge account, exchange or otherwise, and shall</w:t>
        <w:br/>
        <w:t xml:space="preserve">   include, but not be limited to, the amounts received from the sale of goods,</w:t>
        <w:br/>
        <w:t xml:space="preserve">   wares and merchandise and for services performed at the leased premises</w:t>
        <w:br/>
        <w:t xml:space="preserve">   whether such orders be filled from the leased premises or elsewhere, and</w:t>
        <w:br/>
        <w:t xml:space="preserve">   whether such sales be made wholesale or retail.  Gross Sales shall not</w:t>
        <w:br/>
        <w:t xml:space="preserve">   include sales for which cash has been refunded, or allowances made on</w:t>
        <w:br/>
        <w:t xml:space="preserve">   Products claimed to be unsatisfactory, provided they shall have been included</w:t>
        <w:br/>
        <w:t xml:space="preserve">   in gross sales.  All sales must be rung in the register at the time they</w:t>
        <w:br/>
        <w:t xml:space="preserve">   occur and reported in weekly sales reports.  Gross sales shall not include</w:t>
        <w:br/>
        <w:t xml:space="preserve">   the amount of any sales, use or gross receipts tax imposed by any federal,</w:t>
        <w:br/>
        <w:t xml:space="preserve">   state, municipal or governmental authority directly on sales and collected</w:t>
        <w:br/>
        <w:t xml:space="preserve">   from customers, provided that the amount thereof is added to the selling</w:t>
        <w:br/>
        <w:t xml:space="preserve">   price or absorbed therein and paid by the Franchisee to such governmental</w:t>
        <w:br/>
        <w:t xml:space="preserve">   authority.  Each charge or sale upon credit shall be treated as a sale for</w:t>
        <w:br/>
        <w:t xml:space="preserve">   the full price in the week during which such charge or sale shall be made,</w:t>
        <w:br/>
        <w:t xml:space="preserve">   irrespective of the time when Franchisee shall receive payment (whether full</w:t>
        <w:br/>
        <w:t xml:space="preserve">   or partial) therefor.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   5.4  Royalty Fees are due and payable on the Wednesday of each week,</w:t>
        <w:br/>
        <w:t xml:space="preserve">   which week shall end on the preceding Sunday ("Payment Date").</w:t>
        <w:br/>
        <w:t xml:space="preserve">   </w:t>
        <w:br/>
        <w:t xml:space="preserve">       5.5  Royalty Fees or any and all other payments provided for in this</w:t>
        <w:br/>
        <w:t xml:space="preserve">   Agreement not received by Franchisor within three (3) days of the Payment</w:t>
        <w:br/>
        <w:t xml:space="preserve">   Date shall be subject to interest on a daily basis at one and one-half</w:t>
        <w:br/>
        <w:t xml:space="preserve">   percent (1 1/2%) per month, or the then highest legal rate, whichever is </w:t>
        <w:br/>
        <w:t xml:space="preserve">   less.</w:t>
        <w:br/>
        <w:t xml:space="preserve">   </w:t>
        <w:br/>
        <w:t xml:space="preserve">       5.6  Acceptance by Franchisor of the payment of any Royalty Fee or any</w:t>
        <w:br/>
        <w:t xml:space="preserve">   and all other payments provided for in this Agreement shall not be conclusive</w:t>
        <w:br/>
        <w:t xml:space="preserve">   or binding on Franchisor with respect to the accuracy of such payment until</w:t>
        <w:br/>
        <w:t xml:space="preserve">   two (2) years after the effective date of termination or non-renewal of this</w:t>
        <w:br/>
        <w:t xml:space="preserve">   Agreement.  Acceptance of any payment on account of Royalty Fees or any and</w:t>
        <w:br/>
        <w:t xml:space="preserve">   all other payments provided for in this Agreement does not constitute any</w:t>
        <w:br/>
        <w:t xml:space="preserve">   waiver of Franchisor's rights under Article XVIII hereof.</w:t>
        <w:br/>
        <w:t xml:space="preserve">   </w:t>
        <w:br/>
        <w:t xml:space="preserve">       5.7  Franchisee's obligations for the full and timely payment of the</w:t>
        <w:br/>
        <w:t xml:space="preserve">   Royalty Fees and all other amounts provided for in this Agreement shall be</w:t>
        <w:br/>
        <w:t xml:space="preserve">   absolute, unconditional and fully earned by Franchisor, except in those</w:t>
        <w:br/>
        <w:t xml:space="preserve">   instances where Franchisor is in breach hereunder and has failed to cure such</w:t>
        <w:br/>
        <w:t xml:space="preserve">   breach although obligated to do so.  Franchisee shall not delay or withhold</w:t>
        <w:br/>
        <w:t xml:space="preserve">   the payment of all or any part of the fees for any reason, put the same in</w:t>
        <w:br/>
        <w:t xml:space="preserve">   escrow or set-off same against any and all claims or alleged claims</w:t>
        <w:br/>
        <w:t xml:space="preserve">   Franchisee may allege against Franchisor.</w:t>
        <w:br/>
        <w:t xml:space="preserve">   </w:t>
        <w:br/>
        <w:t xml:space="preserve">       5.8  At Franchisor's option, Franchisee shall authorize Franchisor, on</w:t>
        <w:br/>
        <w:t xml:space="preserve">   a form to be signed by Franchisee, to debit from Franchisee's business</w:t>
        <w:br/>
        <w:t xml:space="preserve">   operating account, any funds due and payable to Franchisor.  Under this</w:t>
        <w:br/>
        <w:t xml:space="preserve">   procedure, Franchisee shall authorize Franchisor to initiate debit entries</w:t>
        <w:br/>
        <w:t xml:space="preserve">   and/or credit collection entries to a designated checking or savings account</w:t>
        <w:br/>
        <w:t xml:space="preserve">   for the weekly payment of any fees due and payable to Franchisor, which fees</w:t>
        <w:br/>
        <w:t xml:space="preserve">   shall include, but not be limited to royalty fees, advertising fees and</w:t>
        <w:br/>
        <w:t xml:space="preserve">   product purchases.  Franchisee shall make the funds available for withdrawal</w:t>
        <w:br/>
        <w:t xml:space="preserve">   by electronic transfer by Franchisor on the Wednesday of each week.</w:t>
        <w:br/>
        <w:t xml:space="preserve">   </w:t>
        <w:br/>
        <w:t xml:space="preserve">                             ARTICLE VI</w:t>
        <w:br/>
        <w:t xml:space="preserve">                                  </w:t>
        <w:br/>
        <w:t xml:space="preserve">                TRAINING AND COMMENCEMENT OF BUSINESS</w:t>
        <w:br/>
        <w:t xml:space="preserve">                                   </w:t>
        <w:br/>
        <w:t xml:space="preserve">       6.1  During the time period prior to the opening of Franchisee's "New</w:t>
        <w:br/>
        <w:t xml:space="preserve">   World Coffee &amp; Bagels" Store, Franchisee and his/her manager, if any, shall</w:t>
        <w:br/>
        <w:t xml:space="preserve">   attend Franchisor's initial training program, which shall be conducted at</w:t>
        <w:br/>
        <w:t xml:space="preserve">   Franchisor's headquarters or at an alternate location and at Franchisee's</w:t>
        <w:br/>
        <w:t xml:space="preserve">   Store, and complete said training course to Franchisor's satisfaction. </w:t>
        <w:br/>
        <w:t xml:space="preserve">   Franchisee shall be responsible for all travel and living expenses which</w:t>
        <w:br/>
        <w:t xml:space="preserve">   Franchisee and his/her manager incur in connection with the initial training</w:t>
        <w:br/>
        <w:t xml:space="preserve">   program.  During the training program, Franchisee shall receive instruction,</w:t>
        <w:br/>
        <w:t xml:space="preserve">   training and education in the operation of the "New World Coffee &amp; Bagels"</w:t>
        <w:br/>
        <w:t xml:space="preserve">   Store and indoctrination into the System.</w:t>
        <w:br/>
        <w:t xml:space="preserve">   </w:t>
        <w:br/>
        <w:t xml:space="preserve">            6.1.l  In the event Franchisee purchases additional Stores, the</w:t>
        <w:br/>
        <w:t xml:space="preserve">   above initial training program shall be attended by the Franchisee's</w:t>
        <w:br/>
        <w:t xml:space="preserve">   designated and approved Store manager.</w:t>
        <w:br/>
        <w:t xml:space="preserve">   </w:t>
        <w:br/>
        <w:t xml:space="preserve">       6.2  Franchisee may attend such periodic refresher and supplemental</w:t>
        <w:br/>
        <w:t xml:space="preserve">   training programs or meetings at such locations as Franchisor may from time</w:t>
        <w:br/>
        <w:t xml:space="preserve">   to time direct.  All expenses of Franchisee incurred in connection with</w:t>
        <w:br/>
        <w:t xml:space="preserve">   attendance at any such refresher or supplemental training programs or</w:t>
        <w:br/>
        <w:t xml:space="preserve">   meetings shall be borne solely by Franchisee.</w:t>
        <w:br/>
        <w:t xml:space="preserve">   </w:t>
        <w:br/>
        <w:t xml:space="preserve">       6.3  Franchisee shall maintain at all times during the term of this</w:t>
        <w:br/>
        <w:t xml:space="preserve">   Agreement or any renewal thereof, a staff of trained employees sufficient to</w:t>
        <w:br/>
        <w:t xml:space="preserve">   operate the "New World Coffee &amp; Bagels" Store in accordance with this</w:t>
        <w:br/>
        <w:t xml:space="preserve">   Agreement and the Franchisor's standards.  Franchisee shall not employ any</w:t>
        <w:br/>
        <w:t xml:space="preserve">   person who may reasonably be required by Franchisor to complete a training</w:t>
        <w:br/>
        <w:t xml:space="preserve">   program but who fails to do so for any reason whatsoever.</w:t>
        <w:br/>
        <w:t xml:space="preserve">   </w:t>
        <w:br/>
        <w:t xml:space="preserve">   </w:t>
        <w:br/>
        <w:t xml:space="preserve">   </w:t>
        <w:br/>
        <w:t xml:space="preserve">                                  </w:t>
        <w:br/>
        <w:t xml:space="preserve">                             ARTICLE VII</w:t>
        <w:br/>
        <w:t xml:space="preserve">                                  </w:t>
        <w:br/>
        <w:t xml:space="preserve">                      OBLIGATIONS OF FRANCHISOR</w:t>
        <w:br/>
        <w:t xml:space="preserve">                                   </w:t>
        <w:br/>
        <w:t xml:space="preserve">       7.1  In order to assist Franchisee in constructing his/her "New World</w:t>
        <w:br/>
        <w:t xml:space="preserve">   Coffee &amp; Bagels" Store, Franchisor shall furnish to Franchisee a set of</w:t>
        <w:br/>
        <w:t xml:space="preserve">   prototypical plans and specifications for the Franchisees approved "New World</w:t>
        <w:br/>
        <w:t xml:space="preserve">   Coffee &amp; Bagels" Store, including requirements for exterior and interior</w:t>
        <w:br/>
        <w:t xml:space="preserve">   design, layout, equipment and sign placement and decor scheme, all as</w:t>
        <w:br/>
        <w:t xml:space="preserve">   included in the System.</w:t>
        <w:br/>
        <w:t xml:space="preserve">   </w:t>
        <w:br/>
        <w:t xml:space="preserve">       7.2  Franchisor may assist Franchisee in Franchisee's selection of, and</w:t>
        <w:br/>
        <w:t xml:space="preserve">   contracting with appropriate architects, engineers, contractors, and</w:t>
        <w:br/>
        <w:t xml:space="preserve">   subcontractors for construction of all leasehold improvements at Franchisee's</w:t>
        <w:br/>
        <w:t xml:space="preserve">   "New World Coffee &amp; Bagels" Store in accordance with the plans and</w:t>
        <w:br/>
        <w:t xml:space="preserve">   specifications approved by Franchisor.</w:t>
        <w:br/>
        <w:t xml:space="preserve">   </w:t>
        <w:br/>
        <w:t xml:space="preserve">       7.3  Franchisor shall make available to Franchisee any further</w:t>
        <w:br/>
        <w:t xml:space="preserve">   assistance that Franchisor may deem is required, based on the experience and</w:t>
        <w:br/>
        <w:t xml:space="preserve">   judgment of Franchisor in pre-opening, opening and initial business operation</w:t>
        <w:br/>
        <w:t xml:space="preserve">   of the Franchisee's "New World Coffee &amp; Bagels" Store, which assistance shall</w:t>
        <w:br/>
        <w:t xml:space="preserve">   conform to that furnished to other existing franchisees.  Such assistance</w:t>
        <w:br/>
        <w:t xml:space="preserve">   will include providing Franchisee with the services of one (1) employee of</w:t>
        <w:br/>
        <w:t xml:space="preserve">   the Franchisor for no more than seven (7) days for supervisory assistance and</w:t>
        <w:br/>
        <w:t xml:space="preserve">   guidance in connection with the opening and initial operations of the Store. </w:t>
        <w:br/>
        <w:t xml:space="preserve">   The Franchisor shall have the right to determine the time or times at which</w:t>
        <w:br/>
        <w:t xml:space="preserve">   such employee shall be made available to Franchisee.</w:t>
        <w:br/>
        <w:t xml:space="preserve">   </w:t>
        <w:br/>
        <w:t xml:space="preserve">       7.4  Franchisor shall assist Franchisee in implementing and designing</w:t>
        <w:br/>
        <w:t xml:space="preserve">   his/her grand opening promotions and advertising program.</w:t>
        <w:br/>
        <w:t xml:space="preserve">   </w:t>
        <w:br/>
        <w:t xml:space="preserve">       7.5  Franchisor shall maintain an advisory relationship with Franchisee</w:t>
        <w:br/>
        <w:t xml:space="preserve">   including ongoing telephone consultation to aid in the proper and effective</w:t>
        <w:br/>
        <w:t xml:space="preserve">   operation of the System, the frequency and duration of which shall be in the</w:t>
        <w:br/>
        <w:t xml:space="preserve">   sole discretion of Franchisor.  Such operating assistance may consist of</w:t>
        <w:br/>
        <w:t xml:space="preserve">   advice and guidance with respect to:</w:t>
        <w:br/>
        <w:t xml:space="preserve">   </w:t>
        <w:br/>
        <w:t xml:space="preserve">            A.   Methods and operating procedures utilized by "New World Coffee</w:t>
        <w:br/>
        <w:t xml:space="preserve">               &amp; Bagels" Stores;</w:t>
        <w:br/>
        <w:t xml:space="preserve">  </w:t>
        <w:br/>
        <w:t xml:space="preserve">            B.   Additional food and beverage products and services authorized</w:t>
        <w:br/>
        <w:t xml:space="preserve">               for sale by "New World Coffee &amp; Bagels" Stores;</w:t>
        <w:br/>
        <w:t xml:space="preserve">  </w:t>
        <w:br/>
        <w:t xml:space="preserve">            C.   Selection, purchasing and preparation of food products,</w:t>
        <w:br/>
        <w:t xml:space="preserve">               beverages and other approved products, materials and supplies;and</w:t>
        <w:br/>
        <w:t xml:space="preserve">  </w:t>
        <w:br/>
        <w:t xml:space="preserve">            D.   The establishment and operation of administrative,</w:t>
        <w:br/>
        <w:t xml:space="preserve">               bookkeeping, accounting, inventory control, sales and general</w:t>
        <w:br/>
        <w:t xml:space="preserve">               operating procedures for proper operation of "New World Coffee &amp;</w:t>
        <w:br/>
        <w:t xml:space="preserve">               Bagels" Stores.</w:t>
        <w:br/>
        <w:t xml:space="preserve">   </w:t>
        <w:br/>
        <w:t xml:space="preserve">       7.6  Franchisor or its designees or agents shall visit and inspect, from</w:t>
        <w:br/>
        <w:t xml:space="preserve">   time to time, Franchisee's "New World Coffee &amp; Bagels" Store and evaluate the</w:t>
        <w:br/>
        <w:t xml:space="preserve">   proper execution of the System, and confer with Franchisee and Franchisee's</w:t>
        <w:br/>
        <w:t xml:space="preserve">   employees in connection therewith in order to assist in the proper business</w:t>
        <w:br/>
        <w:t xml:space="preserve">   operation of Franchisee's "New World Coffee &amp; Bagels" Store.  Franchisor or</w:t>
        <w:br/>
        <w:t xml:space="preserve">   its designees or agents shall have the absolute right to make inspections at</w:t>
        <w:br/>
        <w:t xml:space="preserve">   such times and frequencies, during normal business hours, as Franchisor may</w:t>
        <w:br/>
        <w:t xml:space="preserve">   determine.  Franchisee will cooperate with Franchisor's representatives in</w:t>
        <w:br/>
        <w:t xml:space="preserve">   such inspections, render such assistance to them as they may reasonably</w:t>
        <w:br/>
        <w:t xml:space="preserve">   request and immediately correct any failure to comply with the System and</w:t>
        <w:br/>
        <w:t xml:space="preserve">   this Agreement as brought to Franchisee's attention by such representative.</w:t>
        <w:br/>
        <w:t xml:space="preserve">   </w:t>
        <w:br/>
        <w:t xml:space="preserve">   </w:t>
        <w:br/>
        <w:t xml:space="preserve">   </w:t>
        <w:br/>
        <w:t xml:space="preserve">       7.7  Franchisor shall use its reasonable efforts to require maintenance</w:t>
        <w:br/>
        <w:t xml:space="preserve">   of high and uniform standards in the execution of the System at all "New</w:t>
        <w:br/>
        <w:t xml:space="preserve">   World Coffee &amp; Bagels" Stores utilizing the System thus protecting and</w:t>
        <w:br/>
        <w:t xml:space="preserve">   enhancing the reputation of Franchisor and its Marks.</w:t>
        <w:br/>
        <w:t xml:space="preserve">   </w:t>
        <w:br/>
        <w:t xml:space="preserve">       7.8  In order to insure that the distinguishing characteristics of the</w:t>
        <w:br/>
        <w:t xml:space="preserve">   System are uniformly maintained, Franchisor may establish from time to time,</w:t>
        <w:br/>
        <w:t xml:space="preserve">   standards for certain proprietary food items, products, equipment,</w:t>
        <w:br/>
        <w:t xml:space="preserve">   commodities and supplies for the use of same by Franchisee in the execution</w:t>
        <w:br/>
        <w:t xml:space="preserve">   of the System and may, in conjunction therewith develop new proprietary food</w:t>
        <w:br/>
        <w:t xml:space="preserve">   items, products, programs and develop new equipment and new techniques which</w:t>
        <w:br/>
        <w:t xml:space="preserve">   Franchisee shall be required to use and/or purchase in the operation of</w:t>
        <w:br/>
        <w:t xml:space="preserve">   his/her "New World Coffee &amp; Bagels" Store.  The purchase of any new equipment</w:t>
        <w:br/>
        <w:t xml:space="preserve">   will not materially increase the economic burden of Franchisee.</w:t>
        <w:br/>
        <w:t xml:space="preserve">   </w:t>
        <w:br/>
        <w:t xml:space="preserve">       7.9  Neither Franchisor's approval of a specific location for</w:t>
        <w:br/>
        <w:t xml:space="preserve">   Franchisee's "New World Coffee &amp; Bagels" Store, nor any other service</w:t>
        <w:br/>
        <w:t xml:space="preserve">   provided by Franchisor pursuant to this Article shall be deemed a</w:t>
        <w:br/>
        <w:t xml:space="preserve">   representation, warranty or judgment by Franchisor as to the likely success</w:t>
        <w:br/>
        <w:t xml:space="preserve">   of the Franchisee's "New World Coffee &amp; Bagels" Store at such location with</w:t>
        <w:br/>
        <w:t xml:space="preserve">   the specified personnel or as to the relative desirability of such location</w:t>
        <w:br/>
        <w:t xml:space="preserve">   in comparison to others that might have been available to Franchisee.</w:t>
        <w:br/>
        <w:t xml:space="preserve">   </w:t>
        <w:br/>
        <w:t xml:space="preserve">       7.10 Franchisor or its designees shall sell to Franchisee all of</w:t>
        <w:br/>
        <w:t xml:space="preserve">   Franchisee's requirements of the Proprietary Products, as is set forth in</w:t>
        <w:br/>
        <w:t xml:space="preserve">   Article VIII hereof, unless prevented from so doing by Force Majeure,</w:t>
        <w:br/>
        <w:t xml:space="preserve">   governmental restrictions, labor disputes, inability to obtain or manufacture</w:t>
        <w:br/>
        <w:t xml:space="preserve">   supplies, or products, or other contingency or situation, that is beyond</w:t>
        <w:br/>
        <w:t xml:space="preserve">   Franchisor's control.  Under these circumstances, the Franchisor will not be</w:t>
        <w:br/>
        <w:t xml:space="preserve">   responsible or liable for any business losses or interruption, and</w:t>
        <w:br/>
        <w:t xml:space="preserve">   Franchisee, during these situations, may seek alternate, but approved,</w:t>
        <w:br/>
        <w:t xml:space="preserve">   sources of supply, provided such products meet Franchisor's specifications as</w:t>
        <w:br/>
        <w:t xml:space="preserve">   to quality and availability.</w:t>
        <w:br/>
        <w:t xml:space="preserve">   </w:t>
        <w:br/>
        <w:t xml:space="preserve">                            ARTICLE VIII</w:t>
        <w:br/>
        <w:t xml:space="preserve">                                  </w:t>
        <w:br/>
        <w:t xml:space="preserve">           ADDITIONAL OBLIGATIONS AND DUTIES OF FRANCHISEE</w:t>
        <w:br/>
        <w:t xml:space="preserve">                                   </w:t>
        <w:br/>
        <w:t xml:space="preserve">       8.1  Franchisee or a designated and approved manager, shall, during the</w:t>
        <w:br/>
        <w:t xml:space="preserve">   term of this Agreement and any renewal thereof, devote full time, energy and</w:t>
        <w:br/>
        <w:t xml:space="preserve">   best efforts to the management and operation of the "New World Coffee &amp;</w:t>
        <w:br/>
        <w:t xml:space="preserve">   Bagels" Store franchised hereunder, except as otherwise approved in writing</w:t>
        <w:br/>
        <w:t xml:space="preserve">   by Franchisor, including, but not limited to keeping "New World Coffee &amp;</w:t>
        <w:br/>
        <w:t xml:space="preserve">   Bagels" Store operating and open for business at the times specified in the</w:t>
        <w:br/>
        <w:t xml:space="preserve">   Confidential Operations Manuals or as required by Franchisee's lease or</w:t>
        <w:br/>
        <w:t xml:space="preserve">   sublease.</w:t>
        <w:br/>
        <w:t xml:space="preserve">   </w:t>
        <w:br/>
        <w:t xml:space="preserve">       8.2  Franchisee shall maintain, at his/her own expense, at all times,</w:t>
        <w:br/>
        <w:t xml:space="preserve">   the interior and exterior of his/her "New World Coffee &amp; Bagels" Store and</w:t>
        <w:br/>
        <w:t xml:space="preserve">   all fixtures, furnishings, signs and equipment in the highest degree of</w:t>
        <w:br/>
        <w:t xml:space="preserve">   cleanliness, orderliness, sanitation and repair, as determined by Franchisor,</w:t>
        <w:br/>
        <w:t xml:space="preserve">   and to make no material alteration, addition, replacement or improvement in</w:t>
        <w:br/>
        <w:t xml:space="preserve">   or to, the interior or exterior of the "New World Coffee &amp; Bagels" Store</w:t>
        <w:br/>
        <w:t xml:space="preserve">   without the prior written consent of Franchisor, except that Franchisee shall</w:t>
        <w:br/>
        <w:t xml:space="preserve">   be required to periodically renovate, refurbish and update his/her "New World</w:t>
        <w:br/>
        <w:t xml:space="preserve">   Coffee &amp; Bagels" Store so that it is in substantial conformity with the</w:t>
        <w:br/>
        <w:t xml:space="preserve">   Franchisor's then-current "New World Coffee &amp; Bagels" Store design, which</w:t>
        <w:br/>
        <w:t xml:space="preserve">   renovations shall not be excessive and shall not exceed 25% of the original</w:t>
        <w:br/>
        <w:t xml:space="preserve">   cost of construction of the Store.</w:t>
        <w:br/>
        <w:t xml:space="preserve">   </w:t>
        <w:br/>
        <w:t xml:space="preserve">       8.3  Franchisee acknowledges and agrees that the Proprietary Products</w:t>
        <w:br/>
        <w:t xml:space="preserve">   produced by the Franchisor are produced and manufactured in accordance with</w:t>
        <w:br/>
        <w:t xml:space="preserve">   secret formulae and processes, that these particular Proprietary Products are</w:t>
        <w:br/>
        <w:t xml:space="preserve">   uniquely suited for distribution and sale at "New World Coffee &amp; Bagels"</w:t>
        <w:br/>
        <w:t xml:space="preserve">   Stores and, in the mind of the public, are inextricably interrelated to the</w:t>
        <w:br/>
        <w:t xml:space="preserve">   Marks, and in order to safeguard the integrity of the Marks and to maintain</w:t>
        <w:br/>
        <w:t xml:space="preserve">   the uniformity of these Proprietary Products, Franchisee agrees that he/she</w:t>
        <w:br/>
        <w:t xml:space="preserve">   shall purchase from Franchisor or from sources designated by Franchisor,</w:t>
        <w:br/>
        <w:t xml:space="preserve">   his/her entire requirements of the Proprietary Products offered for</w:t>
        <w:br/>
        <w:t xml:space="preserve">   consumption to any purchaser as set forth in the Confidential Operations</w:t>
        <w:br/>
        <w:t xml:space="preserve">   </w:t>
        <w:br/>
        <w:t xml:space="preserve">   </w:t>
        <w:br/>
        <w:t xml:space="preserve">   </w:t>
        <w:br/>
        <w:t xml:space="preserve">   Manuals.  Franchisee shall purchase such requirements from Franchisor or its</w:t>
        <w:br/>
        <w:t xml:space="preserve">   designee, at prices reasonably set by Franchisor, or by its designee, which</w:t>
        <w:br/>
        <w:t xml:space="preserve">   prices shall be charged to all franchisees, subject to Franchisor or its</w:t>
        <w:br/>
        <w:t xml:space="preserve">   designee having the right, but not the obligation, to increase or decrease</w:t>
        <w:br/>
        <w:t xml:space="preserve">   the price charged in the event that any of the cost of the items increase or</w:t>
        <w:br/>
        <w:t xml:space="preserve">   decrease during the term of this Franchise Agreement, provided such increases</w:t>
        <w:br/>
        <w:t xml:space="preserve">   or decreases are passed along to all franchisees, without discrimination. </w:t>
        <w:br/>
        <w:t xml:space="preserve">   Franchisee agrees to rely solely on Franchisor's, or its designee's</w:t>
        <w:br/>
        <w:t xml:space="preserve">   determination of price from time to time.  Payment, therefore, shall be made</w:t>
        <w:br/>
        <w:t xml:space="preserve">   by Franchisee to Franchisor or its designee upon terms and conditions</w:t>
        <w:br/>
        <w:t xml:space="preserve">   established by Franchisor or its designee, from time to time.</w:t>
        <w:br/>
        <w:t xml:space="preserve">   </w:t>
        <w:br/>
        <w:t xml:space="preserve">       8.4  Franchisee agrees to allow Franchisor, from time to time, to obtain</w:t>
        <w:br/>
        <w:t xml:space="preserve">   and take samples of ingredients, products and supplies from Franchisee's "New</w:t>
        <w:br/>
        <w:t xml:space="preserve">   World Coffee &amp; Bagels" Store for testing by the Franchisor in order to assure</w:t>
        <w:br/>
        <w:t xml:space="preserve">   that Franchisee complies with Franchisor's reasonable standards and</w:t>
        <w:br/>
        <w:t xml:space="preserve">   specifications.</w:t>
        <w:br/>
        <w:t xml:space="preserve">   </w:t>
        <w:br/>
        <w:t xml:space="preserve">       8.5  Franchisee agrees to maintain a high moral and ethical standard in</w:t>
        <w:br/>
        <w:t xml:space="preserve">   the operation and conduct of his/her "New World Coffee &amp; Bagels" Store so as</w:t>
        <w:br/>
        <w:t xml:space="preserve">   to create and maintain goodwill among the public for the name "New World</w:t>
        <w:br/>
        <w:t xml:space="preserve">   Coffee &amp; Bagels" and supervise and evaluate the performance of his/her staff</w:t>
        <w:br/>
        <w:t xml:space="preserve">   to insure that each renders competent, efficient and quality service to the</w:t>
        <w:br/>
        <w:t xml:space="preserve">   general public.</w:t>
        <w:br/>
        <w:t xml:space="preserve">   </w:t>
        <w:br/>
        <w:t xml:space="preserve">       8.6  Franchisee recognizes that it is essential to the proper marketing</w:t>
        <w:br/>
        <w:t xml:space="preserve">   of the Proprietary Products and to the preservation and promotion of the "New</w:t>
        <w:br/>
        <w:t xml:space="preserve">   World Coffee &amp; Bagels" reputation and acceptance by the public at large, that</w:t>
        <w:br/>
        <w:t xml:space="preserve">   standards of quality be maintained.  Franchisee therefore shall, as part of</w:t>
        <w:br/>
        <w:t xml:space="preserve">   the consideration for this Agreement, at all times sell, to retail customers</w:t>
        <w:br/>
        <w:t xml:space="preserve">   only, or offer for sale to retail customers, only the Proprietary Products</w:t>
        <w:br/>
        <w:t xml:space="preserve">   and Products and render only such services as shall meet the reasonable</w:t>
        <w:br/>
        <w:t xml:space="preserve">   specifications and standards from time to time approved in writing by</w:t>
        <w:br/>
        <w:t xml:space="preserve">   Franchisor, as permitted by law, and as permitted under the lease or</w:t>
        <w:br/>
        <w:t xml:space="preserve">   sublease.  In furtherance thereof, Franchisee shall be required to purchase</w:t>
        <w:br/>
        <w:t xml:space="preserve">   from Franchisor or its designee, any new "New World Coffee &amp; Bagels"</w:t>
        <w:br/>
        <w:t xml:space="preserve">   Proprietary Products, which may be introduced, from time to time, by</w:t>
        <w:br/>
        <w:t xml:space="preserve">   Franchisor and be required to offer same to the consuming public for its</w:t>
        <w:br/>
        <w:t xml:space="preserve">   consumption, this may include, but is not limited to, utilization of delivery</w:t>
        <w:br/>
        <w:t xml:space="preserve">   service or a catering division.</w:t>
        <w:br/>
        <w:t xml:space="preserve">   </w:t>
        <w:br/>
        <w:t xml:space="preserve">       8.7  In connection with the operation of the Franchisee's "New World</w:t>
        <w:br/>
        <w:t xml:space="preserve">   Coffee &amp; Bagels" Store, the Franchisee is required to purchase certain items</w:t>
        <w:br/>
        <w:t xml:space="preserve">   of equipment, if applicable, and also certain containers, packaging supplies,</w:t>
        <w:br/>
        <w:t xml:space="preserve">   paper goods and other product service items for the preparation and serving</w:t>
        <w:br/>
        <w:t xml:space="preserve">   of the Proprietary Products.  To the extent that Franchisor is able to supply</w:t>
        <w:br/>
        <w:t xml:space="preserve">   the same, Franchisee shall have the right to purchase the same if he/she so</w:t>
        <w:br/>
        <w:t xml:space="preserve">   desires from Franchisor, at prices established by Franchisor from time to</w:t>
        <w:br/>
        <w:t xml:space="preserve">   time.  Franchisee's obligations under this Section 8.7 shall be satisfied so</w:t>
        <w:br/>
        <w:t xml:space="preserve">   long as Franchisee equips his/her "New World Coffee &amp; Bagels" Store and keeps</w:t>
        <w:br/>
        <w:t xml:space="preserve">   it maintained in accordance with Franchisor's strict specifications and</w:t>
        <w:br/>
        <w:t xml:space="preserve">   standards for the items.  In the event that Franchisee desires to purchase</w:t>
        <w:br/>
        <w:t xml:space="preserve">   containers, packaging supplies, paper goods and product service items from</w:t>
        <w:br/>
        <w:t xml:space="preserve">   sources other than Franchisor, Franchisor shall, without charge, make a</w:t>
        <w:br/>
        <w:t xml:space="preserve">   license available to such other sources of such products to print the</w:t>
        <w:br/>
        <w:t xml:space="preserve">   required name, trademarks, and text thereon, but in no event shall Franchisee</w:t>
        <w:br/>
        <w:t xml:space="preserve">   be entitled to use any containers, packaging supplies, paper goods and other</w:t>
        <w:br/>
        <w:t xml:space="preserve">   product service items at his/her "New World Coffee &amp; Bagels" Store which do</w:t>
        <w:br/>
        <w:t xml:space="preserve">   not duplicate those authorized by the Franchisor for use in connection with</w:t>
        <w:br/>
        <w:t xml:space="preserve">   the service of the Proprietary Products and before use of any such items,</w:t>
        <w:br/>
        <w:t xml:space="preserve">   Franchisee shall have requested in writing and obtained Franchisor's written</w:t>
        <w:br/>
        <w:t xml:space="preserve">   approval to have the required name, trademark, and text printed thereon in</w:t>
        <w:br/>
        <w:t xml:space="preserve">   the form and style directed by Franchisor, and also have had the same so</w:t>
        <w:br/>
        <w:t xml:space="preserve">   imprinted on the goods prior to using them.</w:t>
        <w:br/>
        <w:t xml:space="preserve">   </w:t>
        <w:br/>
        <w:t xml:space="preserve">       8.8  In connection with the operation of his/her "New World Coffee &amp;</w:t>
        <w:br/>
        <w:t xml:space="preserve">   Bagels" Store, the Franchisee is required to purchase certain other food</w:t>
        <w:br/>
        <w:t xml:space="preserve">   products, beverages and other similar products and other items offered for</w:t>
        <w:br/>
        <w:t xml:space="preserve">   consumption to the retail purchaser as set forth in the Confidential</w:t>
        <w:br/>
        <w:t xml:space="preserve">   Operations Manual.  Franchisee's obligation under this Section 8.8 shall be</w:t>
        <w:br/>
        <w:t xml:space="preserve">   satisfied so long as Franchisee purchases the stated products from sources of</w:t>
        <w:br/>
        <w:t xml:space="preserve">   supply approved by Franchisor, subject to same meeting the strict</w:t>
        <w:br/>
        <w:t xml:space="preserve">   specifications of Franchisor which may be changed, modified or updated from</w:t>
        <w:br/>
        <w:t xml:space="preserve">   time to time.  Nothing herein shall be construed as an attempt to</w:t>
        <w:br/>
        <w:t xml:space="preserve">   unreasonably limit the sources from which Franchisee may procure such food</w:t>
        <w:br/>
        <w:t xml:space="preserve">   products, beverages, products and similar other items.  Rather, it is the</w:t>
        <w:br/>
        <w:t xml:space="preserve">   </w:t>
        <w:br/>
        <w:t xml:space="preserve">   </w:t>
        <w:br/>
        <w:t xml:space="preserve">   </w:t>
        <w:br/>
        <w:t xml:space="preserve">   intention of the Franchisor that such items conform to the Franchisor's</w:t>
        <w:br/>
        <w:t xml:space="preserve">   strict standards and strict specifications of consistent quality and</w:t>
        <w:br/>
        <w:t xml:space="preserve">   uniformity.  Nothing contained herein shall be deemed to require the</w:t>
        <w:br/>
        <w:t xml:space="preserve">   Franchisor to approve an inordinate number of suppliers of a given item</w:t>
        <w:br/>
        <w:t xml:space="preserve">   which, in the reasonable judgment of the Franchisor, would result in higher</w:t>
        <w:br/>
        <w:t xml:space="preserve">   costs generally to the Franchisee or prevent effective and economical</w:t>
        <w:br/>
        <w:t xml:space="preserve">   supervision of suppliers by the Franchisor.  Requests for approval of</w:t>
        <w:br/>
        <w:t xml:space="preserve">   additional suppliers shall be in writing and shall contain such information</w:t>
        <w:br/>
        <w:t xml:space="preserve">   as the Franchisor may reasonably request.  The Franchisor reserves the right</w:t>
        <w:br/>
        <w:t xml:space="preserve">   to charge back to the Franchisee or the proposed supplier, all reasonable</w:t>
        <w:br/>
        <w:t xml:space="preserve">   expenses incurred in considering requests for approval.  Franchisor shall,</w:t>
        <w:br/>
        <w:t xml:space="preserve">   within a reasonable time, notify Franchisee whether or not such proposed</w:t>
        <w:br/>
        <w:t xml:space="preserve">   supplier is approved.  The Franchisor may impose limits on the number of</w:t>
        <w:br/>
        <w:t xml:space="preserve">   suppliers for any ingredient or food or beverage item used or served by the</w:t>
        <w:br/>
        <w:t xml:space="preserve">   Store.</w:t>
        <w:br/>
        <w:t xml:space="preserve">   </w:t>
        <w:br/>
        <w:t xml:space="preserve">       8.9  Franchisee acknowledges that in purchasing or leasing supplies,</w:t>
        <w:br/>
        <w:t xml:space="preserve">   equipment and/or materials from Franchisor or from suppliers approved by</w:t>
        <w:br/>
        <w:t xml:space="preserve">   Franchisor, FRANCHISOR EXPRESSLY DISCLAIMS ANY WARRANTIES OR REPRESENTATIONS</w:t>
        <w:br/>
        <w:t xml:space="preserve">   AS TO THE CONDITION OF SAME, INCLUDING WITHOUT LIMITATIONS, EXPRESS OR</w:t>
        <w:br/>
        <w:t xml:space="preserve">   IMPLIED WARRANTIES AS TO MERCHANTABILITY OR FITNESS FOR ANY INTENDED PURPOSE.</w:t>
        <w:br/>
        <w:t xml:space="preserve">   FRANCHISEE AGREES TO LOOK SOLELY TO THE MANUFACTURER OF SAME IN THE EVENT OF</w:t>
        <w:br/>
        <w:t xml:space="preserve">   ANY DEFECTS THEREIN.  The foregoing shall not apply to the Proprietary</w:t>
        <w:br/>
        <w:t xml:space="preserve">   Products or to supplies, equipment or materials purchased directly from the</w:t>
        <w:br/>
        <w:t xml:space="preserve">   Franchisor.</w:t>
        <w:br/>
        <w:t xml:space="preserve">   </w:t>
        <w:br/>
        <w:t xml:space="preserve">       8.10 The Franchisor possesses certain confidential information,</w:t>
        <w:br/>
        <w:t xml:space="preserve">   consisting of the ingredients, recipes and methods of preparation of food</w:t>
        <w:br/>
        <w:t xml:space="preserve">   products sold at "New World Coffee &amp; Bagels" Stores and the methods, formats,</w:t>
        <w:br/>
        <w:t xml:space="preserve">   recipes, specifications, food preparation procedures, know-how information,</w:t>
        <w:br/>
        <w:t xml:space="preserve">   and knowledge of the operation and franchising of "New World Coffee &amp; Bagels"</w:t>
        <w:br/>
        <w:t xml:space="preserve">   Stores (the "Confidential Information").  The Franchisor will disclose the</w:t>
        <w:br/>
        <w:t xml:space="preserve">   Confidential Information to Franchisee in furnishing Franchisee the training</w:t>
        <w:br/>
        <w:t xml:space="preserve">   programs, the Confidential Operations Manual and in guidance provided to</w:t>
        <w:br/>
        <w:t xml:space="preserve">   Franchisee during the term of the Franchise.  Franchisee acknowledges and</w:t>
        <w:br/>
        <w:t xml:space="preserve">   agrees that he/she will not acquire any interest in the Confidential</w:t>
        <w:br/>
        <w:t xml:space="preserve">   Information, other than the right to utilize it in the development and</w:t>
        <w:br/>
        <w:t xml:space="preserve">   operation of the "New World Coffee &amp; Bagels" Store during the term of the</w:t>
        <w:br/>
        <w:t xml:space="preserve">   this Agreement or any renewals thereof.  Franchisee acknowledges and agrees</w:t>
        <w:br/>
        <w:t xml:space="preserve">   that the Confidential Information is proprietary and is a trade secret of the</w:t>
        <w:br/>
        <w:t xml:space="preserve">   Franchise, and is disclosed to Franchisee solely on the condition that</w:t>
        <w:br/>
        <w:t xml:space="preserve">   Franchisee agrees that he/she: (1) will not use the Confidential Information</w:t>
        <w:br/>
        <w:t xml:space="preserve">   in any other business or capacity; (2) will maintain the absolute</w:t>
        <w:br/>
        <w:t xml:space="preserve">   confidentiality of the Confidential Information during and after the term of</w:t>
        <w:br/>
        <w:t xml:space="preserve">   the Franchise; and (3) will not make unauthorized copies of any portion of</w:t>
        <w:br/>
        <w:t xml:space="preserve">   the Confidential Information disclosed in written form; and (4) will execute</w:t>
        <w:br/>
        <w:t xml:space="preserve">   the Non-Disclosure and Non-Competition Agreement annexed hereto us Exhibit</w:t>
        <w:br/>
        <w:t xml:space="preserve">   "G". </w:t>
        <w:br/>
        <w:t xml:space="preserve">   </w:t>
        <w:br/>
        <w:t xml:space="preserve">       8.11 Franchisee shall only sell or offer for sale, such products as</w:t>
        <w:br/>
        <w:t xml:space="preserve">   described in the prime lease, and which are defined as Proprietary Products</w:t>
        <w:br/>
        <w:t xml:space="preserve">   by the Franchisor, from time to time; and Franchisee must obtain Franchisor's</w:t>
        <w:br/>
        <w:t xml:space="preserve">   written approval for all contemplated menu changes and all additions to</w:t>
        <w:br/>
        <w:t xml:space="preserve">   and/or deletions in items sold in the Franchisee's "New World Coffee &amp;</w:t>
        <w:br/>
        <w:t xml:space="preserve">   Bagels" Store with the exception of the Proprietary Products, which, under no</w:t>
        <w:br/>
        <w:t xml:space="preserve">   circumstances, may be substituted for or replaced on the menu.</w:t>
        <w:br/>
        <w:t xml:space="preserve">   </w:t>
        <w:br/>
        <w:t xml:space="preserve">       8.12 Franchisee shall comply with all the terms, conditions,</w:t>
        <w:br/>
        <w:t xml:space="preserve">   requirements, covenants and obligations set forth in this Agreement and any</w:t>
        <w:br/>
        <w:t xml:space="preserve">   renewals thereof and supply Franchisor with such information (in addition to</w:t>
        <w:br/>
        <w:t xml:space="preserve">   that otherwise provided for in this Agreement) as may be reasonably requested</w:t>
        <w:br/>
        <w:t xml:space="preserve">   by Franchisor.</w:t>
        <w:br/>
        <w:t xml:space="preserve">   </w:t>
        <w:br/>
        <w:t xml:space="preserve">       8.13 Franchisee shall use a standard menu and menu format as required by</w:t>
        <w:br/>
        <w:t xml:space="preserve">   Franchisor.  Franchisee may employ any reputable printer to reproduce</w:t>
        <w:br/>
        <w:t xml:space="preserve">   Franchisee' menus using Franchisor's format and specifications.  This</w:t>
        <w:br/>
        <w:t xml:space="preserve">   provision shall not constitute a license of any copyright or trademark to the</w:t>
        <w:br/>
        <w:t xml:space="preserve">   prospective printer of such menus.  Any changes in the menu used at the "New</w:t>
        <w:br/>
        <w:t xml:space="preserve">   World Coffee &amp; Bagels" Store shall be approved in writing by Franchisor prior</w:t>
        <w:br/>
        <w:t xml:space="preserve">   to use.  At the Franchisor's discretion the standard menu format may contain</w:t>
        <w:br/>
        <w:t xml:space="preserve">   advertising reference to other "New World Coffee &amp; Bagels" Stores.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   8.14 Franchisee shall promptly pay, when due, all taxes levied or</w:t>
        <w:br/>
        <w:t xml:space="preserve">   assessed, including, without limitation federal income taxes, sales taxes,</w:t>
        <w:br/>
        <w:t xml:space="preserve">   unemployment taxes and all indebtedness attributed to Franchisor and incurred</w:t>
        <w:br/>
        <w:t xml:space="preserve">   by Franchisee in the conduct of the business licensed by this Agreement,</w:t>
        <w:br/>
        <w:t xml:space="preserve">   including any taxes levied upon Franchisor by virtue of Franchisee's use of</w:t>
        <w:br/>
        <w:t xml:space="preserve">   the Marks.</w:t>
        <w:br/>
        <w:t xml:space="preserve">   </w:t>
        <w:br/>
        <w:t xml:space="preserve">       8.15 Franchisee shall comply with all federal, state and local laws,</w:t>
        <w:br/>
        <w:t xml:space="preserve">   rules and regulations; and shall timely obtain any and all permits,</w:t>
        <w:br/>
        <w:t xml:space="preserve">   certificates, or licenses necessary for the full and proper conduct of the</w:t>
        <w:br/>
        <w:t xml:space="preserve">   business licensed by this Agreement, including, without limitation, operation</w:t>
        <w:br/>
        <w:t xml:space="preserve">   licenses, licenses to do business and fictitious name registration.</w:t>
        <w:br/>
        <w:t xml:space="preserve">   </w:t>
        <w:br/>
        <w:t xml:space="preserve">       8.16 Franchisee shall notify Franchisor, in writing, within five (5)</w:t>
        <w:br/>
        <w:t xml:space="preserve">   days of the commencement of any action, claims, suit or proceeding, and of</w:t>
        <w:br/>
        <w:t xml:space="preserve">   the issuance of any order, writ, injunction, suit or proceeding, and of the</w:t>
        <w:br/>
        <w:t xml:space="preserve">   issuance of any order, writ, injunction, award or decree of any court, agency</w:t>
        <w:br/>
        <w:t xml:space="preserve">   or other governmental instrumentality which may adversely affect the</w:t>
        <w:br/>
        <w:t xml:space="preserve">   operation or financial condition of the Store.</w:t>
        <w:br/>
        <w:t xml:space="preserve">   </w:t>
        <w:br/>
        <w:t xml:space="preserve">       8.17 Franchisee shall not pledge Franchisor's credit or bind Franchisor</w:t>
        <w:br/>
        <w:t xml:space="preserve">   to any obligation, nor shall it hold himself or herself out as being</w:t>
        <w:br/>
        <w:t xml:space="preserve">   authorized to do so.</w:t>
        <w:br/>
        <w:t xml:space="preserve">   </w:t>
        <w:br/>
        <w:t xml:space="preserve">       8.18 Franchisee shall be responsible for having all personnel employed</w:t>
        <w:br/>
        <w:t xml:space="preserve">   by Franchisee wear standard related uniforms and attire during business hours</w:t>
        <w:br/>
        <w:t xml:space="preserve">   in order to further enhance Franchisor's product and format.  Franchisee</w:t>
        <w:br/>
        <w:t xml:space="preserve">   shall be permitted to purchase such uniforms and attire from manufacturers or</w:t>
        <w:br/>
        <w:t xml:space="preserve">   distributors approved by Franchisor, which uniforms and attire must be in</w:t>
        <w:br/>
        <w:t xml:space="preserve">   strict accordance with Franchisor's design and other specifications.</w:t>
        <w:br/>
        <w:t xml:space="preserve">   </w:t>
        <w:br/>
        <w:t xml:space="preserve">       8.19 Franchisor and Franchisee understand and agree that the operation</w:t>
        <w:br/>
        <w:t xml:space="preserve">   of the "New World Coffee &amp; Bagels" Store, maintenance of its premises and</w:t>
        <w:br/>
        <w:t xml:space="preserve">   equipment, conduct and appearance of its personnel, and the preparation and</w:t>
        <w:br/>
        <w:t xml:space="preserve">   sale of products therefrom are all regulated by governmental statutes and</w:t>
        <w:br/>
        <w:t xml:space="preserve">   regulations.  To this end, the Franchisor and Franchisee agree that</w:t>
        <w:br/>
        <w:t xml:space="preserve">   Franchisee owes an obligation to the patrons of his/her "New World Coffee &amp;</w:t>
        <w:br/>
        <w:t xml:space="preserve">   Bagels" Store, to Franchisor, and to himself/herself, to fully and faithfully</w:t>
        <w:br/>
        <w:t xml:space="preserve">   comply with all those applicable governing authorities, and all of the same,</w:t>
        <w:br/>
        <w:t xml:space="preserve">   are made a part of this Franchise Agreement as if fully set forth herein.  It</w:t>
        <w:br/>
        <w:t xml:space="preserve">   is further agreed that in the event any product dispensed at the Franchisee's</w:t>
        <w:br/>
        <w:t xml:space="preserve">   "New World Coffee &amp; Bagels" Store evidence adulteration from the standards of</w:t>
        <w:br/>
        <w:t xml:space="preserve">   Franchisor's Proprietary Products or are in violation of applicable law or</w:t>
        <w:br/>
        <w:t xml:space="preserve">   regulations or in the event the Proprietary Products, premises, equipment,</w:t>
        <w:br/>
        <w:t xml:space="preserve">   personnel or operation of the "New World Coffee &amp; Bagels" Store fail to be</w:t>
        <w:br/>
        <w:t xml:space="preserve">   maintained in accordance with the governmental requirements incorporated in</w:t>
        <w:br/>
        <w:t xml:space="preserve">   this Agreement as aforesaid, Franchisee shall immediately close his/her "New</w:t>
        <w:br/>
        <w:t xml:space="preserve">   World Coffee &amp; Bagels" Store, terminate selling operations thereat, destroy</w:t>
        <w:br/>
        <w:t xml:space="preserve">   all contaminated or adulterated products and eliminate the source thereof and</w:t>
        <w:br/>
        <w:t xml:space="preserve">   remedy all unsanitary conditions present, reopening for business only after</w:t>
        <w:br/>
        <w:t xml:space="preserve">   Franchisor's inspection and laboratory analysis from samples obtained for</w:t>
        <w:br/>
        <w:t xml:space="preserve">   that purpose by Franchisor, evidence a compliance with the applicable</w:t>
        <w:br/>
        <w:t xml:space="preserve">   governmental requirements and with the standards of Franchisor's proprietary</w:t>
        <w:br/>
        <w:t xml:space="preserve">   products.  In the event Franchisee or his/her agents or employees fail or</w:t>
        <w:br/>
        <w:t xml:space="preserve">   refuse to comply with all of the foregoing remedial measures or in the event</w:t>
        <w:br/>
        <w:t xml:space="preserve">   of any repetition of any adulteration or palming off or failure of sanitation</w:t>
        <w:br/>
        <w:t xml:space="preserve">   in the "New World Coffee &amp; Bagels" Store:</w:t>
        <w:br/>
        <w:t xml:space="preserve">   </w:t>
        <w:br/>
        <w:t xml:space="preserve">            A.   The prevailing party shall be paid the costs and expenses,</w:t>
        <w:br/>
        <w:t xml:space="preserve">               including attorney's fees, of both parties, incurred in enforcing</w:t>
        <w:br/>
        <w:t xml:space="preserve">               the provisions of this Subsection or any provision of this</w:t>
        <w:br/>
        <w:t xml:space="preserve">               Agreement in obtaining Franchisee's compliance herewith.  The</w:t>
        <w:br/>
        <w:t xml:space="preserve">               remedies set forth herein are in addition to and not in</w:t>
        <w:br/>
        <w:t xml:space="preserve">               substitution for those set forth in Article XIX of this Agreement</w:t>
        <w:br/>
        <w:t xml:space="preserve">  </w:t>
        <w:br/>
        <w:t xml:space="preserve">            B.   In furtherance of the foregoing, Franchisee shall submit</w:t>
        <w:br/>
        <w:t xml:space="preserve">               copies of all health, sanitation or other regulatory agency</w:t>
        <w:br/>
        <w:t xml:space="preserve">               inspection reports to Franchisor immediately upon receipt thereof</w:t>
        <w:br/>
        <w:t xml:space="preserve">   </w:t>
        <w:br/>
        <w:t xml:space="preserve">       8.20  The Franchisor may, from time to time, conduct market research and</w:t>
        <w:br/>
        <w:t xml:space="preserve">   testing to determine consumer trends and the salability of new food products</w:t>
        <w:br/>
        <w:t xml:space="preserve">   and services. Franchisee shall cooperate by participating in the Franchisor's</w:t>
        <w:br/>
        <w:t xml:space="preserve">   </w:t>
        <w:br/>
        <w:t xml:space="preserve">   </w:t>
        <w:br/>
        <w:t xml:space="preserve">   </w:t>
        <w:br/>
        <w:t xml:space="preserve">   market research programs, test marketing of new food products and services in</w:t>
        <w:br/>
        <w:t xml:space="preserve">   the Store and providing the Franchisor with timely reports and other relevant</w:t>
        <w:br/>
        <w:t xml:space="preserve">   information regarding such market research.  In connection with any such test</w:t>
        <w:br/>
        <w:t xml:space="preserve">   marketing, Franchisee shall purchase a reasonable quantity of the tested</w:t>
        <w:br/>
        <w:t xml:space="preserve">   products and effectively promote and make a reasonable effort to sell such</w:t>
        <w:br/>
        <w:t xml:space="preserve">   products.</w:t>
        <w:br/>
        <w:t xml:space="preserve">   </w:t>
        <w:br/>
        <w:t xml:space="preserve">       8.21 Franchisee shall be absolutely prohibited from having any vending</w:t>
        <w:br/>
        <w:t xml:space="preserve">   machines, lottery games or games of chance, juke boxes, gum or candy</w:t>
        <w:br/>
        <w:t xml:space="preserve">   machines, games, pinball machines, video games, rides or other mechanical or</w:t>
        <w:br/>
        <w:t xml:space="preserve">   electronic devices installed or operated at the Store.</w:t>
        <w:br/>
        <w:t xml:space="preserve">   </w:t>
        <w:br/>
        <w:t xml:space="preserve">                             ARTICLE IX</w:t>
        <w:br/>
        <w:t xml:space="preserve">                                  </w:t>
        <w:br/>
        <w:t xml:space="preserve">                MARKETING AND PROMOTIONAL ACTIVITIES</w:t>
        <w:br/>
        <w:t xml:space="preserve">                                   </w:t>
        <w:br/>
        <w:t xml:space="preserve">       9.1  The Franchisee is required to spend four (4%) of gross sales on</w:t>
        <w:br/>
        <w:t xml:space="preserve">   marketing, including local store marketing, advertising, and public</w:t>
        <w:br/>
        <w:t xml:space="preserve">   relations.</w:t>
        <w:br/>
        <w:t xml:space="preserve">   </w:t>
        <w:br/>
        <w:t xml:space="preserve">            A.   Recognizing the value of uniform advertising to the</w:t>
        <w:br/>
        <w:t xml:space="preserve">          goodwill and public image of all "New World Coffee &amp; Bagels"</w:t>
        <w:br/>
        <w:t xml:space="preserve">          Stores, once there are twenty-five (25) franchises sold, the</w:t>
        <w:br/>
        <w:t xml:space="preserve">          Franchisee shall contribute to the marketing fund ("Marketing</w:t>
        <w:br/>
        <w:t xml:space="preserve">          Fund") on a weekly basis simultaneously with the payment of the</w:t>
        <w:br/>
        <w:t xml:space="preserve">          Royalty Fee required to be paid, pursuant to Section 5.2 of this</w:t>
        <w:br/>
        <w:t xml:space="preserve">          Agreement, a sum equal to two (2%) percent of gross sales</w:t>
        <w:br/>
        <w:t xml:space="preserve">          ("Marketing Fee") which shall count towards two (2%) percent of the</w:t>
        <w:br/>
        <w:t xml:space="preserve">          Franchisee's required marketing spending as required above.  Such</w:t>
        <w:br/>
        <w:t xml:space="preserve">          payments shall be for such marketing, advertising or public</w:t>
        <w:br/>
        <w:t xml:space="preserve">          relations programs as the Franchisor, in its discretion, may deem</w:t>
        <w:br/>
        <w:t xml:space="preserve">          necessary or appropriate markets to advertise or promote "New World</w:t>
        <w:br/>
        <w:t xml:space="preserve">          Coffee &amp; Bagels" Stores.</w:t>
        <w:br/>
        <w:t xml:space="preserve">   </w:t>
        <w:br/>
        <w:t xml:space="preserve">       9.2  Franchisee agrees that Franchisor may maintain and administer the</w:t>
        <w:br/>
        <w:t xml:space="preserve">   Marketing Fund for the System subject to the following conditions:</w:t>
        <w:br/>
        <w:t xml:space="preserve">   </w:t>
        <w:br/>
        <w:t xml:space="preserve">            A.   Franchisor shall direct all advertising programs with sole</w:t>
        <w:br/>
        <w:t xml:space="preserve">               discretion over creative concepts, materials and media used in </w:t>
        <w:br/>
        <w:t xml:space="preserve">               such programs and the placement and allocation thereof;</w:t>
        <w:br/>
        <w:t xml:space="preserve">   </w:t>
        <w:br/>
        <w:t xml:space="preserve">            B.   Franchisor shall determine the best method to maximize public</w:t>
        <w:br/>
        <w:t xml:space="preserve">               recognition and acceptance of the "New World Coffee &amp; Bagels"</w:t>
        <w:br/>
        <w:t xml:space="preserve">               System and Marks;</w:t>
        <w:br/>
        <w:t xml:space="preserve">            </w:t>
        <w:br/>
        <w:t xml:space="preserve">            C.   Franchisor will use good faith efforts to develop, implement</w:t>
        <w:br/>
        <w:t xml:space="preserve">               or administer the Marketing Fund to make expenditures for</w:t>
        <w:br/>
        <w:t xml:space="preserve">               Franchisee, which are equivalent or proportionate to his</w:t>
        <w:br/>
        <w:t xml:space="preserve">               contribution, and to ensure that any particular Franchisee </w:t>
        <w:br/>
        <w:t xml:space="preserve">               benefits directly or pro rata from the placement of advertising;</w:t>
        <w:br/>
        <w:t xml:space="preserve">               and</w:t>
        <w:br/>
        <w:t xml:space="preserve">            </w:t>
        <w:br/>
        <w:t xml:space="preserve">            D.   Franchisee agrees that the Marketing Fund may be used to meet</w:t>
        <w:br/>
        <w:t xml:space="preserve">               any and all costs of preparing national, regional or local</w:t>
        <w:br/>
        <w:t xml:space="preserve">               advertising materials, including, without limitation, the cost of</w:t>
        <w:br/>
        <w:t xml:space="preserve">               preparing and conducting television, radio, billboard, magazine</w:t>
        <w:br/>
        <w:t xml:space="preserve">               and newspaper advertising campaigns and other public relations </w:t>
        <w:br/>
        <w:t xml:space="preserve">               and media programs and activities; employing advertising agencies</w:t>
        <w:br/>
        <w:t xml:space="preserve">               to assist therewith; and providing promotional brochures and </w:t>
        <w:br/>
        <w:t xml:space="preserve">               other marketing materials to all franchisees throughout the "New </w:t>
        <w:br/>
        <w:t xml:space="preserve">               World Coffee &amp; Bagels" System and to regional and local</w:t>
        <w:br/>
        <w:t xml:space="preserve">               advertising cooperative of "New World Coffee &amp; Bagels" Stores.</w:t>
        <w:br/>
        <w:t xml:space="preserve">   </w:t>
        <w:br/>
        <w:t xml:space="preserve">       9.3  All sums paid by Franchisees to the Marketing Fund shall be</w:t>
        <w:br/>
        <w:t xml:space="preserve">   maintained in a bank account segregated from the other funds of Franchisor</w:t>
        <w:br/>
        <w:t xml:space="preserve">   and shall not be used to defray any of Franchisor's general operating</w:t>
        <w:br/>
        <w:t xml:space="preserve">   expenses, but may be used to defray administrative costs of the Marketing</w:t>
        <w:br/>
        <w:t xml:space="preserve">   Fund.  An annual accounting of the Marketing Fund shall be made available to</w:t>
        <w:br/>
        <w:t xml:space="preserve">   Franchisee upon request.</w:t>
        <w:br/>
        <w:t xml:space="preserve">   </w:t>
        <w:br/>
        <w:t xml:space="preserve">       9.4  The form, content, time and medium for all advertising and</w:t>
        <w:br/>
        <w:t xml:space="preserve">   promotional activities conducted pursuant to this Article shall be</w:t>
        <w:br/>
        <w:t xml:space="preserve">   determined by Franchisor in its sole and absolute discretion, and</w:t>
        <w:br/>
        <w:t xml:space="preserve">   Franchisee agrees to permit Franchisor to use its discretion in conducting</w:t>
        <w:br/>
        <w:t xml:space="preserve">   all advertising.</w:t>
        <w:br/>
        <w:t xml:space="preserve">       9.5  Franchisee shall spend no less than $2,000-$5,000 to conduct a</w:t>
        <w:br/>
        <w:t xml:space="preserve">   grand opening advertising campaign, grand opening promotion and advertising</w:t>
        <w:br/>
        <w:t xml:space="preserve">   program within (4) four weeks of the opening of the Store.</w:t>
        <w:br/>
        <w:t xml:space="preserve">   </w:t>
        <w:br/>
        <w:t xml:space="preserve">       9.6  Franchisee understands and acknowledges that every detail of the</w:t>
        <w:br/>
        <w:t xml:space="preserve">   "New World Coffee &amp; Bagels" System is important to Franchisor, to the</w:t>
        <w:br/>
        <w:t xml:space="preserve">   Franchisee and to other franchisees, in order to develop and maintain high</w:t>
        <w:br/>
        <w:t xml:space="preserve">   </w:t>
        <w:br/>
        <w:t xml:space="preserve">   </w:t>
        <w:br/>
        <w:t xml:space="preserve">   </w:t>
        <w:br/>
        <w:t xml:space="preserve">   standards of cleanliness, appearance, service, facilities, methods and</w:t>
        <w:br/>
        <w:t xml:space="preserve">   management techniques of operations to develop and increase patrons for all</w:t>
        <w:br/>
        <w:t xml:space="preserve">   "New World Coffee &amp; Bagels" Stores, and to protect and enhance the reputation</w:t>
        <w:br/>
        <w:t xml:space="preserve">   and goodwill of Franchisor and all franchisees utilizing the system. </w:t>
        <w:br/>
        <w:t xml:space="preserve">   Therefore, Franchisee:</w:t>
        <w:br/>
        <w:t xml:space="preserve">   </w:t>
        <w:br/>
        <w:t xml:space="preserve">            A.   Acknowledges that periodic rebates, give-aways and other</w:t>
        <w:br/>
        <w:t xml:space="preserve">               promotions and programs are an integral part of the "New World</w:t>
        <w:br/>
        <w:t xml:space="preserve">               Coffee &amp; Bagels" System.  Accordingly, Franchisee at its sole</w:t>
        <w:br/>
        <w:t xml:space="preserve">               cost and expense, from time to time, shall, issue and offer such</w:t>
        <w:br/>
        <w:t xml:space="preserve">               rebates, give-aways and promotions in accordance with any</w:t>
        <w:br/>
        <w:t xml:space="preserve">               reasonable advertising programs established by the Franchisor,</w:t>
        <w:br/>
        <w:t xml:space="preserve">               and further agrees to honor rebates, give-aways and other </w:t>
        <w:br/>
        <w:t xml:space="preserve">               promotions issued by other "New World Coffee &amp; Bagels"</w:t>
        <w:br/>
        <w:t xml:space="preserve">               franchisees as long as all of the above do not contravene</w:t>
        <w:br/>
        <w:t xml:space="preserve">               regulations and laws of appropriate governmental authorities;</w:t>
        <w:br/>
        <w:t xml:space="preserve">  </w:t>
        <w:br/>
        <w:t xml:space="preserve">            B.   Shall make such refunds as are required by reason of</w:t>
        <w:br/>
        <w:t xml:space="preserve">               complaints to the Better Business Bureau or other similar offices</w:t>
        <w:br/>
        <w:t xml:space="preserve">               or organizations. Franchisee shall immediately inform and forward</w:t>
        <w:br/>
        <w:t xml:space="preserve">               from patrons or others all complaints to Franchisor;</w:t>
        <w:br/>
        <w:t xml:space="preserve">  </w:t>
        <w:br/>
        <w:t xml:space="preserve">            C.   Shall make customer service comment cards available to the</w:t>
        <w:br/>
        <w:t xml:space="preserve">               consumers on a daily basis, and retain same for inspection by</w:t>
        <w:br/>
        <w:t xml:space="preserve">               Franchisor.</w:t>
        <w:br/>
        <w:t xml:space="preserve">            </w:t>
        <w:br/>
        <w:t xml:space="preserve">            D.   Shall make "Franchises Available" cards available to</w:t>
        <w:br/>
        <w:t xml:space="preserve">               consumers.</w:t>
        <w:br/>
        <w:t xml:space="preserve">       </w:t>
        <w:br/>
        <w:t xml:space="preserve">       9.7  In addition to making the Marketing Fund contributions when</w:t>
        <w:br/>
        <w:t xml:space="preserve">   required under this Section, Franchisee must participate in local advertising</w:t>
        <w:br/>
        <w:t xml:space="preserve">   cooperatives which shall be administered locally by the participating</w:t>
        <w:br/>
        <w:t xml:space="preserve">   franchisee.  All activities carried on by each such cooperative shall be done</w:t>
        <w:br/>
        <w:t xml:space="preserve">   by a majority vote of its members.  </w:t>
        <w:br/>
        <w:t xml:space="preserve">   </w:t>
        <w:br/>
        <w:t xml:space="preserve">       9.8  Prior to use by Franchisee, samples of all local advertising and</w:t>
        <w:br/>
        <w:t xml:space="preserve">   promotional materials not prepared or previously approved by the Franchisor</w:t>
        <w:br/>
        <w:t xml:space="preserve">   shall be submitted to the Franchisor for approval, which shall not be</w:t>
        <w:br/>
        <w:t xml:space="preserve">   unreasonably withheld.  If written approval, is not received by Franchisee</w:t>
        <w:br/>
        <w:t xml:space="preserve">   within fifteen (15) days from the date of receipt by the Franchisor of such</w:t>
        <w:br/>
        <w:t xml:space="preserve">   materials, the Franchisor shall be deemed to have not given the required</w:t>
        <w:br/>
        <w:t xml:space="preserve">   approval.  Franchisee shall not use any advertising or promotional materials</w:t>
        <w:br/>
        <w:t xml:space="preserve">   that the Franchisor has disapproved.  Franchisor may withhold approval of</w:t>
        <w:br/>
        <w:t xml:space="preserve">   previously approved materials at its discretion.</w:t>
        <w:br/>
        <w:t xml:space="preserve">   </w:t>
        <w:br/>
        <w:t xml:space="preserve">       9.9  In the event Franchisor receives any rebates from food or beverage</w:t>
        <w:br/>
        <w:t xml:space="preserve">   suppliers, those monies will be directed to the Marketing Fund for the</w:t>
        <w:br/>
        <w:t xml:space="preserve">   benefit of all Franchisees.</w:t>
        <w:br/>
        <w:t xml:space="preserve">   </w:t>
        <w:br/>
        <w:t xml:space="preserve">                              ARTICLE X</w:t>
        <w:br/>
        <w:t xml:space="preserve">                                  </w:t>
        <w:br/>
        <w:t xml:space="preserve">                        REPORTS TO FRANCHISOR</w:t>
        <w:br/>
        <w:t xml:space="preserve">                                 </w:t>
        <w:br/>
        <w:t xml:space="preserve">      10.1 Franchisee shall keep full, complete and accurate books and</w:t>
        <w:br/>
        <w:t xml:space="preserve">   accounts in accordance with generally accepted accounting principles and in</w:t>
        <w:br/>
        <w:t xml:space="preserve">   accordance with the System, and Franchisee shall:</w:t>
        <w:br/>
        <w:t xml:space="preserve">   </w:t>
        <w:br/>
        <w:t xml:space="preserve">            A.   Submit to Franchisor concurrently with the payment of the</w:t>
        <w:br/>
        <w:t xml:space="preserve">               Royalty Fees, on a form supplied or approved by Franchisor, a</w:t>
        <w:br/>
        <w:t xml:space="preserve">               signed and verified statement of gross sales in cash, credit and/</w:t>
        <w:br/>
        <w:t xml:space="preserve">               or other charges, and when Franchisee is tied into the </w:t>
        <w:br/>
        <w:t xml:space="preserve">               computerized POSitouch system, then such reports shall be </w:t>
        <w:br/>
        <w:t xml:space="preserve">               transmitted electronically and also via written report;</w:t>
        <w:br/>
        <w:t xml:space="preserve">  </w:t>
        <w:br/>
        <w:t xml:space="preserve">            B.   Submit to Franchisor within fifteen (15) days after the close</w:t>
        <w:br/>
        <w:t xml:space="preserve">               of each month, a monthly profit and loss statement for the Store</w:t>
        <w:br/>
        <w:t xml:space="preserve">               and a balance sheet for that period.  These monthly reports shall</w:t>
        <w:br/>
        <w:t xml:space="preserve">               be certified by the Franchisee as true and correct.</w:t>
        <w:br/>
        <w:t xml:space="preserve">   </w:t>
        <w:br/>
        <w:t xml:space="preserve">   </w:t>
        <w:br/>
        <w:t xml:space="preserve">  </w:t>
        <w:br/>
        <w:t xml:space="preserve">            C.   Submit to Franchisor within ninety (90) days after the close</w:t>
        <w:br/>
        <w:t xml:space="preserve">               of each twelve (12) month period, an annual profit and loss</w:t>
        <w:br/>
        <w:t xml:space="preserve">               statement for the Store for such year and a balance sheet for the</w:t>
        <w:br/>
        <w:t xml:space="preserve">               Store, as of the end of such year, reviewed by an independent</w:t>
        <w:br/>
        <w:t xml:space="preserve">               certified public accountant.  Franchisor may randomly select a</w:t>
        <w:br/>
        <w:t xml:space="preserve">               franchisee or franchisees who will be required to have an audited</w:t>
        <w:br/>
        <w:t xml:space="preserve">               financial statement prepared by a certified public accountant</w:t>
        <w:br/>
        <w:t xml:space="preserve">               selected by Franchisee, but who shall be acceptable to Franchisor</w:t>
        <w:br/>
        <w:t xml:space="preserve">               which opinion may be qualified only to the extent reasonably</w:t>
        <w:br/>
        <w:t xml:space="preserve">               acceptable to the Franchisor;</w:t>
        <w:br/>
        <w:t xml:space="preserve">  </w:t>
        <w:br/>
        <w:t xml:space="preserve">            D.   Submit to Franchisor a copy of all of Franchisee's Federal,</w:t>
        <w:br/>
        <w:t xml:space="preserve">               State and Local tax returns for the Store; and a certificate from</w:t>
        <w:br/>
        <w:t xml:space="preserve">               said accountant that all Social Security payments, taxes and fees</w:t>
        <w:br/>
        <w:t xml:space="preserve">               required to be paid by Franchisee have been paid and that there </w:t>
        <w:br/>
        <w:t xml:space="preserve">               is no reason to believe that Franchisee's corporate status, if</w:t>
        <w:br/>
        <w:t xml:space="preserve">               Franchisee is a corporation, has been impaired;</w:t>
        <w:br/>
        <w:t xml:space="preserve">  </w:t>
        <w:br/>
        <w:t xml:space="preserve">            E.   Submit to Franchisor such other periodic forms and reports as</w:t>
        <w:br/>
        <w:t xml:space="preserve">               may be reasonably prescribed by Franchisor.</w:t>
        <w:br/>
        <w:t xml:space="preserve">   </w:t>
        <w:br/>
        <w:t xml:space="preserve">       10.2 Franchisee shall preserve for a period of not less than three (3)</w:t>
        <w:br/>
        <w:t xml:space="preserve">   years during the term hereof and, for not less than three (3) years following</w:t>
        <w:br/>
        <w:t xml:space="preserve">   the termination, expiration or non-renewal hereof, in the English language,</w:t>
        <w:br/>
        <w:t xml:space="preserve">   all accounting records and supporting documents relating to the operations</w:t>
        <w:br/>
        <w:t xml:space="preserve">   under this Agreement, or any sublease between Franchisee, including but not</w:t>
        <w:br/>
        <w:t xml:space="preserve">   limited to:</w:t>
        <w:br/>
        <w:t xml:space="preserve">   </w:t>
        <w:br/>
        <w:t xml:space="preserve">            A.   Daily cash reports;</w:t>
        <w:br/>
        <w:t xml:space="preserve">            B.   Cash receipts journal and general ledger;</w:t>
        <w:br/>
        <w:t xml:space="preserve">            C.   Cash disbursements and weekly payroll journal and schedule;</w:t>
        <w:br/>
        <w:t xml:space="preserve">            D.   Monthly bank statements, daily deposit slips and canceled</w:t>
        <w:br/>
        <w:t xml:space="preserve">                         checks;</w:t>
        <w:br/>
        <w:t xml:space="preserve">            E.   All tax returns;</w:t>
        <w:br/>
        <w:t xml:space="preserve">            F.   Supplier's invoices (paid and unpaid);</w:t>
        <w:br/>
        <w:t xml:space="preserve">            G.   Dated daily and weekly POSitouch journal and "Z" statements;</w:t>
        <w:br/>
        <w:t xml:space="preserve">            H.   Semi-annual balance sheets and monthly profit and loss</w:t>
        <w:br/>
        <w:t xml:space="preserve">                         statements;</w:t>
        <w:br/>
        <w:t xml:space="preserve">            I.   Daily xxxxx'x schedule, waste, employee and Franchisee</w:t>
        <w:br/>
        <w:t xml:space="preserve">                    consumption and weekly inventory records;</w:t>
        <w:br/>
        <w:t xml:space="preserve">            J.   Records of promotion and coupon redemptions;</w:t>
        <w:br/>
        <w:t xml:space="preserve">            K.   Records of all wholesale and catering sales;</w:t>
        <w:br/>
        <w:t xml:space="preserve">            L.   Such other records as Franchisor may from time to time</w:t>
        <w:br/>
        <w:t xml:space="preserve">                         request.</w:t>
        <w:br/>
        <w:t xml:space="preserve">   </w:t>
        <w:br/>
        <w:t xml:space="preserve">       10.3 Franchisee shall record, in a manner approved and designated by</w:t>
        <w:br/>
        <w:t xml:space="preserve">   Franchisor at the time of receipt, all sales of all products sold by</w:t>
        <w:br/>
        <w:t xml:space="preserve">   Franchisee from his/her "New World Coffee &amp; Bagels" Store in a computerized</w:t>
        <w:br/>
        <w:t xml:space="preserve">   POSitouch System of a type designated by Franchisor.  The system is a</w:t>
        <w:br/>
        <w:t xml:space="preserve">   required part of New World Coffee &amp; Bagels operations.</w:t>
        <w:br/>
        <w:t xml:space="preserve">   </w:t>
        <w:br/>
        <w:t xml:space="preserve">       10.4 In order to determine whether Franchisee is complying with this</w:t>
        <w:br/>
        <w:t xml:space="preserve">   Agreement, the Franchisor or its designated agents shall have the right, at</w:t>
        <w:br/>
        <w:t xml:space="preserve">   any time during reasonable business hours, to examine, at its expense, the</w:t>
        <w:br/>
        <w:t xml:space="preserve">   books, records, cash control devices, income tax returns, bank statements,</w:t>
        <w:br/>
        <w:t xml:space="preserve">   sales records of the Store, and the books and records of any corporation or</w:t>
        <w:br/>
        <w:t xml:space="preserve">   partnership which owns the Franchise.  Franchisor shall also have the right,</w:t>
        <w:br/>
        <w:t xml:space="preserve">   at any time, to have an independent audit made of the books of Franchisee. </w:t>
        <w:br/>
        <w:t xml:space="preserve">   If an inspection or audit should reveal that gross sales and/or payments have</w:t>
        <w:br/>
        <w:t xml:space="preserve">   been understated in any report to Franchisor, by more than three (3%)</w:t>
        <w:br/>
        <w:t xml:space="preserve">   percent, then Franchisee shall, upon fifteen (15) days notice, pay to</w:t>
        <w:br/>
        <w:t xml:space="preserve">   Franchisor the amount understated upon demand, and in addition, reimburse</w:t>
        <w:br/>
        <w:t xml:space="preserve">   Franchisor for any and all costs and expenses connected with the inspection</w:t>
        <w:br/>
        <w:t xml:space="preserve">   (including without limitation, reasonable accounting and attorneys', fees</w:t>
        <w:br/>
        <w:t xml:space="preserve">   travel expenses, room and board and compensation of employees of the</w:t>
        <w:br/>
        <w:t xml:space="preserve">   Franchisor).  The foregoing remedies shall be in addition to any other</w:t>
        <w:br/>
        <w:t xml:space="preserve">   remedies Franchisor may have hereunder or under applicable law.</w:t>
        <w:br/>
        <w:t xml:space="preserve">   </w:t>
        <w:br/>
        <w:t xml:space="preserve">   </w:t>
        <w:br/>
        <w:t xml:space="preserve">   </w:t>
        <w:br/>
        <w:t xml:space="preserve">                             ARTICLE XI</w:t>
        <w:br/>
        <w:t xml:space="preserve">                                  </w:t>
        <w:br/>
        <w:t xml:space="preserve">                   CONFIDENTIAL OPERATIONS MANUAL</w:t>
        <w:br/>
        <w:t xml:space="preserve">                                   </w:t>
        <w:br/>
        <w:t xml:space="preserve">       11.1 Franchisor shall lend to Franchisee a confidential operations</w:t>
        <w:br/>
        <w:t xml:space="preserve">   manual published by Franchisor (the "Confidential Operations Manual") which</w:t>
        <w:br/>
        <w:t xml:space="preserve">   includes, in part, the business procedures, technical advice and rules and</w:t>
        <w:br/>
        <w:t xml:space="preserve">   regulations for the operating of the business.</w:t>
        <w:br/>
        <w:t xml:space="preserve">   </w:t>
        <w:br/>
        <w:t xml:space="preserve">       11.2 Franchisee acknowledges and agrees that:</w:t>
        <w:br/>
        <w:t xml:space="preserve">   </w:t>
        <w:br/>
        <w:t xml:space="preserve">            A.   The Confidential Operations Manual is the property of the</w:t>
        <w:br/>
        <w:t xml:space="preserve">               Franchisor during the term of this Agreement and any renewal</w:t>
        <w:br/>
        <w:t xml:space="preserve">               hereof;</w:t>
        <w:br/>
        <w:t xml:space="preserve">  </w:t>
        <w:br/>
        <w:t xml:space="preserve">            B.   The Confidential Operations Manual contains confidential</w:t>
        <w:br/>
        <w:t xml:space="preserve">               information which Franchisee will protect as a trade secret, and</w:t>
        <w:br/>
        <w:t xml:space="preserve">               that its loss will cause substantial damage to Franchisor and </w:t>
        <w:br/>
        <w:t xml:space="preserve">               other franchisees, although the amount of such loss would be </w:t>
        <w:br/>
        <w:t xml:space="preserve">               incalculable with any degree of accuracy.  Consequently, in the</w:t>
        <w:br/>
        <w:t xml:space="preserve">               event of loss of this Confidential Operations Manual, Franchisee</w:t>
        <w:br/>
        <w:t xml:space="preserve">               agrees to pay to Franchisor the sum of Five Hundred Fifty </w:t>
        <w:br/>
        <w:t xml:space="preserve">               Dollars ($550);</w:t>
        <w:br/>
        <w:t xml:space="preserve">                 </w:t>
        <w:br/>
        <w:t xml:space="preserve">            C.   Franchisee shall not reprint or reproduce any portion of the</w:t>
        <w:br/>
        <w:t xml:space="preserve">               Confidential Operations Manual for any reason whatsoever; and</w:t>
        <w:br/>
        <w:t xml:space="preserve">  </w:t>
        <w:br/>
        <w:t xml:space="preserve">            D.   Upon termination of this Agreement for any reason, the</w:t>
        <w:br/>
        <w:t xml:space="preserve">               Confidential Operations Manual will be immediately returned to</w:t>
        <w:br/>
        <w:t xml:space="preserve">               Franchisor.</w:t>
        <w:br/>
        <w:t xml:space="preserve">                 </w:t>
        <w:br/>
        <w:t xml:space="preserve">       11.3 Franchisor may reasonably add to or otherwise modify the</w:t>
        <w:br/>
        <w:t xml:space="preserve">   Confidential Operations Manual, from time to time, whenever it considers such</w:t>
        <w:br/>
        <w:t xml:space="preserve">   additions or modifications desirable to improve or maintain the standards of</w:t>
        <w:br/>
        <w:t xml:space="preserve">   the "New World Coffee &amp; Bagels" System and the efficient operation thereof,</w:t>
        <w:br/>
        <w:t xml:space="preserve">   or to protect or maintain the goodwill associated with the "New World Coffee</w:t>
        <w:br/>
        <w:t xml:space="preserve">   &amp; Bagels" name and Marks or to meet competition, provided such additions or</w:t>
        <w:br/>
        <w:t xml:space="preserve">   modifications are system-wide in nature and do not substantially increase</w:t>
        <w:br/>
        <w:t xml:space="preserve">   Franchisee's economic burden.</w:t>
        <w:br/>
        <w:t xml:space="preserve">   </w:t>
        <w:br/>
        <w:t xml:space="preserve">       11.4 From the date of the opening of the business by Franchisee, the</w:t>
        <w:br/>
        <w:t xml:space="preserve">   mandatory specifications, standards and operating procedures prescribed by</w:t>
        <w:br/>
        <w:t xml:space="preserve">   Franchisor and communicated to Franchisee in writing, shall constitute</w:t>
        <w:br/>
        <w:t xml:space="preserve">   provisions of this Agreement as if fully set forth herein.  All references</w:t>
        <w:br/>
        <w:t xml:space="preserve">   herein to this Agreement shall include the provisions of the Confidential</w:t>
        <w:br/>
        <w:t xml:space="preserve">   Operations Manual and all such mandatory specifications standards and</w:t>
        <w:br/>
        <w:t xml:space="preserve">   operating procedures.</w:t>
        <w:br/>
        <w:t xml:space="preserve">   </w:t>
        <w:br/>
        <w:t xml:space="preserve">                             ARTICLE XII</w:t>
        <w:br/>
        <w:t xml:space="preserve">                                  </w:t>
        <w:br/>
        <w:t xml:space="preserve">                              INSURANCE</w:t>
        <w:br/>
        <w:t xml:space="preserve">                                   </w:t>
        <w:br/>
        <w:t xml:space="preserve">       12.1 Franchisee shall obtain and place at his/her sole cost and expense,</w:t>
        <w:br/>
        <w:t xml:space="preserve">   with an insurer rated "AAA" in Best's Directory who is authorized to do</w:t>
        <w:br/>
        <w:t xml:space="preserve">   business in the state in which the Franchisee's "New World Coffee &amp; Bagels"</w:t>
        <w:br/>
        <w:t xml:space="preserve">   Store is located, and to keep in full force and effect during the terms of</w:t>
        <w:br/>
        <w:t xml:space="preserve">   this Agreement, insurance coverage on an "occurrence basis" naming</w:t>
        <w:br/>
        <w:t xml:space="preserve">   Franchisor, its officers, directors and shareholders and any designated</w:t>
        <w:br/>
        <w:t xml:space="preserve">   primary and secondary lessor as additional insureds (such insurance policies</w:t>
        <w:br/>
        <w:t xml:space="preserve">   hereinafter referred to collectively as "Insurance") as follows:</w:t>
        <w:br/>
        <w:t xml:space="preserve">   </w:t>
        <w:br/>
        <w:t xml:space="preserve">            A.   Broad Form Comprehensive General Liability with limits of no</w:t>
        <w:br/>
        <w:t xml:space="preserve">               less than One Million ($1,000,000) Dollars in case of damage or</w:t>
        <w:br/>
        <w:t xml:space="preserve">               injury to one or more persons, including indemnification coverage</w:t>
        <w:br/>
        <w:t xml:space="preserve">               and property damage insurance of Five Hundred Thousand Dollars</w:t>
        <w:br/>
        <w:t xml:space="preserve">               ($500,000); both of which shall be considered primary policies;</w:t>
        <w:br/>
        <w:t xml:space="preserve">   </w:t>
        <w:br/>
        <w:t xml:space="preserve">   </w:t>
        <w:br/>
        <w:t xml:space="preserve">   </w:t>
        <w:br/>
        <w:t xml:space="preserve">  </w:t>
        <w:br/>
        <w:t xml:space="preserve">            B.   All risk coverage on all personal property covering his/her</w:t>
        <w:br/>
        <w:t xml:space="preserve">               "New World Coffee &amp; Bagels" Store and premises and contents</w:t>
        <w:br/>
        <w:t xml:space="preserve">               thereof, including, without limitation, all supplies, inventory,</w:t>
        <w:br/>
        <w:t xml:space="preserve">               fixtures, and equipment and business interruption in amounts not</w:t>
        <w:br/>
        <w:t xml:space="preserve">               less than is sufficient to meet the co-insurance requirements of</w:t>
        <w:br/>
        <w:t xml:space="preserve">               Franchisee's policies, and contain a replacement value </w:t>
        <w:br/>
        <w:t xml:space="preserve">               endorsement in an amount not less than ninety percent (90%) of </w:t>
        <w:br/>
        <w:t xml:space="preserve">               the replacement value thereof, and any loss shall be payable to </w:t>
        <w:br/>
        <w:t xml:space="preserve">               Franchisor and Franchisee as their interests may appear;</w:t>
        <w:br/>
        <w:t xml:space="preserve">  </w:t>
        <w:br/>
        <w:t xml:space="preserve">            C.   Worker's Compensation and Disability Insurance as may be</w:t>
        <w:br/>
        <w:t xml:space="preserve">               required by law;</w:t>
        <w:br/>
        <w:t xml:space="preserve">  </w:t>
        <w:br/>
        <w:t xml:space="preserve">            D.   Products Liability Insurance in an amount not less than One</w:t>
        <w:br/>
        <w:t xml:space="preserve">               Million ($1,000,000) Dollars, which policy shall be considered</w:t>
        <w:br/>
        <w:t xml:space="preserve">               primary;</w:t>
        <w:br/>
        <w:t xml:space="preserve">                 </w:t>
        <w:br/>
        <w:t xml:space="preserve">            E.   Insurance in an amount covering three (3) years of rent and</w:t>
        <w:br/>
        <w:t xml:space="preserve">               other charges for the Store; and</w:t>
        <w:br/>
        <w:t xml:space="preserve">  </w:t>
        <w:br/>
        <w:t xml:space="preserve">            F.   Any other insurance coverage as required by the State, Federal</w:t>
        <w:br/>
        <w:t xml:space="preserve">               or local municipality in which the franchised premises is </w:t>
        <w:br/>
        <w:t xml:space="preserve">               located.</w:t>
        <w:br/>
        <w:t xml:space="preserve">                 </w:t>
        <w:br/>
        <w:t xml:space="preserve">       12.2 The insurance shall cover the acts or omissions of each and every</w:t>
        <w:br/>
        <w:t xml:space="preserve">   one of the persons who perform services of whatsoever nature at the</w:t>
        <w:br/>
        <w:t xml:space="preserve">   Franchisee's "New World Coffee &amp; Bagels" Store, and shall protect against all</w:t>
        <w:br/>
        <w:t xml:space="preserve">   acts of any persons who patronize the "New World Coffee &amp; Bagels" Store and</w:t>
        <w:br/>
        <w:t xml:space="preserve">   shall contain a waiver of subrogation against Franchisor.</w:t>
        <w:br/>
        <w:t xml:space="preserve">   </w:t>
        <w:br/>
        <w:t xml:space="preserve">       12.3 Prior to the opening of Franchisee's "New World Coffee &amp; Bagels"</w:t>
        <w:br/>
        <w:t xml:space="preserve">   Store, Franchisee shall deliver to Franchisor certificates of the Insurance,</w:t>
        <w:br/>
        <w:t xml:space="preserve">   together with the copies of the actual policies issued, and will promptly pay</w:t>
        <w:br/>
        <w:t xml:space="preserve">   all premiums thereon as and when the same become due.  All policies shall</w:t>
        <w:br/>
        <w:t xml:space="preserve">   provide that they are non-cancelable as to Franchisor in the absence of</w:t>
        <w:br/>
        <w:t xml:space="preserve">   thirty (30) days written notice to Franchisor.  Franchisor shall have the</w:t>
        <w:br/>
        <w:t xml:space="preserve">   right, but shall not be obligated, to pay premiums due and unpaid by</w:t>
        <w:br/>
        <w:t xml:space="preserve">   Franchisee or else to obtain substitute coverage in the case of cancellation.</w:t>
        <w:br/>
        <w:t xml:space="preserve">   Any cost thereof to Franchisor shall be added to the Royalty Fees otherwise</w:t>
        <w:br/>
        <w:t xml:space="preserve">   payable to Franchisor under this Agreement, provided, however, that same</w:t>
        <w:br/>
        <w:t xml:space="preserve">   shall be due and payable to Franchisor by the Franchisee within five (5) days</w:t>
        <w:br/>
        <w:t xml:space="preserve">   of demand therefore.</w:t>
        <w:br/>
        <w:t xml:space="preserve">   </w:t>
        <w:br/>
        <w:t xml:space="preserve">       12.4 Franchisor reserves the right to demand that Franchisee obtain</w:t>
        <w:br/>
        <w:t xml:space="preserve">   Insurance from time to time which is different in coverage, risks, amount or</w:t>
        <w:br/>
        <w:t xml:space="preserve">   otherwise from the foregoing in order to protect fully the parties having</w:t>
        <w:br/>
        <w:t xml:space="preserve">   insurable interests in the Franchisee's "New World Coffee &amp; Bagels" Store,</w:t>
        <w:br/>
        <w:t xml:space="preserve">   provided such Insurance is reasonably common in the area for similar</w:t>
        <w:br/>
        <w:t xml:space="preserve">   operations.</w:t>
        <w:br/>
        <w:t xml:space="preserve">   </w:t>
        <w:br/>
        <w:t xml:space="preserve">       12.5 Franchisee shall immediately notify Franchisor, in writing, of any</w:t>
        <w:br/>
        <w:t xml:space="preserve">   accidents, injury, occurrence or claim that might give rise to a liability or</w:t>
        <w:br/>
        <w:t xml:space="preserve">   claim against Franchisor or which could materially affect Franchisee's</w:t>
        <w:br/>
        <w:t xml:space="preserve">   business, and such notice shall be provided no later than the date upon which</w:t>
        <w:br/>
        <w:t xml:space="preserve">   Franchisee notifies his/her insurance carrier.</w:t>
        <w:br/>
        <w:t xml:space="preserve">                                  </w:t>
        <w:br/>
        <w:t xml:space="preserve">                            ARTICLE XIII</w:t>
        <w:br/>
        <w:t xml:space="preserve">                                  </w:t>
        <w:br/>
        <w:t xml:space="preserve">            RELATIONSHIP OF THE PARTIES: INDEMNIFICATION</w:t>
        <w:br/>
        <w:t xml:space="preserve">                                   </w:t>
        <w:br/>
        <w:t xml:space="preserve">       13.1 Relationship between Franchisor and Franchisee is strictly that of</w:t>
        <w:br/>
        <w:t xml:space="preserve">   a franchisor and franchisee, and Franchisee shall be deemed to be an</w:t>
        <w:br/>
        <w:t xml:space="preserve">   independent contractor.  This Agreement does not create a fiduciary</w:t>
        <w:br/>
        <w:t xml:space="preserve">   relationship between Franchisor and Franchisee, joint venture, partnership,</w:t>
        <w:br/>
        <w:t xml:space="preserve">   or agency and any act or omission of either party shall not bind or obligate</w:t>
        <w:br/>
        <w:t xml:space="preserve">   the other except as expressly set forth in this Agreement.</w:t>
        <w:br/>
        <w:t xml:space="preserve">   </w:t>
        <w:br/>
        <w:t xml:space="preserve">   </w:t>
        <w:br/>
        <w:t xml:space="preserve">   </w:t>
        <w:br/>
        <w:t xml:space="preserve">       13.2 Franchisee recognizes that Franchisor has entered into this</w:t>
        <w:br/>
        <w:t xml:space="preserve">   Agreement in reliance upon and in recognition of the fact that Franchisee</w:t>
        <w:br/>
        <w:t xml:space="preserve">   will have full responsibility for the management and operation of the</w:t>
        <w:br/>
        <w:t xml:space="preserve">   business and that the amount of profit or loss resulting from the operation</w:t>
        <w:br/>
        <w:t xml:space="preserve">   of the business will be directly and solely attributable to the performance</w:t>
        <w:br/>
        <w:t xml:space="preserve">   of Franchisee.</w:t>
        <w:br/>
        <w:t xml:space="preserve">   </w:t>
        <w:br/>
        <w:t xml:space="preserve">       13.3 Except as expressly granted herein, Franchisee recognizes that</w:t>
        <w:br/>
        <w:t xml:space="preserve">   nothing contained in this Agreement shall be construed as giving to</w:t>
        <w:br/>
        <w:t xml:space="preserve">   Franchisee or to any other person or entity, any right or interest in the</w:t>
        <w:br/>
        <w:t xml:space="preserve">   Franchisor's names, Marks, trade secrets, methods, procedures or techniques</w:t>
        <w:br/>
        <w:t xml:space="preserve">   developed by Franchisor and used in the System.  Further, except as</w:t>
        <w:br/>
        <w:t xml:space="preserve">   specifically set forth in Article I hereof, nothing contained herein shall be</w:t>
        <w:br/>
        <w:t xml:space="preserve">   construed as limiting Franchisor's right, title or interest in the "New World</w:t>
        <w:br/>
        <w:t xml:space="preserve">   Coffee &amp; Bagels" name, Marks, trade secrets, methods, procedures and</w:t>
        <w:br/>
        <w:t xml:space="preserve">   techniques which are a part of the System or Franchisor's sole and exclusive</w:t>
        <w:br/>
        <w:t xml:space="preserve">   right to register, trade secrets, methods, procedures and techniques.</w:t>
        <w:br/>
        <w:t xml:space="preserve">   </w:t>
        <w:br/>
        <w:t xml:space="preserve">       13.4 In all public records and prominently displayed in Franchisee's</w:t>
        <w:br/>
        <w:t xml:space="preserve">   "New World Coffee &amp; Bagels" Store and in Franchisee's relationship with third</w:t>
        <w:br/>
        <w:t xml:space="preserve">   parties, as well as on letterheads, business forms, Franchisee shall indicate</w:t>
        <w:br/>
        <w:t xml:space="preserve">   clearly the independent ownership of the Franchisee's "New World Coffee &amp;</w:t>
        <w:br/>
        <w:t xml:space="preserve">   Bagels" Store, and that the operations of same are separate and distinct from</w:t>
        <w:br/>
        <w:t xml:space="preserve">   the operation of Franchisor's business.  Franchisor shall have the absolute</w:t>
        <w:br/>
        <w:t xml:space="preserve">   right to approve and/or supply any sign displays containing the foregoing.</w:t>
        <w:br/>
        <w:t xml:space="preserve">   </w:t>
        <w:br/>
        <w:t xml:space="preserve">       13.5 The Franchisor shall have no liability for any sales, use, excise,</w:t>
        <w:br/>
        <w:t xml:space="preserve">   gross receipts, property or other taxes, whether levied upon Franchisee, the</w:t>
        <w:br/>
        <w:t xml:space="preserve">   Store or its assets, or upon the Franchisor in connection with sales made,</w:t>
        <w:br/>
        <w:t xml:space="preserve">   services performed or business conducted by Franchisee.</w:t>
        <w:br/>
        <w:t xml:space="preserve">   </w:t>
        <w:br/>
        <w:t xml:space="preserve">       13.6 Franchisee shall indemnify and hold the Franchisor and its</w:t>
        <w:br/>
        <w:t xml:space="preserve">   subsidiaries, affiliates, stockholders, directors, officers, employees,</w:t>
        <w:br/>
        <w:t xml:space="preserve">   agents and assignees harmless against, and to reimburse them for, any loss,</w:t>
        <w:br/>
        <w:t xml:space="preserve">   liability, taxes or damages (actual or consequential) and all reasonable</w:t>
        <w:br/>
        <w:t xml:space="preserve">   costs and expenses of defending any claim brought against any of them or any</w:t>
        <w:br/>
        <w:t xml:space="preserve">   action in which any of them is named as a party (including, without</w:t>
        <w:br/>
        <w:t xml:space="preserve">   limitation, reasonable accountants', attorneys' and expert witness fees,</w:t>
        <w:br/>
        <w:t xml:space="preserve">   costs of investigation and proof of facts, court costs, other litigation</w:t>
        <w:br/>
        <w:t xml:space="preserve">   expenses and travel and living expenses) which any of them may suffer,</w:t>
        <w:br/>
        <w:t xml:space="preserve">   sustain or incur by reason of, arising from or in connection with</w:t>
        <w:br/>
        <w:t xml:space="preserve">   Franchisee's ownership or operation of the "New World Coffee &amp; Bagels" Store,</w:t>
        <w:br/>
        <w:t xml:space="preserve">   which is due to Franchisee's negligence, breach of contract or other civil</w:t>
        <w:br/>
        <w:t xml:space="preserve">   wrongs, unless such loss, liability or damage is solely due to the gross</w:t>
        <w:br/>
        <w:t xml:space="preserve">   negligence of the Franchisor (or any of its affiliates, i.e., any </w:t>
        <w:br/>
        <w:t xml:space="preserve">   controlling, controlled by, or under common control with the Franchisor) in</w:t>
        <w:br/>
        <w:t xml:space="preserve">   producing, handling or storing the Proprietary Products sold to Franchisee</w:t>
        <w:br/>
        <w:t xml:space="preserve">   (provided Franchisee shall have established that Franchisee inspected such</w:t>
        <w:br/>
        <w:t xml:space="preserve">   Proprietary Products in accordance with the procedures set forth in the</w:t>
        <w:br/>
        <w:t xml:space="preserve">   Confidential Operations Manual and could not have reasonably discovered the</w:t>
        <w:br/>
        <w:t xml:space="preserve">   adulteration or other defect in such Proprietary Products which was the cause</w:t>
        <w:br/>
        <w:t xml:space="preserve">   of such loss, liability or damage).  Franchisee acknowledges and agrees that</w:t>
        <w:br/>
        <w:t xml:space="preserve">   any action or inaction by any third party (e.g., an independent carrier)</w:t>
        <w:br/>
        <w:t xml:space="preserve">   which is not an affiliate of the Franchisor, in connection with handling or</w:t>
        <w:br/>
        <w:t xml:space="preserve">   storing the Proprietary Products shall not be attributable to or constitute</w:t>
        <w:br/>
        <w:t xml:space="preserve">   negligence of the Franchisor.</w:t>
        <w:br/>
        <w:t xml:space="preserve">   </w:t>
        <w:br/>
        <w:t xml:space="preserve">       13.7 The Franchisor shall indemnify and hold Franchisee harmless</w:t>
        <w:br/>
        <w:t xml:space="preserve">   against, and to reimburse him/her for, any loss, liability or damage (actual</w:t>
        <w:br/>
        <w:t xml:space="preserve">   or consequential) and all reasonable costs and expenses of defending any</w:t>
        <w:br/>
        <w:t xml:space="preserve">   claim expenses of defending any claim brought against him/her or any action</w:t>
        <w:br/>
        <w:t xml:space="preserve">   in which he/she is named as a party (including, without limitation,</w:t>
        <w:br/>
        <w:t xml:space="preserve">   reasonable accountants', attorneys' and expert witness fees, costs of</w:t>
        <w:br/>
        <w:t xml:space="preserve">   investigation and proof of facts, court costs, other litigation expenses and</w:t>
        <w:br/>
        <w:t xml:space="preserve">   travel and living expenses) which he/she may suffer, sustain or incur solely</w:t>
        <w:br/>
        <w:t xml:space="preserve">   by reason of, arising from or in connection with the gross negligence of the</w:t>
        <w:br/>
        <w:t xml:space="preserve">   Franchisor (or any of its affiliates, i.e., any  controlling, controlled by</w:t>
        <w:br/>
        <w:t xml:space="preserve">   or under common control with the Franchisor) in producing, handling or</w:t>
        <w:br/>
        <w:t xml:space="preserve">   storing the Proprietary Products (provided Franchisee shall have established</w:t>
        <w:br/>
        <w:t xml:space="preserve">   that Franchisee inspected such Proprietary Products in accordance with the</w:t>
        <w:br/>
        <w:t xml:space="preserve">   procedures set forth in the Confidential Operations Manual and could not have</w:t>
        <w:br/>
        <w:t xml:space="preserve">   reasonably discovered the adulteration or other defect in such Proprietary</w:t>
        <w:br/>
        <w:t xml:space="preserve">   Products which was the cause of such loss, liability or damage).  Franchisee</w:t>
        <w:br/>
        <w:t xml:space="preserve">   acknowledges and agrees that any action or inaction by any third party (e.g.,</w:t>
        <w:br/>
        <w:t xml:space="preserve">   an independent carrier) which is not an affiliate of the Franchisor, in</w:t>
        <w:br/>
        <w:t xml:space="preserve">   </w:t>
        <w:br/>
        <w:t xml:space="preserve">   </w:t>
        <w:br/>
        <w:t xml:space="preserve">   </w:t>
        <w:br/>
        <w:t xml:space="preserve">   connection with handling or storing of the Proprietary Products shall not be</w:t>
        <w:br/>
        <w:t xml:space="preserve">   attributable to or constitute negligence of the Franchisor.</w:t>
        <w:br/>
        <w:t xml:space="preserve">   </w:t>
        <w:br/>
        <w:t xml:space="preserve">                             ARTICLE XIV</w:t>
        <w:br/>
        <w:t xml:space="preserve">                                  </w:t>
        <w:br/>
        <w:t xml:space="preserve">                      COVENANTS NOT TO COMPETE</w:t>
        <w:br/>
        <w:t xml:space="preserve">                                   </w:t>
        <w:br/>
        <w:t xml:space="preserve">       14.1 During the term of this Agreement, or any extension thereof,</w:t>
        <w:br/>
        <w:t xml:space="preserve">   neither Franchisee, nor any partner, if the Franchisee is a partnership, nor</w:t>
        <w:br/>
        <w:t xml:space="preserve">   any shareholder if the Franchisee is a corporation, shall either directly or</w:t>
        <w:br/>
        <w:t xml:space="preserve">   indirectly for himself or herself or on behalf of, or in conjunction with any</w:t>
        <w:br/>
        <w:t xml:space="preserve">   other person, persons, partnership association or corporation, own, maintain,</w:t>
        <w:br/>
        <w:t xml:space="preserve">   engage in, participate or have any interest in the operation of any</w:t>
        <w:br/>
        <w:t xml:space="preserve">   enterprise which is the same or substantially similar to the "New World</w:t>
        <w:br/>
        <w:t xml:space="preserve">   Coffee &amp; Bagels" franchise, or any other business which distributes, produces</w:t>
        <w:br/>
        <w:t xml:space="preserve">   or sells gourmet coffee or bagels or bagel products, provided, however, that</w:t>
        <w:br/>
        <w:t xml:space="preserve">   this prohibition should not apply to the ownership by the Franchisee of</w:t>
        <w:br/>
        <w:t xml:space="preserve">   additional "New World Coffee &amp; Bagels" Stores.</w:t>
        <w:br/>
        <w:t xml:space="preserve">   </w:t>
        <w:br/>
        <w:t xml:space="preserve">       14.2 For a period of two (2) years following termination, expiration, or</w:t>
        <w:br/>
        <w:t xml:space="preserve">   non-renewal of this Agreement, except where the termination occurs due to the</w:t>
        <w:br/>
        <w:t xml:space="preserve">   fault or action of the Franchisor and not due to default of the Franchisee or</w:t>
        <w:br/>
        <w:t xml:space="preserve">   any partner, if the Franchisee is a partnership, or any shareholder if the</w:t>
        <w:br/>
        <w:t xml:space="preserve">   Franchisee is a corporation, the Franchisee shall not, except with respect to</w:t>
        <w:br/>
        <w:t xml:space="preserve">   the ownership or operation by Franchisee of additional "New World Coffee &amp;</w:t>
        <w:br/>
        <w:t xml:space="preserve">   Bagels" Stores:</w:t>
        <w:br/>
        <w:t xml:space="preserve">   </w:t>
        <w:br/>
        <w:t xml:space="preserve">            A.   Engage, employ or compensate or seek to employ any person who</w:t>
        <w:br/>
        <w:t xml:space="preserve">               is at that time engaged, operating or employed by or at any other</w:t>
        <w:br/>
        <w:t xml:space="preserve">               "New World Coffee &amp; Bagels" Stores, or to otherwise directly or</w:t>
        <w:br/>
        <w:t xml:space="preserve">               indirectly induce such person to leave his or her employment</w:t>
        <w:br/>
        <w:t xml:space="preserve">               thereat;</w:t>
        <w:br/>
        <w:t xml:space="preserve">  </w:t>
        <w:br/>
        <w:t xml:space="preserve">            B.   Either directly or indirectly for himself or on the behalf of,</w:t>
        <w:br/>
        <w:t xml:space="preserve">               or in conjunction with any other person, persons, partnership,</w:t>
        <w:br/>
        <w:t xml:space="preserve">               association or corporation, own, maintain, engage in, participate</w:t>
        <w:br/>
        <w:t xml:space="preserve">               in, or have any interest in the operation of any enterprise which</w:t>
        <w:br/>
        <w:t xml:space="preserve">               directly or indirectly competes with or is the same or</w:t>
        <w:br/>
        <w:t xml:space="preserve">               substantially similar to the "New World Coffee &amp; Bagels" </w:t>
        <w:br/>
        <w:t xml:space="preserve">               franchise covered by this Agreement, or which distributes, </w:t>
        <w:br/>
        <w:t xml:space="preserve">               produces or sells gourmet coffee or bagels or bagel products</w:t>
        <w:br/>
        <w:t xml:space="preserve">               within the "Minimum Area of Competition."  The "Minimum Area </w:t>
        <w:br/>
        <w:t xml:space="preserve">               of Competition" shall be deemed to be that area which is</w:t>
        <w:br/>
        <w:t xml:space="preserve">               within a radius of twenty-five (25) miles from Franchisee's </w:t>
        <w:br/>
        <w:t xml:space="preserve">               Store, or any "New World Coffee &amp; Bagels" Exclusive Territory</w:t>
        <w:br/>
        <w:t xml:space="preserve">               or any other "New World Coffee &amp; Bagels" Store in operation</w:t>
        <w:br/>
        <w:t xml:space="preserve">               on the effective date of termination or expiration, whether </w:t>
        <w:br/>
        <w:t xml:space="preserve">               franchised or company-owned.</w:t>
        <w:br/>
        <w:t xml:space="preserve">                 </w:t>
        <w:br/>
        <w:t xml:space="preserve">       14.3      In the event Franchisee fails or refuses to comply with the</w:t>
        <w:br/>
        <w:t xml:space="preserve">   in-term or post-term covenants of this Article, even if such failure or</w:t>
        <w:br/>
        <w:t xml:space="preserve">   refusal is based upon a claim that the laws of any particular jurisdiction</w:t>
        <w:br/>
        <w:t xml:space="preserve">   excuse such non-compliance or make the provision of said paragraph</w:t>
        <w:br/>
        <w:t xml:space="preserve">   unenforceable in whole or in part, and provided that the jurisdiction in</w:t>
        <w:br/>
        <w:t xml:space="preserve">   which Franchisee's "New World Coffee &amp; Bagels" Store is located permits,</w:t>
        <w:br/>
        <w:t xml:space="preserve">   Franchisee hereby separately covenants and agrees that while this Agreement</w:t>
        <w:br/>
        <w:t xml:space="preserve">   is in effect and for two (2) years after its termination, except where</w:t>
        <w:br/>
        <w:t xml:space="preserve">   termination occurs due to the fault or action of Franchisor and not due to</w:t>
        <w:br/>
        <w:t xml:space="preserve">   default of Franchisee, Franchisor shall have the right to require that all</w:t>
        <w:br/>
        <w:t xml:space="preserve">   sales made in the operation of any business which directly or indirectly</w:t>
        <w:br/>
        <w:t xml:space="preserve">   competes with it or with a "New World Coffee &amp; Bagels" Store or to the</w:t>
        <w:br/>
        <w:t xml:space="preserve">   System, or which distributes, produces or sells gourmet coffee or bagels or</w:t>
        <w:br/>
        <w:t xml:space="preserve">   bagel products anywhere, if this Agreement is then in effect, or within the</w:t>
        <w:br/>
        <w:t xml:space="preserve">   Minimum Area of Competition, if this Agreement has been terminated, shall be</w:t>
        <w:br/>
        <w:t xml:space="preserve">   reported to Franchisor and Franchisee agrees to pay Franchisor upon demand,</w:t>
        <w:br/>
        <w:t xml:space="preserve">   the weekly fee of Five Hundred Dollars ($500) on the times and in the manner</w:t>
        <w:br/>
        <w:t xml:space="preserve">   specified in Article V hereof all without being deemed to revive, modify or</w:t>
        <w:br/>
        <w:t xml:space="preserve">   expand this Agreement.  The covenants of this Article shall survive the</w:t>
        <w:br/>
        <w:t xml:space="preserve">   termination or expiration of this Agreement.</w:t>
        <w:br/>
        <w:t xml:space="preserve">   </w:t>
        <w:br/>
        <w:t xml:space="preserve">       14.4      Franchisee shall not, during the term of this Agreement or</w:t>
        <w:br/>
        <w:t xml:space="preserve">   after its termination or non-renewal, communicate or divulge to any other</w:t>
        <w:br/>
        <w:t xml:space="preserve">   </w:t>
        <w:br/>
        <w:t xml:space="preserve">   </w:t>
        <w:br/>
        <w:t xml:space="preserve">   </w:t>
        <w:br/>
        <w:t xml:space="preserve">   person, persons, partnership or corporation, any Confidential Information or</w:t>
        <w:br/>
        <w:t xml:space="preserve">   knowledge concerning the methods of operation used in a "New World Coffee &amp;</w:t>
        <w:br/>
        <w:t xml:space="preserve">   Bagels" Store franchise nor shall Franchisee disclose or divulge, in whole or</w:t>
        <w:br/>
        <w:t xml:space="preserve">   in part, any trade secrets of Franchisor or its affiliated companies or</w:t>
        <w:br/>
        <w:t xml:space="preserve">   subsidiaries thereof.</w:t>
        <w:br/>
        <w:t xml:space="preserve">   </w:t>
        <w:br/>
        <w:t xml:space="preserve">       14.5 The parties agree that the covenants contained in Sections 14.2 and</w:t>
        <w:br/>
        <w:t xml:space="preserve">   14.3 above shall be construed as independent of any other covenant or</w:t>
        <w:br/>
        <w:t xml:space="preserve">   provision of this Agreement.  If all or any portion of a covenant in this</w:t>
        <w:br/>
        <w:t xml:space="preserve">   Article is held unreasonable or unenforceable by a court or agency having</w:t>
        <w:br/>
        <w:t xml:space="preserve">   valid jurisdiction in any unappealed final decision to which Franchisor is a</w:t>
        <w:br/>
        <w:t xml:space="preserve">   party, Franchisee expressly agrees to be bound by any lesser covenant</w:t>
        <w:br/>
        <w:t xml:space="preserve">   subsumed with the terms of such covenant that imposes the maximum duty</w:t>
        <w:br/>
        <w:t xml:space="preserve">   permitted by law, as if the resulting covenant were separately stated and</w:t>
        <w:br/>
        <w:t xml:space="preserve">   made a part of this Article.</w:t>
        <w:br/>
        <w:t xml:space="preserve">    </w:t>
        <w:br/>
        <w:t xml:space="preserve">       14.6      Franchisee covenants and agrees that he/she shall not, during</w:t>
        <w:br/>
        <w:t xml:space="preserve">   the term hereof, any renewals hereof, and for two (2) years after</w:t>
        <w:br/>
        <w:t xml:space="preserve">   termination, cancellation, non-renewal or expiration, in any communications</w:t>
        <w:br/>
        <w:t xml:space="preserve">   with any customer, employee, contractor, supplier, vendor, business or legal</w:t>
        <w:br/>
        <w:t xml:space="preserve">   associate, or other franchisee or master franchisee of Franchisor or any of</w:t>
        <w:br/>
        <w:t xml:space="preserve">   it's affiliates, subsidiaries or successors and assigns, criticize, ridicule,</w:t>
        <w:br/>
        <w:t xml:space="preserve">   or make any statement (written or oral) which disparages, or is derogatory of</w:t>
        <w:br/>
        <w:t xml:space="preserve">   or detrimental to the Franchisor, its affiliates, subsidiaries, franchisees,</w:t>
        <w:br/>
        <w:t xml:space="preserve">   successors, assigns, or any of its past or present officers, directors,</w:t>
        <w:br/>
        <w:t xml:space="preserve">   agents or employees.  Franchisee hereby acknowledges that any breach of this</w:t>
        <w:br/>
        <w:t xml:space="preserve">   covenant will result in immediate, irreparable, quantifiable harm to the</w:t>
        <w:br/>
        <w:t xml:space="preserve">   Franchisor, and that Franchisor shall be entitled to any and all remedies at</w:t>
        <w:br/>
        <w:t xml:space="preserve">   law or in equity for damages, directly or indirectly caused by such breach.</w:t>
        <w:br/>
        <w:t xml:space="preserve">    </w:t>
        <w:br/>
        <w:t xml:space="preserve">       14.7      Franchisee acknowledges that the foregoing restrictions are</w:t>
        <w:br/>
        <w:t xml:space="preserve">   reasonable, are not vague or indefinite, and are designed to protect</w:t>
        <w:br/>
        <w:t xml:space="preserve">   legitimate business interests of Franchisor, and that in the event of a</w:t>
        <w:br/>
        <w:t xml:space="preserve">   breach of covenants contained in this paragraph, the damage to Franchisor</w:t>
        <w:br/>
        <w:t xml:space="preserve">   would be difficult to ascertain, and in addition to the liquidated damages</w:t>
        <w:br/>
        <w:t xml:space="preserve">   payable to Franchisor as hereinafter provided for the breach of any or all of</w:t>
        <w:br/>
        <w:t xml:space="preserve">   said covenants, Franchisor shall be entitled to seek injunctive and/or other</w:t>
        <w:br/>
        <w:t xml:space="preserve">   equitable relief against the violation of any said covenants, together with</w:t>
        <w:br/>
        <w:t xml:space="preserve">   reasonable attorneys' fees and costs.</w:t>
        <w:br/>
        <w:t xml:space="preserve">    </w:t>
        <w:br/>
        <w:t xml:space="preserve">       14.8      Covenants contained in this Article shall be construed as</w:t>
        <w:br/>
        <w:t xml:space="preserve">   severable and independent and shall be interpreted and applied consistently</w:t>
        <w:br/>
        <w:t xml:space="preserve">   with the requirements of reasonableness and equity.  Any judicial reformation</w:t>
        <w:br/>
        <w:t xml:space="preserve">   of these covenants consistent with this interpretation shall be enforceable</w:t>
        <w:br/>
        <w:t xml:space="preserve">   as though contained herein and shall not affect any other provisions or terms</w:t>
        <w:br/>
        <w:t xml:space="preserve">   of this Agreement.</w:t>
        <w:br/>
        <w:t xml:space="preserve">    </w:t>
        <w:br/>
        <w:t xml:space="preserve">       14.9      Franchisee and his/her Store manager, if one exists, shall be</w:t>
        <w:br/>
        <w:t xml:space="preserve">   obligated to execute Exhibit "G" to this Franchise Agreement.</w:t>
        <w:br/>
        <w:t xml:space="preserve">   </w:t>
        <w:br/>
        <w:t xml:space="preserve">                             ARTICLE XV</w:t>
        <w:br/>
        <w:t xml:space="preserve">                                  </w:t>
        <w:br/>
        <w:t xml:space="preserve">                     MODIFICATION OF THE SYSTEM</w:t>
        <w:br/>
        <w:t xml:space="preserve">                                   </w:t>
        <w:br/>
        <w:t xml:space="preserve">       Franchisee recognizes and agrees that from time to time hereafter,</w:t>
        <w:br/>
        <w:t xml:space="preserve">   Franchisor may change or modify the System presently identified by its Marks,</w:t>
        <w:br/>
        <w:t xml:space="preserve">   including the adoption and use of new or modified trade names, service marks,</w:t>
        <w:br/>
        <w:t xml:space="preserve">   trade names, or copyrighted materials, new products, product specifications,</w:t>
        <w:br/>
        <w:t xml:space="preserve">   changes or modifications, new equipment including, but not limited to, trade</w:t>
        <w:br/>
        <w:t xml:space="preserve">   dress, awnings, or new techniques, and new technological developments, and</w:t>
        <w:br/>
        <w:t xml:space="preserve">   that Franchisee will accept and use for the purpose of this Agreement any</w:t>
        <w:br/>
        <w:t xml:space="preserve">   such change in the System, including new or modified trade names, service</w:t>
        <w:br/>
        <w:t xml:space="preserve">   marks, trademarks, or copyrighted materials, new products, new equipment or</w:t>
        <w:br/>
        <w:t xml:space="preserve">   new techniques, as if they were part of this Agreement at the time of</w:t>
        <w:br/>
        <w:t xml:space="preserve">   execution hereof, provided the financial burden placed upon Franchisee is not</w:t>
        <w:br/>
        <w:t xml:space="preserve">   substantial.  Franchisee will make such expenditures and such changes or</w:t>
        <w:br/>
        <w:t xml:space="preserve">   modifications in the System as Franchisor may reasonably require.</w:t>
        <w:br/>
        <w:t xml:space="preserve">   </w:t>
        <w:br/>
        <w:t xml:space="preserve">                             ARTICLE XVI</w:t>
        <w:br/>
        <w:t xml:space="preserve">                                  </w:t>
        <w:br/>
        <w:t xml:space="preserve">                             FRANCHISEE</w:t>
        <w:br/>
        <w:t xml:space="preserve">                                   </w:t>
        <w:br/>
        <w:t xml:space="preserve">   </w:t>
        <w:br/>
        <w:t xml:space="preserve">   </w:t>
        <w:br/>
        <w:t xml:space="preserve">   </w:t>
        <w:br/>
        <w:t xml:space="preserve">       The term "Franchisee" shall include all persons who succeed to the</w:t>
        <w:br/>
        <w:t xml:space="preserve">   interest of the original Franchisee by transfer or operation of law and shall</w:t>
        <w:br/>
        <w:t xml:space="preserve">   be deemed to include not only the individual or entity defined as</w:t>
        <w:br/>
        <w:t xml:space="preserve">   "Franchisee" in the introductory paragraph of this Agreement, but shall also</w:t>
        <w:br/>
        <w:t xml:space="preserve">   include partners of the entity that executes this Agreement, in the event</w:t>
        <w:br/>
        <w:t xml:space="preserve">   said entity is a partnership, and all shareholders, officers and directors of</w:t>
        <w:br/>
        <w:t xml:space="preserve">   the entity that executes this Agreement, in the event said entity is a</w:t>
        <w:br/>
        <w:t xml:space="preserve">   corporation.  By their signatures hereto, all partners, shareholders,</w:t>
        <w:br/>
        <w:t xml:space="preserve">   officers and directors of the entity that signs this Agreement as Franchisee</w:t>
        <w:br/>
        <w:t xml:space="preserve">   acknowledges and accepts the duties and obligations imposed upon each of</w:t>
        <w:br/>
        <w:t xml:space="preserve">   them, individually, by the terms of this Agreement.  The singular usage</w:t>
        <w:br/>
        <w:t xml:space="preserve">   includes the plural and the neuter and masculine usages include the other and</w:t>
        <w:br/>
        <w:t xml:space="preserve">   the feminine.</w:t>
        <w:br/>
        <w:t xml:space="preserve">   </w:t>
        <w:br/>
        <w:t xml:space="preserve">                            ARTICLE XVII</w:t>
        <w:br/>
        <w:t xml:space="preserve">                                  </w:t>
        <w:br/>
        <w:t xml:space="preserve">                             TERMINATION</w:t>
        <w:br/>
        <w:t xml:space="preserve">                                   </w:t>
        <w:br/>
        <w:t xml:space="preserve">       17.1 Franchisor may terminate this Agreement upon the occurrence of any</w:t>
        <w:br/>
        <w:t xml:space="preserve">   of the following events of default:</w:t>
        <w:br/>
        <w:t xml:space="preserve">       </w:t>
        <w:br/>
        <w:t xml:space="preserve">            A.   Failure by Franchisee to make complete and timely payment of</w:t>
        <w:br/>
        <w:t xml:space="preserve">               any and all fees and xxxxxxxx due Franchisor or any of its</w:t>
        <w:br/>
        <w:t xml:space="preserve">               subsidiary or affiliated corporations;</w:t>
        <w:br/>
        <w:t xml:space="preserve">  </w:t>
        <w:br/>
        <w:t xml:space="preserve">            B.   Failure to comply with the reporting or record keeping</w:t>
        <w:br/>
        <w:t xml:space="preserve">               requirements of this Agreement, and/or the under-reporting of </w:t>
        <w:br/>
        <w:t xml:space="preserve">               gross sales by two (2%) percent or more;</w:t>
        <w:br/>
        <w:t xml:space="preserve">            </w:t>
        <w:br/>
        <w:t xml:space="preserve">            C.   The misstatement by Franchisee of any material fact, or</w:t>
        <w:br/>
        <w:t xml:space="preserve">               failure to disclose or understatement of any material fact in any</w:t>
        <w:br/>
        <w:t xml:space="preserve">               report furnished to the Franchisor pursuant to this Agreement or</w:t>
        <w:br/>
        <w:t xml:space="preserve">               the Confidential Operations Manual, whether or not such</w:t>
        <w:br/>
        <w:t xml:space="preserve">               misstatement or failure to disclosure or understatement is</w:t>
        <w:br/>
        <w:t xml:space="preserve">               intentional;</w:t>
        <w:br/>
        <w:t xml:space="preserve">  </w:t>
        <w:br/>
        <w:t xml:space="preserve">            D.   A breach by Franchisee of any provision of this Agreement, any</w:t>
        <w:br/>
        <w:t xml:space="preserve">               material provision of the Confidential Operations Manual, or any</w:t>
        <w:br/>
        <w:t xml:space="preserve">               other agreement between Franchisor and Franchisee or any of its</w:t>
        <w:br/>
        <w:t xml:space="preserve">               subsidiary or affiliated corporations; including but not limited</w:t>
        <w:br/>
        <w:t xml:space="preserve">               to Franchisee's sublease;</w:t>
        <w:br/>
        <w:t xml:space="preserve">                 </w:t>
        <w:br/>
        <w:t xml:space="preserve">            E.   Failure by Franchisee to make good faith efforts to carry out</w:t>
        <w:br/>
        <w:t xml:space="preserve">               the provisions of this Agreement;</w:t>
        <w:br/>
        <w:t xml:space="preserve">  </w:t>
        <w:br/>
        <w:t xml:space="preserve">            F.   Franchisee's engaging in any conduct or practice that in the</w:t>
        <w:br/>
        <w:t xml:space="preserve">               reasonable opinion of Franchisor, is detrimental or harmful to </w:t>
        <w:br/>
        <w:t xml:space="preserve">               the good name, goodwill or reputation of Franchisor or its </w:t>
        <w:br/>
        <w:t xml:space="preserve">               Proprietary Products or other franchisees, or the public;</w:t>
        <w:br/>
        <w:t xml:space="preserve">                 </w:t>
        <w:br/>
        <w:t xml:space="preserve">            G.   Franchisee's engaging in any conduct or practice that is a</w:t>
        <w:br/>
        <w:t xml:space="preserve">               fraud upon consumers, or is an unfair, unethical, or deceptive</w:t>
        <w:br/>
        <w:t xml:space="preserve">               trade, act or practice;</w:t>
        <w:br/>
        <w:t xml:space="preserve">       </w:t>
        <w:br/>
        <w:t xml:space="preserve">            H.   Any pledge or attempted pledge of Franchisor's credit by</w:t>
        <w:br/>
        <w:t xml:space="preserve">               Franchisee, or an attempt by Franchisee to bind Franchisor to any</w:t>
        <w:br/>
        <w:t xml:space="preserve">               obligation;</w:t>
        <w:br/>
        <w:t xml:space="preserve">  </w:t>
        <w:br/>
        <w:t xml:space="preserve">            I.   Failure by Franchisee to participate in the advertising,</w:t>
        <w:br/>
        <w:t xml:space="preserve">               promotional, or marketing activities, services, and programs that</w:t>
        <w:br/>
        <w:t xml:space="preserve">               are established by Franchisor or Franchisor's Marketing Fund;</w:t>
        <w:br/>
        <w:t xml:space="preserve">   </w:t>
        <w:br/>
        <w:t xml:space="preserve">   </w:t>
        <w:br/>
        <w:t xml:space="preserve">   </w:t>
        <w:br/>
        <w:t xml:space="preserve">                 </w:t>
        <w:br/>
        <w:t xml:space="preserve">            J.   Unauthorized or improper use by Franchisee of Franchisor's</w:t>
        <w:br/>
        <w:t xml:space="preserve">               Marks;</w:t>
        <w:br/>
        <w:t xml:space="preserve">  </w:t>
        <w:br/>
        <w:t xml:space="preserve">            K.   Misuse or unauthorized disclosure by Franchisee of the</w:t>
        <w:br/>
        <w:t xml:space="preserve">               Confidential Operations Manual, information or materials;</w:t>
        <w:br/>
        <w:t xml:space="preserve">  </w:t>
        <w:br/>
        <w:t xml:space="preserve">            L.   Failure to use or sell any of the Proprietary Products to the</w:t>
        <w:br/>
        <w:t xml:space="preserve">               exclusion of those of any competitors and the failure to perform</w:t>
        <w:br/>
        <w:t xml:space="preserve">               all of the services required by Franchisor, including but not</w:t>
        <w:br/>
        <w:t xml:space="preserve">              limited to the forwarding of copies of all health or sanitation or</w:t>
        <w:br/>
        <w:t xml:space="preserve">               other regulatory agency reports to Franchisor immediately upon</w:t>
        <w:br/>
        <w:t xml:space="preserve">               receipt thereof;</w:t>
        <w:br/>
        <w:t xml:space="preserve">  </w:t>
        <w:br/>
        <w:t xml:space="preserve">            M.   Failure to open Franchisee's "New World Coffee &amp; Bagels" Store</w:t>
        <w:br/>
        <w:t xml:space="preserve">               at the location mutually agreed upon in the Single Unit Franchise</w:t>
        <w:br/>
        <w:t xml:space="preserve">              Owner Development Agreement within the time specified in the lease</w:t>
        <w:br/>
        <w:t xml:space="preserve">               or sublease;</w:t>
        <w:br/>
        <w:t xml:space="preserve">                 </w:t>
        <w:br/>
        <w:t xml:space="preserve">            N.   Except as otherwise provided herein, failure by Franchisee to</w:t>
        <w:br/>
        <w:t xml:space="preserve">               purchase his/her entire requirement of any of the Proprietary</w:t>
        <w:br/>
        <w:t xml:space="preserve">               Products either from Franchisor or from sources of supply</w:t>
        <w:br/>
        <w:t xml:space="preserve">               designated by Franchisor and to sell the same to the consuming</w:t>
        <w:br/>
        <w:t xml:space="preserve">               public using his/her best efforts;</w:t>
        <w:br/>
        <w:t xml:space="preserve">  </w:t>
        <w:br/>
        <w:t xml:space="preserve">            O.   Failure to correct any local, state or municipal health or</w:t>
        <w:br/>
        <w:t xml:space="preserve">               sanitation law or code violation within seventy-two (72) hours</w:t>
        <w:br/>
        <w:t xml:space="preserve">               after being cited for such violation;</w:t>
        <w:br/>
        <w:t xml:space="preserve">                 </w:t>
        <w:br/>
        <w:t xml:space="preserve">       17.2 To terminate Franchisee for default of this Agreement pursuant to</w:t>
        <w:br/>
        <w:t xml:space="preserve">   Section 17.1 above, Franchisor shall first provide Franchisee with written</w:t>
        <w:br/>
        <w:t xml:space="preserve">   notice of termination, which notice shall specify the reason for and the</w:t>
        <w:br/>
        <w:t xml:space="preserve">   Effective Date of Termination.  This Agreement shall terminate on the date</w:t>
        <w:br/>
        <w:t xml:space="preserve">   specified therein, which shall not be less than thirty (30) days from the</w:t>
        <w:br/>
        <w:t xml:space="preserve">   posted day of the notice, except that in those instances where the default is</w:t>
        <w:br/>
        <w:t xml:space="preserve">   based upon monies due and owing, the notice shall be seven (7) days (or such</w:t>
        <w:br/>
        <w:t xml:space="preserve">   longer period as provided by State law), unless:</w:t>
        <w:br/>
        <w:t xml:space="preserve">       </w:t>
        <w:br/>
        <w:t xml:space="preserve">            A.   Franchisee cures the default or reason for termination during</w:t>
        <w:br/>
        <w:t xml:space="preserve">               the notice period; or</w:t>
        <w:br/>
        <w:t xml:space="preserve">  </w:t>
        <w:br/>
        <w:t xml:space="preserve">            B.   Franchisee has, in good faith, initiated a cure of the default</w:t>
        <w:br/>
        <w:t xml:space="preserve">               or reason for termination within the notice period, and such</w:t>
        <w:br/>
        <w:t xml:space="preserve">               default or reason cannot be completely cured during the notice</w:t>
        <w:br/>
        <w:t xml:space="preserve">               period because of factors reasonably beyond the exclusive control</w:t>
        <w:br/>
        <w:t xml:space="preserve">              of Franchisee, in which event, Franchisor, by notice, shall permit</w:t>
        <w:br/>
        <w:t xml:space="preserve">               Franchisee a reasonable opportunity, in light of such factors, to</w:t>
        <w:br/>
        <w:t xml:space="preserve">               effect a complete cure;</w:t>
        <w:br/>
        <w:t xml:space="preserve">                 </w:t>
        <w:br/>
        <w:t xml:space="preserve">            C.   The provisions of Subsection 17.2 A and B notwithstanding,</w:t>
        <w:br/>
        <w:t xml:space="preserve">             this Agreement shall nonetheless terminate if the default or reason</w:t>
        <w:br/>
        <w:t xml:space="preserve">               for termination has been set forth in three (3) prior notices of</w:t>
        <w:br/>
        <w:t xml:space="preserve">               termination within any prior twelve (12) month period, and/or if</w:t>
        <w:br/>
        <w:t xml:space="preserve">               two (2) or more health code violations have been committed within</w:t>
        <w:br/>
        <w:t xml:space="preserve">              any prior twelve (12) month period, or if Franchisee is terminated</w:t>
        <w:br/>
        <w:t xml:space="preserve">               as a result of under-reporting Gross Sales by two (2%) percent or</w:t>
        <w:br/>
        <w:t xml:space="preserve">               more.</w:t>
        <w:br/>
        <w:t xml:space="preserve">       </w:t>
        <w:br/>
        <w:t xml:space="preserve">       17.3 Upon written notice to Franchisee, Franchisor may without right to</w:t>
        <w:br/>
        <w:t xml:space="preserve">   cure, immediately terminate this Agreement upon the occurrence of any of the</w:t>
        <w:br/>
        <w:t xml:space="preserve">   following events of default:</w:t>
        <w:br/>
        <w:t xml:space="preserve">   </w:t>
        <w:br/>
        <w:t xml:space="preserve">            A.   Any action by Franchisee, any of his partners, if Franchisee</w:t>
        <w:br/>
        <w:t xml:space="preserve">               is a partnership, or any of its officers, directors or </w:t>
        <w:br/>
        <w:t xml:space="preserve">               stockholders of Franchisee is a corporation, which results in:</w:t>
        <w:br/>
        <w:t xml:space="preserve">                 </w:t>
        <w:br/>
        <w:t xml:space="preserve">                 (i)  An affirmative act of insolvency;</w:t>
        <w:br/>
        <w:t xml:space="preserve">   </w:t>
        <w:br/>
        <w:t xml:space="preserve">                 (ii) An assignment for the benefit of creditors; or</w:t>
        <w:br/>
        <w:t xml:space="preserve">   </w:t>
        <w:br/>
        <w:t xml:space="preserve">   </w:t>
        <w:br/>
        <w:t xml:space="preserve">   </w:t>
        <w:br/>
        <w:t xml:space="preserve">  </w:t>
        <w:br/>
        <w:t xml:space="preserve">                 (iii)     The filing of a petition under any bankruptcy,</w:t>
        <w:br/>
        <w:t xml:space="preserve">                         reorganization, insolvency, or moratorium law, or any</w:t>
        <w:br/>
        <w:t xml:space="preserve">                         law for the relief of, or relating to, debtors, except</w:t>
        <w:br/>
        <w:t xml:space="preserve">                         with respect to any relief permitted under the Federal</w:t>
        <w:br/>
        <w:t xml:space="preserve">                         Bankruptcy Code.</w:t>
        <w:br/>
        <w:t xml:space="preserve">   </w:t>
        <w:br/>
        <w:t xml:space="preserve">            B.   The filing of any involuntary petition under any bankruptcy</w:t>
        <w:br/>
        <w:t xml:space="preserve">               statue against Franchisee, any of its partners, or any of its</w:t>
        <w:br/>
        <w:t xml:space="preserve">               stockholders owning at least 25% of any class of stock, or the</w:t>
        <w:br/>
        <w:t xml:space="preserve">               appointment of any receiver or trustee to take possession of</w:t>
        <w:br/>
        <w:t xml:space="preserve">               property of Franchisee, any of its partners, or any of its</w:t>
        <w:br/>
        <w:t xml:space="preserve">               stockholders owning 25% of any class of stock of Franchisee;</w:t>
        <w:br/>
        <w:t xml:space="preserve">  </w:t>
        <w:br/>
        <w:t xml:space="preserve">            C.   Failure by Franchisee to satisfy fully a civil judgment</w:t>
        <w:br/>
        <w:t xml:space="preserve">               obtained against Franchisee for a period of more than thirty (30)</w:t>
        <w:br/>
        <w:t xml:space="preserve">               days after all rights of appeal have been exhausted, or execution</w:t>
        <w:br/>
        <w:t xml:space="preserve">               of such a judgment, execution of a lien, or foreclosure by a</w:t>
        <w:br/>
        <w:t xml:space="preserve">               secured party or mortgage against Franchisee's property, which</w:t>
        <w:br/>
        <w:t xml:space="preserve">               judgment, execution of a lien, for foreclosure by a secured party</w:t>
        <w:br/>
        <w:t xml:space="preserve">               or mortgage would have an adverse or detrimental effect upon</w:t>
        <w:br/>
        <w:t xml:space="preserve">               Franchisee's franchised operation;</w:t>
        <w:br/>
        <w:t xml:space="preserve">  </w:t>
        <w:br/>
        <w:t xml:space="preserve">            D.   Conviction of Franchisee, or any partner of Franchisee or any</w:t>
        <w:br/>
        <w:t xml:space="preserve">              officer, director, or stockholder owning at least 25% of any class</w:t>
        <w:br/>
        <w:t xml:space="preserve">               of stock of Franchisee, of any crime which in the reasonable</w:t>
        <w:br/>
        <w:t xml:space="preserve">             business judgment of Franchisor would adversely affect the goodwill</w:t>
        <w:br/>
        <w:t xml:space="preserve">               or interest of Franchisee's Franchised Business;</w:t>
        <w:br/>
        <w:t xml:space="preserve">   </w:t>
        <w:br/>
        <w:t xml:space="preserve">            E.   The uncured default by Franchisee under any lease or sublease</w:t>
        <w:br/>
        <w:t xml:space="preserve">               of Franchisee's "New World Coffee &amp; Bagels" Store which could</w:t>
        <w:br/>
        <w:t xml:space="preserve">               possibly result in the loss by Franchisee of the right to</w:t>
        <w:br/>
        <w:t xml:space="preserve">               possession, therein, for any reason whatsoever;</w:t>
        <w:br/>
        <w:t xml:space="preserve">   </w:t>
        <w:br/>
        <w:t xml:space="preserve">            F.   A final judgment or the unappealed decision of a court,</w:t>
        <w:br/>
        <w:t xml:space="preserve">             regulatory officer, agency, or quasi-regulatory agency that results</w:t>
        <w:br/>
        <w:t xml:space="preserve">               in the temporary or permanent suspensions or revocation of any</w:t>
        <w:br/>
        <w:t xml:space="preserve">               permits or licenses, possession of which is a prerequisite to the</w:t>
        <w:br/>
        <w:t xml:space="preserve">             operation of Franchisee's business or is required under applicable</w:t>
        <w:br/>
        <w:t xml:space="preserve">               law;</w:t>
        <w:br/>
        <w:t xml:space="preserve">  </w:t>
        <w:br/>
        <w:t xml:space="preserve">            G.   The direct or indirect assignment, transfer, sale or</w:t>
        <w:br/>
        <w:t xml:space="preserve">             encumbrance by Franchisee of this Agreement or franchise or any of</w:t>
        <w:br/>
        <w:t xml:space="preserve">             his rights or privileges contrary to this Agreement, or any attempt</w:t>
        <w:br/>
        <w:t xml:space="preserve">             by Franchisee to sell, assign, transfer or encumber the Franchised</w:t>
        <w:br/>
        <w:t xml:space="preserve">             Business contrary to the terms of this Agreement;</w:t>
        <w:br/>
        <w:t xml:space="preserve">   </w:t>
        <w:br/>
        <w:t xml:space="preserve">            H.   Failure by Franchisee to remain open for business as required</w:t>
        <w:br/>
        <w:t xml:space="preserve">             by this Agreement or as may be required by the Confidential</w:t>
        <w:br/>
        <w:t xml:space="preserve">             Operating Manual, as may be limited by local law, or the prime</w:t>
        <w:br/>
        <w:t xml:space="preserve">             landlord, or the abandonment or vacating by Franchisee of his/her</w:t>
        <w:br/>
        <w:t xml:space="preserve">             "New World Coffee &amp; Bagels" Store for three (3) or more consecutive</w:t>
        <w:br/>
        <w:t xml:space="preserve">             days (or for such other period as would be grounds for termination</w:t>
        <w:br/>
        <w:t xml:space="preserve">             of Franchisee's sublease); or</w:t>
        <w:br/>
        <w:t xml:space="preserve">   </w:t>
        <w:br/>
        <w:t xml:space="preserve">            I.   Dissolution, judicial or otherwise, or liquidation of</w:t>
        <w:br/>
        <w:t xml:space="preserve">               Franchisee, if Franchisee is a corporation or partnership.</w:t>
        <w:br/>
        <w:t xml:space="preserve">            </w:t>
        <w:br/>
        <w:t xml:space="preserve">            J.   Failure by the franchisee to correct a violation which puts</w:t>
        <w:br/>
        <w:t xml:space="preserve">               the well-being of the public in danger.</w:t>
        <w:br/>
        <w:t xml:space="preserve">                                  </w:t>
        <w:br/>
        <w:t xml:space="preserve">                            ARTICLE XVIII</w:t>
        <w:br/>
        <w:t xml:space="preserve">                                  </w:t>
        <w:br/>
        <w:t xml:space="preserve">                  RIGHTS AND DUTIES OF THE PARTIES</w:t>
        <w:br/>
        <w:t xml:space="preserve">                   UPON EXPIRATION OR TERMINATION</w:t>
        <w:br/>
        <w:t xml:space="preserve">                                   </w:t>
        <w:br/>
        <w:t xml:space="preserve">       18.1 For the purpose of this Agreement, the "Effective Date of</w:t>
        <w:br/>
        <w:t xml:space="preserve">   Termination" shall be the date indicated in any notice of termination sent</w:t>
        <w:br/>
        <w:t xml:space="preserve">   pursuant to Section 17.2 or 17.3 of this Agreement or the day after the Term,</w:t>
        <w:br/>
        <w:t xml:space="preserve">   as set forth in Section 4.1 of this Agreement.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   18.2 Upon the Effective Date of Termination, Franchisee shall no longer</w:t>
        <w:br/>
        <w:t xml:space="preserve">   be an authorized "New World Coffee &amp; Bagels" Franchisee and Franchisee shall</w:t>
        <w:br/>
        <w:t xml:space="preserve">   pay all sums of money due Franchisor or any of its subsidiary or affiliated</w:t>
        <w:br/>
        <w:t xml:space="preserve">   corporations within fifteen (15) days of the Effective Date of Termination,</w:t>
        <w:br/>
        <w:t xml:space="preserve">   unless Franchisor gives written notice of an extension of this period.</w:t>
        <w:br/>
        <w:t xml:space="preserve">   </w:t>
        <w:br/>
        <w:t xml:space="preserve">       18.3 Upon the Effective Date of Termination, Franchisee shall</w:t>
        <w:br/>
        <w:t xml:space="preserve">   discontinue the use of all Marks owned by or associated with Franchisor and</w:t>
        <w:br/>
        <w:t xml:space="preserve">   all similar names and marks, or any other designation or xxxx associating</w:t>
        <w:br/>
        <w:t xml:space="preserve">   Franchisee with the "New World Coffee &amp; Bagels" System.  If Franchisee is a</w:t>
        <w:br/>
        <w:t xml:space="preserve">   corporation or partnership and, notwithstanding the prohibition of utilizing</w:t>
        <w:br/>
        <w:t xml:space="preserve">   the "New World Coffee &amp; Bagels" name in its corporate or partnership name,</w:t>
        <w:br/>
        <w:t xml:space="preserve">   has used the "New World Coffee &amp; Bagels" name or any names, marks or</w:t>
        <w:br/>
        <w:t xml:space="preserve">   designations that associate Franchisee with Franchisor in its corporate or</w:t>
        <w:br/>
        <w:t xml:space="preserve">   partnership name, Franchisee shall, within fifteen (15) days of the Effective</w:t>
        <w:br/>
        <w:t xml:space="preserve">   Date of Termination, take all necessary steps to eliminate "New World Coffee</w:t>
        <w:br/>
        <w:t xml:space="preserve">   &amp; Bagels" from its corporate or partnership name, at his own cost and</w:t>
        <w:br/>
        <w:t xml:space="preserve">   expense.</w:t>
        <w:br/>
        <w:t xml:space="preserve">   </w:t>
        <w:br/>
        <w:t xml:space="preserve">       18.4 Upon the Effective Date of Termination, Franchisee shall cease</w:t>
        <w:br/>
        <w:t xml:space="preserve">   displaying and using all signs, stationery, letterheads, forms, manuals,</w:t>
        <w:br/>
        <w:t xml:space="preserve">   printed matter, advertising, and other material containing the Marks, "New</w:t>
        <w:br/>
        <w:t xml:space="preserve">   World Coffee &amp; Bagels" or any other names, marks, or designations that</w:t>
        <w:br/>
        <w:t xml:space="preserve">   associate Franchisee with the "New World Coffee &amp; Bagels" System.</w:t>
        <w:br/>
        <w:t xml:space="preserve">   </w:t>
        <w:br/>
        <w:t xml:space="preserve">       18.5 After the Effective Date of Termination, Franchisee shall refrain</w:t>
        <w:br/>
        <w:t xml:space="preserve">   from taking any action indicating or implying that he is an authorized "New</w:t>
        <w:br/>
        <w:t xml:space="preserve">   World Coffee &amp; Bagels" franchisee.</w:t>
        <w:br/>
        <w:t xml:space="preserve">   </w:t>
        <w:br/>
        <w:t xml:space="preserve">       18.6 Franchisee shall maintain all financial records and reports</w:t>
        <w:br/>
        <w:t xml:space="preserve">   required pursuant to this Agreement or the Confidential Operations Manual for</w:t>
        <w:br/>
        <w:t xml:space="preserve">   a period of not less than three (3) years after the Effective Date of</w:t>
        <w:br/>
        <w:t xml:space="preserve">   Termination.  Franchisee shall permit Franchisor to make final inspection of</w:t>
        <w:br/>
        <w:t xml:space="preserve">   Franchisee's financial records, books, tax returns, and other accounting</w:t>
        <w:br/>
        <w:t xml:space="preserve">   records within three (3) years of the Effective Date of Termination.</w:t>
        <w:br/>
        <w:t xml:space="preserve">   </w:t>
        <w:br/>
        <w:t xml:space="preserve">       18.7 Upon the Effective Date of Termination, Franchisee shall, pursuant</w:t>
        <w:br/>
        <w:t xml:space="preserve">   to the lease or sublease or conditional lease assignment and upon demand of</w:t>
        <w:br/>
        <w:t xml:space="preserve">   Franchisor, vacate and surrender the Store premises in accordance with the</w:t>
        <w:br/>
        <w:t xml:space="preserve">   terms and conditions under the terms of the lease, sublease and/or</w:t>
        <w:br/>
        <w:t xml:space="preserve">   conditional lease assignment.</w:t>
        <w:br/>
        <w:t xml:space="preserve">   </w:t>
        <w:br/>
        <w:t xml:space="preserve">       18.8 Upon the Effective Date of Termination, Franchisee shall cease all</w:t>
        <w:br/>
        <w:t xml:space="preserve">   use of telephone numbers used by Franchisee while conducting business as a</w:t>
        <w:br/>
        <w:t xml:space="preserve">   "New World Coffee &amp; Bagels" Franchisee and shall promptly execute such</w:t>
        <w:br/>
        <w:t xml:space="preserve">   documents or take such steps necessary to remove Franchisee's listing as a</w:t>
        <w:br/>
        <w:t xml:space="preserve">   "New World Coffee &amp; Bagels" franchise, and shall promptly execute such</w:t>
        <w:br/>
        <w:t xml:space="preserve">   documents or take such steps necessary to remove Franchisee's listing as a</w:t>
        <w:br/>
        <w:t xml:space="preserve">   "New World Coffee &amp; Bagels" franchise from the "Yellow Pages," all other</w:t>
        <w:br/>
        <w:t xml:space="preserve">   telephone directories, and all other trade or other business directories.</w:t>
        <w:br/>
        <w:t xml:space="preserve">   </w:t>
        <w:br/>
        <w:t xml:space="preserve">       18.9 Within fifteen (15) days from the Effective Date of Termination of</w:t>
        <w:br/>
        <w:t xml:space="preserve">   this Agreement, Franchisee shall immediately turn over to Franchisor all</w:t>
        <w:br/>
        <w:t xml:space="preserve">   manuals, including the Confidential Operations Manual, records, files,</w:t>
        <w:br/>
        <w:t xml:space="preserve">   instructions, recipes, menus, correspondence, any and all materials relating</w:t>
        <w:br/>
        <w:t xml:space="preserve">   to the operation of the Franchised Business in Franchisee's possession, and</w:t>
        <w:br/>
        <w:t xml:space="preserve">   all copies of such written materials (all of which are acknowledged to be</w:t>
        <w:br/>
        <w:t xml:space="preserve">   Franchisor's property), and shall retain no copy or record of any of the</w:t>
        <w:br/>
        <w:t xml:space="preserve">   foregoing, except only Franchisee's copy of this Agreement and of any</w:t>
        <w:br/>
        <w:t xml:space="preserve">   correspondence between the parties, and any other documents which the</w:t>
        <w:br/>
        <w:t xml:space="preserve">   Franchisee reasonably needs for compliance with any provision of law and the</w:t>
        <w:br/>
        <w:t xml:space="preserve">   records described in Section 18.8 hereof.</w:t>
        <w:br/>
        <w:t xml:space="preserve">   </w:t>
        <w:br/>
        <w:t xml:space="preserve">       18.10     Franchisor shall have the right (but not the duty) to be</w:t>
        <w:br/>
        <w:t xml:space="preserve">   exercised by notice of intent to do so within ten (10) days after the</w:t>
        <w:br/>
        <w:t xml:space="preserve">   Effective Date of Termination, to purchase any or all of the Proprietary</w:t>
        <w:br/>
        <w:t xml:space="preserve">   Products, signs, advertising material, supplies, equipment and any items</w:t>
        <w:br/>
        <w:t xml:space="preserve">   bearing Franchisor's Marks at Franchisee's cost or fair market value,</w:t>
        <w:br/>
        <w:t xml:space="preserve">   </w:t>
        <w:br/>
        <w:t xml:space="preserve">   </w:t>
        <w:br/>
        <w:t xml:space="preserve">   </w:t>
        <w:br/>
        <w:t xml:space="preserve">   whichever is less.  If the parties cannot agree on fair market value, within</w:t>
        <w:br/>
        <w:t xml:space="preserve">   a reasonable time, an independent qualified appraiser shall be designated by</w:t>
        <w:br/>
        <w:t xml:space="preserve">   each party and their determination shall be binding on both parties.  If</w:t>
        <w:br/>
        <w:t xml:space="preserve">   these appraisers are unable to arrive at a fair market value, they will</w:t>
        <w:br/>
        <w:t xml:space="preserve">   designate a third approved appraiser whose determination shall be binding</w:t>
        <w:br/>
        <w:t xml:space="preserve">   upon both parties.  If Franchisor elects to exercise any option to purchase</w:t>
        <w:br/>
        <w:t xml:space="preserve">   herein provided, it shall have the right to set off all amounts due from</w:t>
        <w:br/>
        <w:t xml:space="preserve">   Franchisee under this Agreement, and the cost of the appraisal, if any,</w:t>
        <w:br/>
        <w:t xml:space="preserve">   against any payment therefor.</w:t>
        <w:br/>
        <w:t xml:space="preserve">   </w:t>
        <w:br/>
        <w:t xml:space="preserve">       18.11     Franchisor shall have the right to enter the Store for the</w:t>
        <w:br/>
        <w:t xml:space="preserve">   purpose of maintaining the operation of the Store on a daily basis.  Pursuant</w:t>
        <w:br/>
        <w:t xml:space="preserve">   to this right, Franchisor shall have the right to assume the equipment lease</w:t>
        <w:br/>
        <w:t xml:space="preserve">   or note payments until such time as the Store is either sold to a new</w:t>
        <w:br/>
        <w:t xml:space="preserve">   franchisee or closed.</w:t>
        <w:br/>
        <w:t xml:space="preserve">   </w:t>
        <w:br/>
        <w:t xml:space="preserve">       18.12     No right or remedy herein conferred upon or reserved to</w:t>
        <w:br/>
        <w:t xml:space="preserve">   Franchisor is exclusive of any other right or remedy herein or by law or</w:t>
        <w:br/>
        <w:t xml:space="preserve">   equity provided or permitted, but each shall be cumulative of every other</w:t>
        <w:br/>
        <w:t xml:space="preserve">   right or remedy given hereunder.</w:t>
        <w:br/>
        <w:t xml:space="preserve">   </w:t>
        <w:br/>
        <w:t xml:space="preserve">       18.13     Nothing contained herein shall be deemed to relieve Franchisee</w:t>
        <w:br/>
        <w:t xml:space="preserve">   of any obligations or responsibilities or liabilities incurred by Franchisee</w:t>
        <w:br/>
        <w:t xml:space="preserve">   during the term of this Agreement or any renewals hereof, or his/her lease or</w:t>
        <w:br/>
        <w:t xml:space="preserve">   sublease and which obligations, responsibilities or liabilities shall survive</w:t>
        <w:br/>
        <w:t xml:space="preserve">   the termination, expiration or non-renewal of this Agreement, lease or</w:t>
        <w:br/>
        <w:t xml:space="preserve">   sublease.</w:t>
        <w:br/>
        <w:t xml:space="preserve">                                  </w:t>
        <w:br/>
        <w:t xml:space="preserve">                             ARTICLE XIX</w:t>
        <w:br/>
        <w:t xml:space="preserve">                                  </w:t>
        <w:br/>
        <w:t xml:space="preserve">                COMMENCEMENT AND HOURS OF OPERATIONS</w:t>
        <w:br/>
        <w:t xml:space="preserve">                                   </w:t>
        <w:br/>
        <w:t xml:space="preserve">       Franchisee recognizes that continuous and daily availability of any of</w:t>
        <w:br/>
        <w:t xml:space="preserve">   the proprietary products to the public is essential to the adequate promotion</w:t>
        <w:br/>
        <w:t xml:space="preserve">   of Franchisee's "New World Coffee &amp; Bagels" Store and that any failure to</w:t>
        <w:br/>
        <w:t xml:space="preserve">   provide such availability affects Franchisor both locally and nationally. </w:t>
        <w:br/>
        <w:t xml:space="preserve">   Franchisee shall make himself or herself personally available to sell the</w:t>
        <w:br/>
        <w:t xml:space="preserve">   Proprietary Products and Products to the consuming public at a minimum of</w:t>
        <w:br/>
        <w:t xml:space="preserve">   twelve (12) hours per day, seven (7) days per week, or as required by any</w:t>
        <w:br/>
        <w:t xml:space="preserve">   lease or sublease if different, except where prohibited or otherwise</w:t>
        <w:br/>
        <w:t xml:space="preserve">   regulated by a governmental authority, including any state or local licensing</w:t>
        <w:br/>
        <w:t xml:space="preserve">   authority and shall otherwise conduct the business in accordance with</w:t>
        <w:br/>
        <w:t xml:space="preserve">   generally accepted business standards or where business activity warrants</w:t>
        <w:br/>
        <w:t xml:space="preserve">   less.  These requirements may be changed by Franchisor from time to time,</w:t>
        <w:br/>
        <w:t xml:space="preserve">   upon reasonable notice to Franchisee and may differ from one franchisee to</w:t>
        <w:br/>
        <w:t xml:space="preserve">   another based upon the specific characteristics of a particular location.</w:t>
        <w:br/>
        <w:t xml:space="preserve">                                  </w:t>
        <w:br/>
        <w:t xml:space="preserve">                             ARTICLE XX</w:t>
        <w:br/>
        <w:t xml:space="preserve">                                  </w:t>
        <w:br/>
        <w:t xml:space="preserve">                     TRANSFERABILITY OF INTEREST</w:t>
        <w:br/>
        <w:t xml:space="preserve">                                   </w:t>
        <w:br/>
        <w:t xml:space="preserve">       20.1 Franchisee understands and acknowledges that the rights and duties</w:t>
        <w:br/>
        <w:t xml:space="preserve">   created by this Agreement are personal to him or her (or to Franchisee's</w:t>
        <w:br/>
        <w:t xml:space="preserve">   owners if Franchisee is a corporation or a partnership), therefore, neither</w:t>
        <w:br/>
        <w:t xml:space="preserve">   this Agreement, nor the franchise granted hereby shall be assignable or</w:t>
        <w:br/>
        <w:t xml:space="preserve">   transferable by Franchisee, nor may the same be mortgaged, pledged or</w:t>
        <w:br/>
        <w:t xml:space="preserve">   encumbered by him or her without the express prior consent of Franchisor, and</w:t>
        <w:br/>
        <w:t xml:space="preserve">   any purported assignment, mortgage, pledge or encumbrance thereof, without</w:t>
        <w:br/>
        <w:t xml:space="preserve">   the consent of Franchisor, shall be null and void.  The issuance or transfer</w:t>
        <w:br/>
        <w:t xml:space="preserve">   of any stock (including by way of any public stock offering) or partnership</w:t>
        <w:br/>
        <w:t xml:space="preserve">   interest(s) in Franchisee or its merger, a consolidation or dissolution, if</w:t>
        <w:br/>
        <w:t xml:space="preserve">   the Franchisee is a corporation or a partnership, shall be deemed an</w:t>
        <w:br/>
        <w:t xml:space="preserve">   assignment of this Agreement and of the franchise granted herein.</w:t>
        <w:br/>
        <w:t xml:space="preserve">   </w:t>
        <w:br/>
        <w:t xml:space="preserve">       20.2 If Franchisee is an individual, Franchisor hereby consents, upon</w:t>
        <w:br/>
        <w:t xml:space="preserve">   thirty (30) days prior written notice, to the assignment by Franchisee of all</w:t>
        <w:br/>
        <w:t xml:space="preserve">   of his/her rights and benefits under this Agreement to a corporation of which</w:t>
        <w:br/>
        <w:t xml:space="preserve">   Franchisee owns at least a majority of the voting and equity stock, provided</w:t>
        <w:br/>
        <w:t xml:space="preserve">   that: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        A.   Such corporation is newly organized and its activities and</w:t>
        <w:br/>
        <w:t xml:space="preserve">               corporate purposes are confined exclusively to acting as a "New</w:t>
        <w:br/>
        <w:t xml:space="preserve">               World Coffee &amp; Bagels" Store franchise under this Agreement;</w:t>
        <w:br/>
        <w:t xml:space="preserve">   </w:t>
        <w:br/>
        <w:t xml:space="preserve">            B.   Such corporation and all stockholders thereof execute a</w:t>
        <w:br/>
        <w:t xml:space="preserve">             Transfer of Franchise to a Corporation form, or such other form as</w:t>
        <w:br/>
        <w:t xml:space="preserve">             shall be provided or approved by Franchisor, in which they jointly</w:t>
        <w:br/>
        <w:t xml:space="preserve">             and severally assume all of the past and future obligations of</w:t>
        <w:br/>
        <w:t xml:space="preserve">             Franchisee under this Agreement, to the same extent as if they had</w:t>
        <w:br/>
        <w:t xml:space="preserve">             originally executed this Agreement as Franchisee;</w:t>
        <w:br/>
        <w:t xml:space="preserve">   </w:t>
        <w:br/>
        <w:t xml:space="preserve">            C.   Franchisee or his designated manager actively manages such</w:t>
        <w:br/>
        <w:t xml:space="preserve">             corporation and continues to devote his best efforts and full and</w:t>
        <w:br/>
        <w:t xml:space="preserve">             exclusive time to the day-to-day operation and development of the</w:t>
        <w:br/>
        <w:t xml:space="preserve">             franchise and the business of the "New World Coffee &amp; Bagels" Store</w:t>
        <w:br/>
        <w:t xml:space="preserve">             and Franchisee shall remain personally liable in all respects under</w:t>
        <w:br/>
        <w:t xml:space="preserve">             this Agreement, including but not limited to payment for the</w:t>
        <w:br/>
        <w:t xml:space="preserve">             purchase of any of the proprietary products, jointly and severally</w:t>
        <w:br/>
        <w:t xml:space="preserve">             with such corporation and any and all other stockholders thereof</w:t>
        <w:br/>
        <w:t xml:space="preserve">             and;</w:t>
        <w:br/>
        <w:t xml:space="preserve">   </w:t>
        <w:br/>
        <w:t xml:space="preserve">            D.   All stock certificates of such corporation bear the following</w:t>
        <w:br/>
        <w:t xml:space="preserve">               legend, which shall be printed legibly and conspicuously on the</w:t>
        <w:br/>
        <w:t xml:space="preserve">               front of each such stock certificate:</w:t>
        <w:br/>
        <w:t xml:space="preserve">   </w:t>
        <w:br/>
        <w:t xml:space="preserve">            "The transfer of this stock certificate is subject to the</w:t>
        <w:br/>
        <w:t xml:space="preserve">               terms and conditions of a certain Franchise Agreement</w:t>
        <w:br/>
        <w:t xml:space="preserve">               entered into with New World Coffee &amp; Bagels, Inc. dated</w:t>
        <w:br/>
        <w:t xml:space="preserve">               ________, 19____."</w:t>
        <w:br/>
        <w:t xml:space="preserve">  </w:t>
        <w:br/>
        <w:t xml:space="preserve">       20.3 In the event Franchisee, any stockholder or partner of a corporate</w:t>
        <w:br/>
        <w:t xml:space="preserve">   or partnership Franchisee, or any legal heir or legatee of any deceased</w:t>
        <w:br/>
        <w:t xml:space="preserve">   Franchisee, or of any deceased stockholder or partner of any corporate or</w:t>
        <w:br/>
        <w:t xml:space="preserve">   partnership Franchisee, desire to effect any sale or assignment of any</w:t>
        <w:br/>
        <w:t xml:space="preserve">   partnership, stock or other interest in this Agreement, or of Franchisor's</w:t>
        <w:br/>
        <w:t xml:space="preserve">   rights and benefits under this Agreement, and has been a Franchisee for a</w:t>
        <w:br/>
        <w:t xml:space="preserve">   period of three (3) years or more, including, without limitation, the</w:t>
        <w:br/>
        <w:t xml:space="preserve">   franchise granted hereby, and/or the ownership or sublease for the "New World</w:t>
        <w:br/>
        <w:t xml:space="preserve">   Coffee &amp; Bagels" Store franchised hereby, Franchisee or such other authorized</w:t>
        <w:br/>
        <w:t xml:space="preserve">   person or party shall give Franchisor written notice of all of the terms of</w:t>
        <w:br/>
        <w:t xml:space="preserve">   any such bona fide offer within fifteen (15) days after receipt of such</w:t>
        <w:br/>
        <w:t xml:space="preserve">   offer, including providing Franchisor with all other documents and data</w:t>
        <w:br/>
        <w:t xml:space="preserve">   required prior to the Franchisor approving the sale.  Franchisor shall have</w:t>
        <w:br/>
        <w:t xml:space="preserve">   the right of first refusal, for a period of fifteen (15) days after receipt</w:t>
        <w:br/>
        <w:t xml:space="preserve">   of such notice to notify Franchisee or such other person or party of</w:t>
        <w:br/>
        <w:t xml:space="preserve">   Franchisee's desire, to exercise such option under the same terms and</w:t>
        <w:br/>
        <w:t xml:space="preserve">   conditions as the aforesaid bona fide offer.  If Franchisor fails to exercise</w:t>
        <w:br/>
        <w:t xml:space="preserve">   such option in the time period allotted, then Franchisee shall be free to</w:t>
        <w:br/>
        <w:t xml:space="preserve">   contract with the person who made such bona fide offer solely on the same</w:t>
        <w:br/>
        <w:t xml:space="preserve">   terms and conditions thereof, subject, of course, to Franchisee's compliance</w:t>
        <w:br/>
        <w:t xml:space="preserve">   with all of the other terms and provision of this Agreement.  In the event</w:t>
        <w:br/>
        <w:t xml:space="preserve">   the terms of such bona fide offer change, then Franchisee shall be obligated</w:t>
        <w:br/>
        <w:t xml:space="preserve">   to re-offer the franchise to Franchisor for an additional fifteen (15) day</w:t>
        <w:br/>
        <w:t xml:space="preserve">   period.</w:t>
        <w:br/>
        <w:t xml:space="preserve">   </w:t>
        <w:br/>
        <w:t xml:space="preserve">       20.4 In addition to all of the other conditions set forth in Sections</w:t>
        <w:br/>
        <w:t xml:space="preserve">   20.2 and 20.3 hereof which pertain to the right of Franchisee to assign,</w:t>
        <w:br/>
        <w:t xml:space="preserve">   transfer or sell the license created hereunder, Franchisee hereby agrees that</w:t>
        <w:br/>
        <w:t xml:space="preserve">   any and all rights of assignment, transfer or sale by Franchisee of this</w:t>
        <w:br/>
        <w:t xml:space="preserve">   franchise and the rights therein are conditioned upon compliance with each of</w:t>
        <w:br/>
        <w:t xml:space="preserve">   the following:</w:t>
        <w:br/>
        <w:t xml:space="preserve">   </w:t>
        <w:br/>
        <w:t xml:space="preserve">            A.    Any such assignment, transfer, or sale shall be subject to</w:t>
        <w:br/>
        <w:t xml:space="preserve">             the approval by Franchisor of such assignee and of the moral and</w:t>
        <w:br/>
        <w:t xml:space="preserve">             credit background of such assignee and any and all stockholders or</w:t>
        <w:br/>
        <w:t xml:space="preserve">             partners thereof, which approval shall not be unreasonably</w:t>
        <w:br/>
        <w:t xml:space="preserve">             withheld;</w:t>
        <w:br/>
        <w:t xml:space="preserve">   </w:t>
        <w:br/>
        <w:t xml:space="preserve">            B.   The assignee, transferee, or purchaser and all stockholders or</w:t>
        <w:br/>
        <w:t xml:space="preserve">             partners thereof if same is a corporation or partnership, shall at</w:t>
        <w:br/>
        <w:t xml:space="preserve">             Franchisor's option, either personally assume in writing all of the</w:t>
        <w:br/>
        <w:t xml:space="preserve">   </w:t>
        <w:br/>
        <w:t xml:space="preserve">   </w:t>
        <w:br/>
        <w:t xml:space="preserve">   </w:t>
        <w:br/>
        <w:t xml:space="preserve">            obligations of Franchisee, either disclosed or undisclosed and</w:t>
        <w:br/>
        <w:t xml:space="preserve">             under this Agreement or execute the then-current Franchise</w:t>
        <w:br/>
        <w:t xml:space="preserve">             Agreement, in the form used by Franchisor, except that Royalty Fee</w:t>
        <w:br/>
        <w:t xml:space="preserve">             and Advertising Fee thereunder shall not be greater than that</w:t>
        <w:br/>
        <w:t xml:space="preserve">             provided by Article V and IX hereof for the remainder of what would</w:t>
        <w:br/>
        <w:t xml:space="preserve">             have been the initial term of this Agreement.  However, Franchisor</w:t>
        <w:br/>
        <w:t xml:space="preserve">             shall have the right to reasonably increase the Royalty Fee and the</w:t>
        <w:br/>
        <w:t xml:space="preserve">             Advertising Fee in conformity with the "New World Coffee &amp; Bagels"</w:t>
        <w:br/>
        <w:t xml:space="preserve">             System, during any renewals thereof;</w:t>
        <w:br/>
        <w:t xml:space="preserve">            </w:t>
        <w:br/>
        <w:t xml:space="preserve">            C.   Franchisee, such assignee, transferee or purchaser and any and</w:t>
        <w:br/>
        <w:t xml:space="preserve">             all stockholders or partners of all thereof, shall execute a</w:t>
        <w:br/>
        <w:t xml:space="preserve">             general release in favor of Franchisor, its officers, directors,</w:t>
        <w:br/>
        <w:t xml:space="preserve">             and employees, of any and all claims and cause of action that they</w:t>
        <w:br/>
        <w:t xml:space="preserve">             may have against Franchisor or its subsidiary or affiliated</w:t>
        <w:br/>
        <w:t xml:space="preserve">             corporations in any way relating to this Agreement or the</w:t>
        <w:br/>
        <w:t xml:space="preserve">             performance or non-performance thereof by Franchisor;</w:t>
        <w:br/>
        <w:t xml:space="preserve">   </w:t>
        <w:br/>
        <w:t xml:space="preserve">            D.   All prior obligations and debts of Franchisee or corporate</w:t>
        <w:br/>
        <w:t xml:space="preserve">             assignee of Franchisee owed to Franchisor under or in connection</w:t>
        <w:br/>
        <w:t xml:space="preserve">             with this Agreement shall be paid concurrently with such</w:t>
        <w:br/>
        <w:t xml:space="preserve">             assignment;</w:t>
        <w:br/>
        <w:t xml:space="preserve">   </w:t>
        <w:br/>
        <w:t xml:space="preserve">            E.   Franchisee must not be in default under this Agreement or any</w:t>
        <w:br/>
        <w:t xml:space="preserve">               renewals thereof or of any lease or sublease agreement to which</w:t>
        <w:br/>
        <w:t xml:space="preserve">               Franchisee is a party;</w:t>
        <w:br/>
        <w:t xml:space="preserve">                 </w:t>
        <w:br/>
        <w:t xml:space="preserve">            F.   Assignee, transferee, or purchaser shall not be in the same</w:t>
        <w:br/>
        <w:t xml:space="preserve">             business as Franchisor either as a franchisor, licensor, as an</w:t>
        <w:br/>
        <w:t xml:space="preserve">             independent operator, franchisee of any chain or network which is</w:t>
        <w:br/>
        <w:t xml:space="preserve">             similar in nature or in competition with Franchisor except that the</w:t>
        <w:br/>
        <w:t xml:space="preserve">             assignee, transferee or purchaser may be an existing franchisee of</w:t>
        <w:br/>
        <w:t xml:space="preserve">             Franchisor;</w:t>
        <w:br/>
        <w:t xml:space="preserve">                 </w:t>
        <w:br/>
        <w:t xml:space="preserve">            G.   Prior to the effective date of the assignment, transfer or</w:t>
        <w:br/>
        <w:t xml:space="preserve">             sale, the assignee, transferee, or purchaser must satisfactorily</w:t>
        <w:br/>
        <w:t xml:space="preserve">             complete the Franchisor's training program required of all new</w:t>
        <w:br/>
        <w:t xml:space="preserve">             franchisees;</w:t>
        <w:br/>
        <w:t xml:space="preserve">                      </w:t>
        <w:br/>
        <w:t xml:space="preserve">            H.   Assignee, transferee, or purchaser shall, prior to any such</w:t>
        <w:br/>
        <w:t xml:space="preserve">             assignment, pay to Franchisor a non-refundable training and</w:t>
        <w:br/>
        <w:t xml:space="preserve">             transfer fee of $2,500, to reimburse Franchisor for its legal and</w:t>
        <w:br/>
        <w:t xml:space="preserve">             accounting fees, credit investigation, training expenses, and other</w:t>
        <w:br/>
        <w:t xml:space="preserve">             charges and expenses in connection with such assignment, transfer</w:t>
        <w:br/>
        <w:t xml:space="preserve">             or sale; and</w:t>
        <w:br/>
        <w:t xml:space="preserve">                 </w:t>
        <w:br/>
        <w:t xml:space="preserve">            I.   Franchisee shall enter into an agreement with the Franchisor</w:t>
        <w:br/>
        <w:t xml:space="preserve">             agreeing to subordinate to such assignee, transferee or purchaser's</w:t>
        <w:br/>
        <w:t xml:space="preserve">             obligations to the Franchisor, including, without limitation, any</w:t>
        <w:br/>
        <w:t xml:space="preserve">             Royalty Fees and Advertising Fees, any obligations of such</w:t>
        <w:br/>
        <w:t xml:space="preserve">             assignee, transferee or purchaser to make installment payments of</w:t>
        <w:br/>
        <w:t xml:space="preserve">             the purchase price to Franchisee.</w:t>
        <w:br/>
        <w:t xml:space="preserve">   </w:t>
        <w:br/>
        <w:t xml:space="preserve">       20.5 Franchisor shall have the right, without the need for Franchisee's</w:t>
        <w:br/>
        <w:t xml:space="preserve">   consent, to assign, transfer or sell its rights under this Agreement to any</w:t>
        <w:br/>
        <w:t xml:space="preserve">   person, partnership or corporation provided that the transferee agrees in</w:t>
        <w:br/>
        <w:t xml:space="preserve">   writing to assume all obligations undertaken by Franchisor herein and</w:t>
        <w:br/>
        <w:t xml:space="preserve">   Franchisee receives a statement from both Franchisor and its transferee to</w:t>
        <w:br/>
        <w:t xml:space="preserve">   that effect.  Upon such assignment and assumption, Franchisor shall be under</w:t>
        <w:br/>
        <w:t xml:space="preserve">   no further obligation hereunder, except for accrued liabilities, if any.</w:t>
        <w:br/>
        <w:t xml:space="preserve">   </w:t>
        <w:br/>
        <w:t xml:space="preserve">       20.6 In addition to the requirements of this Article, Franchisee must</w:t>
        <w:br/>
        <w:t xml:space="preserve">   promptly ("promptly" herein defined as within fifteen (15) days of receipt of</w:t>
        <w:br/>
        <w:t xml:space="preserve">   an offer to buy) give Franchisor additional written notice whenever</w:t>
        <w:br/>
        <w:t xml:space="preserve">   Franchisee has received an offer from a third party to buy Franchisee's</w:t>
        <w:br/>
        <w:t xml:space="preserve">   business franchised hereunder.  Franchisee must also give Franchisor written</w:t>
        <w:br/>
        <w:t xml:space="preserve">   notice simultaneously with any offer to sell Franchisee's "New World Coffee</w:t>
        <w:br/>
        <w:t xml:space="preserve">   &amp; Bagels" Store made by, for, or on behalf of Franchisee.  The purpose of</w:t>
        <w:br/>
        <w:t xml:space="preserve">   this subsection is to enable Franchisor to comply with any applicable state</w:t>
        <w:br/>
        <w:t xml:space="preserve">   or federal franchise disclosure law or rules.  Franchisee agrees to indemnify</w:t>
        <w:br/>
        <w:t xml:space="preserve">   </w:t>
        <w:br/>
        <w:t xml:space="preserve">   </w:t>
        <w:br/>
        <w:t xml:space="preserve">   </w:t>
        <w:br/>
        <w:t xml:space="preserve">   and hold Franchisor harmless for Franchisee's failure to comply with this</w:t>
        <w:br/>
        <w:t xml:space="preserve">   subsection.</w:t>
        <w:br/>
        <w:t xml:space="preserve">   </w:t>
        <w:br/>
        <w:t xml:space="preserve">       20.7 The Franchisor's consent to an assignment of any interest subject</w:t>
        <w:br/>
        <w:t xml:space="preserve">   to the restrictions hereof shall not constitute a waiver of any claims it may</w:t>
        <w:br/>
        <w:t xml:space="preserve">   have against the assignor, nor shall it be deemed a waiver of the</w:t>
        <w:br/>
        <w:t xml:space="preserve">   Franchisor's right to demand exact compliance with any of the terms or</w:t>
        <w:br/>
        <w:t xml:space="preserve">   conditions of this Agreement by the assignee, transferee or purchaser.</w:t>
        <w:br/>
        <w:t xml:space="preserve">       </w:t>
        <w:br/>
        <w:t xml:space="preserve">       20.8 In the event Franchisee shall, subject to the restrictions and</w:t>
        <w:br/>
        <w:t xml:space="preserve">   conditions of transfer contained in this Article, attempt to raise or secure</w:t>
        <w:br/>
        <w:t xml:space="preserve">   funds by the sale of securities (including, without limitation, common or</w:t>
        <w:br/>
        <w:t xml:space="preserve">   preferred stock, bonds, debentures or general or limited partnership</w:t>
        <w:br/>
        <w:t xml:space="preserve">   interests) in Franchisee or any affiliates of Franchisee, Franchisee,</w:t>
        <w:br/>
        <w:t xml:space="preserve">   recognizing that the written information used with respect thereto may</w:t>
        <w:br/>
        <w:t xml:space="preserve">   reflect upon the Franchisor, agrees to submit any such written information to</w:t>
        <w:br/>
        <w:t xml:space="preserve">   the Franchisor prior to its inclusion in any registration statement,</w:t>
        <w:br/>
        <w:t xml:space="preserve">   prospectus or similar offering circular or memorandum and to obtain the</w:t>
        <w:br/>
        <w:t xml:space="preserve">   written consent of the Franchisor to the method of financing prior to any</w:t>
        <w:br/>
        <w:t xml:space="preserve">   offering or sale of such securities.  The written consent of the Franchisor</w:t>
        <w:br/>
        <w:t xml:space="preserve">   pursuant to this Section 20.8 shall not imply or constitute the approval of</w:t>
        <w:br/>
        <w:t xml:space="preserve">   the Franchisor with respect to the method of financing, the offering</w:t>
        <w:br/>
        <w:t xml:space="preserve">   literature submitted to the Franchisor or any other aspect of the offering. </w:t>
        <w:br/>
        <w:t xml:space="preserve">   No information respecting the Franchisor or any of its affiliates shall be</w:t>
        <w:br/>
        <w:t xml:space="preserve">   included in any securities disclosure document, unless such information has</w:t>
        <w:br/>
        <w:t xml:space="preserve">   been furnished by the Franchisor, in writing, pursuant to the written request</w:t>
        <w:br/>
        <w:t xml:space="preserve">   of the Franchisee, in which the Franchisee states the specific purpose for</w:t>
        <w:br/>
        <w:t xml:space="preserve">   which the information is to be used.  Should the Franchisor, in its sole</w:t>
        <w:br/>
        <w:t xml:space="preserve">   discretion, object to any reference to the Franchisor or any of its</w:t>
        <w:br/>
        <w:t xml:space="preserve">   affiliates or any of their businesses in such offering literature or</w:t>
        <w:br/>
        <w:t xml:space="preserve">   prospectus, such literature or prospectus shall not be used unless and until</w:t>
        <w:br/>
        <w:t xml:space="preserve">   the objections of the Franchisor are withdrawn.  The Franchisor assumes no</w:t>
        <w:br/>
        <w:t xml:space="preserve">   responsibility for the offering whatsoever.</w:t>
        <w:br/>
        <w:t xml:space="preserve">   </w:t>
        <w:br/>
        <w:t xml:space="preserve">            A.   The prospectus or other literature utilized in any such</w:t>
        <w:br/>
        <w:t xml:space="preserve">              offering shall contain the following language in bold-face type on</w:t>
        <w:br/>
        <w:t xml:space="preserve">              the first textual page thereof:</w:t>
        <w:br/>
        <w:t xml:space="preserve">   </w:t>
        <w:br/>
        <w:t xml:space="preserve">            "NEITHER NEW WORLD COFFEE &amp; BAGELS, INC., NOR ANY OF ITS</w:t>
        <w:br/>
        <w:t xml:space="preserve">               AFFILIATES ASSUMES ANY RESPONSIBILITY WITH RESPECT TO THIS</w:t>
        <w:br/>
        <w:t xml:space="preserve">               OFFERING AND/OR THE ADEQUACY OR ACCURACY OF THE INFORMATION</w:t>
        <w:br/>
        <w:t xml:space="preserve">               SET FORTH HEREIN, INCLUDING ANY STATEMENTS MADE WITH RESPECT</w:t>
        <w:br/>
        <w:t xml:space="preserve">               TO ANY OF THEM.  NEITHER NEW WORLD COFFEE &amp; BAGELS, INC., NOR</w:t>
        <w:br/>
        <w:t xml:space="preserve">               ANY OF ITS AFFILIATES ENDORSES OR MAKES ANY RECOMMENDATION</w:t>
        <w:br/>
        <w:t xml:space="preserve">               WITH RESPECT TO THE INVESTMENT CONTEMPLATED BY THIS OFFERING." </w:t>
        <w:br/>
        <w:t xml:space="preserve">   </w:t>
        <w:br/>
        <w:t xml:space="preserve">            B.   Franchisee and each of its owners shall indemnify, defend and</w:t>
        <w:br/>
        <w:t xml:space="preserve">             hold harmless the Franchisor and its affiliates, and their</w:t>
        <w:br/>
        <w:t xml:space="preserve">             respective officers, directors, employees and agents, from any and</w:t>
        <w:br/>
        <w:t xml:space="preserve">             all claims, demands, liabilities, and all costs and expenses</w:t>
        <w:br/>
        <w:t xml:space="preserve">             (including, without limitation, reasonable attorneys' fees)</w:t>
        <w:br/>
        <w:t xml:space="preserve">             incurred in the defense of such claims, demands or liabilities,</w:t>
        <w:br/>
        <w:t xml:space="preserve">             arising from the offer or sale of such securities, whether asserted</w:t>
        <w:br/>
        <w:t xml:space="preserve">             by a purchaser of any such security or by a governmental agency. </w:t>
        <w:br/>
        <w:t xml:space="preserve">             The Franchisor shall have the right (but not the obligation) to</w:t>
        <w:br/>
        <w:t xml:space="preserve">             defend any such claims, demands or liabilities and/or to</w:t>
        <w:br/>
        <w:t xml:space="preserve">             participate in the defense of any action to which the Franchisor or</w:t>
        <w:br/>
        <w:t xml:space="preserve">             any of its affiliates or any of their respective officers,</w:t>
        <w:br/>
        <w:t xml:space="preserve">             directors, employees or agents is named as a party.</w:t>
        <w:br/>
        <w:t xml:space="preserve">   </w:t>
        <w:br/>
        <w:t xml:space="preserve">                             ARTICLE XXI</w:t>
        <w:br/>
        <w:t xml:space="preserve">                                  </w:t>
        <w:br/>
        <w:t xml:space="preserve">                  DEATH OR INCAPACITY OF FRANCHISEE</w:t>
        <w:br/>
        <w:t xml:space="preserve">                                   </w:t>
        <w:br/>
        <w:t xml:space="preserve">       21.1 In the event of the death, permanent incapacity or disability of</w:t>
        <w:br/>
        <w:t xml:space="preserve">   Franchisee, i.e., he/she is unable to operate the Franchised Business, as an</w:t>
        <w:br/>
        <w:t xml:space="preserve">   individual Franchisee, or any partner of a Franchisee which is a partnership,</w:t>
        <w:br/>
        <w:t xml:space="preserve">   </w:t>
        <w:br/>
        <w:t xml:space="preserve">   </w:t>
        <w:br/>
        <w:t xml:space="preserve">   </w:t>
        <w:br/>
        <w:t xml:space="preserve">   or any shareholder owning fifty percent (50%) or more of the capital stock of</w:t>
        <w:br/>
        <w:t xml:space="preserve">   a franchisee which is a corporation, the Franchisor shall consent to a</w:t>
        <w:br/>
        <w:t xml:space="preserve">   transfer of said Franchisee's interest to his/her heirs, beneficiaries or</w:t>
        <w:br/>
        <w:t xml:space="preserve">   family designees, (hereinafter referred to in this Article as "Transferee")</w:t>
        <w:br/>
        <w:t xml:space="preserve">   without payment of a transfer fee, subject to the following conditions:</w:t>
        <w:br/>
        <w:t xml:space="preserve">   </w:t>
        <w:br/>
        <w:t xml:space="preserve">            A.   The Transferee must complete and be approved through</w:t>
        <w:br/>
        <w:t xml:space="preserve">               Franchisor's standard franchise selection process including</w:t>
        <w:br/>
        <w:t xml:space="preserve">               satisfactorily demonstrating to Franchisor that he/she meets the</w:t>
        <w:br/>
        <w:t xml:space="preserve">               financial character and managerial criteria as Franchisor shall</w:t>
        <w:br/>
        <w:t xml:space="preserve">               then be applying in considering applications for new Franchisees;</w:t>
        <w:br/>
        <w:t xml:space="preserve">  </w:t>
        <w:br/>
        <w:t xml:space="preserve">            B.   The Transferee shall agree, in writing, to personally assume</w:t>
        <w:br/>
        <w:t xml:space="preserve">               liability for and to perform all the terms and conditions of this</w:t>
        <w:br/>
        <w:t xml:space="preserve">               Agreement to the same extent as the original Franchisee; and</w:t>
        <w:br/>
        <w:t xml:space="preserve">                 </w:t>
        <w:br/>
        <w:t xml:space="preserve">            C.   The transfer occurs within thirty (30) days following the</w:t>
        <w:br/>
        <w:t xml:space="preserve">               death, permanent incapacity or disability of Franchisee.</w:t>
        <w:br/>
        <w:t xml:space="preserve">                 </w:t>
        <w:br/>
        <w:t xml:space="preserve">       21.2 If the Transferee is not approved, the Franchisee or his/her legal</w:t>
        <w:br/>
        <w:t xml:space="preserve">   representative shall use his/her best efforts to sell the "New World Coffee</w:t>
        <w:br/>
        <w:t xml:space="preserve">   &amp; Bagels" Store to a party acceptable to Franchisor, within twelve (12)</w:t>
        <w:br/>
        <w:t xml:space="preserve">   months from the date of the Franchisee's death or permanent incapacity or</w:t>
        <w:br/>
        <w:t xml:space="preserve">   disability and Franchisor shall have the option, but not the obligation, to</w:t>
        <w:br/>
        <w:t xml:space="preserve">   operate and/or manage the "New World Coffee &amp; Bagels" Store for the account</w:t>
        <w:br/>
        <w:t xml:space="preserve">   of Franchisee's estate until the deceased or incapacitated Franchisee's</w:t>
        <w:br/>
        <w:t xml:space="preserve">   interest is transferred to another party acceptable to Franchisor.  Should</w:t>
        <w:br/>
        <w:t xml:space="preserve">   Franchisor elect to operate and/or manage the franchised Store, Franchisor</w:t>
        <w:br/>
        <w:t xml:space="preserve">   shall make a complete accounting and shall forward fifty percent (50%) of the</w:t>
        <w:br/>
        <w:t xml:space="preserve">   net income for the operation of the Store to Franchisee's estate.  If the</w:t>
        <w:br/>
        <w:t xml:space="preserve">   conveyance of the "New World Coffee &amp; Bagels" Store to a party acceptable to</w:t>
        <w:br/>
        <w:t xml:space="preserve">   Franchisor has not taken place within the twelve (12) month period,</w:t>
        <w:br/>
        <w:t xml:space="preserve">   Franchisor shall have the option but not the duty to purchase the "New World</w:t>
        <w:br/>
        <w:t xml:space="preserve">   Coffee &amp; Bagels" Store and its equipment therein at the fair market value</w:t>
        <w:br/>
        <w:t xml:space="preserve">   thereof as determined by independent qualified appraisers selected by the</w:t>
        <w:br/>
        <w:t xml:space="preserve">   Franchisor and the estate.  In the event that these appraisers cannot agree</w:t>
        <w:br/>
        <w:t xml:space="preserve">   on a fair market value, a third appraiser shall be selected by the other two</w:t>
        <w:br/>
        <w:t xml:space="preserve">   appraisers and his determination shall be binding on both parties.  However,</w:t>
        <w:br/>
        <w:t xml:space="preserve">   if the Franchisor chooses not to repurchase the "New World Coffee &amp; Bagels"</w:t>
        <w:br/>
        <w:t xml:space="preserve">   Store, then it may elect to terminate this Agreement, in which event the</w:t>
        <w:br/>
        <w:t xml:space="preserve">   Franchised Business hereunder will automatically revert back to the</w:t>
        <w:br/>
        <w:t xml:space="preserve">   Franchisor, with the Franchisor being obligated to purchase the equipment and</w:t>
        <w:br/>
        <w:t xml:space="preserve">   trade fixtures at their book value, as set forth in the last certified</w:t>
        <w:br/>
        <w:t xml:space="preserve">   financial statement of Franchisee.</w:t>
        <w:br/>
        <w:t xml:space="preserve">   </w:t>
        <w:br/>
        <w:t xml:space="preserve">                            ARTICLE XXII</w:t>
        <w:br/>
        <w:t xml:space="preserve">                                  </w:t>
        <w:br/>
        <w:t xml:space="preserve">                      OPERATION IN THE EVENT OF</w:t>
        <w:br/>
        <w:t xml:space="preserve">                        ABSENCE OR DISABILITY</w:t>
        <w:br/>
        <w:t xml:space="preserve">                                   </w:t>
        <w:br/>
        <w:t xml:space="preserve">       In order to prevent any interruption of the Store operations which would</w:t>
        <w:br/>
        <w:t xml:space="preserve">   cause harm to the Franchised Business, thereby depreciating the value</w:t>
        <w:br/>
        <w:t xml:space="preserve">   thereof, Franchisee authorizes Franchisor, who may, at its option, in the</w:t>
        <w:br/>
        <w:t xml:space="preserve">   event that Franchisee is absent for any reason or is incapacitated by reason</w:t>
        <w:br/>
        <w:t xml:space="preserve">   of illness and is unable, in the sole and reasonable judgment of Franchisor,</w:t>
        <w:br/>
        <w:t xml:space="preserve">   to operate the Franchised Business, operate the Franchised Business for so</w:t>
        <w:br/>
        <w:t xml:space="preserve">   long as Franchisor deems necessary and practical, and without waiver of any</w:t>
        <w:br/>
        <w:t xml:space="preserve">   other rights or remedies Franchisor may have under this Agreement.  All</w:t>
        <w:br/>
        <w:t xml:space="preserve">   monies from the operation of the Franchised Business during such period of</w:t>
        <w:br/>
        <w:t xml:space="preserve">   operation by Franchisor shall be kept in a separate account, the expenses of</w:t>
        <w:br/>
        <w:t xml:space="preserve">   the Franchised Business, including reasonable compensation and expenses for</w:t>
        <w:br/>
        <w:t xml:space="preserve">   Franchisor's representative, shall be charged to said account.  If, as herein</w:t>
        <w:br/>
        <w:t xml:space="preserve">   provided, Franchisor temporarily operates the Franchised Business franchised</w:t>
        <w:br/>
        <w:t xml:space="preserve">   herein for Franchisee, Franchisee shall indemnify and hold harmless</w:t>
        <w:br/>
        <w:t xml:space="preserve">   Franchisor and any representative of Franchisor who may act hereunder, from</w:t>
        <w:br/>
        <w:t xml:space="preserve">   any and all acts which Franchisor may perform, as regards the interests of</w:t>
        <w:br/>
        <w:t xml:space="preserve">   Franchisee or third parties.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                        ARTICLE XXIII</w:t>
        <w:br/>
        <w:t xml:space="preserve">                                  </w:t>
        <w:br/>
        <w:t xml:space="preserve">                          INJUNCTIVE RELIEF</w:t>
        <w:br/>
        <w:t xml:space="preserve">                                     </w:t>
        <w:br/>
        <w:t xml:space="preserve">       23.1 In the event that Franchisee is in default, except for default with</w:t>
        <w:br/>
        <w:t xml:space="preserve">   respect to monies required to be paid by Franchisee to Franchisor, under any</w:t>
        <w:br/>
        <w:t xml:space="preserve">   provisions of this Agreement, Franchisor shall be entitled to seek a</w:t>
        <w:br/>
        <w:t xml:space="preserve">   permanent injunction and any preliminary or temporary equitable relief in</w:t>
        <w:br/>
        <w:t xml:space="preserve">   connection therewith, in order to restrain the violation of this Agreement by</w:t>
        <w:br/>
        <w:t xml:space="preserve">   Franchisee or any person acting for him or in his behalf.  In addition,</w:t>
        <w:br/>
        <w:t xml:space="preserve">   Franchisor shall be entitled to its reasonable attorney's fees and court</w:t>
        <w:br/>
        <w:t xml:space="preserve">   costs, in connection therewith or in connection with any other remedy sought</w:t>
        <w:br/>
        <w:t xml:space="preserve">   by Franchisor.  This remedy shall be cumulative to any other remedy available</w:t>
        <w:br/>
        <w:t xml:space="preserve">   to Franchisor and shall be subject to the terms and conditions of Article XXX</w:t>
        <w:br/>
        <w:t xml:space="preserve">   hereof.</w:t>
        <w:br/>
        <w:t xml:space="preserve">   </w:t>
        <w:br/>
        <w:t xml:space="preserve">       23.2 Franchisee agrees that it is impossible to measure in money the</w:t>
        <w:br/>
        <w:t xml:space="preserve">   damages which Franchisor will sustain in the event of Franchisee's breach of</w:t>
        <w:br/>
        <w:t xml:space="preserve">   this Agreement and, therefore, in the event Franchisor institutes injunctive</w:t>
        <w:br/>
        <w:t xml:space="preserve">   proceedings under this Article, Franchisee hereby waives the defense that</w:t>
        <w:br/>
        <w:t xml:space="preserve">   Franchisor has an adequate remedy at law.</w:t>
        <w:br/>
        <w:t xml:space="preserve">                                  </w:t>
        <w:br/>
        <w:t xml:space="preserve">                            ARTICLE XXIV</w:t>
        <w:br/>
        <w:t xml:space="preserve">                                   </w:t>
        <w:br/>
        <w:t xml:space="preserve">                         RISK OF OPERATIONS</w:t>
        <w:br/>
        <w:t xml:space="preserve">                                   </w:t>
        <w:br/>
        <w:t xml:space="preserve">       FRANCHISEE RECOGNIZES THAT THERE ARE MANY UNCERTAINTIES AND RISKS OF</w:t>
        <w:br/>
        <w:t xml:space="preserve">   THIS BUSINESS, AND THEREFORE, FRANCHISEE AGREES AND ACKNOWLEDGES THAT, EXCEPT</w:t>
        <w:br/>
        <w:t xml:space="preserve">   AS SPECIFICALLY SET FORTH IN THIS AGREEMENT, NO REPRESENTATION, WARRANTIES,</w:t>
        <w:br/>
        <w:t xml:space="preserve">   GUARANTIES OR AGREEMENTS HAVE BEEN MADE TO FRANCHISEE, EITHER BY FRANCHISOR</w:t>
        <w:br/>
        <w:t xml:space="preserve">   OR BY ANYONE ACTING ON ITS BEHALF OR PURPORTING TO REPRESENT LEVEL OF</w:t>
        <w:br/>
        <w:t xml:space="preserve">   BUSINESS OR PROFITS THAT FRANCHISEE MIGHT REASONABLY EXPECT, THE</w:t>
        <w:br/>
        <w:t xml:space="preserve">   DESIRABILITY, PROFITABILITY OR EXPECTED CUSTOMER VOLUME OF THE "New World</w:t>
        <w:br/>
        <w:t xml:space="preserve">   Coffee &amp; Bagels" STORE.  FRANCHISEE HEREBY ACKNOWLEDGES THAT ALL SUCH FACTORS</w:t>
        <w:br/>
        <w:t xml:space="preserve">   ARE NECESSARILY DEPENDENT UPON VARIABLES WHICH ARE BEYOND FRANCHISOR'S</w:t>
        <w:br/>
        <w:t xml:space="preserve">   CONTROL, INCLUDING, WITHOUT LIMITATION, THE ABILITY, MOTIVATION, AMOUNT AND</w:t>
        <w:br/>
        <w:t xml:space="preserve">   QUALITY OF EFFORT EXPENDED BY FRANCHISEE.  FRANCHISEE THEREFORE RELEASES</w:t>
        <w:br/>
        <w:t xml:space="preserve">   FRANCHISOR, ITS SUBSIDIARY OR AFFILIATED CORPORATIONS, OFFICERS, DIRECTORS,</w:t>
        <w:br/>
        <w:t xml:space="preserve">   AFFILIATES AND EMPLOYEES FROM ANY CLAIMS, SUITS AND LIABILITY RELATING TO THE</w:t>
        <w:br/>
        <w:t xml:space="preserve">   OPERATION OF FRANCHISEE'S "New World Coffee &amp; Bagels" STORE INCLUDING, BUT</w:t>
        <w:br/>
        <w:t xml:space="preserve">   NOT LIMITED TO, THE RESULTS OF ITS OPERATIONS, EXCEPTS TO THE EXTENT THAT THE</w:t>
        <w:br/>
        <w:t xml:space="preserve">   SAME IS PREDICATED UPON THE BREACH OF A SPECIFIC WRITTEN OBLIGATION OF</w:t>
        <w:br/>
        <w:t xml:space="preserve">   FRANCHISOR CONTAINED IN THIS AGREEMENT.</w:t>
        <w:br/>
        <w:t xml:space="preserve">       </w:t>
        <w:br/>
        <w:t xml:space="preserve">                             ARTICLE XXV</w:t>
        <w:br/>
        <w:t xml:space="preserve">                                  </w:t>
        <w:br/>
        <w:t xml:space="preserve">                          OTHER OBLIGATIONS</w:t>
        <w:br/>
        <w:t xml:space="preserve">                                   </w:t>
        <w:br/>
        <w:t xml:space="preserve">       Nothing contained in this Agreement shall inhibit or limit the</w:t>
        <w:br/>
        <w:t xml:space="preserve">   unrestricted right of Franchisor to enter into or engage in any business or</w:t>
        <w:br/>
        <w:t xml:space="preserve">   in the sale itself or the licensing to others for the sale of the proprietary</w:t>
        <w:br/>
        <w:t xml:space="preserve">   food items other than the limitations imposed upon Franchisor by Article I</w:t>
        <w:br/>
        <w:t xml:space="preserve">   hereof; Franchisee shall have no rights, benefits or entitlement with respect</w:t>
        <w:br/>
        <w:t xml:space="preserve">   thereto.</w:t>
        <w:br/>
        <w:t xml:space="preserve">   </w:t>
        <w:br/>
        <w:t xml:space="preserve">                            ARTICLE XXVI</w:t>
        <w:br/>
        <w:t xml:space="preserve">                                  </w:t>
        <w:br/>
        <w:t xml:space="preserve">                            FORCE MAJEURE</w:t>
        <w:br/>
        <w:t xml:space="preserve">                                   </w:t>
        <w:br/>
        <w:t xml:space="preserve">   </w:t>
        <w:br/>
        <w:t xml:space="preserve">   </w:t>
        <w:br/>
        <w:t xml:space="preserve">       Neither party shall be responsible to the other for non-performance or</w:t>
        <w:br/>
        <w:t xml:space="preserve">   delay in performance occasioned by, and causes beyond its control, including</w:t>
        <w:br/>
        <w:t xml:space="preserve">   without limiting the generality of the foregoing acts or omission of other</w:t>
        <w:br/>
        <w:t xml:space="preserve">   party, acts of civil or military authority, strikes, lockouts, embargoes,</w:t>
        <w:br/>
        <w:t xml:space="preserve">   insurrections or acts of God, inability of Franchisor to purchase, deliver</w:t>
        <w:br/>
        <w:t xml:space="preserve">   and/or manufacture of any of the Proprietary Products, provided that</w:t>
        <w:br/>
        <w:t xml:space="preserve">   inability of a party to obtain funds shall be deemed to be a cause within the</w:t>
        <w:br/>
        <w:t xml:space="preserve">   control of such party.  If any such delay occurs, any applicable time period</w:t>
        <w:br/>
        <w:t xml:space="preserve">   shall be automatically extended for a period equal to the time lost, provided</w:t>
        <w:br/>
        <w:t xml:space="preserve">   that the party affected makes reasonable efforts to correct the reason for</w:t>
        <w:br/>
        <w:t xml:space="preserve">   such delay and gives to the other party prompt notice of any such delay.</w:t>
        <w:br/>
        <w:t xml:space="preserve">   </w:t>
        <w:br/>
        <w:t xml:space="preserve">                                  </w:t>
        <w:br/>
        <w:t xml:space="preserve">                                  </w:t>
        <w:br/>
        <w:t xml:space="preserve">                            ARTICLE XXVII</w:t>
        <w:br/>
        <w:t xml:space="preserve">                                  </w:t>
        <w:br/>
        <w:t xml:space="preserve">                   WAIVER OF VIOLATION OR DEFAULT</w:t>
        <w:br/>
        <w:t xml:space="preserve">                                   </w:t>
        <w:br/>
        <w:t xml:space="preserve">       Waiver by Franchisor or Franchisee of any violation or default hereunder</w:t>
        <w:br/>
        <w:t xml:space="preserve">   shall not alter or impair either party's right with respect to any subsequent</w:t>
        <w:br/>
        <w:t xml:space="preserve">   violation or default nor shall any delay or omission on the part of either</w:t>
        <w:br/>
        <w:t xml:space="preserve">   party to exercise any right arising from such violation of default, alter or</w:t>
        <w:br/>
        <w:t xml:space="preserve">   impair such party's rights as to the same or any future violation or default.</w:t>
        <w:br/>
        <w:t xml:space="preserve">   An acceptance by Franchisor or any payment from the Franchisee after the date</w:t>
        <w:br/>
        <w:t xml:space="preserve">   on which such payment is due shall not operate as a waiver of Franchisee's</w:t>
        <w:br/>
        <w:t xml:space="preserve">   default or violation hereunder, nor alter or impair Franchisor's rights with</w:t>
        <w:br/>
        <w:t xml:space="preserve">   respect to such violation or default.</w:t>
        <w:br/>
        <w:t xml:space="preserve">   </w:t>
        <w:br/>
        <w:t xml:space="preserve">                           ARTICLE XXVIII</w:t>
        <w:br/>
        <w:t xml:space="preserve">                                  </w:t>
        <w:br/>
        <w:t xml:space="preserve">                           NOTICE AND TIME</w:t>
        <w:br/>
        <w:t xml:space="preserve">                                   </w:t>
        <w:br/>
        <w:t xml:space="preserve">       28.1 All communications required or permitted to be given hereunder</w:t>
        <w:br/>
        <w:t xml:space="preserve">   shall be in writing and shall be deemed to have been duly given when</w:t>
        <w:br/>
        <w:t xml:space="preserve">   delivered personally or by fax transmission, or one (1) business day after</w:t>
        <w:br/>
        <w:t xml:space="preserve">   being sent by overnight commercial courier service for next business day</w:t>
        <w:br/>
        <w:t xml:space="preserve">   delivery, or five (5) days after being deposited in the United States mail,</w:t>
        <w:br/>
        <w:t xml:space="preserve">   for certified or registered delivery, return receipt requested, postage</w:t>
        <w:br/>
        <w:t xml:space="preserve">   prepaid.  Notice to Franchisor shall be addressed to:</w:t>
        <w:br/>
        <w:t xml:space="preserve">   </w:t>
        <w:br/>
        <w:t xml:space="preserve">                      New World Coffee &amp; Bagels, Inc.</w:t>
        <w:br/>
        <w:t xml:space="preserve">                      000 Xxxx Xxxxxxxx</w:t>
        <w:br/>
        <w:t xml:space="preserve">                      Xxx Xxxx, Xxx Xxxx 00000</w:t>
        <w:br/>
        <w:t xml:space="preserve">                      Attn: President</w:t>
        <w:br/>
        <w:t xml:space="preserve">   </w:t>
        <w:br/>
        <w:t xml:space="preserve">   COPY TO:           Xxxxxx X. Xxxxxxxxxx, P.C.</w:t>
        <w:br/>
        <w:t xml:space="preserve">                      000 Xxx Xxxxxxx Xxxx</w:t>
        <w:br/>
        <w:t xml:space="preserve">                      Xxxxxxx, Xxx Xxxx 00000</w:t>
        <w:br/>
        <w:t xml:space="preserve">   </w:t>
        <w:br/>
        <w:t xml:space="preserve">   Notice to Franchisee shall be addressed to:</w:t>
        <w:br/>
        <w:t xml:space="preserve">   </w:t>
        <w:br/>
        <w:t xml:space="preserve">                                                           </w:t>
        <w:br/>
        <w:t xml:space="preserve">                                                           </w:t>
        <w:br/>
        <w:t xml:space="preserve">   </w:t>
        <w:br/>
        <w:t xml:space="preserve">   </w:t>
        <w:br/>
        <w:t xml:space="preserve">       Either party may designate another address at any time by written notice</w:t>
        <w:br/>
        <w:t xml:space="preserve">   to the other.  Additionally, all payments and reports required to be made by</w:t>
        <w:br/>
        <w:t xml:space="preserve">   Franchisee under this Agreement shall be given to Franchisor at the above</w:t>
        <w:br/>
        <w:t xml:space="preserve">   address, except that regular reports may be sent by regular mail.</w:t>
        <w:br/>
        <w:t xml:space="preserve">   </w:t>
        <w:br/>
        <w:t xml:space="preserve">       28.2 Time is of the essence of this Agreement with respect to each and</w:t>
        <w:br/>
        <w:t xml:space="preserve">   every provision in which time is a factor.  Whenever this Agreement refers to</w:t>
        <w:br/>
        <w:t xml:space="preserve">   a period of days, the first day to be counted shall be the first day</w:t>
        <w:br/>
        <w:t xml:space="preserve">   following the designated action or event.  For any period of five (5) or</w:t>
        <w:br/>
        <w:t xml:space="preserve">   fewer days, only business days (excluding Saturdays, Sundays and national</w:t>
        <w:br/>
        <w:t xml:space="preserve">   </w:t>
        <w:br/>
        <w:t xml:space="preserve">   </w:t>
        <w:br/>
        <w:t xml:space="preserve">   </w:t>
        <w:br/>
        <w:t xml:space="preserve">   holidays) shall be counted.  Unless expressly stated otherwise, any period</w:t>
        <w:br/>
        <w:t xml:space="preserve">   longer than five (5) days shall be measured by calendar days, except that if</w:t>
        <w:br/>
        <w:t xml:space="preserve">   the last day of any such period is not a business day, the period shall</w:t>
        <w:br/>
        <w:t xml:space="preserve">   automatically be extended to the next business day.</w:t>
        <w:br/>
        <w:t xml:space="preserve">       </w:t>
        <w:br/>
        <w:t xml:space="preserve">                            ARTICLE XXIX</w:t>
        <w:br/>
        <w:t xml:space="preserve">                                  </w:t>
        <w:br/>
        <w:t xml:space="preserve">                       GOVERNING LAW AND VENUE</w:t>
        <w:br/>
        <w:t xml:space="preserve">                                   </w:t>
        <w:br/>
        <w:t xml:space="preserve">       29.1 This Agreement takes effect upon its acceptance and execution by</w:t>
        <w:br/>
        <w:t xml:space="preserve">   the Franchisor in New York, and shall be interpreted and construed under the</w:t>
        <w:br/>
        <w:t xml:space="preserve">   laws thereof, which laws shall prevail in the event of any conflict of law,</w:t>
        <w:br/>
        <w:t xml:space="preserve">   except to the extent that the Federal Arbitration shall apply in accordance</w:t>
        <w:br/>
        <w:t xml:space="preserve">   with Article XXX below.</w:t>
        <w:br/>
        <w:t xml:space="preserve">   </w:t>
        <w:br/>
        <w:t xml:space="preserve">       29.2 No right to remedy conferred upon or reserved to the Franchisor or</w:t>
        <w:br/>
        <w:t xml:space="preserve">   Franchisee by this Agreement is intended to be, nor shall be deemed,</w:t>
        <w:br/>
        <w:t xml:space="preserve">   exclusive of any other right or remedy herein or by law or equity provided or</w:t>
        <w:br/>
        <w:t xml:space="preserve">   permitted, but each shall be cumulative of every other right or remedy.</w:t>
        <w:br/>
        <w:t xml:space="preserve">   </w:t>
        <w:br/>
        <w:t xml:space="preserve">       29.3 Franchise acknowledges that he/she has and will continue to develop</w:t>
        <w:br/>
        <w:t xml:space="preserve">   a substantial and continuing relationship with Franchisor at is principal</w:t>
        <w:br/>
        <w:t xml:space="preserve">   offices in the State of New York, where Franchisor's decision making</w:t>
        <w:br/>
        <w:t xml:space="preserve">   authority is vested and franchise operations are conducted and supervised. </w:t>
        <w:br/>
        <w:t xml:space="preserve">   Therefore, the parties herein irrevocably agree and consent that in any</w:t>
        <w:br/>
        <w:t xml:space="preserve">   action or proceeding hereafter brought by either party to this Agreement,</w:t>
        <w:br/>
        <w:t xml:space="preserve">   each will submit to the exclusive jurisdiction and venue of the Superior</w:t>
        <w:br/>
        <w:t xml:space="preserve">   Court, Manhattan, or, where applicable, the United States District Court for</w:t>
        <w:br/>
        <w:t xml:space="preserve">   the District of New York.</w:t>
        <w:br/>
        <w:t xml:space="preserve">   </w:t>
        <w:br/>
        <w:t xml:space="preserve">       29.4 The parties hereto agree to waive now and forever, any and all</w:t>
        <w:br/>
        <w:t xml:space="preserve">   rights either may have under the federal statute known as RICO.</w:t>
        <w:br/>
        <w:t xml:space="preserve">   </w:t>
        <w:br/>
        <w:t xml:space="preserve">       29.5 The parties irrevocably waive trial by jury in any action,</w:t>
        <w:br/>
        <w:t xml:space="preserve">   proceeding or counterclaim, whether at law or in equity, brought by either of</w:t>
        <w:br/>
        <w:t xml:space="preserve">   them.</w:t>
        <w:br/>
        <w:t xml:space="preserve">       </w:t>
        <w:br/>
        <w:t xml:space="preserve">       29.6 In the event either party is required to employ legal counsel or to</w:t>
        <w:br/>
        <w:t xml:space="preserve">   incur other expense to enforce any obligation of this Agreement, or to defend</w:t>
        <w:br/>
        <w:t xml:space="preserve">   against any claim, demand, action or proceeding by reason of either party's</w:t>
        <w:br/>
        <w:t xml:space="preserve">   failure to perform any obligation imposed by this Agreement, the prevailing</w:t>
        <w:br/>
        <w:t xml:space="preserve">   party shall be entitled to recover from the losing party the amount of all</w:t>
        <w:br/>
        <w:t xml:space="preserve">   reasonable attorney's fees of such counsel and all other expenses incurred in</w:t>
        <w:br/>
        <w:t xml:space="preserve">   enforcing such obligation or in defending against such claim, demand, action,</w:t>
        <w:br/>
        <w:t xml:space="preserve">   or proceeding, whether incurred prior to or in preparation for or</w:t>
        <w:br/>
        <w:t xml:space="preserve">   contemplation of the filing of such action or thereafter.</w:t>
        <w:br/>
        <w:t xml:space="preserve">       </w:t>
        <w:br/>
        <w:t xml:space="preserve">       29.7 Franchisee agrees that he/she will not, on grounds of the alleged</w:t>
        <w:br/>
        <w:t xml:space="preserve">   non-performance by Franchisor of any of his/her obligations hereunder</w:t>
        <w:br/>
        <w:t xml:space="preserve">   withhold payment of any Royalty Fee, advertising contributions or any other</w:t>
        <w:br/>
        <w:t xml:space="preserve">   amounts due to Franchisor.</w:t>
        <w:br/>
        <w:t xml:space="preserve">       </w:t>
        <w:br/>
        <w:t xml:space="preserve">                             ARTICLE XXX</w:t>
        <w:br/>
        <w:t xml:space="preserve">                                  </w:t>
        <w:br/>
        <w:t xml:space="preserve">                         DISPUTE RESOLUTION</w:t>
        <w:br/>
        <w:t xml:space="preserve">                                   </w:t>
        <w:br/>
        <w:t xml:space="preserve">       30.1 If both Franchisor and Franchisee agree, any dispute may, before</w:t>
        <w:br/>
        <w:t xml:space="preserve">   commencing arbitration, be submitted to non-binding mediation in accordance</w:t>
        <w:br/>
        <w:t xml:space="preserve">   with the mediation procedures of the American Arbitration Association. </w:t>
        <w:br/>
        <w:t xml:space="preserve">   Franchisor and Franchisee agree to equally share the costs of the mediation,</w:t>
        <w:br/>
        <w:t xml:space="preserve">   including the mediator's fee.</w:t>
        <w:br/>
        <w:t xml:space="preserve">   </w:t>
        <w:br/>
        <w:t xml:space="preserve">       30.2 The mediator will be appointed by the American Arbitration</w:t>
        <w:br/>
        <w:t xml:space="preserve">   Association in accordance with their procedure, and must be acceptable to</w:t>
        <w:br/>
        <w:t xml:space="preserve">   both parties.  The mediator must have experience in franchising, and shall</w:t>
        <w:br/>
        <w:t xml:space="preserve">   not have been employed by either party or have any conflict of interest in</w:t>
        <w:br/>
        <w:t xml:space="preserve">   any later court proceeding or arbitration.  Mediation proceedings will be</w:t>
        <w:br/>
        <w:t xml:space="preserve">   </w:t>
        <w:br/>
        <w:t xml:space="preserve">   </w:t>
        <w:br/>
        <w:t xml:space="preserve">   </w:t>
        <w:br/>
        <w:t xml:space="preserve">   completely confidential, not discoverable and shall take place at the office</w:t>
        <w:br/>
        <w:t xml:space="preserve">   of the American Arbitration Association in Manhattan, New York.</w:t>
        <w:br/>
        <w:t xml:space="preserve">       </w:t>
        <w:br/>
        <w:t xml:space="preserve">       30.3 Except as otherwise provided in Subsection 30.11 below, any</w:t>
        <w:br/>
        <w:t xml:space="preserve">   controversy or dispute arising out of or relating to the franchise or this</w:t>
        <w:br/>
        <w:t xml:space="preserve">   Agreement including, but not limited to, any claim by the Franchisee or any</w:t>
        <w:br/>
        <w:t xml:space="preserve">   person in privity with or claiming through, on behalf of or in the right of</w:t>
        <w:br/>
        <w:t xml:space="preserve">   the Franchisee, concerning the entry into, performance under, non-renewal or</w:t>
        <w:br/>
        <w:t xml:space="preserve">   termination of this Agreement; any claim against a parts or present employee,</w:t>
        <w:br/>
        <w:t xml:space="preserve">   officer, director or agent of the Franchisor or any of its affiliated</w:t>
        <w:br/>
        <w:t xml:space="preserve">   companies; any claim of breach of this Agreement; and any claims arising</w:t>
        <w:br/>
        <w:t xml:space="preserve">   under state or federal laws, shall be submitted to final and binding</w:t>
        <w:br/>
        <w:t xml:space="preserve">   arbitration as the sole and exclusive remedy for any such controversy or</w:t>
        <w:br/>
        <w:t xml:space="preserve">   dispute.  Persons in privity with or claiming through, on behalf of or in the</w:t>
        <w:br/>
        <w:t xml:space="preserve">   right of franchisee include, but are not limited to, spouses and other family</w:t>
        <w:br/>
        <w:t xml:space="preserve">   members, heirs, executors, representatives, successors and assigns.</w:t>
        <w:br/>
        <w:t xml:space="preserve">   </w:t>
        <w:br/>
        <w:t xml:space="preserve">       30.4 Unless prohibited by applicable law, any claim shall be made by</w:t>
        <w:br/>
        <w:t xml:space="preserve">   filing a written demand for arbitration within one (1) year following the</w:t>
        <w:br/>
        <w:t xml:space="preserve">   conduct, act or other event or occurrence first giving rise to the claim,</w:t>
        <w:br/>
        <w:t xml:space="preserve">   otherwise, the right to any remedy shall be deemed forever waived and lost.</w:t>
        <w:br/>
        <w:t xml:space="preserve">   </w:t>
        <w:br/>
        <w:t xml:space="preserve">       30.5 The right and duty of the parties to this Agreement to resolve any</w:t>
        <w:br/>
        <w:t xml:space="preserve">   disputes by arbitration shall be governed exclusively by the Federal</w:t>
        <w:br/>
        <w:t xml:space="preserve">   Arbitration Act, as amended, and arbitration shall take place according to</w:t>
        <w:br/>
        <w:t xml:space="preserve">   the commercial arbitration rules of the American Arbitration Association in</w:t>
        <w:br/>
        <w:t xml:space="preserve">   effect as of the date the demand for arbitration is filed.  The arbitration</w:t>
        <w:br/>
        <w:t xml:space="preserve">   shall be held at the office of the American Arbitration Association in</w:t>
        <w:br/>
        <w:t xml:space="preserve">   Manhattan, New York.</w:t>
        <w:br/>
        <w:t xml:space="preserve">   </w:t>
        <w:br/>
        <w:t xml:space="preserve">       30.6 Arbitration shall be conducted before one arbitrator appointed by</w:t>
        <w:br/>
        <w:t xml:space="preserve">   the American Arbitration Association.  The fees for arbitration shall be</w:t>
        <w:br/>
        <w:t xml:space="preserve">   divided equally between the parties.  The arbitrator shall have no authority</w:t>
        <w:br/>
        <w:t xml:space="preserve">   to amend or modify the terms of this Agreement.</w:t>
        <w:br/>
        <w:t xml:space="preserve">   </w:t>
        <w:br/>
        <w:t xml:space="preserve">       30.7 Each party further agrees that, unless such a limitation is</w:t>
        <w:br/>
        <w:t xml:space="preserve">   prohibited by applicable law, the other party shall not be liable for</w:t>
        <w:br/>
        <w:t xml:space="preserve">   punitive or exemplary damages and the arbitrator shall have no authority to</w:t>
        <w:br/>
        <w:t xml:space="preserve">   award the same.  The award or decision by the arbitrator shall be final and</w:t>
        <w:br/>
        <w:t xml:space="preserve">   binding on the parties and may be enforced by court judgment or order.  The</w:t>
        <w:br/>
        <w:t xml:space="preserve">   parties consent to the exercise of personal jurisdiction over them and to the</w:t>
        <w:br/>
        <w:t xml:space="preserve">   propriety of venue of the courts set forth in Article XXIX for the purpose of</w:t>
        <w:br/>
        <w:t xml:space="preserve">   carrying out this provision; and they waive any objections that they would</w:t>
        <w:br/>
        <w:t xml:space="preserve">   otherwise have to the same.</w:t>
        <w:br/>
        <w:t xml:space="preserve">   </w:t>
        <w:br/>
        <w:t xml:space="preserve">       30.8 No arbitration under this Agreement shall include by consolidation,</w:t>
        <w:br/>
        <w:t xml:space="preserve">   joinder or in any other manner, any person other than the Franchisee and the</w:t>
        <w:br/>
        <w:t xml:space="preserve">   Franchisor and any person in privity with or claiming through, in the right</w:t>
        <w:br/>
        <w:t xml:space="preserve">   of or on behalf of Franchisee or Franchisor unless both Franchisee and</w:t>
        <w:br/>
        <w:t xml:space="preserve">   Franchisor consent in writing.  To the extent permitted by applicable law, no</w:t>
        <w:br/>
        <w:t xml:space="preserve">   issue of fact or law shall be given preclusive or collateral estoppel effect</w:t>
        <w:br/>
        <w:t xml:space="preserve">   in any arbitration here under except to the extent such issue may have been</w:t>
        <w:br/>
        <w:t xml:space="preserve">   determined in another proceeding between Franchisee and Franchisor or any</w:t>
        <w:br/>
        <w:t xml:space="preserve">   person in privity with or claiming through, in the right of or on behalf of</w:t>
        <w:br/>
        <w:t xml:space="preserve">   Franchisee or Franchisor.</w:t>
        <w:br/>
        <w:t xml:space="preserve">   </w:t>
        <w:br/>
        <w:t xml:space="preserve">       30.9 In the event any provision in this Article XXX is determined by a</w:t>
        <w:br/>
        <w:t xml:space="preserve">   court of competent jurisdiction to be legally invalid or unenforceable under</w:t>
        <w:br/>
        <w:t xml:space="preserve">   the law applicable in a particular case, then it is the intention of the</w:t>
        <w:br/>
        <w:t xml:space="preserve">   parties to this Agreement that such provision be deemed inoperative and</w:t>
        <w:br/>
        <w:t xml:space="preserve">   stricken from this Agreement, and that the remainder of this Article, to the</w:t>
        <w:br/>
        <w:t xml:space="preserve">   extent not legally invalid or unenforceable under applicable law, be enforced</w:t>
        <w:br/>
        <w:t xml:space="preserve">   as written and as if the invalid or unenforceable provision or provisions had</w:t>
        <w:br/>
        <w:t xml:space="preserve">   not been included in this Article XXX.</w:t>
        <w:br/>
        <w:t xml:space="preserve">   </w:t>
        <w:br/>
        <w:t xml:space="preserve">       30.10     Each party shall have the right to seek from the courts set</w:t>
        <w:br/>
        <w:t xml:space="preserve">   forth in Article XXIX, provisional remedies including, but not limited to,</w:t>
        <w:br/>
        <w:t xml:space="preserve">   temporary restraining orders or preliminary injunctions before, during or</w:t>
        <w:br/>
        <w:t xml:space="preserve">   after arbitration.  Neither party need await the outcome of the arbitration</w:t>
        <w:br/>
        <w:t xml:space="preserve">   before seeking provisional remedies.  Seeking any such remedies shall not be</w:t>
        <w:br/>
        <w:t xml:space="preserve">   </w:t>
        <w:br/>
        <w:t xml:space="preserve">   </w:t>
        <w:br/>
        <w:t xml:space="preserve">   </w:t>
        <w:br/>
        <w:t xml:space="preserve">   deemed to be a waiver of either party's right to compel arbitration.  Any</w:t>
        <w:br/>
        <w:t xml:space="preserve">   such action shall be brought by Franchisor or Franchisee in accordance with</w:t>
        <w:br/>
        <w:t xml:space="preserve">   this Article XXX or in the county or similar political unit or federal</w:t>
        <w:br/>
        <w:t xml:space="preserve">   judicial district where the Franchisee conducts business or where any</w:t>
        <w:br/>
        <w:t xml:space="preserve">   property that may be the subject of the action is located.  The parties</w:t>
        <w:br/>
        <w:t xml:space="preserve">   consent to the exercise of personal jurisdiction and to the propriety of</w:t>
        <w:br/>
        <w:t xml:space="preserve">   venue in such courts for the purpose of carrying out this provision; they</w:t>
        <w:br/>
        <w:t xml:space="preserve">   waive any objections that they would otherwise have to the same; and they</w:t>
        <w:br/>
        <w:t xml:space="preserve">   waive the right to have any such action decided by a jury.</w:t>
        <w:br/>
        <w:t xml:space="preserve">   </w:t>
        <w:br/>
        <w:t xml:space="preserve">       30.11     Franchisor and Franchisee shall maintain all aspects of the</w:t>
        <w:br/>
        <w:t xml:space="preserve">   arbitration proceeding in confidence, and shall not disclose any information</w:t>
        <w:br/>
        <w:t xml:space="preserve">   about the proceeding to any third party other than legal counsel who shall</w:t>
        <w:br/>
        <w:t xml:space="preserve">   also be required to maintain the confidentiality thereof.</w:t>
        <w:br/>
        <w:t xml:space="preserve">   </w:t>
        <w:br/>
        <w:t xml:space="preserve">                            ARTICLE XXXI</w:t>
        <w:br/>
        <w:t xml:space="preserve">                                  </w:t>
        <w:br/>
        <w:t xml:space="preserve">                           ACKNOWLEDGMENTS</w:t>
        <w:br/>
        <w:t xml:space="preserve">                                   </w:t>
        <w:br/>
        <w:t xml:space="preserve">       31.1 FRANCHISEE ACKNOWLEDGES THAT HE/SHE HAS CONDUCTED AN INDEPENDENT</w:t>
        <w:br/>
        <w:t xml:space="preserve">   INVESTIGATION OF THE FRANCHISED BUSINESS, AND RECOGNIZES THAT THE BUSINESS</w:t>
        <w:br/>
        <w:t xml:space="preserve">   VENTURE CONTEMPLATED BY THIS AGREEMENT INVOLVES BUSINESS RISKS AND THAT ITS</w:t>
        <w:br/>
        <w:t xml:space="preserve">   SUCCESS WILL BE LARGELY DEPENDENT UPON THE ABILITY OF FRANCHISEE AS AN</w:t>
        <w:br/>
        <w:t xml:space="preserve">   INDEPENDENT BUSINESS PERSON.</w:t>
        <w:br/>
        <w:t xml:space="preserve">   </w:t>
        <w:br/>
        <w:t xml:space="preserve">       31.2 FRANCHISEE ACKNOWLEDGES THAT HE/SHE HAS RECEIVED, READ, AND</w:t>
        <w:br/>
        <w:t xml:space="preserve">   UNDERSTOOD THIS AGREEMENT, INCLUDING THE EXHIBITS HERETO; THAT THE FRANCHISOR</w:t>
        <w:br/>
        <w:t xml:space="preserve">   HAS FULLY AND ADEQUATELY EXPLAINED THE PROVISIONS OF EACH TO FRANCHISEE'S</w:t>
        <w:br/>
        <w:t xml:space="preserve">   SATISFACTION; AND THAT THE FRANCHISOR HAS ACCORDED FRANCHISEE AMPLE TIME AND</w:t>
        <w:br/>
        <w:t xml:space="preserve">   OPPORTUNITY TO CONSULT WITH ADVISORS OF HIS/HER OWN CHOOSING ABOUT THE</w:t>
        <w:br/>
        <w:t xml:space="preserve">   POTENTIAL BENEFITS AND RISKS OF ENTERING INTO THIS AGREEMENT.</w:t>
        <w:br/>
        <w:t xml:space="preserve">   </w:t>
        <w:br/>
        <w:t xml:space="preserve">       31.3 FRANCHISEE ACKNOWLEDGES AND IS AWARE OF THE FACT THAT SOME</w:t>
        <w:br/>
        <w:t xml:space="preserve">   FRANCHISEES OF FRANCHISOR MAY OPERATE UNDER DIFFERENT FORMS OF AGREEMENTS</w:t>
        <w:br/>
        <w:t xml:space="preserve">   AND, CONSEQUENTLY, THAT FRANCHISOR'S OBLIGATIONS AND RIGHTS IN RESPECT TO ITS</w:t>
        <w:br/>
        <w:t xml:space="preserve">   VARIOUS FRANCHISEES MAY DIFFER MATERIALLY IN CERTAIN CIRCUMSTANCES.</w:t>
        <w:br/>
        <w:t xml:space="preserve">   </w:t>
        <w:br/>
        <w:t xml:space="preserve">                            ARTICLE XXXII</w:t>
        <w:br/>
        <w:t xml:space="preserve">                                  </w:t>
        <w:br/>
        <w:t xml:space="preserve">                          ENTIRE AGREEMENT</w:t>
        <w:br/>
        <w:t xml:space="preserve">                                   </w:t>
        <w:br/>
        <w:t xml:space="preserve">       This Agreement, and any other Franchise Agreements thereunder,</w:t>
        <w:br/>
        <w:t xml:space="preserve">   constitutes the entire agreement between Franchisor and Franchisee with</w:t>
        <w:br/>
        <w:t xml:space="preserve">   respect to the subject matter hereof, and this Agreement supersedes all prior</w:t>
        <w:br/>
        <w:t xml:space="preserve">   and contemporaneous agreements between Franchisor and Franchisee in</w:t>
        <w:br/>
        <w:t xml:space="preserve">   connection with the subject matter of this Agreement.  In the event of any</w:t>
        <w:br/>
        <w:t xml:space="preserve">   conflict between the terms of this Agreement, or any other Franchise</w:t>
        <w:br/>
        <w:t xml:space="preserve">   Agreement, the terms of this Agreement shall prevail.  No officer, employee</w:t>
        <w:br/>
        <w:t xml:space="preserve">   or other servant or agent of Franchisor or Franchisee is authorized to make</w:t>
        <w:br/>
        <w:t xml:space="preserve">   any representation, warranty or other promise not contained in this</w:t>
        <w:br/>
        <w:t xml:space="preserve">   Agreement.  No change, termination or attempted waiver of any of the</w:t>
        <w:br/>
        <w:t xml:space="preserve">   provisions of this Agreement shall be binding upon Franchisor or Franchisee</w:t>
        <w:br/>
        <w:t xml:space="preserve">   unless in writing and signed by Franchisor and Franchisee.</w:t>
        <w:br/>
        <w:t xml:space="preserve">   </w:t>
        <w:br/>
        <w:t xml:space="preserve">                           ARTICLE XXXIII</w:t>
        <w:br/>
        <w:t xml:space="preserve">                                  </w:t>
        <w:br/>
        <w:t xml:space="preserve">                    JOINT AND SEVERAL OBLIGATION</w:t>
        <w:br/>
        <w:t xml:space="preserve">                                     </w:t>
        <w:br/>
        <w:t xml:space="preserve">       If the Franchisee consists of more than one person, their liability</w:t>
        <w:br/>
        <w:t xml:space="preserve">   under this agreement shall be deemed to be joint and several.</w:t>
        <w:br/>
        <w:t xml:space="preserve">   </w:t>
        <w:br/>
        <w:t xml:space="preserve">                            ARTICLE XXXIV</w:t>
        <w:br/>
        <w:t xml:space="preserve">                                   </w:t>
        <w:br/>
        <w:t xml:space="preserve">                          SECURITY INTEREST</w:t>
        <w:br/>
        <w:t xml:space="preserve">                                   </w:t>
        <w:br/>
        <w:t xml:space="preserve">   </w:t>
        <w:br/>
        <w:t xml:space="preserve">   </w:t>
        <w:br/>
        <w:t xml:space="preserve">       Franchisee hereby grants to Franchisor a security interest in all of</w:t>
        <w:br/>
        <w:t xml:space="preserve">   Franchisee's interest in all leasehold improvements, furniture, furnishings,</w:t>
        <w:br/>
        <w:t xml:space="preserve">   fixtures, equipment, inventory and supplies located at or used in connection</w:t>
        <w:br/>
        <w:t xml:space="preserve">   with the Franchised Business, now or hereafter leased or acquired, together</w:t>
        <w:br/>
        <w:t xml:space="preserve">   with all attachments, accessions, accessories, additions, substitutions and</w:t>
        <w:br/>
        <w:t xml:space="preserve">   replacements therefore, and all cash and non-cash proceeds derived from</w:t>
        <w:br/>
        <w:t xml:space="preserve">   insurance or the disposition of such collateral, to secure payment and</w:t>
        <w:br/>
        <w:t xml:space="preserve">   performance of all debts, liabilities and obligations of any kind, whenever</w:t>
        <w:br/>
        <w:t xml:space="preserve">   and however incurred, of Franchisee to Franchisor.  Franchisee agrees to</w:t>
        <w:br/>
        <w:t xml:space="preserve">   execute and deliver to Franchisor in a timely manner, all financial</w:t>
        <w:br/>
        <w:t xml:space="preserve">   statements and other documents necessary, or desirable, to evidence, perfect</w:t>
        <w:br/>
        <w:t xml:space="preserve">   and continue the priority of such security interests under the Uniform</w:t>
        <w:br/>
        <w:t xml:space="preserve">   Commercial Code.  For such purposes the address of Franchisee and Franchisor</w:t>
        <w:br/>
        <w:t xml:space="preserve">   are set forth in Article XXVIII of this Agreement.  If Franchisee is in good</w:t>
        <w:br/>
        <w:t xml:space="preserve">   standing, Franchisor agrees, upon request, to execute subordinations of its</w:t>
        <w:br/>
        <w:t xml:space="preserve">   security interest to suppliers, lenders and/or lessors furnishing equipment</w:t>
        <w:br/>
        <w:t xml:space="preserve">   or financing for the Franchised Business.</w:t>
        <w:br/>
        <w:t xml:space="preserve">       </w:t>
        <w:br/>
        <w:t xml:space="preserve">                            ARTICLE XXXV</w:t>
        <w:br/>
        <w:t xml:space="preserve">                                  </w:t>
        <w:br/>
        <w:t xml:space="preserve">              COUNTERPART; PARAGRAPH HEADINGS; PRONOUNS</w:t>
        <w:br/>
        <w:t xml:space="preserve">                                   </w:t>
        <w:br/>
        <w:t xml:space="preserve">       This Agreement may be executed in any number of counterparts, all of</w:t>
        <w:br/>
        <w:t xml:space="preserve">   which, taken together shall constitute one and the same instrument.  The</w:t>
        <w:br/>
        <w:t xml:space="preserve">   paragraph headings in this Agreement are for convenience of reference only</w:t>
        <w:br/>
        <w:t xml:space="preserve">   and shall not be deemed to alter or affect any provision thereof.  Each</w:t>
        <w:br/>
        <w:t xml:space="preserve">   pronoun used herein shall be deemed to include the other number of genders.</w:t>
        <w:br/>
        <w:t xml:space="preserve">   </w:t>
        <w:br/>
        <w:t xml:space="preserve">                            ARTICLE XXXVI</w:t>
        <w:br/>
        <w:t xml:space="preserve">                                  </w:t>
        <w:br/>
        <w:t xml:space="preserve">                    SEVERABILITY AND CONSTRUCTION</w:t>
        <w:br/>
        <w:t xml:space="preserve">                                   </w:t>
        <w:br/>
        <w:t xml:space="preserve">       36.1 Each section, part, term and provision of this Agreement shall be</w:t>
        <w:br/>
        <w:t xml:space="preserve">   considered severable, and if, for any reason, any section, part, term or</w:t>
        <w:br/>
        <w:t xml:space="preserve">   provision herein is determined to be invalid and contrary to, or in conflict</w:t>
        <w:br/>
        <w:t xml:space="preserve">   with, any existing or future law or regulation, such shall not impair the</w:t>
        <w:br/>
        <w:t xml:space="preserve">   operation of, or affect the remaining portions, parts, terms or provisions of</w:t>
        <w:br/>
        <w:t xml:space="preserve">   this Agreement, and the latter will continue to be given full force and</w:t>
        <w:br/>
        <w:t xml:space="preserve">   effect and bind the parties hereto, and said invalid sections, parts, terms</w:t>
        <w:br/>
        <w:t xml:space="preserve">   or provisions shall be deemed not to be a part of this Agreement, provided,</w:t>
        <w:br/>
        <w:t xml:space="preserve">   however, that if Franchisor determines that said finding of illegality</w:t>
        <w:br/>
        <w:t xml:space="preserve">   adversely affects the basic consideration of this Agreement, Franchisor and</w:t>
        <w:br/>
        <w:t xml:space="preserve">   Franchisee may terminate this Agreement.</w:t>
        <w:br/>
        <w:t xml:space="preserve">   </w:t>
        <w:br/>
        <w:t xml:space="preserve">       36.2 Anything to the contrary herein notwithstanding, nothing in this</w:t>
        <w:br/>
        <w:t xml:space="preserve">   Agreement is intended, nor shall be deemed, to confer upon any person or</w:t>
        <w:br/>
        <w:t xml:space="preserve">   legal entity other than Franchisor or Franchisee and such of their respective</w:t>
        <w:br/>
        <w:t xml:space="preserve">   successors and assigns as may be contemplated by this Agreement, any rights</w:t>
        <w:br/>
        <w:t xml:space="preserve">   or remedies under or by reason hereof.</w:t>
        <w:br/>
        <w:t xml:space="preserve">   </w:t>
        <w:br/>
        <w:t xml:space="preserve">       36.3 Franchisee expressly agrees to be bound by any promise or covenant</w:t>
        <w:br/>
        <w:t xml:space="preserve">   imposing the maximum duty permitted by law which is subsumed within the terms</w:t>
        <w:br/>
        <w:t xml:space="preserve">   of any provision hereof, as though it were separately articulated in and made</w:t>
        <w:br/>
        <w:t xml:space="preserve">   a part of this Agreement, that may result from striking from any of the</w:t>
        <w:br/>
        <w:t xml:space="preserve">   provisions hereof any portion or portions which a court may hold to be</w:t>
        <w:br/>
        <w:t xml:space="preserve">   unreasonable and unenforceable in a final decision to which Franchisor is a</w:t>
        <w:br/>
        <w:t xml:space="preserve">   party, or from reducing the scope of any promise or covenant to the extent</w:t>
        <w:br/>
        <w:t xml:space="preserve">   required to comply with such a court order.</w:t>
        <w:br/>
        <w:t xml:space="preserve">       </w:t>
        <w:br/>
        <w:t xml:space="preserve">       36.4 All captions herein are intended solely for the convenience of the</w:t>
        <w:br/>
        <w:t xml:space="preserve">   parties, and none shall be deemed to affect the meaning or construction of</w:t>
        <w:br/>
        <w:t xml:space="preserve">   any provision hereof.</w:t>
        <w:br/>
        <w:t xml:space="preserve">   </w:t>
        <w:br/>
        <w:t xml:space="preserve">       36.5 This Agreement shall be executed in duplicate and each copy so</w:t>
        <w:br/>
        <w:t xml:space="preserve">   executed shall be deemed an original.</w:t>
        <w:br/>
        <w:t xml:space="preserve">   </w:t>
        <w:br/>
        <w:t xml:space="preserve">   </w:t>
        <w:br/>
        <w:t xml:space="preserve">       </w:t>
        <w:br/>
        <w:t xml:space="preserve">       </w:t>
        <w:br/>
        <w:t xml:space="preserve">       IN WITNESS WHEREOF, the parties hereto have executed this Agreement</w:t>
        <w:br/>
        <w:t xml:space="preserve">   under seal on the date first written above.</w:t>
        <w:br/>
        <w:t xml:space="preserve">   </w:t>
        <w:br/>
        <w:t xml:space="preserve">                                     NEW WORLD COFFEE &amp; BAGELS, INC.</w:t>
        <w:br/>
        <w:t xml:space="preserve">                                     FRANCHISOR</w:t>
        <w:br/>
        <w:t xml:space="preserve">   </w:t>
        <w:br/>
        <w:t xml:space="preserve">   ________________________          </w:t>
        <w:br/>
        <w:t xml:space="preserve">                                By:__________________________</w:t>
        <w:br/>
        <w:t xml:space="preserve">       WITNESS</w:t>
        <w:br/>
        <w:t xml:space="preserve">   </w:t>
        <w:br/>
        <w:t xml:space="preserve">   </w:t>
        <w:br/>
        <w:t xml:space="preserve">                                     FRANCHISEE</w:t>
        <w:br/>
        <w:t xml:space="preserve">   </w:t>
        <w:br/>
        <w:t xml:space="preserve">   _________________________</w:t>
        <w:br/>
        <w:t xml:space="preserve">                                By:___________________________</w:t>
        <w:br/>
        <w:t xml:space="preserve">       WITNESS</w:t>
        <w:br/>
        <w:t xml:space="preserve">   </w:t>
        <w:br/>
        <w:t xml:space="preserve">                                     PRINT NAME:__________________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(This Page Intentionally Left Blank)</w:t>
        <w:br/>
        <w:t xml:space="preserve">   </w:t>
        <w:br/>
        <w:br/>
        <w:br/>
        <w:t xml:space="preserve">                   NEW WORLD COFFEE &amp; BAGELS</w:t>
        <w:br/>
        <w:t xml:space="preserve">                                </w:t>
        <w:br/>
        <w:t xml:space="preserve">                    UNIT FRANCHISE AGREEMENT</w:t>
        <w:br/>
        <w:t xml:space="preserve">                                </w:t>
        <w:br/>
        <w:t xml:space="preserve">                          EXHIBIT "A"</w:t>
        <w:br/>
        <w:t xml:space="preserve">                                </w:t>
        <w:br/>
        <w:t xml:space="preserve">                                </w:t>
        <w:br/>
        <w:t>The Franchisee's Location and Exclusive Territory shall be as Follows:</w:t>
        <w:br/>
        <w:br/>
        <w:t>1)   Location:</w:t>
        <w:br/>
        <w:br/>
        <w:t>2)   Exclusive Territory:</w:t>
        <w:br/>
        <w:br/>
        <w:br/>
        <w:br/>
        <w:br/>
        <w:br/>
        <w:br/>
        <w:t xml:space="preserve">                                        </w:t>
        <w:br/>
        <w:t xml:space="preserve">                                   NEW WORLD COFFEE &amp; BAGELS, INC.</w:t>
        <w:br/>
        <w:br/>
        <w:br/>
        <w:br/>
        <w:t xml:space="preserve">                                   By:___________________________</w:t>
        <w:br/>
        <w:br/>
        <w:br/>
        <w:br/>
        <w:t xml:space="preserve">                                   ______________________________</w:t>
        <w:br/>
        <w:t xml:space="preserve">                                        FRANCHISEE</w:t>
        <w:br/>
        <w:br/>
        <w:br/>
        <w:br/>
        <w:t>(This Page Intentionally Left Blank)</w:t>
        <w:br/>
        <w:br/>
        <w:br/>
        <w:br/>
        <w:br/>
        <w:br/>
        <w:t xml:space="preserve">                    NEW WORLD COFFEE &amp; BAGELS</w:t>
        <w:br/>
        <w:br/>
        <w:t xml:space="preserve">                     UNIT FRANCHISE AGREEMENT</w:t>
        <w:br/>
        <w:br/>
        <w:t xml:space="preserve">                           EXHIBIT "B"</w:t>
        <w:br/>
        <w:br/>
        <w:t xml:space="preserve">                             GUARANTY</w:t>
        <w:br/>
        <w:br/>
        <w:t xml:space="preserve">       (TO BE EXECUTED ONLY IF FRANCHISEE IS A CORPORATION)</w:t>
        <w:br/>
        <w:br/>
        <w:t xml:space="preserve">     In consideration of the execution by New World Coffee &amp; Bagels, Inc. of</w:t>
        <w:br/>
        <w:t>the within Franchise Agreement, and acknowledging that undersigned will</w:t>
        <w:br/>
        <w:t>benefit directly or indirectly from the execution thereof, the undersigned,</w:t>
        <w:br/>
        <w:t>being all of the shareholders, directors, and officers of the Franchisee,</w:t>
        <w:br/>
        <w:t>agree to be jointly and severally bound by, and agree to guaranty the</w:t>
        <w:br/>
        <w:t>performance of all of the terms and conditions of the Franchise Agreement,</w:t>
        <w:br/>
        <w:t>and any amendments thereto to renewals thereof, and do hereby execute this</w:t>
        <w:br/>
        <w:t>Franchise Agreement for the purpose of binding and obligating themselves to</w:t>
        <w:br/>
        <w:t>the terms and conditions of the aforesaid Franchise Agreement and any</w:t>
        <w:br/>
        <w:t>amendments thereto or renewals thereof.</w:t>
        <w:br/>
        <w:br/>
        <w:t xml:space="preserve">        1.     The guarantors hereunder hereby waive notice of termination of</w:t>
        <w:br/>
        <w:t xml:space="preserve">     default under the Franchise Agreement.</w:t>
        <w:br/>
        <w:br/>
        <w:t>SIGNATURES OF ALL SHAREHOLDERS, DIRECTORS AND OFFICERS</w:t>
        <w:br/>
        <w:br/>
        <w:br/>
        <w:t>______________________________</w:t>
        <w:br/>
        <w:t>Name</w:t>
        <w:br/>
        <w:br/>
        <w:t>______________________________</w:t>
        <w:br/>
        <w:t>Address</w:t>
        <w:br/>
        <w:br/>
        <w:t>______________________________</w:t>
        <w:br/>
        <w:t>Name</w:t>
        <w:br/>
        <w:br/>
        <w:t>______________________________</w:t>
        <w:br/>
        <w:t>Address</w:t>
        <w:br/>
        <w:br/>
        <w:t>______________________________</w:t>
        <w:br/>
        <w:t>Name</w:t>
        <w:br/>
        <w:br/>
        <w:t>______________________________</w:t>
        <w:br/>
        <w:t>Address</w:t>
        <w:br/>
        <w:br/>
        <w:t>______________________________</w:t>
        <w:br/>
        <w:t>Name</w:t>
        <w:br/>
        <w:br/>
        <w:t>______________________________</w:t>
        <w:br/>
        <w:t>Address</w:t>
        <w:br/>
        <w:br/>
        <w:br/>
        <w:br/>
        <w:br/>
        <w:t>(This Page Intentionally Left Blank)</w:t>
        <w:br/>
        <w:br/>
        <w:br/>
        <w:br/>
        <w:t>NEW WORLD COFFEE &amp; BAGELS</w:t>
        <w:br/>
        <w:br/>
        <w:t>UNIT FRANCHISE AGREEMENT</w:t>
        <w:br/>
        <w:br/>
        <w:t>EXHIBIT "C"</w:t>
        <w:br/>
        <w:br/>
        <w:t>Conditional Lease Assignment Provisions</w:t>
        <w:br/>
        <w:br/>
        <w:t>The clauses referred to in Article 2.1 of the attached Unit Franchise</w:t>
        <w:br/>
        <w:t>Agreement are as follows:</w:t>
        <w:br/>
        <w:br/>
        <w:br/>
        <w:t>(i)  The premises being leased hereunder shall be used solely for the</w:t>
        <w:br/>
        <w:t xml:space="preserve">     operation of a "New World Coffee &amp; Bagels" Store.</w:t>
        <w:br/>
        <w:br/>
        <w:t>(ii) Lessor has examined Franchisor's standard design concepts and</w:t>
        <w:br/>
        <w:t xml:space="preserve">     specifications and consents to Lessee's use of same and of Franchisor's</w:t>
        <w:br/>
        <w:t xml:space="preserve">     Marks and such signage as the Franchisor may prescribe for the "New</w:t>
        <w:br/>
        <w:t xml:space="preserve">     World Coffee &amp; Bagels" Store.</w:t>
        <w:br/>
        <w:br/>
        <w:t>(iii)     Lessee may not sublease or assign all or any part of its occupancy</w:t>
        <w:br/>
        <w:t xml:space="preserve">     rights, or extend the term or renew the lease, without Franchisor's</w:t>
        <w:br/>
        <w:t xml:space="preserve">     prior written consent.</w:t>
        <w:br/>
        <w:br/>
        <w:t>(iv) Lessor shall furnish Franchisor a copy of the executed lease, including</w:t>
        <w:br/>
        <w:t xml:space="preserve">     all attachments thereto and related agreements, if any, within five (5)</w:t>
        <w:br/>
        <w:t xml:space="preserve">     days after its execution, and no change or amendment to such lease</w:t>
        <w:br/>
        <w:t xml:space="preserve">     affecting the above terms and conditions shall be effective without</w:t>
        <w:br/>
        <w:t xml:space="preserve">     Franchisor's prior written approval.</w:t>
        <w:br/>
        <w:br/>
        <w:t>(v)  Notwithstanding anything to the contrary contained in this Lease, it is</w:t>
        <w:br/>
        <w:t xml:space="preserve">     expressly understood and agreed that if the Unit Franchise Agreement</w:t>
        <w:br/>
        <w:t xml:space="preserve">     dated the _______day of _________, 199__ between the Lessee and the</w:t>
        <w:br/>
        <w:t xml:space="preserve">     Franchisor expires or is terminated for any reason whatsoever, the</w:t>
        <w:br/>
        <w:t xml:space="preserve">     Lessee's rights hereunder shall, at the option of the Franchisor, be</w:t>
        <w:br/>
        <w:t xml:space="preserve">     transferred and assigned to it.  Said option may be exercised by the</w:t>
        <w:br/>
        <w:t xml:space="preserve">     Franchisor giving the Lessor notice in writing within thirty (30) days</w:t>
        <w:br/>
        <w:t xml:space="preserve">     following the expiration or termination of the said Franchise Agreement,</w:t>
        <w:br/>
        <w:t xml:space="preserve">     such notice to specify, inter alia, the date of such expiration or</w:t>
        <w:br/>
        <w:t xml:space="preserve">     termination.  The Lessee acknowledges and agrees that the Lessor may</w:t>
        <w:br/>
        <w:t xml:space="preserve">     rely upon such notice and shall not be required to inquire into the due</w:t>
        <w:br/>
        <w:t xml:space="preserve">     execution thereof or the accuracy of the statements set forth therein. </w:t>
        <w:br/>
        <w:t xml:space="preserve">     It is further agreed that such notice shall, without further act or</w:t>
        <w:br/>
        <w:t xml:space="preserve">     formality, operate as an effective assignment of the Lessee's right</w:t>
        <w:br/>
        <w:t xml:space="preserve">     hereunder to the Franchisor and the assumption by the Franchisor of the</w:t>
        <w:br/>
        <w:t xml:space="preserve">     covenants herein required to be observed or performed by the Lessee. </w:t>
        <w:br/>
        <w:t xml:space="preserve">     The Franchisor shall thereafter have the right to assign or sublet the</w:t>
        <w:br/>
        <w:t xml:space="preserve">     Premises to such person as it may designate, provided that in such event</w:t>
        <w:br/>
        <w:t xml:space="preserve">     that this clause be contained therein.  Notwithstanding the foregoing,</w:t>
        <w:br/>
        <w:t xml:space="preserve">     the Franchisor shall, forthwith upon exercise of such option, execute</w:t>
        <w:br/>
        <w:t xml:space="preserve">     such documents evidencing its agreement to thereafter keep and perform</w:t>
        <w:br/>
        <w:t xml:space="preserve">     or cause to be kept or performed all of the obligations of the Lessee</w:t>
        <w:br/>
        <w:t xml:space="preserve">     arising under this Lease from and after the time of the exercise of such</w:t>
        <w:br/>
        <w:t xml:space="preserve">     option.</w:t>
        <w:br/>
        <w:br/>
        <w:t>(vi) In the event Franchisor elects not to exercise the above option, Lessor</w:t>
        <w:br/>
        <w:t xml:space="preserve">     shall permit Franchisor to enter the premises in order to make any</w:t>
        <w:br/>
        <w:t xml:space="preserve">     modification necessary to protect Franchisor's Marks.</w:t>
        <w:br/>
        <w:br/>
        <w:t>(vii)     The Lessor shall give written notice to the Franchisor</w:t>
        <w:br/>
        <w:t xml:space="preserve">     (concurrently with the giving of such notice to the Lessee) of any</w:t>
        <w:br/>
        <w:t xml:space="preserve">     default by the Lessee under the Lease and the Franchisor shall have,</w:t>
        <w:br/>
        <w:t xml:space="preserve">     after the expiration of the period during which the Lessee may cure such</w:t>
        <w:br/>
        <w:t xml:space="preserve">     default, and additional fifteen (15) days to cure, at its sole option,</w:t>
        <w:br/>
        <w:t xml:space="preserve">     any such default, providing that if such default arises by reason of the</w:t>
        <w:br/>
        <w:t xml:space="preserve">     bankruptcy or insolvency of the Lessee or the appointment of a receiver</w:t>
        <w:br/>
        <w:t xml:space="preserve">     over the Lessee's assets or part thereof, the Franchisor shall have the</w:t>
        <w:br/>
        <w:t xml:space="preserve">     right to assume this Lease upon payment of any arrears of rental to such</w:t>
        <w:br/>
        <w:t xml:space="preserve">     date.  In the event of any such assumption, the Lessee shall cease to</w:t>
        <w:br/>
        <w:t xml:space="preserve">     have any further rights hereunder.</w:t>
        <w:br/>
        <w:br/>
        <w:br/>
        <w:br/>
        <w:t>(viii)    The Lessor acknowledges that the said Franchise Agreement contains</w:t>
        <w:br/>
        <w:t xml:space="preserve">     a right on the part of the Franchisor, in the event of expiration or</w:t>
        <w:br/>
        <w:t xml:space="preserve">     termination of the said Franchise Agreement for any reason whatsoever,</w:t>
        <w:br/>
        <w:t xml:space="preserve">     to enter the premises hereby demised and to operate the Franchised</w:t>
        <w:br/>
        <w:t xml:space="preserve">     Business for the account of the Lessee for a period as set forth in the</w:t>
        <w:br/>
        <w:t xml:space="preserve">     said Unit Franchise Agreement.  The Lessor further acknowledges that</w:t>
        <w:br/>
        <w:t xml:space="preserve">     such entry by the Franchisor shall not constitute an assignment of the</w:t>
        <w:br/>
        <w:t xml:space="preserve">     Lease, nor a subletting of the premises hereby demised.</w:t>
        <w:br/>
        <w:br/>
        <w:t>(ix) The Lessor acknowledges that the Franchisor is executing this Lease</w:t>
        <w:br/>
        <w:t xml:space="preserve">     solely for the purpose of acknowledging the provisions contained in the</w:t>
        <w:br/>
        <w:t xml:space="preserve">     foregoing clauses (iii) to (viii) and agrees that such execution by the</w:t>
        <w:br/>
        <w:t xml:space="preserve">     Franchisor shall in no way be construed so as to obligate the Franchisor</w:t>
        <w:br/>
        <w:t xml:space="preserve">     for the performance of any of the terms, conditions, obligation and</w:t>
        <w:br/>
        <w:t xml:space="preserve">     covenants contained herein.</w:t>
        <w:br/>
        <w:br/>
        <w:t>The foregoing provisions shall be incorporated into Franchisee's lease or</w:t>
        <w:br/>
        <w:t>sublease agreement.</w:t>
        <w:br/>
        <w:br/>
        <w:br/>
        <w:br/>
        <w:t>EXHIBIT "D"</w:t>
        <w:br/>
        <w:t>NEW WORLD COFFEE &amp; BAGELS</w:t>
        <w:br/>
        <w:br/>
        <w:t>SINGLE UNIT FRANCHISE</w:t>
        <w:br/>
        <w:t>OWNER DEVELOPMENT AGREEMENT</w:t>
        <w:br/>
        <w:br/>
        <w:t xml:space="preserve">     AGREEMENT dated this ____ day of _________________, 19___, by and</w:t>
        <w:br/>
        <w:t>between New World Coffee &amp; Bagels, Inc., a Delaware corporation with</w:t>
        <w:br/>
        <w:t>principal offices at 000 Xxxx Xxxxxxxx; Xxx Xxxx, XX  00000 (hereinafter the</w:t>
        <w:br/>
        <w:t>"Company") and _________________________________________ with principal</w:t>
        <w:br/>
        <w:t>offices at _______________________________________________________</w:t>
        <w:br/>
        <w:t>(hereinafter the "Undersigned").</w:t>
        <w:br/>
        <w:br/>
        <w:t xml:space="preserve">     A.  The Undersigned is desirous of developing a New World Coffee &amp;</w:t>
        <w:br/>
        <w:t>Bagels Unit within an existing building, or on a parcel or lot of land</w:t>
        <w:br/>
        <w:t>located at __________________________ (hereinafter the "Site").  The parties</w:t>
        <w:br/>
        <w:t>acknowledge that this agreement contemplates that either the Undersigned</w:t>
        <w:br/>
        <w:t>introduced the Company to the Site or the Company introduced the Undersigned</w:t>
        <w:br/>
        <w:t>to the Site, as the case may be.</w:t>
        <w:br/>
        <w:br/>
        <w:t xml:space="preserve">     B.  The Company is willing to review the Site for suitability as a New</w:t>
        <w:br/>
        <w:t>World Coffee &amp; Bagels Unit location and, if approved, to grant to the</w:t>
        <w:br/>
        <w:t>Undersigned a franchise to operate under a New World Coffee &amp; Bagels Unit on</w:t>
        <w:br/>
        <w:t>the Site, provided that the Undersigned meet(s) all of the Company's</w:t>
        <w:br/>
        <w:t>qualifications and requirements for new, or if appropriate, multi-unit</w:t>
        <w:br/>
        <w:t>franchise owners.</w:t>
        <w:br/>
        <w:br/>
        <w:t xml:space="preserve">     C.  This Agreement shall enumerate the respective responsibilities of</w:t>
        <w:br/>
        <w:t>the parties with respect to the Undersigned undertaking to develop a New</w:t>
        <w:br/>
        <w:t>World Coffee &amp; Bagels Unit on the Site.</w:t>
        <w:br/>
        <w:br/>
        <w:t xml:space="preserve">                           AGREEMENTS</w:t>
        <w:br/>
        <w:br/>
        <w:t xml:space="preserve">     In consideration of the terms, covenants and conditions hereinafter</w:t>
        <w:br/>
        <w:t>set forth, the Undersigned and the Company hereby agree as follows:</w:t>
        <w:br/>
        <w:br/>
        <w:t>Section I:  Approval of the Site</w:t>
        <w:br/>
        <w:br/>
        <w:t xml:space="preserve">     1.  The Undersigned should retain an attorney and other advisors to</w:t>
        <w:br/>
        <w:t>review all agreements with the Company.</w:t>
        <w:br/>
        <w:br/>
        <w:t xml:space="preserve">     2.  The development of the proposed Site as a New World Coffee &amp; Bagels</w:t>
        <w:br/>
        <w:t>Unit must be approved by the Company, as evidenced solely by written notice</w:t>
        <w:br/>
        <w:t>sent to the Undersigned; (a) said approval is subject to the Undersigned</w:t>
        <w:br/>
        <w:t>obtaining all necessary permits, licenses and local governmental approvals;</w:t>
        <w:br/>
        <w:t>and (b)  such other contingencies as the Undersigned's attorney may</w:t>
        <w:br/>
        <w:t>recommend, if applicable.  The Undersigned will provide the Company with a</w:t>
        <w:br/>
        <w:t>copy of any deed or lease for the Site, within ten (10) days after the</w:t>
        <w:br/>
        <w:t>execution and delivery thereof to the Undersigned or execute a sublease with</w:t>
        <w:br/>
        <w:t>New World Coffee &amp; Bagels if New World Coffee &amp; Bagels is the Lessee.  The</w:t>
        <w:br/>
        <w:t>cost is the responsibility of Franchisee even if New World Coffee &amp; Bagels,</w:t>
        <w:br/>
        <w:t>secures permits and builds Unit.</w:t>
        <w:br/>
        <w:br/>
        <w:t xml:space="preserve">     3.  If, the Undersigned decides to proceed with development of a New</w:t>
        <w:br/>
        <w:t>World Coffee &amp; Bagels Unit on the Site, the Undersigned must promptly hire a</w:t>
        <w:br/>
        <w:t>licensed architect whose responsibility shall be (i) to adapt the Company's</w:t>
        <w:br/>
        <w:t>generic plans and specifications to the specific requirements of the Site,</w:t>
        <w:br/>
        <w:t>the building codes and ordinances pertinent to the Site, (ii) to oversee the</w:t>
        <w:br/>
        <w:t>contractor's completion of construction of the New World Coffee &amp; Bagels Unit</w:t>
        <w:br/>
        <w:t>on the Site, and (iii) such other duties as the Company may require.</w:t>
        <w:br/>
        <w:br/>
        <w:t xml:space="preserve">     4.  The Company's approval of the site merely means that the minimum</w:t>
        <w:br/>
        <w:t>criteria which the Company has established for identifying sites for proposed</w:t>
        <w:br/>
        <w:t>New World Coffee &amp; Bagels Units have been met.  Due to the fact that Unit</w:t>
        <w:br/>
        <w:t>development is not a precise science, the Undersigned agrees that the</w:t>
        <w:br/>
        <w:t>Company's approval or disapproval of a development shall not impose any</w:t>
        <w:br/>
        <w:br/>
        <w:br/>
        <w:br/>
        <w:t>liability or obligation on the Company.  The decision to accept or reject a</w:t>
        <w:br/>
        <w:t>particular site is the Undersigned's, subject to the Company's final</w:t>
        <w:br/>
        <w:t>approval.</w:t>
        <w:br/>
        <w:br/>
        <w:t>Section II:  Execution of Documents</w:t>
        <w:br/>
        <w:br/>
        <w:t xml:space="preserve">     1.  Simultaneously with the execution of this Agreement, the Undersigned</w:t>
        <w:br/>
        <w:t>has executed and delivered to the Company, in triplicate, the New World</w:t>
        <w:br/>
        <w:t>Coffee &amp; Bagels Franchise Agreement for the Site.</w:t>
        <w:br/>
        <w:br/>
        <w:t xml:space="preserve">     2.  The Undersigned shall execute such other documents and agreements as</w:t>
        <w:br/>
        <w:t>are customarily required by the Company or that the Company has an interest.</w:t>
        <w:br/>
        <w:br/>
        <w:t xml:space="preserve">     3. If the Unit Franchise Agreement expires or is terminated for any</w:t>
        <w:br/>
        <w:t>reason the Undersigned, including all successor(s) or assign(s), as Franchise</w:t>
        <w:br/>
        <w:t xml:space="preserve">Owner, and the owner of the real estate Site must agree to complete </w:t>
        <w:br/>
        <w:t>de-identification of the interior and exterior of the New World Coffee &amp; Bagels</w:t>
        <w:br/>
        <w:t>Unit, upon the Company's request. Such de-identification is to be completed</w:t>
        <w:br/>
        <w:t>at no expense to the Company and within thirty (30) days after expiration or</w:t>
        <w:br/>
        <w:t>termination of the Unit Franchise Agreement.</w:t>
        <w:br/>
        <w:br/>
        <w:t>Section III:  Financing</w:t>
        <w:br/>
        <w:br/>
        <w:t xml:space="preserve">     Prior to the commencement of construction of the New World Coffee &amp;</w:t>
        <w:br/>
        <w:t>Bagels Unit on the Site, the Undersigned shall provide evidence satisfactory</w:t>
        <w:br/>
        <w:t>to the Company that cash and/or financing is in place, sufficient to fund</w:t>
        <w:br/>
        <w:t>completion of construction and purchase of necessary equipment and signs.</w:t>
        <w:br/>
        <w:br/>
        <w:t>Section IV:  Development of the New World Coffee &amp; Bagels Unit</w:t>
        <w:br/>
        <w:br/>
        <w:t xml:space="preserve">     The New World Coffee &amp; Bagels Unit must be developed and constructed in</w:t>
        <w:br/>
        <w:t>strict accordance with the Company's current minimum standards, procedures,</w:t>
        <w:br/>
        <w:t>plans, specifications and documentation (hereinafter collectively the</w:t>
        <w:br/>
        <w:t>"Requirements").</w:t>
        <w:br/>
        <w:br/>
        <w:t xml:space="preserve">     1.  Prior to the commencement of construction of the New World Coffee &amp;</w:t>
        <w:br/>
        <w:t>Bagels Unit on the Site, the plans and specifications prepared by the</w:t>
        <w:br/>
        <w:t>Undersigned's architect must be reviewed by the Company's Construction</w:t>
        <w:br/>
        <w:t>Department and approved for compliance with the Company's design</w:t>
        <w:br/>
        <w:t>Requirements.</w:t>
        <w:br/>
        <w:br/>
        <w:t xml:space="preserve">     2.  The Company's Construction Department shall have the right of entry</w:t>
        <w:br/>
        <w:t>upon the Site at all times, to inspect the construction in progress for the</w:t>
        <w:br/>
        <w:t>purpose of ensuring that all requirements are being met.  The Company's</w:t>
        <w:br/>
        <w:t>Construction Manager will not act as an architect or agent of the</w:t>
        <w:br/>
        <w:t>Undersigned.  The Construction Manager's duties are limited solely to</w:t>
        <w:br/>
        <w:t>ensuring that the Company's requirements are met on the Site.  The</w:t>
        <w:br/>
        <w:t>Undersigned shall not rely upon any opinions expressed by the Construction</w:t>
        <w:br/>
        <w:t>Manager regarding structural integrity, safety or construction procedures,</w:t>
        <w:br/>
        <w:t>building codes or ordinances or other matters properly within the</w:t>
        <w:br/>
        <w:t>responsibility of the Undersigned's architect.  The Company assumes no</w:t>
        <w:br/>
        <w:t>liability or responsibility for architectural or engineering judgments</w:t>
        <w:br/>
        <w:t>outside the scope of the Construction Manager's stated duties.</w:t>
        <w:br/>
        <w:br/>
        <w:t xml:space="preserve">     3.  Before the Unit is opened to the public, the Undersigned must obtain</w:t>
        <w:br/>
        <w:t>the Company's approval of the construction of the building, site improvements</w:t>
        <w:br/>
        <w:t>and the installation of all signs and equipment.  The Company's approval of</w:t>
        <w:br/>
        <w:t>construction of the New World Coffee &amp; Bagels Unit is not a representation or</w:t>
        <w:br/>
        <w:t>a warranty that the New World Coffee &amp; Bagels Unit has been constructed in</w:t>
        <w:br/>
        <w:t>accordance with any architectural or engineering standards for design or</w:t>
        <w:br/>
        <w:t>workmanship.  It merely means that the Company is satisfied that the minimum</w:t>
        <w:br/>
        <w:t>requirements which the Company has established for consistency of design and</w:t>
        <w:br/>
        <w:t>layout have been met.  The Undersigned agrees that the Company's approval of</w:t>
        <w:br/>
        <w:t>construction of the New World Coffee &amp; Bagels Unit shall not impose any</w:t>
        <w:br/>
        <w:t>liability or obligation upon the Company.  The Undersigned also agrees that</w:t>
        <w:br/>
        <w:t>all franchise and real estate documentation must be complete and all initial</w:t>
        <w:br/>
        <w:t>payments must be received by the Company before the New World Coffee &amp; Bagels</w:t>
        <w:br/>
        <w:t>Unit is opened.</w:t>
        <w:br/>
        <w:br/>
        <w:br/>
        <w:br/>
        <w:t xml:space="preserve">     4.  In addition to the foregoing, the Undersigned shall obtain, and</w:t>
        <w:br/>
        <w:t>shall present to the Company, copies of all required permits, approvals and</w:t>
        <w:br/>
        <w:t xml:space="preserve">certificates required for occupancy of the New World Coffee &amp; Bagels Unit. </w:t>
        <w:br/>
        <w:br/>
        <w:t>Section V:  General Provisions</w:t>
        <w:br/>
        <w:br/>
        <w:t xml:space="preserve">     1.  This Agreement does not constitute that the Undersigned is an agent,</w:t>
        <w:br/>
        <w:t>legal representative, joint venture, partner, employee or servant of the</w:t>
        <w:br/>
        <w:t>Company for any purpose whatsoever; the Undersigned shall be an independent</w:t>
        <w:br/>
        <w:t>contractor and is in no way authorized to make any contract, agreement,</w:t>
        <w:br/>
        <w:t>warranty or representation on behalf of the Company or to create any</w:t>
        <w:br/>
        <w:t>obligation, express or implied, on behalf of the Company.  The parties agree</w:t>
        <w:br/>
        <w:t>that this Agreement doe not create a fiduciary relationship between the</w:t>
        <w:br/>
        <w:t>Company and the Undersigned.</w:t>
        <w:br/>
        <w:br/>
        <w:t xml:space="preserve">     2.  Under no circumstances shall the Company be liable for any act,</w:t>
        <w:br/>
        <w:t>omission, debt or any other obligation of the Undersigned.  The Undersigned</w:t>
        <w:br/>
        <w:t>shall indemnify and save the Company harmless against any such claim and the</w:t>
        <w:br/>
        <w:t>cost of defending against such claims arising directly or indirectly from, or</w:t>
        <w:br/>
        <w:t>as a result of, or in connection with, the Undersigned's development of a New</w:t>
        <w:br/>
        <w:t>World Coffee &amp; Bagels Unit on the Site.</w:t>
        <w:br/>
        <w:br/>
        <w:t xml:space="preserve">     3.  No failure of the Company to exercise any power reserved to it</w:t>
        <w:br/>
        <w:t>hereunder, or to insist upon strict compliance by the Undersigned with any</w:t>
        <w:br/>
        <w:t>obligation or condition hereunder, and no custom or practice of the parties</w:t>
        <w:br/>
        <w:t>in variance with the terms hereof, shall constitute a waiver of the Company's</w:t>
        <w:br/>
        <w:t>right to demand strict compliance with the terms hereof.  Waiver by the</w:t>
        <w:br/>
        <w:t>Company of any particular default by the Undersigned shall not affect or</w:t>
        <w:br/>
        <w:t>impair the Company's right with respect to any subsequent default of the same</w:t>
        <w:br/>
        <w:t>or of a different nature.</w:t>
        <w:br/>
        <w:br/>
        <w:t xml:space="preserve">     4.  All notices hereunder shall be delivered as set forth in Paragraph</w:t>
        <w:br/>
        <w:t>28.1, Article XXVIII of the Franchise Agreement.</w:t>
        <w:br/>
        <w:br/>
        <w:t xml:space="preserve">     5.  This Agreement, and the documents referred to herein shall be the</w:t>
        <w:br/>
        <w:t>entire, full and complete agreement between the Company and the Undersigned</w:t>
        <w:br/>
        <w:t xml:space="preserve">concerning the subject matter hereof, and supersedes all prior agreements. </w:t>
        <w:br/>
        <w:t>No other representation induced the Undersigned to execute this Agreement;</w:t>
        <w:br/>
        <w:t>and there are no representations, inducements, promises or agreements, oral</w:t>
        <w:br/>
        <w:t>or otherwise, between the parties not embodied herein, which are of any force</w:t>
        <w:br/>
        <w:t>or effect with reference to this Agreement or otherwise.  No amendment,</w:t>
        <w:br/>
        <w:t>change or variance from the Agreement shall be binding on either party unless</w:t>
        <w:br/>
        <w:t>executed in writing.  Each section, part, term and provision of this</w:t>
        <w:br/>
        <w:t>Agreement shall be considered severable, and if, for any reason, any section,</w:t>
        <w:br/>
        <w:t>part, term or provision herein is determined to be invalid and contrary to,</w:t>
        <w:br/>
        <w:t>or in conflict with, any existing or future law or regulation of a court or</w:t>
        <w:br/>
        <w:t>agency having valid jurisdiction, such shall no impair the operation or</w:t>
        <w:br/>
        <w:t>affect the remaining portions, section, parts, terms or provision of this</w:t>
        <w:br/>
        <w:t>Agreement, and the latter will continue to be given full force and effect and</w:t>
        <w:br/>
        <w:t>bind the parties hereto; and said invalid section, part, term or provision</w:t>
        <w:br/>
        <w:t>shall be deemed not to be a part of this Agreement.</w:t>
        <w:br/>
        <w:br/>
        <w:t xml:space="preserve">     6.  This Agreement shall be interpreted, construed and governed by the</w:t>
        <w:br/>
        <w:t>laws of the State of New York and any claim, action or lawsuit shall be</w:t>
        <w:br/>
        <w:t>commenced in the State of New York, County of Manhattan.</w:t>
        <w:br/>
        <w:br/>
        <w:t xml:space="preserve">     7.  Nothing herein contained shall bar the right of either party to</w:t>
        <w:br/>
        <w:t>obtain injunctive relief against threatened conduct that will cause loss or</w:t>
        <w:br/>
        <w:t>damages, under the usual equity rules, including the applicable rules for</w:t>
        <w:br/>
        <w:t>obtaining preliminary injunctions.</w:t>
        <w:br/>
        <w:br/>
        <w:t xml:space="preserve">     8.  The Undersigned represents that the Undersigned has received the</w:t>
        <w:br/>
        <w:t>Company's Uniform Franchise Offering Circular from the Company at least ten</w:t>
        <w:br/>
        <w:t>(10) business days prior to the date of the Undersigned executing this</w:t>
        <w:br/>
        <w:t>Agreement.</w:t>
        <w:br/>
        <w:br/>
        <w:t xml:space="preserve">     9.  The Company and the Undersigned agree that time is of the essence in</w:t>
        <w:br/>
        <w:br/>
        <w:br/>
        <w:br/>
        <w:t>the Undersigned's performance of his/her obligations hereunder.  Any failure</w:t>
        <w:br/>
        <w:t>by the Undersigned to meet the time limits or obligations imposed under this</w:t>
        <w:br/>
        <w:t>Agreement shall constitute a default under Article XVII of the Unit Franchise</w:t>
        <w:br/>
        <w:t>Agreement, for which the Company may terminate the Agreement and the</w:t>
        <w:br/>
        <w:t xml:space="preserve">Franchise Agreement upon notice to the Undersigned. </w:t>
        <w:br/>
        <w:br/>
        <w:t xml:space="preserve">     IN WITNESS WHEREOF, the parties have hereunto set their hands and seals</w:t>
        <w:br/>
        <w:t>on the date first written above.</w:t>
        <w:br/>
        <w:br/>
        <w:t>Attest                             NEW WORLD COFFEE &amp; BAGELS, INC.</w:t>
        <w:br/>
        <w:br/>
        <w:br/>
        <w:br/>
        <w:t>________________________________        By______________________________</w:t>
        <w:br/>
        <w:br/>
        <w:br/>
        <w:t>Witness/Attest:                         THE UNDERSIGNED:</w:t>
        <w:br/>
        <w:br/>
        <w:br/>
        <w:br/>
        <w:t>________________________________        ________________________________</w:t>
        <w:br/>
        <w:br/>
        <w:br/>
        <w:br/>
        <w:br/>
        <w:t>NEW WORLD COFFEE &amp; BAGELS FRANCHISE AGREEMENT</w:t>
        <w:br/>
        <w:br/>
        <w:t>EXHIBIT "E"</w:t>
        <w:br/>
        <w:br/>
        <w:t xml:space="preserve">                        SUBLEASE AGREEMENT</w:t>
        <w:br/>
        <w:br/>
        <w:t xml:space="preserve">     THIS SUBLEASE made as of this ______ day of ______________, 19____</w:t>
        <w:br/>
        <w:t>("Sublease"), by and between New World Coffee &amp; Bagels, Inc., a Delaware</w:t>
        <w:br/>
        <w:t>corporation having its office at 000 Xxxx Xxxxxxxx; Xxx Xxxx, XX  00000</w:t>
        <w:br/>
        <w:t>(hereinafter "Sublessor"), and _____________________________________, having</w:t>
        <w:br/>
        <w:t>his/her principal residence at __________________________________________</w:t>
        <w:br/>
        <w:t>(hereinafter "Sublessee"):</w:t>
        <w:br/>
        <w:br/>
        <w:t xml:space="preserve">     1.   Sublease:</w:t>
        <w:br/>
        <w:br/>
        <w:t xml:space="preserve">          (a)  This Sublease is subject to and subordinate in all respects to</w:t>
        <w:br/>
        <w:t>that certain lease (hereinafter "Head Lease") to be entered into between the</w:t>
        <w:br/>
        <w:t>Sublessor herein as the Lessee and</w:t>
        <w:br/>
        <w:t>__________________________________________________________________ as the</w:t>
        <w:br/>
        <w:t>Lessor, a copy of which Head Lease in substantial form is attached hereto as</w:t>
        <w:br/>
        <w:t>Exhibit  "A"; and by this reference made a part hereof as if fully set forth</w:t>
        <w:br/>
        <w:t>herein.</w:t>
        <w:br/>
        <w:br/>
        <w:t xml:space="preserve">          (b)  Sublessee agrees that nothing herein contained shall be deemed</w:t>
        <w:br/>
        <w:t>to grant Sublessee any rights which would conflict with any of the covenants</w:t>
        <w:br/>
        <w:t>and conditions of said Exhibit "A" and Sublessee agrees that he will do</w:t>
        <w:br/>
        <w:t>nothing in, on or about the demised Premises or fail to do anything which</w:t>
        <w:br/>
        <w:t>would result in a breach of Sublessor of its undertakings and obligations</w:t>
        <w:br/>
        <w:t>under the Head Lease.</w:t>
        <w:br/>
        <w:br/>
        <w:t xml:space="preserve">          (c)  Nothing contained herein shall be construed as a guarantee by</w:t>
        <w:br/>
        <w:t>Sublessor of any of the obligations, covenants, warranties, agreements, or</w:t>
        <w:br/>
        <w:t>undertakings of Lessor in the Head Lease nor as an absolute or unconditional</w:t>
        <w:br/>
        <w:t>undertaking by Sublessor to perform the obligations of Lessor on the same</w:t>
        <w:br/>
        <w:t>terms as are contained in the Head Lease.</w:t>
        <w:br/>
        <w:br/>
        <w:t xml:space="preserve">     2.        Premises:</w:t>
        <w:br/>
        <w:br/>
        <w:t xml:space="preserve">          (a)  Sublessor hereby subleases to Sublessee and Sublessee hires</w:t>
        <w:br/>
        <w:t>from Sublessor, the premises known as</w:t>
        <w:br/>
        <w:t>____________________________________________ and the building located thereon</w:t>
        <w:br/>
        <w:t>(hereinafter "Premises"), to be used by Sublessee only as a franchisee of New</w:t>
        <w:br/>
        <w:t>World Coffee &amp; Bagels, Inc. (hereinafter "Franchisor") for the sole purpose</w:t>
        <w:br/>
        <w:t>of operating a "New World Coffee &amp; Bagels" store ("Store") subject to the</w:t>
        <w:br/>
        <w:t>terms of a certain Franchise Agreement entered into by and between Sublessor</w:t>
        <w:br/>
        <w:t>and Sublessee, dated ___________________. 19____ ("Franchise Agreement").</w:t>
        <w:br/>
        <w:br/>
        <w:t xml:space="preserve">          (b)  Sublessee acknowledges that the Premises is not presently</w:t>
        <w:br/>
        <w:t>suitable for use as a Store and agrees to complete those leasehold</w:t>
        <w:br/>
        <w:t>improvements at Sublessee's sole cost and expense in conformity with all of</w:t>
        <w:br/>
        <w:t>the terms of the Head Lease and in general conformity with the prototype</w:t>
        <w:br/>
        <w:t>plans and designs for the Store.</w:t>
        <w:br/>
        <w:br/>
        <w:t xml:space="preserve">          (c)  Sublessee shall promptly execute and comply with all statutes,</w:t>
        <w:br/>
        <w:t>ordinances, rules, orders, regulations and requirements of federal, state and</w:t>
        <w:br/>
        <w:t>local governments and of any and all their departments and bureaus applicable</w:t>
        <w:br/>
        <w:t>to said Premises.</w:t>
        <w:br/>
        <w:br/>
        <w:t xml:space="preserve">          (d)  Before commencing any work or installing any equipment in</w:t>
        <w:br/>
        <w:t>connection with repair or alteration of the Premises, Sublessee shall:</w:t>
        <w:br/>
        <w:br/>
        <w:t xml:space="preserve">               1.   Obtain the necessary consents, authorizations and</w:t>
        <w:br/>
        <w:t>licenses from the federal, state and/or municipal authorities asserting</w:t>
        <w:br/>
        <w:t>jurisdiction over the work to be done, and no work shall be started or</w:t>
        <w:br/>
        <w:t>equipment installed unless and until all such necessary consents,</w:t>
        <w:br/>
        <w:t>authorizations and licenses shall first have been duly obtained by the</w:t>
        <w:br/>
        <w:br/>
        <w:br/>
        <w:br/>
        <w:t>Sublessee and/or his contractor or other persons doing the work or installing</w:t>
        <w:br/>
        <w:t>the equipment on behalf of Sublessee.  The foregoing shall not apply if</w:t>
        <w:br/>
        <w:t>Sublessor assumes responsibility for obtaining the foregoing;</w:t>
        <w:br/>
        <w:br/>
        <w:t xml:space="preserve">               2.   Enter into proper contracts with contractors,</w:t>
        <w:br/>
        <w:t>subcontractors and materialmen, which contracts will provide, among other</w:t>
        <w:br/>
        <w:t>things, that said work shall be done and equipment installed in good</w:t>
        <w:br/>
        <w:t>workmanlike manner and in accordance with the plans and specifications</w:t>
        <w:br/>
        <w:t>previously approved, and consents, authorizations and licenses previously</w:t>
        <w:br/>
        <w:t>obtained, and which contracts shall provide that the contractor or other</w:t>
        <w:br/>
        <w:t>persons referred to above will look solely to the Sublessee for payment and</w:t>
        <w:br/>
        <w:t>will hold the Sublessor and the Demised Premises free from all liens and</w:t>
        <w:br/>
        <w:t>claims of any persons furnishing labor or furnishing materials therefor, or</w:t>
        <w:br/>
        <w:t>both, and will also provide similar waivers or rights to file liens obtained</w:t>
        <w:br/>
        <w:t>from any and all of said contractors, subcontractors and materialmen; copies</w:t>
        <w:br/>
        <w:t>of said contracts together with duly executed waivers of the right to file</w:t>
        <w:br/>
        <w:t>liens executed by the contractors or other persons referred to above shall be</w:t>
        <w:br/>
        <w:t>furnished to the Sublessor;</w:t>
        <w:br/>
        <w:br/>
        <w:t xml:space="preserve">               3.   Sublessee shall also indemnify and save harmless</w:t>
        <w:br/>
        <w:t>Sublessor against any and all bills for labor performed and equipment,</w:t>
        <w:br/>
        <w:t>fixtures and material furnished to Sublessee in connection with said work as</w:t>
        <w:br/>
        <w:t>aforesaid, and against any and all liens, bills or claims therefor or against</w:t>
        <w:br/>
        <w:t>the Demised Premises; and within twenty (20) days, bond or discharge any such</w:t>
        <w:br/>
        <w:t>liens, the failure to do so shall be deemed a material breach of this</w:t>
        <w:br/>
        <w:t>Sublease; and</w:t>
        <w:br/>
        <w:br/>
        <w:t xml:space="preserve">               4.   Sublessee, at his own cost and expense, with respect to</w:t>
        <w:br/>
        <w:t>any repairs or alterations made by him, shall promptly  comply with all laws,</w:t>
        <w:br/>
        <w:t>ordinances, orders, rules and regulations of each and every department and</w:t>
        <w:br/>
        <w:t>bureau of the city and state and the United States and any other lawful</w:t>
        <w:br/>
        <w:t>authority asserting jurisdiction over the Premises, and shall reimburse</w:t>
        <w:br/>
        <w:t>Sublessor for any expenses incurred on account of failure by Sublessee to</w:t>
        <w:br/>
        <w:t>comply with any such requirements, and any expenses so incurred by Sublessor</w:t>
        <w:br/>
        <w:t>as aforesaid, shall be deemed "additional rent" under this Sublease and due</w:t>
        <w:br/>
        <w:t>and payable by Sublessee to Sublessor on the first day of the month following</w:t>
        <w:br/>
        <w:t>the payment of same by Sublessor.  Sublessee, or any contractors employed by</w:t>
        <w:br/>
        <w:t>Sublessee, or any other persons who will do the work or install the equipment</w:t>
        <w:br/>
        <w:t>as aforesaid, shall be fully covered by Worker's Compensation Insurance and</w:t>
        <w:br/>
        <w:t>liability insurance in the minimum amount of $1,000,000/$2,000,000 and</w:t>
        <w:br/>
        <w:t>certificates thereof shall be furnished to Sublessor before commencement of</w:t>
        <w:br/>
        <w:t>any work by any such contractor or persons as aforesaid.</w:t>
        <w:br/>
        <w:br/>
        <w:t xml:space="preserve">          (e)  If Sublessee requests Sublessor to guarantee an obligation to</w:t>
        <w:br/>
        <w:t>the architect or contractor commissioned by Sublessee for the improvements,</w:t>
        <w:br/>
        <w:t>and Sublessor agrees to do so in a separate instrument, Sublessee agrees that</w:t>
        <w:br/>
        <w:t>any default in payment by Sublessee to the architect or contractor shall</w:t>
        <w:br/>
        <w:t>constitute a material breach hereof and shall be treated as though Sublessee</w:t>
        <w:br/>
        <w:t>has defaulted in the payment of rent hereunder.  Sublessee acknowledges that</w:t>
        <w:br/>
        <w:t>any such guarantee will be given by Sublessor merely as an accommodation to</w:t>
        <w:br/>
        <w:t>Sublessee and Sublessee agrees to hold Sublessor harmless thereunder.  This</w:t>
        <w:br/>
        <w:t>provision shall not be construed to be an agreement by Sublessor to make such</w:t>
        <w:br/>
        <w:t>a guarantee, which can only be made in a separate instrument.</w:t>
        <w:br/>
        <w:br/>
        <w:t xml:space="preserve">       3.  Term:</w:t>
        <w:br/>
        <w:br/>
        <w:t xml:space="preserve">          (a)  This Sublease shall commence on the date hereof and shall end</w:t>
        <w:br/>
        <w:t>one day prior to the end of the Head Lease.</w:t>
        <w:br/>
        <w:br/>
        <w:t xml:space="preserve">          (b)  Sublessee shall have such options to renew this Sublease as</w:t>
        <w:br/>
        <w:t>are provided to Sublessor in the Head Lease to renew same, if any, which</w:t>
        <w:br/>
        <w:t>options shall be conditioned upon Sublessor exercising in each instance, the</w:t>
        <w:br/>
        <w:t>option in the Head Lease to which Sublessee's option relates and shall be</w:t>
        <w:br/>
        <w:t>conditioned upon the Franchise Agreement being in full force and effect and</w:t>
        <w:br/>
        <w:t>Sublessee being in full compliance therewith.</w:t>
        <w:br/>
        <w:br/>
        <w:t xml:space="preserve">          (c)  Each option period, if any, shall run for one (1) day less</w:t>
        <w:br/>
        <w:t>than the period available to Sublessor under the Head Lease and shall</w:t>
        <w:br/>
        <w:t>therefore expire one (1) day prior to the end of the then-current term.</w:t>
        <w:br/>
        <w:br/>
        <w:br/>
        <w:br/>
        <w:br/>
        <w:t xml:space="preserve">       4. Rental:</w:t>
        <w:br/>
        <w:br/>
        <w:t xml:space="preserve">          (a)  The fixed minimum rental payable by Sublessee shall be</w:t>
        <w:br/>
        <w:t>___________________ Dollars ($________________________).</w:t>
        <w:br/>
        <w:br/>
        <w:t xml:space="preserve">               The above rental is the net minimum rental and shall be</w:t>
        <w:br/>
        <w:t>absolutely net to the Sublessor without any right of offset, claim or</w:t>
        <w:br/>
        <w:t>withholding.</w:t>
        <w:br/>
        <w:br/>
        <w:t xml:space="preserve">          (b)  In the event the Head Lease contains a provision which may</w:t>
        <w:br/>
        <w:t>result in the rental payable by Sublessor under the Head Lease being adjusted</w:t>
        <w:br/>
        <w:t>on the basis of percentage rent charges, or being adjusted during the term</w:t>
        <w:br/>
        <w:t>hereof or in any renewal term because of cost of living index changes or</w:t>
        <w:br/>
        <w:t>other incremental increases, and in the event such an adjustment is in fact</w:t>
        <w:br/>
        <w:t>made under the Head Lease, the fixed minimum rental payable hereunder shall</w:t>
        <w:br/>
        <w:t>be adjusted by the same percentage as the rent under the Head Lease is</w:t>
        <w:br/>
        <w:t>adjusted.</w:t>
        <w:br/>
        <w:br/>
        <w:t xml:space="preserve">          (c)  The fixed monthly rental installments and additional rents and</w:t>
        <w:br/>
        <w:t>charges shall be paid directly to Lessor in accordance with the terms of the</w:t>
        <w:br/>
        <w:t>Head Lease, unless otherwise directed by Sublessor.</w:t>
        <w:br/>
        <w:br/>
        <w:t xml:space="preserve">          (d)  Any monies due to Franchisor from Sublessee or other payments</w:t>
        <w:br/>
        <w:t>to be made by Sublessee pursuant to the Franchise Agreement shall be deemed</w:t>
        <w:br/>
        <w:t>additional rent hereunder.</w:t>
        <w:br/>
        <w:br/>
        <w:t xml:space="preserve">     5.        Sublessee's Franchise from Franchisor:</w:t>
        <w:br/>
        <w:br/>
        <w:t xml:space="preserve">          (a)  Simultaneously with, or prior to, execution of this Sublease,</w:t>
        <w:br/>
        <w:t>Sublessee has also entered into the Franchise Agreement solely for the</w:t>
        <w:br/>
        <w:t>operation of the Store at the Demised Premises.  Sublessee agrees that if the</w:t>
        <w:br/>
        <w:t>aforesaid Franchise Agreement shall be terminated either by Sublessee or by</w:t>
        <w:br/>
        <w:t>Franchisor for any reason, Sublessor shall, in either event, then have the</w:t>
        <w:br/>
        <w:t>unqualified and absolute right to terminate this Sublease upon five (5) days'</w:t>
        <w:br/>
        <w:t>written notice, and at the end of said five (5) day notice period, the</w:t>
        <w:br/>
        <w:t>Sublessor may re-enter or may institute summary or holdover proceedings to</w:t>
        <w:br/>
        <w:t>evict Sublessee and all those in possession of the Premises by reason of the</w:t>
        <w:br/>
        <w:t>termination of this Sublease as herein provided.</w:t>
        <w:br/>
        <w:br/>
        <w:t xml:space="preserve">          (b)  Any uncured default under the Franchise Agreement by Sublessee</w:t>
        <w:br/>
        <w:t>shall constitute a material default hereunder and shall entitle Sublessor to</w:t>
        <w:br/>
        <w:t>re-enter the Premises, without being liable for trespass, or institute</w:t>
        <w:br/>
        <w:t>summary or holdover proceedings to evict Sublessee and all those in</w:t>
        <w:br/>
        <w:t>possession in the event such default remains uncured.  And, wherever the</w:t>
        <w:br/>
        <w:t>default under the Franchise Agreement shall pertain to the payment of money</w:t>
        <w:br/>
        <w:t>by Sublessee, such default thereunder shall constitute a default in the</w:t>
        <w:br/>
        <w:t>payment of rent hereunder and Sublessee shall have all remedies available to</w:t>
        <w:br/>
        <w:t>it hereunder as though the same were a default in the payment of the fixed</w:t>
        <w:br/>
        <w:t>minimum rental.</w:t>
        <w:br/>
        <w:t xml:space="preserve">          </w:t>
        <w:br/>
        <w:t xml:space="preserve">     6.        Head Lease Inclusions and Exclusions:</w:t>
        <w:br/>
        <w:br/>
        <w:t xml:space="preserve">          (a)  The parties hereby agree that all of the other covenants and</w:t>
        <w:br/>
        <w:t>agreements by the Franchisor or Sublessor, including all extra charges and</w:t>
        <w:br/>
        <w:t>obligations, if any, which are contained in the aforesaid Head Lease,</w:t>
        <w:br/>
        <w:t>including all riders and addenda hereto (being Exhibit "A" hereto) are hereby</w:t>
        <w:br/>
        <w:t>assumed by Sublessee and by this reference are made a part hereof and</w:t>
        <w:br/>
        <w:t>included in this Sublease as if herein fully written and as if the words</w:t>
        <w:br/>
        <w:t>"Sublessor" and "Sublease: were originally wherever the words "Lessor" and</w:t>
        <w:br/>
        <w:t>"Lessee" appear therein.</w:t>
        <w:br/>
        <w:br/>
        <w:t xml:space="preserve">          (b)  With reference to the included paragraphs of said Head Lease,</w:t>
        <w:br/>
        <w:t>pertaining to the insurance obligations of Sublessor which along with all</w:t>
        <w:br/>
        <w:t>others are hereby taken over from the Sublessor and assumed by Sublessee, it</w:t>
        <w:br/>
        <w:t>is agreed that the insured parties under all of said insurance policies shall</w:t>
        <w:br/>
        <w:t>be as their interest may appear (in addition to Sublessee).</w:t>
        <w:br/>
        <w:br/>
        <w:br/>
        <w:br/>
        <w:t xml:space="preserve">     7.        Tax Deposit:</w:t>
        <w:br/>
        <w:br/>
        <w:t xml:space="preserve">          When and if requested, Sublessee agrees to pay to Sublessor in</w:t>
        <w:br/>
        <w:t>advance, on each monthly rental payment date, an additional amount equal to</w:t>
        <w:br/>
        <w:t>one twelfth (1/12) of the annual taxes and assessments levied against the</w:t>
        <w:br/>
        <w:t>demised Premises for the period for which collected.  Sublessor shall use</w:t>
        <w:br/>
        <w:t>such monies for payment of such taxes or assessments as they become due and</w:t>
        <w:br/>
        <w:t>payable.  In the event such monies are insufficient for such purpose,</w:t>
        <w:br/>
        <w:t xml:space="preserve">Sublessee shall immediately, upon notice, pay the difference to Sublessor. </w:t>
        <w:br/>
        <w:t>In remitting such taxes or assessments, Sublessor shall not be responsible</w:t>
        <w:br/>
        <w:t>for their validity, accuracy or reasonableness and shall not be required to</w:t>
        <w:br/>
        <w:t>make advances thereof.  Sublessor shall not be required to pay any interest</w:t>
        <w:br/>
        <w:t>on any payments made hereunder by Sublessee and Sublessee hereby expressly</w:t>
        <w:br/>
        <w:t>waives any right, statutory or otherwise, to have Sublessor pay interest on</w:t>
        <w:br/>
        <w:t>said payment.</w:t>
        <w:br/>
        <w:br/>
        <w:t xml:space="preserve">     8.        Assignment and Subletting:</w:t>
        <w:br/>
        <w:br/>
        <w:t xml:space="preserve">          Sublessee shall not assign or sublet the Demised Premises nor any</w:t>
        <w:br/>
        <w:t>part thereof.  Sublessor shall be under no obligation whatsoever to consent</w:t>
        <w:br/>
        <w:t>to, approve or submit to any assignment or subletting and may withhold such</w:t>
        <w:br/>
        <w:t>consent or approval for any reason or no reason.</w:t>
        <w:br/>
        <w:br/>
        <w:t xml:space="preserve">     9.        Notices:</w:t>
        <w:br/>
        <w:br/>
        <w:t xml:space="preserve">          All notices to be given to the Sublessor or Sublessee may be given</w:t>
        <w:br/>
        <w:t>in writing personally or by certified mail, return receipt requested, postage</w:t>
        <w:br/>
        <w:t>prepaid; sent to Sublessee at the Demised Premises and to the Sublessor at</w:t>
        <w:br/>
        <w:t>000 Xxxx Xxxxxxxx; Xxx Xxxx, XX  00000.  Delivery thereof shall be</w:t>
        <w:br/>
        <w:t>conclusively presumed as having been made within three (3) days from the date</w:t>
        <w:br/>
        <w:t>of mailing.</w:t>
        <w:br/>
        <w:br/>
        <w:t xml:space="preserve">     10.  Default and Remedies:</w:t>
        <w:br/>
        <w:br/>
        <w:t xml:space="preserve">          (a)  Any monetary obligation of Sublessee, including rental</w:t>
        <w:br/>
        <w:t>payments which are not paid when due, shall bear interest from the due date</w:t>
        <w:br/>
        <w:t>at a rate per annum of two (2) percentage points above the prime lending rate</w:t>
        <w:br/>
        <w:t>of Citibank, N.A., in effect on the first day of each month for the period</w:t>
        <w:br/>
        <w:t>during which any such amount is outstanding.  This provision does not limit</w:t>
        <w:br/>
        <w:t>any other remedies as provided hereunder.</w:t>
        <w:br/>
        <w:br/>
        <w:t xml:space="preserve">          (b)  If any voluntary or involuntary petition in bankruptcy shall</w:t>
        <w:br/>
        <w:t>be filed by or against Sublessee, or any voluntary or involuntary proceedings</w:t>
        <w:br/>
        <w:t>in any court or tribunal shall be instituted to declare Sublessee insolvent</w:t>
        <w:br/>
        <w:t>or unable to pay its debts, then upon such occurrence, but with or without</w:t>
        <w:br/>
        <w:t>entry or other action by Sublessor, this Sublease and Franchise Agreement</w:t>
        <w:br/>
        <w:t>shall immediately terminate, and, notwithstanding any other provisions of</w:t>
        <w:br/>
        <w:t>this Sublease, Sublessor shall forthwith upon such termination be entitled to</w:t>
        <w:br/>
        <w:t>recover damages in an amount equal to the rental herein provided for the</w:t>
        <w:br/>
        <w:t>residue of the term hereof.</w:t>
        <w:br/>
        <w:br/>
        <w:t xml:space="preserve">          (c)  If Sublessee defaults in the payment of rent, or, if Sublessee</w:t>
        <w:br/>
        <w:t>defaults in the prompt and full performance of any other provision of this</w:t>
        <w:br/>
        <w:t>Sublease and such other default continues for ten (10) days after Sublessor's</w:t>
        <w:br/>
        <w:t>written notice thereof to Sublessee, or if Sublessee makes an assignment for</w:t>
        <w:br/>
        <w:t>the benefit of creditors, or if a receiver be appointed for the property of</w:t>
        <w:br/>
        <w:t>Sublessee or if Sublessee abandons or vacates the Premises, then, and in any</w:t>
        <w:br/>
        <w:t>such event, Sublessor may, if Sublessor so elects, but not otherwise, and</w:t>
        <w:br/>
        <w:t>with or without notice of such election and with or without any demand</w:t>
        <w:br/>
        <w:t>whatsoever, either forthwith terminate this Sublease and Sublessee's right to</w:t>
        <w:br/>
        <w:t>possession of the Premises, or without terminating this Sublease, terminate</w:t>
        <w:br/>
        <w:t>Sublessee's rights to possession of the Premises, and terminate the Franchise</w:t>
        <w:br/>
        <w:t>Agreement.</w:t>
        <w:br/>
        <w:br/>
        <w:t xml:space="preserve">          (d)  In addition to the remedies of  Sublessor specified in the</w:t>
        <w:br/>
        <w:t>aforesaid paragraphs, the parties hereto agree that the only notices</w:t>
        <w:br/>
        <w:t>necessary to terminate this Sublease and Franchise Agreement are those</w:t>
        <w:br/>
        <w:t>enumerated herein, with all other notices and demands required by statute or</w:t>
        <w:br/>
        <w:t>law being hereby waived by Sublessee, and further that this Sublease and the</w:t>
        <w:br/>
        <w:t>Franchise Agreement may also be terminated at the election of Sublessor</w:t>
        <w:br/>
        <w:br/>
        <w:br/>
        <w:br/>
        <w:t>without further notice or demand in the following event:</w:t>
        <w:br/>
        <w:br/>
        <w:t xml:space="preserve">               (i)  If Sublessee establishes a pattern of repeated defaults</w:t>
        <w:br/>
        <w:t xml:space="preserve">       in that Sublessee fails to make any payment of money under this</w:t>
        <w:br/>
        <w:t xml:space="preserve">       Sublease when due, or defaults in the performance of any covenants,</w:t>
        <w:br/>
        <w:t xml:space="preserve">       undertakings, or obligations other than for the payment of money</w:t>
        <w:br/>
        <w:t xml:space="preserve">       required by this Sublease to be performed by Sublessee, in three (3)</w:t>
        <w:br/>
        <w:t xml:space="preserve">       consecutive calendar months or in any four (4) months during the same</w:t>
        <w:br/>
        <w:t xml:space="preserve">       calendar year (whether the same or different failures or defaults are</w:t>
        <w:br/>
        <w:t xml:space="preserve">       involved), then notwithstanding that Sublessee has cured within the</w:t>
        <w:br/>
        <w:t xml:space="preserve">       times prescribed for any such failures and defaults occurring in the</w:t>
        <w:br/>
        <w:t xml:space="preserve">       first two (2) consecutive months or in any three (3) months in the</w:t>
        <w:br/>
        <w:t xml:space="preserve">       same calendar year, it is nevertheless agreed that the occurrence of</w:t>
        <w:br/>
        <w:t xml:space="preserve">       such failure of default for the third consecutive calendar month or</w:t>
        <w:br/>
        <w:t xml:space="preserve">       for the fourth month in the same calendar year shall be conclusively</w:t>
        <w:br/>
        <w:t xml:space="preserve">       deemed to be an immediate material breach of this Sublease permitting</w:t>
        <w:br/>
        <w:t xml:space="preserve">       termination without further demand or notice of any kind and without</w:t>
        <w:br/>
        <w:t xml:space="preserve">       any right on the part of Sublessee to cure; and</w:t>
        <w:br/>
        <w:br/>
        <w:t xml:space="preserve">               (ii) If Sublessee willfully falsifies any statement or report</w:t>
        <w:br/>
        <w:t xml:space="preserve">       required to be submitted to Sublessor under the terms of this</w:t>
        <w:br/>
        <w:t xml:space="preserve">       Sublease.</w:t>
        <w:br/>
        <w:br/>
        <w:t xml:space="preserve">          (e)  If Sublessee attempts to or actually does pledge, hypothecate</w:t>
        <w:br/>
        <w:t>or mortgage this Sublease to any third party, this Sublease shall immediately</w:t>
        <w:br/>
        <w:t>terminate.</w:t>
        <w:br/>
        <w:br/>
        <w:t xml:space="preserve">          (f)  In addition to all other remedies available to Sublessor</w:t>
        <w:br/>
        <w:t>hereunder, and not by way of limitation, if Sublessee shall default in the</w:t>
        <w:br/>
        <w:t>observance or performance of any term or covenant on its part to be performed</w:t>
        <w:br/>
        <w:t>or observed under or by virtue of any of the terms of provisions in any</w:t>
        <w:br/>
        <w:t>article of this Sublease, Sublessor, without being under any obligation to do</w:t>
        <w:br/>
        <w:t>so and without thereby waiving such default, may remedy such default for the</w:t>
        <w:br/>
        <w:t>account and at the expense of Sublessee.  Such sums paid or obligations</w:t>
        <w:br/>
        <w:t>incurred with interest and costs shall be deemed to be additional rent</w:t>
        <w:br/>
        <w:t>hereunder and shall be paid to Sublessor by Sublessee.</w:t>
        <w:br/>
        <w:br/>
        <w:t xml:space="preserve">     11.  Right of Entry and/or Possession:</w:t>
        <w:br/>
        <w:br/>
        <w:t xml:space="preserve">          If, for any reason, Sublessee should be in default of his/her</w:t>
        <w:br/>
        <w:t>obligations hereunder or in his/her obligations under the Franchise</w:t>
        <w:br/>
        <w:t>Agreement, or any stipulation signed by Sublessee, the Sublessor shall have</w:t>
        <w:br/>
        <w:t>the right to enter upon the Premises of Sublessee at any hour, not just</w:t>
        <w:br/>
        <w:t>Sublessee's business hours, to take possession of the Store and Sublessee</w:t>
        <w:br/>
        <w:t>agrees that the Sublessor shall not be required to obtain prior permission to</w:t>
        <w:br/>
        <w:t>enter upon the premises and operate the Store; Sublessee hereby grants the</w:t>
        <w:br/>
        <w:t>Sublessor the limited power of attorney to obtain an order and judgment in</w:t>
        <w:br/>
        <w:t>the Sublessee's behalf in any court of competent jurisdiction to order and</w:t>
        <w:br/>
        <w:t>authorize the entry of the Sublessor on the premises and the operation of the</w:t>
        <w:br/>
        <w:t>Store.  Franchisee further agrees that if the Sublessor is forced to resort</w:t>
        <w:br/>
        <w:t>to this procedure by any interference with the Sublessor's rights hereunder</w:t>
        <w:br/>
        <w:t>or for any other reason, Sublessee shall pay all attorney's fees and other</w:t>
        <w:br/>
        <w:t>costs associated with the Sublessor's obtaining such order and judgment on</w:t>
        <w:br/>
        <w:t>its behalf.</w:t>
        <w:br/>
        <w:br/>
        <w:t xml:space="preserve">     12.  Abandoned Property:</w:t>
        <w:br/>
        <w:br/>
        <w:t xml:space="preserve">          Any personal property or equipment of Sublessee which is removable</w:t>
        <w:br/>
        <w:t>by Sublessee pursuant to the Head Lease, if not removed within ten (10) days</w:t>
        <w:br/>
        <w:t>of Sublessee's vacating of the demised Premises for any reason, shall at the</w:t>
        <w:br/>
        <w:t>option of Sublessor, be deemed to have been abandoned and in such event</w:t>
        <w:br/>
        <w:t>shall, in consideration of the making of this Sublease, thereupon become the</w:t>
        <w:br/>
        <w:t>property of Sublessor.</w:t>
        <w:br/>
        <w:br/>
        <w:t xml:space="preserve">     13.  Guaranty By Sublessee:</w:t>
        <w:br/>
        <w:br/>
        <w:t xml:space="preserve">          In consideration of the making of this Sublease by Sublessor, the</w:t>
        <w:br/>
        <w:t>undersigned Sublessee does hereby guarantee to Sublessor the payment of all</w:t>
        <w:br/>
        <w:t>rent, additional rent, impositions and charges of any kind required herein to</w:t>
        <w:br/>
        <w:br/>
        <w:br/>
        <w:br/>
        <w:t>be paid by Sublessee and the performance by Sublessee of all of the terms and</w:t>
        <w:br/>
        <w:t>conditions of this Sublease.  Sublessee hereby waives any notices hereunder</w:t>
        <w:br/>
        <w:t>or acceptance hereof and consents to any extension of time, indulgence or</w:t>
        <w:br/>
        <w:t>waivers granted by Sublessor to Sublessee or any other action or modification</w:t>
        <w:br/>
        <w:t>of the Sublease terms regardless of whether they affect the extent or nature</w:t>
        <w:br/>
        <w:t>of the obligations of the Sublessee and Sublessee agrees to pay all of the</w:t>
        <w:br/>
        <w:t>Sublessor's expense, including attorneys fees incurred by Sublessor in</w:t>
        <w:br/>
        <w:t>enforcing this Guaranty or the obligations of the Sublessee herein.</w:t>
        <w:br/>
        <w:br/>
        <w:t xml:space="preserve">     14.  Miscellaneous:</w:t>
        <w:br/>
        <w:br/>
        <w:t xml:space="preserve">          (a)  The words "Sublessor" and "Sublessee" shall mean respectively</w:t>
        <w:br/>
        <w:t>all parties of Sublessor or Sublessee, regardless of number, and the word</w:t>
        <w:br/>
        <w:t>"he" shall be synonymous with "she", "it" and "their".</w:t>
        <w:br/>
        <w:br/>
        <w:t xml:space="preserve">          (b)  All remedies of the parties hereto are cumulative.</w:t>
        <w:br/>
        <w:br/>
        <w:t xml:space="preserve">          (c)  No waiver by Sublessor of any provision or undertaking</w:t>
        <w:br/>
        <w:t>hereunder shall be valid unless in writing signed by an authorized officer of</w:t>
        <w:br/>
        <w:t>Sublessor.  No waiver by either party hereto of any provision of default</w:t>
        <w:br/>
        <w:t>hereunder, whether in a single instance or repeatedly, shall be deemed a</w:t>
        <w:br/>
        <w:t>future waiver of such provision or default.  Receipt of acceptance of rent by</w:t>
        <w:br/>
        <w:t>Sublessor shall not be deemed a waiver of any default under the covenants,</w:t>
        <w:br/>
        <w:t>agreements, terms, provisions and conditions of this Sublease, or of any</w:t>
        <w:br/>
        <w:t>right which Sublessor may be entitled to exercise under this Sublease.</w:t>
        <w:br/>
        <w:br/>
        <w:t xml:space="preserve">     IN WITNESS WHEREOF, the parties have executed this instrument the day</w:t>
        <w:br/>
        <w:t>and year first above written.</w:t>
        <w:br/>
        <w:br/>
        <w:t>SUBLESSOR:                         SUBLESSEE:</w:t>
        <w:br/>
        <w:br/>
        <w:br/>
        <w:t>BY:___________                     ______________________</w:t>
        <w:br/>
        <w:br/>
        <w:t>WITNESS:                           WITNESS:</w:t>
        <w:br/>
        <w:br/>
        <w:t>_________________                  _________________</w:t>
        <w:br/>
        <w:t>EXHIBIT "F"</w:t>
        <w:br/>
        <w:br/>
        <w:br/>
        <w:br/>
        <w:t xml:space="preserve">              TRANSFER OF FRANCHISE TO A CORPORATION</w:t>
        <w:br/>
        <w:br/>
        <w:t>The undersigned, an officer, director and owner of a majority of issued and</w:t>
        <w:br/>
        <w:t>outstanding voting stock of the corporation set forth below and the</w:t>
        <w:br/>
        <w:t>Franchisee of the "New World Coffee &amp; Bagels", Store under a Unit Franchise</w:t>
        <w:br/>
        <w:t>Agreement executed on the date set forth below, between himself and "New</w:t>
        <w:br/>
        <w:t>World Coffee &amp; Bagels, Inc."  As Franchisor, granting him a franchise to</w:t>
        <w:br/>
        <w:t>operate at the location set forth below and the other undersigned directors,</w:t>
        <w:br/>
        <w:t>officers and shareholders of the corporation, who together with Franchisee</w:t>
        <w:br/>
        <w:t>constitute all of the shareholders of the corporation, in order to induce</w:t>
        <w:br/>
        <w:t>Franchisor to consent to the assignment of the Franchise Agreement to the</w:t>
        <w:br/>
        <w:t>corporation in accordance with the provisions of Article XX of the Unit</w:t>
        <w:br/>
        <w:t>Franchise Agreement, agree as follows:</w:t>
        <w:br/>
        <w:br/>
        <w:t xml:space="preserve">     1.  The undersigned Franchisee shall remain personally liable in all</w:t>
        <w:br/>
        <w:t>respects under the Unit Franchise Agreement and all the other undersigned</w:t>
        <w:br/>
        <w:t>officers, directors and stockholders of the corporation intending to be</w:t>
        <w:br/>
        <w:t>legally bound hereby, agree jointly and severally to be personally bound by</w:t>
        <w:br/>
        <w:t>the provisions of the Unit Franchise Agreement, including the restrictive</w:t>
        <w:br/>
        <w:t>convenants contained in Article XIV thereof, to the same extent as if each of</w:t>
        <w:br/>
        <w:t>them were the Franchisee's obligations set forth in the Agreement.</w:t>
        <w:br/>
        <w:br/>
        <w:t xml:space="preserve">     2.  The undersigned agree not to transfer any stock in the corporation</w:t>
        <w:br/>
        <w:t>without the prior written approval of the Franchisee and agree that all stock</w:t>
        <w:br/>
        <w:t>certificates representing shares in the corporation shall bear the following</w:t>
        <w:br/>
        <w:t>legend:</w:t>
        <w:br/>
        <w:br/>
        <w:t xml:space="preserve">     "The shares of stock represented by this certificate are subject to the</w:t>
        <w:br/>
        <w:t>terms and  conditions set forth in a Unit Franchise Agreement dated</w:t>
        <w:br/>
        <w:t>_______________, 19___, between ____________________ and New World Coffee &amp;</w:t>
        <w:br/>
        <w:t>Bagels, Inc.</w:t>
        <w:br/>
        <w:br/>
        <w:t xml:space="preserve">     3.  _________________________________ or his designee shall devote his</w:t>
        <w:br/>
        <w:t>best efforts to the day-to-day operation and development of "New World Coffee</w:t>
        <w:br/>
        <w:t>&amp; Bagels" Store.</w:t>
        <w:br/>
        <w:br/>
        <w:t xml:space="preserve">     4.  _________________________________ Hereby agrees to become a party to</w:t>
        <w:br/>
        <w:t>and to be bound by all of the provisions of the Unit Franchise Agreement</w:t>
        <w:br/>
        <w:t>executed on the date set forth below between Franchise and New World Coffee</w:t>
        <w:br/>
        <w:t>&amp; Bagels, Inc., to the same extent as if it were named as the Franchisee</w:t>
        <w:br/>
        <w:t>herein.</w:t>
        <w:br/>
        <w:br/>
        <w:t xml:space="preserve">                              FRANCHISOR:</w:t>
        <w:br/>
        <w:t xml:space="preserve">                              NEW WORLD COFFEE, INC.</w:t>
        <w:br/>
        <w:br/>
        <w:br/>
        <w:t xml:space="preserve">                              By:______________________________</w:t>
        <w:br/>
        <w:br/>
        <w:br/>
        <w:br/>
        <w:t xml:space="preserve">                              FRANCHISEE:</w:t>
        <w:br/>
        <w:t xml:space="preserve">                              </w:t>
        <w:br/>
        <w:br/>
        <w:br/>
        <w:t xml:space="preserve">                              By:______________________________  </w:t>
        <w:br/>
        <w:br/>
        <w:br/>
        <w:br/>
        <w:br/>
        <w:t>(This Page Intentionally Left Blank)</w:t>
        <w:br/>
        <w:br/>
        <w:t>EXHIBIT "G"</w:t>
        <w:br/>
        <w:t>TO FRANCHISE AGREEMENT</w:t>
        <w:br/>
        <w:t>DATED __________, ____ BETWEEN</w:t>
        <w:br/>
        <w:t>NEW WORLD COFFEE &amp; BAGELS AND</w:t>
        <w:br/>
        <w:t>-----------------</w:t>
        <w:br/>
        <w:br/>
        <w:t xml:space="preserve">           NON-DISCLOSURE AND NON-COMPETITION AGREEMENT</w:t>
        <w:br/>
        <w:br/>
        <w:t xml:space="preserve">     THIS AGREEMENT is made by and between NEW WORLD COFFEE &amp; BAGELS, INC., </w:t>
        <w:br/>
        <w:t xml:space="preserve">a Delaware corporation (the "Franchisor") and                               </w:t>
        <w:br/>
        <w:t>(the "Franchisee"), and                        (the "Manager"), both of whom</w:t>
        <w:br/>
        <w:t>shall be collectively referred to as "Franchisee".</w:t>
        <w:br/>
        <w:br/>
        <w:t xml:space="preserve">     WHEREAS, the Franchisor has developed an established business and is</w:t>
        <w:br/>
        <w:t>engaged in the development, marketing and sale to franchisees of an efficient</w:t>
        <w:br/>
        <w:t>and distinctive system of training employees, preparing, serving,</w:t>
        <w:br/>
        <w:t>merchandising, and selling proprietary coffee, bagels and bakery products,</w:t>
        <w:br/>
        <w:t>salads, fancy cream cheeses, deli products and other non-alcoholic beverages,</w:t>
        <w:br/>
        <w:t>served by a distinctively uniformed staff, and well trained, in distinctively</w:t>
        <w:br/>
        <w:t>designed, furnished, decorated and equipped stores under the name "New World</w:t>
        <w:br/>
        <w:t>Coffee &amp; Bagels"; and</w:t>
        <w:br/>
        <w:br/>
        <w:t xml:space="preserve">     WHEREAS, the Franchisor has developed and uses the name "New World</w:t>
        <w:br/>
        <w:t>Coffee &amp; Bagels" and associated service marks, designs, and symbols in the</w:t>
        <w:br/>
        <w:t>design and appearance of its stores (collectively referred to as the</w:t>
        <w:br/>
        <w:t>"Marks"), identifying the goodwill which the Franchisor has developed in</w:t>
        <w:br/>
        <w:t>connection with the operation of "New World Coffee &amp; Bagels" stores by the</w:t>
        <w:br/>
        <w:t>Franchisor and its franchisees (all of which is hereinafter referred to as</w:t>
        <w:br/>
        <w:t>the "System"); and</w:t>
        <w:br/>
        <w:br/>
        <w:t xml:space="preserve">     WHEREAS, the Franchisor desires to preserve the Marks and the System,</w:t>
        <w:br/>
        <w:t>and has plans, where profitable, to increase the number of "New World Coffee</w:t>
        <w:br/>
        <w:t>&amp; Bagels" stores within the United States and elsewhere; and</w:t>
        <w:br/>
        <w:br/>
        <w:t xml:space="preserve">     WHEREAS, the Franchisee desires to obtain and maintain the right to own</w:t>
        <w:br/>
        <w:t>and operate one or more "New World Coffee &amp; Bagels" stores and the Franchisor</w:t>
        <w:br/>
        <w:t>desires to grant such right to Franchisee subject to the terms set forth</w:t>
        <w:br/>
        <w:t>below.</w:t>
        <w:br/>
        <w:br/>
        <w:t xml:space="preserve">     WHEREAS, the Franchisee's store Manager has been hired by Franchisee to</w:t>
        <w:br/>
        <w:t>run the day to day activities of Franchisee's store and such Manager must</w:t>
        <w:br/>
        <w:t>therefore be bound by the same confidentiality and non-competition agreement</w:t>
        <w:br/>
        <w:t>that Franchisee is bound by.</w:t>
        <w:br/>
        <w:br/>
        <w:t xml:space="preserve">     IN CONSIDERATION of these premises, and the conditions stated herein,</w:t>
        <w:br/>
        <w:t>the parties agree as follows:</w:t>
        <w:br/>
        <w:br/>
        <w:t xml:space="preserve">     1.   Purpose of Agreement.  The Franchisor is placing the Franchisee in</w:t>
        <w:br/>
        <w:t>a position of trust and confidence in order to aid the Franchisor in its</w:t>
        <w:br/>
        <w:t>development, marketing, sale and expansion of the System.  As a precondition</w:t>
        <w:br/>
        <w:t>of the grant of the right to own and operate a "New World Coffee &amp; Bagels"</w:t>
        <w:br/>
        <w:t>store, the Franchisor desires to receive from the Franchisee (i) an agreement</w:t>
        <w:br/>
        <w:t>not to disclose certain information relating to the Franchisor's business,</w:t>
        <w:br/>
        <w:t>(ii) an agreement not to compete against the Franchisor for a certain period</w:t>
        <w:br/>
        <w:t>of time and (iii) an agreement concerning the ownership of certain</w:t>
        <w:br/>
        <w:t>information.  This Agreement sets forth the terms of their agreements and</w:t>
        <w:br/>
        <w:t>understandings.</w:t>
        <w:br/>
        <w:br/>
        <w:t xml:space="preserve">     2.   Franchisor Ownership of Materials.  All information, ideas,</w:t>
        <w:br/>
        <w:t>research, methods, techniques, specifications, guidelines, secret recipes,</w:t>
        <w:br/>
        <w:t>manuals, procedures, systems, improvements, notes, data, tapes, reference</w:t>
        <w:br/>
        <w:t>items, financial information, literature, files, supplier lists, notebooks,</w:t>
        <w:br/>
        <w:t>calendars, sketches, drawings, memoranda, records and copyrighted and other</w:t>
        <w:br/>
        <w:t>materials, including the Franchisor's Confidential Operating Manual, and the</w:t>
        <w:br/>
        <w:br/>
        <w:br/>
        <w:br/>
        <w:t>goodwill associated with them, which in any way relate to the Franchisor's</w:t>
        <w:br/>
        <w:t>past, present or potential business or which were prepared or received by the</w:t>
        <w:br/>
        <w:t>Franchisee as a franchisee of the Franchisor and a participant in the System</w:t>
        <w:br/>
        <w:t>(hereinafter collectively referred to as "Confidential Information") are the</w:t>
        <w:br/>
        <w:t>exclusive property of the Franchisor.  Franchisee agrees to deliver to the</w:t>
        <w:br/>
        <w:t>Franchisor all copies of such materials including the Franchisee's own</w:t>
        <w:br/>
        <w:t>personal work papers, which are in the Franchisee's possession or under the</w:t>
        <w:br/>
        <w:t>Franchisee's potential control at the request of the Franchisor or, in the</w:t>
        <w:br/>
        <w:t>absence of such a request upon the termination of that certain Franchise</w:t>
        <w:br/>
        <w:t>Agreement dated even date herewith between Franchisor and Franchise (the</w:t>
        <w:br/>
        <w:t>"Franchise Agreement").</w:t>
        <w:br/>
        <w:br/>
        <w:t xml:space="preserve">     3.   Confidential Information.  The Franchisee acknowledges that the</w:t>
        <w:br/>
        <w:t>Franchisor's Confidential Information is a valuable and unique asset which</w:t>
        <w:br/>
        <w:t>the Franchisee holds in trust for the Franchisor's sole benefit.  The</w:t>
        <w:br/>
        <w:t>Franchisee agrees that the Franchisee shall not, at any time during and for</w:t>
        <w:br/>
        <w:t>a period of fifty (50) years after the Franchisee ceases to be a franchisee</w:t>
        <w:br/>
        <w:t>of the Franchisor or a participant in the System, use for itself or for</w:t>
        <w:br/>
        <w:t>others, or disclose to any person, corporation or other entity for any</w:t>
        <w:br/>
        <w:t>reason, any of the Franchisor's Confidential Information, without the prior</w:t>
        <w:br/>
        <w:t>written consent of the Franchisor.</w:t>
        <w:br/>
        <w:br/>
        <w:t xml:space="preserve">     4.   Trade Secrets.  The Franchise acknowledges that the Franchisor's</w:t>
        <w:br/>
        <w:t>Confidential Information and its methods and techniques of operation, and</w:t>
        <w:br/>
        <w:t>food preparation, merchandising, recipes, specifications, its financial</w:t>
        <w:br/>
        <w:t>condition, customer service, marketing and pricing strategies, as well as the</w:t>
        <w:br/>
        <w:t>information compiled and developed regarding improvements or enhancements to</w:t>
        <w:br/>
        <w:t>the System, including the Confidential Operating Manual, are uniquely</w:t>
        <w:br/>
        <w:t>valuable to the Franchisor and have been developed through considerable</w:t>
        <w:br/>
        <w:t>expense and effort, and thus are not usually ascertainable by a competitor</w:t>
        <w:br/>
        <w:t>without considerable investment of effort and expense ("Trade Secrets").</w:t>
        <w:br/>
        <w:br/>
        <w:t xml:space="preserve">     In light of the need to protect and preserve the confidentiality of</w:t>
        <w:br/>
        <w:t>these Trade secrets and in consideration of Franchisee's continued right to</w:t>
        <w:br/>
        <w:t>own and operate a "New World Coffee &amp; Bagels" store, the Franchisee agrees,</w:t>
        <w:br/>
        <w:t>at all times while a franchise of the Franchisor and for as long as</w:t>
        <w:br/>
        <w:t>Franchisor remains in business anywhere in the world, to respect the</w:t>
        <w:br/>
        <w:t>confidentiality of the Franchisor's Trade Secrets, to use them solely for the</w:t>
        <w:br/>
        <w:t>benefit of the Franchisor's business, and to refrain from disclosing or</w:t>
        <w:br/>
        <w:t>making available the Trade Secrets to any third party without the prior</w:t>
        <w:br/>
        <w:t>written consent of the Franchisor.  The Franchisee further agrees to take all</w:t>
        <w:br/>
        <w:t>reasonable security measures to ensure that the Franchisee's employees comply</w:t>
        <w:br/>
        <w:t>with this Agreement and such other security measures as are reasonably</w:t>
        <w:br/>
        <w:t>requested by the Franchisor to prevent accentual disclosure.</w:t>
        <w:br/>
        <w:br/>
        <w:t xml:space="preserve">     5.   Assignment of Inventions.  All ideas, improvements, processes,</w:t>
        <w:br/>
        <w:t>names, menu items, and enhancements to the System or which relate to or are</w:t>
        <w:br/>
        <w:t>useful to the Franchisor's business which the Franchisee, alone or with</w:t>
        <w:br/>
        <w:t>others, may invent, discover, make or conceive ("Inventions") are the</w:t>
        <w:br/>
        <w:t>exclusive property of the Franchisor, and the Franchisee shall promptly and</w:t>
        <w:br/>
        <w:t>fully disclose them of the Franchisor.  At any time, at the Franchisor's</w:t>
        <w:br/>
        <w:t>request and expense, the Franchisee shall, without further compensation:  (i)</w:t>
        <w:br/>
        <w:t>promptly record such Inventions with the Franchisor; (ii) execute any</w:t>
        <w:br/>
        <w:t>assignments and other documents the Franchisor deems desirable to protect its</w:t>
        <w:br/>
        <w:t>rights in the Inventions; and (iii) assist the Franchisor in enforcing its</w:t>
        <w:br/>
        <w:t>rights with respect to these Inventions.</w:t>
        <w:br/>
        <w:br/>
        <w:t xml:space="preserve">     6.   Restrictions on Unfair Competition.  It is recognized by the</w:t>
        <w:br/>
        <w:t>Franchisee that as the natural result of the Franchisee's participation in</w:t>
        <w:br/>
        <w:t>the System as a franchisee of the Franchisor, Franchisee will gain access to</w:t>
        <w:br/>
        <w:t>the Franchisor's Trade Secrets and Confidential Information, and will gain</w:t>
        <w:br/>
        <w:t>the trust, confidence and respect of the Franchisor's landlord's, customers</w:t>
        <w:br/>
        <w:t>and suppliers.  The Franchisee acknowledges that the Franchisor has a</w:t>
        <w:br/>
        <w:t>legitimate need to protect itself against unfair competition by its</w:t>
        <w:br/>
        <w:t>franchisees and their employees.  Therefore, in consideration for the</w:t>
        <w:br/>
        <w:t>Franchisee's participation in the System as a franchisee of the Franchisor,</w:t>
        <w:br/>
        <w:t>the Franchisee agree that while a franchisee of the Franchisor and for two</w:t>
        <w:br/>
        <w:t>(2) years after termination of the Franchise Agreement, regardless of the</w:t>
        <w:br/>
        <w:t>circumstances giving rise to the termination, or after the Franchisee ceases</w:t>
        <w:br/>
        <w:t>to be a participant in the System, and within the Area of Minimum Competition</w:t>
        <w:br/>
        <w:t>as defined in Article XIV of the Franchise Agreement, Franchisee shall not:</w:t>
        <w:br/>
        <w:br/>
        <w:br/>
        <w:br/>
        <w:br/>
        <w:br/>
        <w:t xml:space="preserve">       (a)     Have or acquire an interest in a similar business to that</w:t>
        <w:br/>
        <w:t>offered or developed by the Franchisor which provides the same or</w:t>
        <w:br/>
        <w:t>substantially similar products as those sold, distributed, manufactured or</w:t>
        <w:br/>
        <w:t>furnished by the Franchisor during the term of the Franchise Agreement.  For</w:t>
        <w:br/>
        <w:t>purposes of this Agreement, "similar business" means a food service outlet</w:t>
        <w:br/>
        <w:t>that sells bagels or cream cheese or muffins or coffee.  ("Products");</w:t>
        <w:br/>
        <w:br/>
        <w:t xml:space="preserve">       (b)     Engage, directly or indirectly, on the Franchisee's own</w:t>
        <w:br/>
        <w:t>behalf, or on behalf of any other person, firm, partnership or corporation,</w:t>
        <w:br/>
        <w:t>in providing, assisting, instructing or supervising the marketing,</w:t>
        <w:br/>
        <w:t>distribution or sale of the Products of any similar business to those offered</w:t>
        <w:br/>
        <w:t>and provided or manufactured by the Franchisor as of the termination of this</w:t>
        <w:br/>
        <w:t>Agreement;</w:t>
        <w:br/>
        <w:br/>
        <w:t xml:space="preserve">       (c)     Compete, directly or indirectly, with the Franchisor in the</w:t>
        <w:br/>
        <w:t>offering, distribution or sale of products similar to the Products offered or</w:t>
        <w:br/>
        <w:t>provided or manufactured by Franchisor as of the termination of this</w:t>
        <w:br/>
        <w:t>Agreement.  Prohibited competition under this subsection (c) may include, but</w:t>
        <w:br/>
        <w:t>is not limited to, the solicitation of, attempted solicitation, or other</w:t>
        <w:br/>
        <w:t>contacts with franchisees, landlords, suppliers and customers of the</w:t>
        <w:br/>
        <w:t>Franchisor for the purpose of offering, providing or delivering Products or</w:t>
        <w:br/>
        <w:t>services similar to those offered and provided by the Franchisor to the</w:t>
        <w:br/>
        <w:t>public; or the request, suggestion or advice to Franchisees, landlords,</w:t>
        <w:br/>
        <w:t>suppliers or customers, either directly or indirectly, to withdraw, curtail,</w:t>
        <w:br/>
        <w:t>limit or cancel their business with the Franchisor; or to disclose, directly</w:t>
        <w:br/>
        <w:t>or indirectly, to any other person the names and addresses of franchisees,</w:t>
        <w:br/>
        <w:t>landlords, suppliers and customers of the Franchisor; or the terms and</w:t>
        <w:br/>
        <w:t xml:space="preserve">conditions of the Franchisor's contracts with suppliers of these </w:t>
        <w:br/>
        <w:t>Products;</w:t>
        <w:br/>
        <w:br/>
        <w:t xml:space="preserve">       (d)     Hire or engage, or attempt to hire or engage, directly or</w:t>
        <w:br/>
        <w:t>indirectly, any individual who is an employee of the Franchisor at the time</w:t>
        <w:br/>
        <w:t>of such solicitation, or was an employee during the calendar year immediately</w:t>
        <w:br/>
        <w:t>preceding the Franchisee's termination as a participant in the System as a</w:t>
        <w:br/>
        <w:t>franchisee of Franchisor, whether such actions are undertaken on behalf of</w:t>
        <w:br/>
        <w:t>the Franchisee or on behalf of another entity; or</w:t>
        <w:br/>
        <w:br/>
        <w:t xml:space="preserve">       (e)     Otherwise take direct actions to disrupt the operations of the</w:t>
        <w:br/>
        <w:t>Franchisor or interfere with the Franchisor's performance of its contracts</w:t>
        <w:br/>
        <w:t>with third parties.</w:t>
        <w:br/>
        <w:br/>
        <w:t xml:space="preserve">     7.   Enforcement.</w:t>
        <w:br/>
        <w:br/>
        <w:t xml:space="preserve">       (a)     Injunction.  The Franchisee understands and agrees that the</w:t>
        <w:br/>
        <w:t>Franchisor will suffer irreparable harm if Franchisee breaches any of</w:t>
        <w:br/>
        <w:t>Franchisee's obligations under this Agreement, and that monetary damages</w:t>
        <w:br/>
        <w:t xml:space="preserve">shall be inadequate to compensate the Franchisor for any such violation. </w:t>
        <w:br/>
        <w:t>Accordingly, the Franchisee agrees that in the event Franchisee violates or</w:t>
        <w:br/>
        <w:t>threatens to violate any of the provisions of this Agreement, the Franchisor,</w:t>
        <w:br/>
        <w:t>in addition to all other remedies or damages which it may have, shall be</w:t>
        <w:br/>
        <w:t>entitled to seek an injunction to prevent or to restrain any such violation</w:t>
        <w:br/>
        <w:t>by the Franchisee or by any or all of the Franchisee's directors,</w:t>
        <w:br/>
        <w:t>stockholders, officers, partners, employees, agents or any other person</w:t>
        <w:br/>
        <w:t>directly or indirectly acting for, on behalf of or with the Franchisee.  The</w:t>
        <w:br/>
        <w:t>Franchisee consents to the seeking of the injunction as being a reasonable</w:t>
        <w:br/>
        <w:t>measure to protect the Franchisor's rights.</w:t>
        <w:br/>
        <w:br/>
        <w:t xml:space="preserve">       (b)     Jurisdiction.  The Franchisee agrees that any lawsuit brought</w:t>
        <w:br/>
        <w:t>by the Franchisor to enforce its rights under this Agreement shall be brought</w:t>
        <w:br/>
        <w:t>in the appropriate court located in the State of New York, County of</w:t>
        <w:br/>
        <w:t>Manhattan, and the Franchisee agrees and consents to the jurisdiction of such</w:t>
        <w:br/>
        <w:t>court to resolve all disputes which arise out of this Agreement or any</w:t>
        <w:br/>
        <w:t>alleged breach thereof in a state court, regardless of Franchisee's residency</w:t>
        <w:br/>
        <w:t>at the time such suit is filed.  Any lawsuit brought against the Franchisor</w:t>
        <w:br/>
        <w:t>or its officers, directors or agents arising out of this Agreement, or any</w:t>
        <w:br/>
        <w:t>alleged breach thereof, must be brought within one (1) year of the event</w:t>
        <w:br/>
        <w:t>giving rise to the cause of action.  The failure to commence such action by</w:t>
        <w:br/>
        <w:t>or on behalf of the Franchisee within this time period shall serve to bar any</w:t>
        <w:br/>
        <w:t>rights the Franchisee may have against the Franchisor or its officers,</w:t>
        <w:br/>
        <w:t>directors and agents.</w:t>
        <w:br/>
        <w:br/>
        <w:br/>
        <w:br/>
        <w:t xml:space="preserve">       </w:t>
        <w:br/>
        <w:t xml:space="preserve">       (c)     Costs.  The Franchisee further agrees that if he/she acts in</w:t>
        <w:br/>
        <w:t>any manner which causes the Franchisor to seek any form of judicial relief or</w:t>
        <w:br/>
        <w:t>remedy against Franchisee, the Franchisor, in addition to its other remedies,</w:t>
        <w:br/>
        <w:t>shall be entitled to recover from the Franchisee all costs incurred,</w:t>
        <w:br/>
        <w:t>including its attorney's fees.</w:t>
        <w:br/>
        <w:br/>
        <w:t xml:space="preserve">     8.   Reasonableness of Restrictions:  Severability.  The Franchisee has</w:t>
        <w:br/>
        <w:t>read and considered carefully the provisions of sections 1 through 7 of this</w:t>
        <w:br/>
        <w:t>Agreement, and agrees that the restrictions are fair and reasonably required</w:t>
        <w:br/>
        <w:t>for the protection of the interests of the Franchisor, its business and its</w:t>
        <w:br/>
        <w:t>officers, directors and employees, even though no geographic limitation is</w:t>
        <w:br/>
        <w:t>included because of the national nature of the franchise business.  The</w:t>
        <w:br/>
        <w:t>Franchisee further agree that the restrictions set forth in this Agreement</w:t>
        <w:br/>
        <w:t>shall not impair Franchisee's ability to secure employment or acquire an</w:t>
        <w:br/>
        <w:t>interest in a business in another field of choice, other than the restricted</w:t>
        <w:br/>
        <w:t>field described in section 6.</w:t>
        <w:br/>
        <w:br/>
        <w:t xml:space="preserve">     9.   Miscellaneous.</w:t>
        <w:br/>
        <w:br/>
        <w:t xml:space="preserve">       (a)     All agreements and covenants contained herein are severable. </w:t>
        <w:br/>
        <w:t>If any of them, or any part or parts of them, shall be held invalid by any</w:t>
        <w:br/>
        <w:t>court of competent jurisdiction for any reason, then the Franchisee agrees</w:t>
        <w:br/>
        <w:t>that the court shall have the authority to reform and modify that provision</w:t>
        <w:br/>
        <w:t>in order that the restriction shall be the maximum necessary to protect the</w:t>
        <w:br/>
        <w:t>Franchisor's legitimate business needs as permitted by applicable law and</w:t>
        <w:br/>
        <w:t>public policy.  In so doing, the Franchisee agrees that the court shall</w:t>
        <w:br/>
        <w:t>impose the provision with retroactive effect as close as possible to the</w:t>
        <w:br/>
        <w:t>provision held to be invalid.  Further, the Franchisee agrees that a breach</w:t>
        <w:br/>
        <w:t>or alleged breach by the Franchisor of any obligation owed by the Franchisor</w:t>
        <w:br/>
        <w:t>shall not affect the validity or enforceability of the provisions of this</w:t>
        <w:br/>
        <w:t>Agreement.</w:t>
        <w:br/>
        <w:br/>
        <w:t xml:space="preserve">       (b)     This Agreement was entered into and shall be governed by the</w:t>
        <w:br/>
        <w:t>laws of the state of New York.</w:t>
        <w:br/>
        <w:br/>
        <w:t xml:space="preserve">       (c)     No delay or failure by the Franchisor to exercise any right</w:t>
        <w:br/>
        <w:t>under this Agreement, and no partial or single exercise of that right, shall</w:t>
        <w:br/>
        <w:t>constitute a waiver of that or any other right provided herein, and no waiver</w:t>
        <w:br/>
        <w:t>of any violation of any terms and provisions of this Agreement shall be</w:t>
        <w:br/>
        <w:t>construed as a waiver of any succeeding violation of the same or any other</w:t>
        <w:br/>
        <w:t>provision of this Agreement.</w:t>
        <w:br/>
        <w:br/>
        <w:t xml:space="preserve">       (d)     In the event that any provision of this Agreement, or a</w:t>
        <w:br/>
        <w:t>portion thereof, shall be held to be invalid or unenforceable, this ruling</w:t>
        <w:br/>
        <w:t>shall not effect in any manner the validity of the remaining provisions.</w:t>
        <w:br/>
        <w:br/>
        <w:t xml:space="preserve">       (e)     The rights and obligations of the Franchisor under this</w:t>
        <w:br/>
        <w:t>Agreement shall inure to the benefit of and shall be binding upon the parties</w:t>
        <w:br/>
        <w:t>hereto, as well as the affiliates of the Franchisor and any future successors</w:t>
        <w:br/>
        <w:t>and assigns of the Franchisor.</w:t>
        <w:br/>
        <w:br/>
        <w:t xml:space="preserve">       (f)     No modification of this Agreement shall be valid unless it is</w:t>
        <w:br/>
        <w:t>in writing and signed by both the Franchisee and an authorized representative</w:t>
        <w:br/>
        <w:t>of the Franchisor.  This Agreement contains the entire agreement between the</w:t>
        <w:br/>
        <w:t>parties and is expressly intended by the Franchisee and the Franchisor to</w:t>
        <w:br/>
        <w:t>supersede and replace any prior agreements on these issues between the</w:t>
        <w:br/>
        <w:t>parties.</w:t>
        <w:br/>
        <w:br/>
        <w:t xml:space="preserve">       (g)     The Manager, if any, hereby executes this Agreement to</w:t>
        <w:br/>
        <w:t xml:space="preserve">evidence his/her or their consent to be bound by each and every provision. </w:t>
        <w:br/>
        <w:br/>
        <w:br/>
        <w:br/>
        <w:t xml:space="preserve">     IN WITNESS WHEREOF, the Franchisor and the Franchisee attest that each</w:t>
        <w:br/>
        <w:t>has read and understands the terms of this Agreement, and voluntarily signed</w:t>
        <w:br/>
        <w:t>this Agreement on this ____ day of __________, 19__.</w:t>
        <w:br/>
        <w:br/>
        <w:t xml:space="preserve">                              FRANCHISOR:</w:t>
        <w:br/>
        <w:t xml:space="preserve">                              NEW WORLD COFFEE &amp; BAGELS, INC.</w:t>
        <w:br/>
        <w:br/>
        <w:t xml:space="preserve">                              By:______________________________</w:t>
        <w:br/>
        <w:br/>
        <w:br/>
        <w:t xml:space="preserve">                              FRANCHISEE:</w:t>
        <w:br/>
        <w:br/>
        <w:t xml:space="preserve">                              By:______________________________  </w:t>
        <w:br/>
        <w:br/>
        <w:br/>
        <w:t xml:space="preserve">                              MANAGER:</w:t>
        <w:br/>
        <w:br/>
        <w:br/>
        <w:t xml:space="preserve">                              By:                      </w:t>
        <w:br/>
        <w:br/>
        <w:br/>
        <w:br/>
        <w:t>(This Page Intentionally Left Blank)</w:t>
        <w:br/>
        <w:br/>
        <w:br/>
        <w:br/>
        <w:t>EXHIBIT "H"</w:t>
        <w:br/>
        <w:br/>
        <w:t xml:space="preserve">             ADDENDUM TO NEW WORLD COFFEE &amp; BAGELS AGREEMENT</w:t>
        <w:br/>
        <w:t xml:space="preserve">                       FOR A SATELLITE UNIT</w:t>
        <w:br/>
        <w:br/>
        <w:t>Type of Units: ______ Satellite ______ Cart ______ Kiosk ______ Branded Case</w:t>
        <w:br/>
        <w:t>______ Other:________</w:t>
        <w:br/>
        <w:br/>
        <w:t>Date of Franchise Agreement:</w:t>
        <w:br/>
        <w:t xml:space="preserve">_____________________________________________________________ </w:t>
        <w:br/>
        <w:br/>
        <w:t>Franchisee:</w:t>
        <w:br/>
        <w:t xml:space="preserve">____________________________________________________________________________ </w:t>
        <w:br/>
        <w:br/>
        <w:t>Addendum to Introduction:  The Producing Unit</w:t>
        <w:br/>
        <w:br/>
        <w:t>Products sold at the New World Coffee &amp; Bagels Unit shall be produced in the</w:t>
        <w:br/>
        <w:t>New World Coffee &amp; Bagels unit owned by FRANCHISEE (or, if applicable, the</w:t>
        <w:br/>
        <w:t>partners or shareholders of FRANCHISEE) located at</w:t>
        <w:br/>
        <w:t>__________________________________________ (the "Producing Unit"), except as</w:t>
        <w:br/>
        <w:t>New World Coffee &amp; Bagels, Inc. may otherwise authorize and direct in</w:t>
        <w:br/>
        <w:t>writing.</w:t>
        <w:br/>
        <w:br/>
        <w:t>FRANCHISEE shall also participate in and make additional payments to the Fund</w:t>
        <w:br/>
        <w:t>with respect to all advertising, marketing and other New World Coffee &amp;</w:t>
        <w:br/>
        <w:t>Bagels programs as from time to time are supported or required to be</w:t>
        <w:br/>
        <w:t>supported by the Producing Unit.</w:t>
        <w:br/>
        <w:br/>
        <w:t>Addendum to Article V:  Initial and Continuing Fees Payable to Franchisor</w:t>
        <w:br/>
        <w:br/>
        <w:t>5.9  The initial franchise fee for the Satellite Unit described herein shall</w:t>
        <w:br/>
        <w:t>be _______________.  Said fee shall be due and payable upon the execution of</w:t>
        <w:br/>
        <w:t>this Addendum.</w:t>
        <w:br/>
        <w:br/>
        <w:t>Addendum to Article VIII:  Additional Obligations and Duties of Franchisee</w:t>
        <w:br/>
        <w:br/>
        <w:t>8.22  The New World Coffee &amp; Bagels unit is a non-producing New World Coffee</w:t>
        <w:br/>
        <w:t>&amp; Bagels sales outlet.  Accordingly, FRANCHISEE shall not, without prior</w:t>
        <w:br/>
        <w:t>written consent of New World Coffee &amp; Bagels, manufacture any product at the</w:t>
        <w:br/>
        <w:t>New World Coffee &amp; Bagels unit, except as authorized or directed by New World</w:t>
        <w:br/>
        <w:t>Coffee &amp; Bagels, Inc.  New World Coffee &amp; Bagels reserves the right, in its</w:t>
        <w:br/>
        <w:t>sole and absolute discretion, to require FRANCHISEE to manufacture, in whole</w:t>
        <w:br/>
        <w:t>or in part, and at the New World Coffee &amp; Bagels Unit products now or</w:t>
        <w:br/>
        <w:t>hereafter designated as approved for sale at the New World Coffee &amp; Bagels</w:t>
        <w:br/>
        <w:t>Unit.  Products not manufactured at the New World Coffee &amp; Bagels Unit shall</w:t>
        <w:br/>
        <w:t>be manufactured at the Producing Unit and at no other place unless prior</w:t>
        <w:br/>
        <w:t>written approval is granted by New World Coffee &amp; Bagels, Inc.</w:t>
        <w:br/>
        <w:br/>
        <w:t>8.23  FRANCHISEE shall transport products and supplies from the Producing</w:t>
        <w:br/>
        <w:t>Unit to this New World Coffee &amp; Bagels Unit on a schedule and in a manner</w:t>
        <w:br/>
        <w:t>acceptable to New World Coffee &amp; Bagels, Inc. that ensures compliance with</w:t>
        <w:br/>
        <w:t>federal, state and local regulation as well as New World Coffee &amp; Bagels</w:t>
        <w:br/>
        <w:t>quality, freshness and other standards and that an adequate supply of product</w:t>
        <w:br/>
        <w:t>is available for sale.</w:t>
        <w:br/>
        <w:br/>
        <w:t>8.24  FRANCHISEE shall purchase such refrigeration and or cooler equipment</w:t>
        <w:br/>
        <w:t>that meets New World Coffee &amp; Bagels's specifications.  Such equipment shall</w:t>
        <w:br/>
        <w:t>be required for all Branded Case Units.</w:t>
        <w:br/>
        <w:t>Addendum to Article XII: Insurance</w:t>
        <w:br/>
        <w:br/>
        <w:t>FRANCHISEE shall also maintain a policy or policies of product liability,</w:t>
        <w:br/>
        <w:t>vehicle liability, and non-owned vehicle liability insurance coverages, in</w:t>
        <w:br/>
        <w:t>the amounts set forth in Paragraph 12.1 A &amp; D of the Franchise Agreement.</w:t>
        <w:br/>
        <w:br/>
        <w:t>Addendum Article XVII.:  Termination</w:t>
        <w:br/>
        <w:br/>
        <w:br/>
        <w:br/>
        <w:br/>
        <w:t>17.1P  FRANCHISEE shall be default under this Franchise Agreement if</w:t>
        <w:br/>
        <w:t>FRANCHISEE (or, if applicable, the partners or shareholders of FRANCHISEE)</w:t>
        <w:br/>
        <w:t>fails to comply with all the requirements imposed by the Franchise Agreement</w:t>
        <w:br/>
        <w:t>for the Producing Unit.</w:t>
        <w:br/>
        <w:br/>
        <w:t>Addendum to Article XVII.:  Termination</w:t>
        <w:br/>
        <w:br/>
        <w:t>17.1Q  FRANCHISEE shall be in default under this Franchise Agreement if the</w:t>
        <w:br/>
        <w:t>Franchise Agreement for the Producing Unit is terminated.</w:t>
        <w:br/>
        <w:br/>
        <w:t>Addendum to Article XVII.:  Termination</w:t>
        <w:br/>
        <w:br/>
        <w:t>17.2D  A thirty day cure period shall apply if FRANCHISEE (or, if applicable,</w:t>
        <w:br/>
        <w:t>the partners or shareholders of FRANCHISEE) fails to comply with any of the</w:t>
        <w:br/>
        <w:t>requirements imposed by the Franchise Agreement for the Producing Unit.</w:t>
        <w:br/>
        <w:br/>
        <w:t>Addendum to Article XVII.:  Termination</w:t>
        <w:br/>
        <w:br/>
        <w:t>17.2E  No cure period shall be available if the Franchise Agreement for the</w:t>
        <w:br/>
        <w:t>Producing Unit is terminated.</w:t>
        <w:br/>
        <w:br/>
        <w:t>Addendum to Article XX:  Transferability of Interest</w:t>
        <w:br/>
        <w:br/>
        <w:t>20.9  If a transfer, alone or together with other previous, simultaneous or</w:t>
        <w:br/>
        <w:t>proposed transfers, whether related or unrelated, would have the effect of</w:t>
        <w:br/>
        <w:t>transferring an interest of fifty percent (50%) or more of the franchise of</w:t>
        <w:br/>
        <w:t>the New World Coffee &amp; Bagels Unit or the entity holding such franchise, to</w:t>
        <w:br/>
        <w:t>someone other than an original signatory of this Franchise Agreement, the</w:t>
        <w:br/>
        <w:t>following provisions shall apply:  The proposed transferee must satisfy New</w:t>
        <w:br/>
        <w:t>World Coffee &amp; Bagels then current multi-unit owner guidelines; have</w:t>
        <w:br/>
        <w:t>ownership interest in a full producing New World Coffee &amp; Bagels unit at the</w:t>
        <w:br/>
        <w:t>time of transfer (and continuously thereafter during the term of the</w:t>
        <w:br/>
        <w:t>transferee's Franchise Agreement for the New World Coffee &amp; Bagels unit),</w:t>
        <w:br/>
        <w:t>which New World Coffee &amp; Bagels, Inc., in its sole and absolute discretion,</w:t>
        <w:br/>
        <w:t>authorizes as the Producing Unit for the New World Coffee &amp; Bagels Unit.</w:t>
        <w:br/>
        <w:br/>
        <w:t>Addendum to Article XX:  Transferability of Interest</w:t>
        <w:br/>
        <w:br/>
        <w:t>20.10  If a transfer, alone or together with other previous, simultaneous or</w:t>
        <w:br/>
        <w:t>proposed transfers, whether related or unrelated, would have the effect of</w:t>
        <w:br/>
        <w:t>transferring an interest of fifty percent (50%) or more of the franchise</w:t>
        <w:br/>
        <w:t>licensed by the Franchise Agreement for the Producing Unit, or the entity</w:t>
        <w:br/>
        <w:t>holding such franchise, to someone other than an original signatory of the</w:t>
        <w:br/>
        <w:t>Franchise Agreement for the Producing Unit, such transferee must also qualify</w:t>
        <w:br/>
        <w:t>as a transferee of the New World Coffee &amp; Bagels unit and purchase an</w:t>
        <w:br/>
        <w:t xml:space="preserve">equivalent interest in the franchise for the New World Coffee &amp; Bagels Unit. </w:t>
        <w:br/>
        <w:t>FRANCHISEE and the partners or shareholders thereof shall execute an</w:t>
        <w:br/>
        <w:t>amendment to the Franchise Agreement for the Producing Unit in a form</w:t>
        <w:br/>
        <w:t>satisfactory to New World Coffee &amp; Bagels, Inc.</w:t>
        <w:br/>
        <w:br/>
        <w:br/>
        <w:br/>
        <w:t>Miscellaneous</w:t>
        <w:br/>
        <w:br/>
        <w:t>In all other respects, except as specifically modified herein, the parties do</w:t>
        <w:br/>
        <w:t>hereby ratify and affirm the terms of the Franchise Agreement.</w:t>
        <w:br/>
        <w:br/>
        <w:t>The Addendum is attached to and made a part of the Franchise Agreement.</w:t>
        <w:br/>
        <w:br/>
        <w:t xml:space="preserve">                                              NEW WORLD COFFEE &amp; BAGELS, INC.</w:t>
        <w:br/>
        <w:br/>
        <w:t xml:space="preserve">                                             By:___________________________</w:t>
        <w:br/>
        <w:br/>
        <w:t xml:space="preserve">                                                       FRANCHISEE</w:t>
        <w:br/>
        <w:br/>
        <w:br/>
        <w:br/>
        <w:t xml:space="preserve">                                                  ___________________________</w:t>
        <w:br/>
        <w:br/>
        <w:br/>
        <w:br/>
        <w:t>(This Page Intentionally Left Blank)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