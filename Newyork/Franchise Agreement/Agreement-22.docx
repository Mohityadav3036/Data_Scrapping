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EXHIBIT 10.9</w:t>
        <w:br/>
        <w:br/>
        <w:t xml:space="preserve">                  GREAT EARTH INTERNATIONAL FRANCHISING CORP.</w:t>
        <w:br/>
        <w:t xml:space="preserve">                             FRANCHISE AGREEMENT</w:t>
        <w:br/>
        <w:br/>
        <w:t>THIS FRANCHISE AGREEMENT ("Agreement") is made this _______ day of ______, 2000,</w:t>
        <w:br/>
        <w:t xml:space="preserve">                                                                              -</w:t>
        <w:br/>
        <w:t>by and between Great Earth International Franchising Corp., a Delaware</w:t>
        <w:br/>
        <w:t>corporation, with its principal place of business located at 000 Xxxxxx Xxxx,</w:t>
        <w:br/>
        <w:t>Xxxxxxxxxx, Xxx Xxxx 00000 ("Franchisor"), and XXXX &amp; XXXX XXXX having a place</w:t>
        <w:br/>
        <w:t xml:space="preserve">                                                    - ---- ----</w:t>
        <w:br/>
        <w:t>of business located at XXXXXXXXXXXXXXXXX, XXXXXX, XX XXXXX ("Franchisee").</w:t>
        <w:br/>
        <w:t xml:space="preserve">                       -----------------  ------  -- -----</w:t>
        <w:br/>
        <w:br/>
        <w:br/>
        <w:t xml:space="preserve">                             W I T N E S S E T H:</w:t>
        <w:br/>
        <w:t xml:space="preserve">                             --------------------</w:t>
        <w:br/>
        <w:br/>
        <w:t xml:space="preserve">     Whereas, Franchisor has the rights to certain techniques, processes, plans,</w:t>
        <w:br/>
        <w:t>methods and systems from Great Earth Companies, Inc. and its subsidiaries</w:t>
        <w:br/>
        <w:t>(collectively, "GEC") for the distribution, marketing and sale of vitamins,</w:t>
        <w:br/>
        <w:t>minerals, nutritional supplements, food products, cosmetics, skin care products,</w:t>
        <w:br/>
        <w:t>bath products, and related products ("Great Earth Products"), having certain</w:t>
        <w:br/>
        <w:t>standards of quality and marketed under the "Great Earth" label and other</w:t>
        <w:br/>
        <w:t>trademarks of GEC and the right to license others to distribute, market and sell</w:t>
        <w:br/>
        <w:t>Great Earth Products in independent retail outlets with unique decor, design,</w:t>
        <w:br/>
        <w:t>and operational characteristics ("Retail Outlet");</w:t>
        <w:br/>
        <w:br/>
        <w:t xml:space="preserve">     Whereas, Franchisor may from time to time approve other brands of vitamins,</w:t>
        <w:br/>
        <w:t>minerals, nutritional supplements, food products, cosmetics, skin care products,</w:t>
        <w:br/>
        <w:t>bath products, related products, and other products or merchandise in addition</w:t>
        <w:br/>
        <w:t>to Great Earth Products for sale in the Retail Outlet and may have the right at</w:t>
        <w:br/>
        <w:t>this or some future time to license the marketing and/or sale of certain</w:t>
        <w:br/>
        <w:t>products, including but not limited to, novelties, clothing, toys, posters,</w:t>
        <w:br/>
        <w:t>games, fixtures, equipment and all other merchandise and products sold at retail</w:t>
        <w:br/>
        <w:t>stores ("Other Products"), together with Great Earth Products (collectively,</w:t>
        <w:br/>
        <w:t>"Products"); and</w:t>
        <w:br/>
        <w:br/>
        <w:t xml:space="preserve">     Whereas, GEC is the owner of certain proprietary marks registered with the</w:t>
        <w:br/>
        <w:t>United States Patent and Trademark Office, and common law trademarks and</w:t>
        <w:br/>
        <w:t>service marks, trade names, logo types, insignias, designs and other commercial</w:t>
        <w:br/>
        <w:t>symbols which Franchisor now or hereafter is authorized to use and does use or</w:t>
        <w:br/>
        <w:t>authorizes others to use to identify the Great Earth Products and the business</w:t>
        <w:br/>
        <w:t>conducted at and in the Retail Outlet (the "Marks"), and GEC has developed and</w:t>
        <w:br/>
        <w:t>licensed to Franchisor certain uniform standards of distribution, and/or display</w:t>
        <w:br/>
        <w:t>and sale of the prepared, packaged, distributed, and/or displayed and sold in</w:t>
        <w:br/>
        <w:t>the manner developed and established by GEC and licensed to Franchisor (the</w:t>
        <w:br/>
        <w:t>"Great Earth System" or the "System"); and</w:t>
        <w:br/>
        <w:br/>
        <w:t xml:space="preserve">     Whereas, Franchisor may seek to obtain licenses for additional products and</w:t>
        <w:br/>
        <w:t>services which it can add to the Great Earth System; and</w:t>
        <w:br/>
        <w:br/>
        <w:t xml:space="preserve">     Whereas, Franchisee desires to obtain from Franchisor the right, privilege,</w:t>
        <w:br/>
        <w:t>franchise and license to use the Great Earth System to sell Products through one</w:t>
        <w:br/>
        <w:t>Retain Outlet located within a specified geographical area; and</w:t>
        <w:br/>
        <w:br/>
        <w:t xml:space="preserve">     Whereas, Franchisor desires to grant such right, privilege, franchise and</w:t>
        <w:br/>
        <w:t>license to Franchisee only under certain conditions that will protect the Great</w:t>
        <w:br/>
        <w:t>Earth System;</w:t>
        <w:br/>
        <w:br/>
        <w:t xml:space="preserve">     NOW, THEREFORE, in consideration thereof and of the mutual covenants,</w:t>
        <w:br/>
        <w:t>conditions and agreements hereinafter set forth, each of which constitutes a</w:t>
        <w:br/>
        <w:t>material consideration of this Agreement, the Parties hereby covenant and agree</w:t>
        <w:br/>
        <w:t>as follows:</w:t>
        <w:br/>
        <w:br/>
        <w:t xml:space="preserve">                                       1</w:t>
        <w:br/>
        <w:br/>
        <w:br/>
        <w:t xml:space="preserve">                                   ARTICLE 1</w:t>
        <w:br/>
        <w:t xml:space="preserve">                         GRANT OF LICENSE; TRADE MARKS</w:t>
        <w:br/>
        <w:br/>
        <w:br/>
        <w:t xml:space="preserve">     1.1 Grant of Right.  Upon the terms and conditions set forth herein and</w:t>
        <w:br/>
        <w:t xml:space="preserve">         --------------</w:t>
        <w:br/>
        <w:t>except as otherwise provided in Section 2.2 (b) hereof, Franchisor hereby grants</w:t>
        <w:br/>
        <w:t>to Franchisee the personal right, privilege, and license to operate and maintain</w:t>
        <w:br/>
        <w:t>one Retail Outlet within the geographic area specified on Exhibit A attached</w:t>
        <w:br/>
        <w:t>hereto (the "Franchise Area") for the retail sale of the Products to be</w:t>
        <w:br/>
        <w:t>displayed and sold in accordance with the Great Earth System (the "Franchised</w:t>
        <w:br/>
        <w:t>Business").</w:t>
        <w:br/>
        <w:br/>
        <w:t xml:space="preserve">     1.2 Exclusivity of Right.  So long as Franchisee complies with each and</w:t>
        <w:br/>
        <w:t xml:space="preserve">         --------------------</w:t>
        <w:br/>
        <w:t>every covenant, term and condition of this Agreement, Franchisor shall not,</w:t>
        <w:br/>
        <w:t>during the term of this Agreement, establish or license another person or entity</w:t>
        <w:br/>
        <w:t>to establish a Franchised Business in the Franchise Area. Except as specifically</w:t>
        <w:br/>
        <w:t>provided in this Section 1.2, the rights and franchise granted to Franchisee are</w:t>
        <w:br/>
        <w:t>nonexclusive.  Franchisor reserves the right to establish and operate Retail</w:t>
        <w:br/>
        <w:t>Outlets and/or use the Great Earth System, the service xxxx "Great Earth" and</w:t>
        <w:br/>
        <w:t>the service marks incorporating the Great Earth logo (collectively, the "Name")</w:t>
        <w:br/>
        <w:t>and the Marks outside the Franchise Area on such terms and conditions as</w:t>
        <w:br/>
        <w:t>Franchisor deems appropriate and to use or license others to use any or all of</w:t>
        <w:br/>
        <w:t>the Name, the Marks, the System and the Proprietary Information (defined in</w:t>
        <w:br/>
        <w:t>Section 12.2 of this Agreement) for that purpose. Franchisee specifically</w:t>
        <w:br/>
        <w:t>acknowledges that Franchisor operates a mail order business and, without</w:t>
        <w:br/>
        <w:t>limiting the provisions of this Section 1.2, Franchisor reserves to itself, its</w:t>
        <w:br/>
        <w:t>parent, subsidiaries, affiliates or designees, the right to sell Products</w:t>
        <w:br/>
        <w:t>through mail order in the Franchise Area in an effort to promote the Name and</w:t>
        <w:br/>
        <w:t>Marks (in this regard, it is not the intention of Franchisor to diminish the</w:t>
        <w:br/>
        <w:t>market share of Franchisee with respect to Great Earth Products).</w:t>
        <w:br/>
        <w:br/>
        <w:t xml:space="preserve">     1.3 Restricted and Required Use.</w:t>
        <w:br/>
        <w:t xml:space="preserve">         ---------------------------</w:t>
        <w:br/>
        <w:br/>
        <w:t xml:space="preserve">               (a) During the term of this Agreement, Franchisee shall use in</w:t>
        <w:br/>
        <w:t>connection with the operation of the Franchised Business the Name and such Marks</w:t>
        <w:br/>
        <w:t>as are set forth in the Operations Manual or as Franchisor may from time to time</w:t>
        <w:br/>
        <w:t>otherwise designate.  Franchisee shall conduct the Franchised Business at the</w:t>
        <w:br/>
        <w:t>Retail Outlet only under the Name, such other derivatives thereof as Franchisor</w:t>
        <w:br/>
        <w:t>may designate from time to time, and the Marks. Franchisee shall not use the</w:t>
        <w:br/>
        <w:t>Name, the Marks or any part thereof in or as its corporate name.</w:t>
        <w:br/>
        <w:br/>
        <w:t xml:space="preserve">               (b) Whenever Franchisee uses the Name or Marks, Franchisee shall</w:t>
        <w:br/>
        <w:t>identify itself as a Great Earth franchise, including, without limitations on</w:t>
        <w:br/>
        <w:t>invoices, order forms, receipts, and contracts as well as at such conspicuous</w:t>
        <w:br/>
        <w:t>places on the Retail Outlet as specified in the Operations Manual or as</w:t>
        <w:br/>
        <w:t>Franchisor may from time to time otherwise designate.</w:t>
        <w:br/>
        <w:br/>
        <w:t xml:space="preserve">               (c) Franchisor shall have the right to require Franchisee to</w:t>
        <w:br/>
        <w:t>modify or discontinue use of the Name, or any of the Marks, and/or use one or</w:t>
        <w:br/>
        <w:t>more additional names or substitute names or marks if Franchisor deems</w:t>
        <w:br/>
        <w:t>modification, substitution or discontinuance necessary or desirable.</w:t>
        <w:br/>
        <w:br/>
        <w:t xml:space="preserve">     1.4 Protection of Trade Name, Marks, Trade Secrets.</w:t>
        <w:br/>
        <w:t xml:space="preserve">         ----------------------------------------------</w:t>
        <w:br/>
        <w:br/>
        <w:t xml:space="preserve">               (a) Franchisee shall do all things necessary to prevent the</w:t>
        <w:br/>
        <w:t>authorized use by Franchisee of the Name and Marks from diminishing the legal</w:t>
        <w:br/>
        <w:t>protection granted to the Name and Marks. Franchisee shall affix service xxxx</w:t>
        <w:br/>
        <w:t>or trademark notices and indications of service xxxx or trademark registrations</w:t>
        <w:br/>
        <w:t>in the form of the registered trademark designation for registered service marks</w:t>
        <w:br/>
        <w:t>or trademarks and the symbol "TM" for unregistered service marks or trademarks</w:t>
        <w:br/>
        <w:t>whenever it uses any such service xxxx or trademark in accordance with the terms</w:t>
        <w:br/>
        <w:t>of the Agreement, and shall add notices of any new service marks incorporating</w:t>
        <w:br/>
        <w:t>the service xxxx "Great Earth" owned by Franchisor as they are adopted and as</w:t>
        <w:br/>
        <w:t>registrations issue from time to time during the term of this</w:t>
        <w:br/>
        <w:br/>
        <w:t xml:space="preserve">                                       2</w:t>
        <w:br/>
        <w:br/>
        <w:br/>
        <w:br/>
        <w:t>Agreement. Franchisor will provide timely notice to Franchisee of the adoption</w:t>
        <w:br/>
        <w:t>and registration of any such new service marks or trademarks. If required by</w:t>
        <w:br/>
        <w:t>law, Franchisee shall file and keep in full force a Fictitious Business Name</w:t>
        <w:br/>
        <w:t>Statement indicating that Franchisee is doing business under the fictitious name</w:t>
        <w:br/>
        <w:t>"Great Earth" or any of its derivatives, or under the Marks, with the County</w:t>
        <w:br/>
        <w:t>Clerk of the county in which the Retail Outlet is located, or such other</w:t>
        <w:br/>
        <w:t>governmental department, agency, or office as required by law. Franchisee shall</w:t>
        <w:br/>
        <w:t>furnish a conformed copy of each such Statement to Franchisor. Upon termination</w:t>
        <w:br/>
        <w:t>or expiration of this Agreement, Franchisee shall file and publish a Statement</w:t>
        <w:br/>
        <w:t>of Abandonment of such Fictitious Name. Franchisee hereby appoints and</w:t>
        <w:br/>
        <w:t>authorizes Franchisor as Franchisee's attorney-in-fact to execute, file and</w:t>
        <w:br/>
        <w:t>publish a Statement of Abandonment in the event Franchisee fails to do so.</w:t>
        <w:br/>
        <w:br/>
        <w:t xml:space="preserve">          (b) Franchisee shall immediately notify Franchisor of any infringement</w:t>
        <w:br/>
        <w:t>of, challenge to, or unauthorized use of the Name or Marks, or any claim, demand</w:t>
        <w:br/>
        <w:t>or suit against Franchisee based upon, or arising in connection with, any</w:t>
        <w:br/>
        <w:t>attempt by any other person or entity to use the Name, the Marks or any</w:t>
        <w:br/>
        <w:t>colorable variation thereof. Provided it receives such notice thereof, and if</w:t>
        <w:br/>
        <w:t>Franchisor in its sole discretion elects to proceed with litigation, such</w:t>
        <w:br/>
        <w:t>defense or prosecution will be at Franchisor's cost and expense. Franchisee</w:t>
        <w:br/>
        <w:t>shall have no responsibility for the costs of any litigation undertaken by</w:t>
        <w:br/>
        <w:t>Franchisor to protect or defend the Name or Marks unless such litigation arises</w:t>
        <w:br/>
        <w:t>out of or results from Franchisee's use of the Name or Marks in a manner not</w:t>
        <w:br/>
        <w:t>specifically authorized by this Agreement or other breach of this Agreement by</w:t>
        <w:br/>
        <w:t>Franchisee. Franchisee shall cooperate with Franchisor in all aspects of the</w:t>
        <w:br/>
        <w:t>defense or prosecution thereof.</w:t>
        <w:br/>
        <w:br/>
        <w:t xml:space="preserve">          (c) Upon the expiration or termination of this Agreement, Franchisee</w:t>
        <w:br/>
        <w:t>shall immediately cease and desist from all use of the Name and the Marks in any</w:t>
        <w:br/>
        <w:t>way and will deliver up to Franchisor, or its duly authorized representative,</w:t>
        <w:br/>
        <w:t>all materials and papers upon which the Name and/or Marks appear and Franchisee</w:t>
        <w:br/>
        <w:t>will not at any time adopt or use any word or xxxx which is similar to or likely</w:t>
        <w:br/>
        <w:t>to be confused with the Name and Marks without Franchisor's prior written</w:t>
        <w:br/>
        <w:t>consent.</w:t>
        <w:br/>
        <w:br/>
        <w:t xml:space="preserve">          (d) Franchisee understands and agrees that its license under said Name</w:t>
        <w:br/>
        <w:t>and Marks, if any, is non-exclusive, and that Franchisor, in its sole</w:t>
        <w:br/>
        <w:t>discretion, has the right itself to operate businesses under the Marks, and to</w:t>
        <w:br/>
        <w:t>grant other licenses in, to and under such Name and Marks on any terms and</w:t>
        <w:br/>
        <w:t>conditions Franchisor deems fit.</w:t>
        <w:br/>
        <w:br/>
        <w:t xml:space="preserve">          (e) Franchisee understands that other persons may have claims of prior</w:t>
        <w:br/>
        <w:t>use of the Name, the Marks or other trademarks, trade names or service marks</w:t>
        <w:br/>
        <w:t>which are confusingly similar to the Name. Franchisor makes no representation or</w:t>
        <w:br/>
        <w:t>warranty that claims of prior use may not be asserted. A claim of prior use may</w:t>
        <w:br/>
        <w:t>result in Franchisee being prohibited from using the Name and/or Marks in all or</w:t>
        <w:br/>
        <w:t>part of the Franchise Area.</w:t>
        <w:br/>
        <w:br/>
        <w:t xml:space="preserve">     1.5  Ownership of Trade Name, Marks, Trade Secrets.    Franchisee</w:t>
        <w:br/>
        <w:t xml:space="preserve">          ---------------------------------------------</w:t>
        <w:br/>
        <w:t>acknowledges Franchisor's exclusive right, title and interest in and to the</w:t>
        <w:br/>
        <w:t>Name, Marks and registrations thereof, and the goodwill of the business</w:t>
        <w:br/>
        <w:t>symbolized thereby and will not, at any time during or after the term of this</w:t>
        <w:br/>
        <w:t>Agreement, do or cause to be done any act or thing contesting or in any way</w:t>
        <w:br/>
        <w:t>impairing or tending to impair any part of such right, title and interest.</w:t>
        <w:br/>
        <w:t>Franchisee shall not, in any manner, represent that it has any ownership in the</w:t>
        <w:br/>
        <w:t>Name or the Marks, and acknowledges that its use of the Name or the Marks shall</w:t>
        <w:br/>
        <w:t>not create in its favor any right, title or interest in or to the Name or the</w:t>
        <w:br/>
        <w:t>Marks, but that all uses of the Name or the Marks by Franchisee shall inure to</w:t>
        <w:br/>
        <w:t>the benefit of Franchisor.</w:t>
        <w:br/>
        <w:br/>
        <w:t xml:space="preserve">                                   ARTICLE 2</w:t>
        <w:br/>
        <w:t xml:space="preserve">                               TERM AND RENEWAL</w:t>
        <w:br/>
        <w:br/>
        <w:t xml:space="preserve">                                       3</w:t>
        <w:br/>
        <w:br/>
        <w:br/>
        <w:t xml:space="preserve">     2.1 Initial Term. The franchise shall be for an initial term of ten years</w:t>
        <w:br/>
        <w:t xml:space="preserve">         ------------</w:t>
        <w:br/>
        <w:t>from and after the date of this Agreement ("Initial Term"), unless sooner</w:t>
        <w:br/>
        <w:t>terminated in accordance with the provisions hereof.</w:t>
        <w:br/>
        <w:br/>
        <w:t xml:space="preserve">     2.2 Renewal; Renewal Fee.</w:t>
        <w:br/>
        <w:t xml:space="preserve">         --------------------</w:t>
        <w:br/>
        <w:br/>
        <w:t xml:space="preserve">               (a) Franchisee shall have the right to renew the franchise</w:t>
        <w:br/>
        <w:t>granted by this Agreement for two (2) consecutive terms of five years each (the</w:t>
        <w:br/>
        <w:t>"Renewal Term(s)"). Franchisee may renew for each five year Renewal Term by: (i)</w:t>
        <w:br/>
        <w:t>giving Franchisor written notice of its intention to renew not less than six</w:t>
        <w:br/>
        <w:t>months prior to the scheduled expiration date of the term then in effect; (ii)</w:t>
        <w:br/>
        <w:t>executing the form of franchise agreement then being offered by Franchisor to</w:t>
        <w:br/>
        <w:t>prospective franchisees in the state where the Retail Outlet is located,</w:t>
        <w:br/>
        <w:t>amended to delete the provisions relating to initial franchise fee, store</w:t>
        <w:br/>
        <w:t>opening fee, and to provide for a term of five years and such remaining renewal</w:t>
        <w:br/>
        <w:t>rights as Franchisee may then have; (iii) delivering to Franchisor evidence that</w:t>
        <w:br/>
        <w:t>Franchisee has the right to possession of the Retail Outlet for the duration of</w:t>
        <w:br/>
        <w:t>the Renewal Term; (iv) upgrading and refurbishing the Retail Outlet as required</w:t>
        <w:br/>
        <w:t>by Franchisor to bring the Retail Outlet into compliance with Franchisor's then</w:t>
        <w:br/>
        <w:t>current standards and specifications including, without limitation, new</w:t>
        <w:br/>
        <w:t>fixtures, equipment, signs, carpeting, and decor; (v) delivering to Franchisor a</w:t>
        <w:br/>
        <w:t>general release of any and all claims against Franchisor and its affiliates, and</w:t>
        <w:br/>
        <w:t>their respective officers, directors, agents and employees in the form provided</w:t>
        <w:br/>
        <w:t>by Franchisor; and (vi) by paying the Franchisor no later than 30 days prior to</w:t>
        <w:br/>
        <w:t>the expiration of the then current term, a fee (in lieu of an initial franchise</w:t>
        <w:br/>
        <w:t>fee) for the five year Renewal Term in the amount of $2,500 (the "Renewal Fee").</w:t>
        <w:br/>
        <w:br/>
        <w:t xml:space="preserve">               (b) Franchisee may not renew the franchise granted by this</w:t>
        <w:br/>
        <w:t>Agreement and Franchisee's notice of renewal shall be void and of no effect if</w:t>
        <w:br/>
        <w:t>at the time of either notice or renewal, (i) Franchisee (or any member of its</w:t>
        <w:br/>
        <w:t>family or any person with an equity interest in Franchisee, or any partnership,</w:t>
        <w:br/>
        <w:t>corporation or business in which Franchisee has an ownership interest or</w:t>
        <w:br/>
        <w:t>control) has breached and not cured or is in default under any provision of this</w:t>
        <w:br/>
        <w:t>Agreement or any other agreement between Franchisor (its parent, any subsidiary</w:t>
        <w:br/>
        <w:t>or affiliate of Franchisor) and Franchisee, or (ii) if Franchisee has received</w:t>
        <w:br/>
        <w:t>three or more notices of default in any 12 month period during the term of the</w:t>
        <w:br/>
        <w:t>Agreement or any previous Renewal Term thereof, regardless of whether those</w:t>
        <w:br/>
        <w:t>defaults were cured.</w:t>
        <w:br/>
        <w:br/>
        <w:t xml:space="preserve">               (c) Should any valid applicable law, rule or regulation limit</w:t>
        <w:br/>
        <w:t>Franchisor's termination rights or require that Franchisor give notice prior to</w:t>
        <w:br/>
        <w:t>the expiration of the term and if that notice is not given within the required</w:t>
        <w:br/>
        <w:t>time period, this Agreement will remain in effect until Franchisor has complied</w:t>
        <w:br/>
        <w:t>with the applicable notice requirements.</w:t>
        <w:br/>
        <w:br/>
        <w:t xml:space="preserve">                                   ARTICLE 3</w:t>
        <w:br/>
        <w:t xml:space="preserve">                   SITE SELECTION, CONSTRUCTION, RELOCATION</w:t>
        <w:br/>
        <w:br/>
        <w:br/>
        <w:t xml:space="preserve">     3.1 Site Selection; Relocation.</w:t>
        <w:br/>
        <w:t xml:space="preserve">         --------------------------</w:t>
        <w:br/>
        <w:br/>
        <w:t xml:space="preserve">               (a) Concurrently with the execution of this Agreement, Franchisor</w:t>
        <w:br/>
        <w:t>shall apprise Franchisee of and consult with Franchisee regarding its then</w:t>
        <w:br/>
        <w:t>current site selection criteria and guidelines as set forth in the Operations</w:t>
        <w:br/>
        <w:t>Manual or otherwise formulated by Franchisor. Within 30 days from the date of</w:t>
        <w:br/>
        <w:t>execution of this Agreement or such other longer period of time as Franchisor</w:t>
        <w:br/>
        <w:t>may in its sole discretion determine, Franchisee shall submit to Franchisor for</w:t>
        <w:br/>
        <w:t>approval all relevant information regarding at least one potential location</w:t>
        <w:br/>
        <w:t>within the Franchise Area for the Retail Outlet, the proposed business terms of</w:t>
        <w:br/>
        <w:t>the lease or other arrangement for each potential Retail Outlet location, and</w:t>
        <w:br/>
        <w:t>such other information relating to a potential site for the Retail Outlet as</w:t>
        <w:br/>
        <w:t>Franchisor may reasonably request. Franchisor shall approve or disapprove the</w:t>
        <w:br/>
        <w:t>potential location(s) and proposed business terms of the lease(s) or other</w:t>
        <w:br/>
        <w:t>arrangement(s) therefore within ten business days of Franchisor's receipt</w:t>
        <w:br/>
        <w:t>thereof from Franchisee.</w:t>
        <w:br/>
        <w:br/>
        <w:t xml:space="preserve">                                       4</w:t>
        <w:br/>
        <w:br/>
        <w:br/>
        <w:t xml:space="preserve">          (b) Franchisee shall, at its sole cost and expense, lease or otherwise</w:t>
        <w:br/>
        <w:t>acquire space suitable for use of one Retail Outlet, with such location and the</w:t>
        <w:br/>
        <w:t>lease or other arrangement therefor to be subject to the approval of Franchisor.</w:t>
        <w:br/>
        <w:t>As a condition of Franchisor's approval thereof but not by way of limitation,</w:t>
        <w:br/>
        <w:t>Franchisee shall have the Franchisor's then current standard Addendum to Lease</w:t>
        <w:br/>
        <w:t>incorporated into the lease by reference or obtain provisions in the lease</w:t>
        <w:br/>
        <w:t>satisfactory to Franchisor providing for essentially equivalent rights and</w:t>
        <w:br/>
        <w:t>benefits as those contained in Franchisor's then current Addendum to Lease (or</w:t>
        <w:br/>
        <w:t>that similar provisions providing Franchisor with essentially equivalent rights</w:t>
        <w:br/>
        <w:t>and benefits be included in the documentation if the arrangement with respect to</w:t>
        <w:br/>
        <w:t>the property in question is by purchase or otherwise than by lease).</w:t>
        <w:br/>
        <w:br/>
        <w:t xml:space="preserve">     Within 60 days of the date of execution of this Agreement or such other</w:t>
        <w:br/>
        <w:t>longer period of time as Franchisor may in its sole discretion determine,</w:t>
        <w:br/>
        <w:t>Franchisee shall deliver to Franchisor a proposed lease or other agreement for</w:t>
        <w:br/>
        <w:t>an approved location for the Retail Outlet. Franchisor shall review the lease or</w:t>
        <w:br/>
        <w:t>other arrangement to insure that Franchisee has complied with this Section 3.1</w:t>
        <w:br/>
        <w:t>and Franchisor shall notify Franchisee of its approval of the proposed lease or</w:t>
        <w:br/>
        <w:t>other agreement, or its disapproval and the reasons therefore within 15 days of</w:t>
        <w:br/>
        <w:t>receipt of the proposed lease from Franchisee. Franchisee may resubmit revised</w:t>
        <w:br/>
        <w:t>lease(s) or other agreement(s) for the proposed location(s) of the Retail Outlet</w:t>
        <w:br/>
        <w:t>until a lease or other agreement for an approved location is approved. Within 90</w:t>
        <w:br/>
        <w:t>days after the execution of this Agreement, Franchisee shall deliver to</w:t>
        <w:br/>
        <w:t>Franchisor an executed copy of a lease or other agreement for an approved</w:t>
        <w:br/>
        <w:t>location for the Retail Outlet in a form approved by Franchisor and such lease</w:t>
        <w:br/>
        <w:t>or other agreement shall be attached hereto as Exhibit B.</w:t>
        <w:br/>
        <w:br/>
        <w:t xml:space="preserve">          (c) If, through no fault of Franchisee, the Retail Outlet is destroyed</w:t>
        <w:br/>
        <w:t>by fire or other casualty or Franchisee loses the right to occupy the location</w:t>
        <w:br/>
        <w:t>of the Retail Outlet at any time during the term of this Agreement, Franchisee</w:t>
        <w:br/>
        <w:t>shall have the right to reopen or relocate the Retail Outlet to another approved</w:t>
        <w:br/>
        <w:t>location in the Franchise Area provided (i) Franchisee notifies Franchisor in</w:t>
        <w:br/>
        <w:t>writing of its intention to reopen or relocate within ten days after the Retail</w:t>
        <w:br/>
        <w:t>Outlet is destroyed or Franchisee learns that its right to occupy the location</w:t>
        <w:br/>
        <w:t>of the Retail Outlet will be terminated; (ii) Franchisee diligently pursues the</w:t>
        <w:br/>
        <w:t>reconstruction of the damaged or destroyed Retail Outlet or the selection and</w:t>
        <w:br/>
        <w:t>approval, construction and preparation of an alternate site for the Retail</w:t>
        <w:br/>
        <w:t>Outlet in accordance with the provisions of this Article III (except as to</w:t>
        <w:br/>
        <w:t>time); and (iii) within 120 days (or such other period of time as Franchisor may</w:t>
        <w:br/>
        <w:t>in its sole discretion determine) after the Retail Outlet is destroyed or</w:t>
        <w:br/>
        <w:t>Franchisee learns that the right to occupy the Retail Outlet will be terminated,</w:t>
        <w:br/>
        <w:t>Franchisee reopens the Retail Outlet for business or relocates the Retail Outlet</w:t>
        <w:br/>
        <w:t>to an approved alternate location and commences business at that location in</w:t>
        <w:br/>
        <w:t>full compliance with this Article III.</w:t>
        <w:br/>
        <w:br/>
        <w:t xml:space="preserve">          (d) Franchisor may from time to time provide site selection services</w:t>
        <w:br/>
        <w:t>as hereinafter provided in this Section 3.1(d). At Franchisee's request and upon</w:t>
        <w:br/>
        <w:t>payment of a fee as then required by Franchisor, but not to exceed one-half of</w:t>
        <w:br/>
        <w:t>the Opening Fee specified in Section 5.3 of this Agreement ("Real Estate</w:t>
        <w:br/>
        <w:t>Services Fee"), Franchisor or, at Franchisor's option, an independent outside</w:t>
        <w:br/>
        <w:t>consultant recommended by Franchisor, will assist Franchisee to research the</w:t>
        <w:br/>
        <w:t>Franchise Area, locate at least one potential location for a Retail Outlet and</w:t>
        <w:br/>
        <w:t>negotiate the business terms of a lease for one of those approved locations if</w:t>
        <w:br/>
        <w:t>selected by Franchisee. Franchisee understands and agrees that Franchisee must</w:t>
        <w:br/>
        <w:t>comply with the time periods set forth in this Article III notwithstanding any</w:t>
        <w:br/>
        <w:t>assistance provided pursuant to this Section 3.1(d). The Real Estate Services</w:t>
        <w:br/>
        <w:t>Fee paid by Franchisee pursuant to this Section 3.1(d), reduced by the amount of</w:t>
        <w:br/>
        <w:t>any refund received by Franchisee, shall be credited toward the Opening Fee</w:t>
        <w:br/>
        <w:t>specified in Section 5.3 of this Agreement if such Opening Fee is payable by</w:t>
        <w:br/>
        <w:t>Franchisee.</w:t>
        <w:br/>
        <w:br/>
        <w:t xml:space="preserve">          (e) Franchisee understands and agrees that Franchisor's assistance (or</w:t>
        <w:br/>
        <w:t>the assistance of an outside independent consultant recommended by Franchisor)</w:t>
        <w:br/>
        <w:t>in connection with obtaining the right to occupy a particular location for the</w:t>
        <w:br/>
        <w:t>Retail Outlet and/or approval of any particular potential site, location, lease</w:t>
        <w:br/>
        <w:t>or other agreement for the Retail Outlet is not a warranty of the suitability,</w:t>
        <w:br/>
        <w:t>condi-</w:t>
        <w:br/>
        <w:br/>
        <w:t xml:space="preserve">                                       5</w:t>
        <w:br/>
        <w:br/>
        <w:br/>
        <w:br/>
        <w:br/>
        <w:t>tion, viability, success, or any other characteristic or matter pertaining to</w:t>
        <w:br/>
        <w:t>that lease, location or site. Franchisee shall be solely and completely</w:t>
        <w:br/>
        <w:t>responsible for selecting appropriate locations, obtaining approval of them as</w:t>
        <w:br/>
        <w:t>required by this Agreement, consulting with its accountants, attorneys, and</w:t>
        <w:br/>
        <w:t>other professional advisors as Franchisee deems necessary, and negotiating the</w:t>
        <w:br/>
        <w:t>terms of a lease or other agreement or arrangement for the right to establish a</w:t>
        <w:br/>
        <w:t>Retail Outlet in a particular location.</w:t>
        <w:br/>
        <w:br/>
        <w:t xml:space="preserve">     3.2 Construction.</w:t>
        <w:br/>
        <w:t xml:space="preserve">         ------------</w:t>
        <w:br/>
        <w:br/>
        <w:t xml:space="preserve">          (a)  (i)   Franchisor shall, at no charge to Franchisee, provide</w:t>
        <w:br/>
        <w:t>Franchisee with Franchisor's current standard Retail Outlet design package,</w:t>
        <w:br/>
        <w:t>including a sample layout for the interior of a typical Retail Outlet and a set</w:t>
        <w:br/>
        <w:t>of standard preliminary plans and decor specifications. Franchisee shall, at its</w:t>
        <w:br/>
        <w:t>sole cost and expense, employ architects, designers, engineers and/or others as</w:t>
        <w:br/>
        <w:t>may be necessary to complete, adapt, modify or substitute the standard plans and</w:t>
        <w:br/>
        <w:t>specifications for the Retail Outlet and, within 120 days of the execution of</w:t>
        <w:br/>
        <w:t>this Agreement or such other longer period of time as Franchisor may in its sole</w:t>
        <w:br/>
        <w:t>discretion determine, shall construct to completion a Retail Outlet in</w:t>
        <w:br/>
        <w:t>compliance with Franchisor's specifications and open the Retail Outlet for</w:t>
        <w:br/>
        <w:t>business to the public. Franchisee shall submit to Franchisor a complete set of</w:t>
        <w:br/>
        <w:t>final plans and specifications prior to commencing construction of the Retail</w:t>
        <w:br/>
        <w:t>Outlet. Franchisor shall review such plans and specifications promptly and</w:t>
        <w:br/>
        <w:t>approve, disapprove or provide comments on the plans and specifications.</w:t>
        <w:br/>
        <w:t>Franchisee shall not commence construction of the Retail Outlet until Franchisor</w:t>
        <w:br/>
        <w:t>approves the final plans and specifications, which approval shall not be</w:t>
        <w:br/>
        <w:t>unreasonably withheld. Unless Franchisor expressly disapproves such plans and</w:t>
        <w:br/>
        <w:t>specifications within 20 days from the date of their submission to Franchisor,</w:t>
        <w:br/>
        <w:t>they shall be deemed accepted. Franchisor may as it deems necessary, in its sole</w:t>
        <w:br/>
        <w:t>discretion, consult with Franchisee on the construction and equipping of the</w:t>
        <w:br/>
        <w:t>Retail Outlet, but it shall be and remain the sole responsibility of Franchisee</w:t>
        <w:br/>
        <w:t>to diligently design, construct, equip and otherwise complete and open the</w:t>
        <w:br/>
        <w:t>Retail Outlet in full compliance with Franchisor's standards and specifications</w:t>
        <w:br/>
        <w:t>and the provisions of this Agreement. All approved plans and specifications</w:t>
        <w:br/>
        <w:t>shall be attached hereto as Exhibit C and their terms incorporated herein by</w:t>
        <w:br/>
        <w:t>reference.</w:t>
        <w:br/>
        <w:br/>
        <w:t xml:space="preserve">               (ii)  Franchisee shall use a licensed contractor to perform any</w:t>
        <w:br/>
        <w:t>and all construction work at the Retail Outlet, which contractor shall be</w:t>
        <w:br/>
        <w:t>required to provide and maintain adequate insurance covering worker's</w:t>
        <w:br/>
        <w:t>compensation, personal injury and property damage. All such insurance shall have</w:t>
        <w:br/>
        <w:t>Franchisee and Franchisor as additional insureds without cost to them.</w:t>
        <w:br/>
        <w:t>Franchisor shall not be responsible for delays in the construction, equipping or</w:t>
        <w:br/>
        <w:t>decoration of the Retail Outlet or for any loss, injury or damage to Franchisee</w:t>
        <w:br/>
        <w:t>or any third party resulting from the design, equipping or construction of such</w:t>
        <w:br/>
        <w:t>Retail Outlet. Franchisee must obtain Franchisor's written approval of any and</w:t>
        <w:br/>
        <w:t>all modifications or changes in the plans for the Retail Outlet prior to</w:t>
        <w:br/>
        <w:t>construction of the Retail Outlet or the implementation of such modifications or</w:t>
        <w:br/>
        <w:t>changes. If such modifications or changes are not expressly rejected by</w:t>
        <w:br/>
        <w:t>Franchisor within ten days from the date of their submission to Franchisor, they</w:t>
        <w:br/>
        <w:t>shall be deemed to be accepted.</w:t>
        <w:br/>
        <w:br/>
        <w:t xml:space="preserve">     Franchisor shall have access to the Retail Outlet site while work is in</w:t>
        <w:br/>
        <w:t>progress and may require such reasonable alterations or modifications of the</w:t>
        <w:br/>
        <w:t>construction of the Retail Outlet as it deems necessary. Franchisee's failure to</w:t>
        <w:br/>
        <w:t>commence the design, construction, equipping and opening of the Retail Outlet</w:t>
        <w:br/>
        <w:t>and pursue same to completion with due diligence shall entitle Franchisor to</w:t>
        <w:br/>
        <w:t>terminate this Agreement. Franchisee shall give Franchisor written notice of</w:t>
        <w:br/>
        <w:t>completion of the construction, decoration and installation of the Retail Outlet</w:t>
        <w:br/>
        <w:t>prior to commencing business operations at the Retail Outlet. Franchisor shall</w:t>
        <w:br/>
        <w:t>be entitled to make a final inspection of the completed Retail Outlet and may</w:t>
        <w:br/>
        <w:t>require such corrections and modifications as it deems reasonably necessary to</w:t>
        <w:br/>
        <w:t>bring the Retail Outlet into compliance with approved plans and Franchisor's</w:t>
        <w:br/>
        <w:t>specifications. The Retail Outlet will not be allowed to open if it does not</w:t>
        <w:br/>
        <w:t>conform to the plans and specifications approved by Franchisor, including any</w:t>
        <w:br/>
        <w:t>modifications or changes to such plans and specifications approved by</w:t>
        <w:br/>
        <w:t>Franchisor. Failure to promptly correct any unauthorized variance from the</w:t>
        <w:br/>
        <w:t>approved plans and specifications will entitle Franchisor to terminate this</w:t>
        <w:br/>
        <w:t>Agreement. In addi-</w:t>
        <w:br/>
        <w:br/>
        <w:t xml:space="preserve">                                       6</w:t>
        <w:br/>
        <w:br/>
        <w:br/>
        <w:t>tion, in the event Franchisee's Retail Outlet is, at any time, to be altered or</w:t>
        <w:br/>
        <w:t>remodeled, or additional decorations, fixtures, furniture or equipment are to be</w:t>
        <w:br/>
        <w:t>installed or substituted, or signs are to be erected or altered, all such work</w:t>
        <w:br/>
        <w:t>shall be subject to the prior written approval of Franchisor and, when</w:t>
        <w:br/>
        <w:t>completed, shall conform to plans and specifications approved by Franchisor.</w:t>
        <w:br/>
        <w:t>Although it is not obligated to do so, Franchisor may inspect such work at any</w:t>
        <w:br/>
        <w:t>time before or after completion to determine whether the work is being or has</w:t>
        <w:br/>
        <w:t>been done in accordance with plans and specifications previously approved by</w:t>
        <w:br/>
        <w:t>Franchisor.</w:t>
        <w:br/>
        <w:br/>
        <w:t xml:space="preserve">          (b)  All real property, improvements, equipment, fixtures, designs,</w:t>
        <w:br/>
        <w:t>plans, structures, construction or decorations used, and quality of work done,</w:t>
        <w:br/>
        <w:t>whether prior to the opening of a Retail Outlet or thereafter, shall be approved</w:t>
        <w:br/>
        <w:t>by Franchisor in writing. Franchisee shall not make, attempt to make, permit or</w:t>
        <w:br/>
        <w:t>suffer any changes in the terms and conditions of its lease or purchase</w:t>
        <w:br/>
        <w:t>arrangements, or both, without the prior written approval of Franchisor.</w:t>
        <w:br/>
        <w:br/>
        <w:t xml:space="preserve">          (c)  Franchisor shall not have any liability or obligation whatsoever</w:t>
        <w:br/>
        <w:t>to Franchisee with regard to any real property or the construction, alteration,</w:t>
        <w:br/>
        <w:t>improvement, fixturization, or equipping of the Retail Outlet and Franchisee</w:t>
        <w:br/>
        <w:t>waives any and all claims it might have against Franchisor, its subsidiaries and</w:t>
        <w:br/>
        <w:t>affiliates, pertaining to any real property or the construction, alteration,</w:t>
        <w:br/>
        <w:t>improvement, fixturization, equipping or condition of the Retail Outlet.</w:t>
        <w:br/>
        <w:br/>
        <w:t xml:space="preserve">                                   ARTICLE 4</w:t>
        <w:br/>
        <w:t xml:space="preserve">               FIXTURES, EQUIPMENT; SIGNS; PRODUCTS AND SUPPLIES</w:t>
        <w:br/>
        <w:br/>
        <w:t xml:space="preserve">     4.1 Fixtures and Equipment.</w:t>
        <w:br/>
        <w:t xml:space="preserve">         ----------------------</w:t>
        <w:br/>
        <w:br/>
        <w:t xml:space="preserve">          Franchisor shall provide Franchisee with its current standard</w:t>
        <w:br/>
        <w:t>specifications for fixtures, furniture, equipment and decor, and Franchisee, at</w:t>
        <w:br/>
        <w:t>its sole cost and expense, shall obtain, acquire, construct, equip, install</w:t>
        <w:br/>
        <w:t>and/or otherwise provide for the Retail Outlet such fixtures, furniture,</w:t>
        <w:br/>
        <w:t>equipment and decor as may be required to complete the Retail Outlet in</w:t>
        <w:br/>
        <w:t>compliance with Franchisor's specifications. Franchisor may suggest certain</w:t>
        <w:br/>
        <w:t>manufacturers or suppliers to Franchisee, but if Franchisor does so, it is only</w:t>
        <w:br/>
        <w:t>as an accommodation to Franchisee. Franchisor shall have the right to suggest</w:t>
        <w:br/>
        <w:t>the purchase of any item from businesses with which Franchisor is affiliated or</w:t>
        <w:br/>
        <w:t>has common ownership. Franchisee shall have the right to substitute</w:t>
        <w:br/>
        <w:t>manufacturers and/or suppliers and shall have the right to purchase the required</w:t>
        <w:br/>
        <w:t>fixtures, furniture and equipment from any source, provided that the items to be</w:t>
        <w:br/>
        <w:t>purchased are in strict compliance with the specifications and quality standards</w:t>
        <w:br/>
        <w:t>of Franchisor. If Franchisee intends to utilize any used fixtures, furniture or</w:t>
        <w:br/>
        <w:t>equipment in its Retail Outlet, Franchisee shall notify Franchisor and</w:t>
        <w:br/>
        <w:t>Franchisor shall have the right, but not the obligation, to inspect and approve</w:t>
        <w:br/>
        <w:t>or disapprove Franchisee's use of such fixtures, furniture or equipment prior to</w:t>
        <w:br/>
        <w:t>the installation of such items in the Retail Outlet.</w:t>
        <w:br/>
        <w:br/>
        <w:t xml:space="preserve">     4.2 Signs. Franchisee shall install and display, at its sole cost and</w:t>
        <w:br/>
        <w:t xml:space="preserve">         -----</w:t>
        <w:br/>
        <w:t>expense, all signs to be used in connection with the Retail Outlet, both</w:t>
        <w:br/>
        <w:t>exterior and interior, which signs must conform to Franchisor's sign criteria as</w:t>
        <w:br/>
        <w:t>to type, color, size, design and location as set forth in the Operations Manual</w:t>
        <w:br/>
        <w:t>or otherwise specified in writing by Franchisor. All signs must be approved in</w:t>
        <w:br/>
        <w:t>writing by Franchisor prior to purchase, installation or display.</w:t>
        <w:br/>
        <w:br/>
        <w:t xml:space="preserve">     4.3 Approval to Open Retail Outlet. Franchisee shall not open the Retail</w:t>
        <w:br/>
        <w:t xml:space="preserve">         ------------------------------</w:t>
        <w:br/>
        <w:t>Outlet to the public until Franchisor acknowledges in writing that the Retail</w:t>
        <w:br/>
        <w:t>Outlet, Franchised Business, Franchisee and Franchisee's employees are in</w:t>
        <w:br/>
        <w:t>compliance with Franchisor's requirements and the terms and provisions of this</w:t>
        <w:br/>
        <w:t>Agreement.</w:t>
        <w:br/>
        <w:br/>
        <w:t xml:space="preserve">     4.4 Security. Franchisee herby grants to Franchisor a lien and security</w:t>
        <w:br/>
        <w:t xml:space="preserve">         --------</w:t>
        <w:br/>
        <w:t>interest in all of the assets of the Franchised Business and/or the Retail</w:t>
        <w:br/>
        <w:t>Outlet for the payment of all monies payable to Franchisor or for which</w:t>
        <w:br/>
        <w:t>Franchisee and/or Franchisor is liable either directly or indirectly as a result</w:t>
        <w:br/>
        <w:br/>
        <w:t xml:space="preserve">                                       7</w:t>
        <w:br/>
        <w:br/>
        <w:br/>
        <w:br/>
        <w:t>of any action or inaction on the part of Franchisee. The assets covered by this</w:t>
        <w:br/>
        <w:t>agreement include, but are not limited to, all present and future real property,</w:t>
        <w:br/>
        <w:t>physical assets, inventory, equipment, fixtures, leases, accounts receivable,</w:t>
        <w:br/>
        <w:t>loans receivable, all other receivables, intangible assets and every other type</w:t>
        <w:br/>
        <w:t>of assets which Franchisee directly or indirectly owns, leases, rents, controls</w:t>
        <w:br/>
        <w:t>or has the ability to do so. Franchisee agrees to execute Franchisor's then</w:t>
        <w:br/>
        <w:t>current form of Collateral Assignment of Lease for the Retail Outlet and to</w:t>
        <w:br/>
        <w:t>execute, file and pay the filing and other fees for all Uniform Commerical Code</w:t>
        <w:br/>
        <w:t>("UCC"), local, state and federal documents necessary to effectuate the</w:t>
        <w:br/>
        <w:t>provisions of the Section 4.4. Should Franchisee obtain assets in the future,</w:t>
        <w:br/>
        <w:t>Franchisee agrees to take all steps to include these assets by preparing, filing</w:t>
        <w:br/>
        <w:t>and paying for the filing of the appropriate documents. Franchisee also grants</w:t>
        <w:br/>
        <w:t>to Franchisor a Power of Attorney at this and all future times to execute such</w:t>
        <w:br/>
        <w:t>documents in the name of Franchisee.</w:t>
        <w:br/>
        <w:br/>
        <w:t xml:space="preserve">     4.5 Opening Inventory. Prior to the opening of the Retail Outlet,</w:t>
        <w:br/>
        <w:t xml:space="preserve">         -----------------</w:t>
        <w:br/>
        <w:t>Franchisee shall cause the Retail Outlet to be stocked with the Great Earth</w:t>
        <w:br/>
        <w:t>Products described in the Opening Inventory List set forth in the Operations</w:t>
        <w:br/>
        <w:t>Manual or otherwise provided by Franchisor in such mix and quantities as</w:t>
        <w:br/>
        <w:t>Franchisor may determine and prescribe based on the size and regional</w:t>
        <w:br/>
        <w:t>characteristics of the Retail Outlet. Franchisor shall provide Franchisee with</w:t>
        <w:br/>
        <w:t>its current Approved Product List. In addition to Great Earth Products,</w:t>
        <w:br/>
        <w:t>Franchisee shall be permitted to sell any items listed on the Approval Product</w:t>
        <w:br/>
        <w:t>List.</w:t>
        <w:br/>
        <w:br/>
        <w:t xml:space="preserve">     4.6 Products and Other Merchandise.</w:t>
        <w:br/>
        <w:t xml:space="preserve">         ------------------------------</w:t>
        <w:br/>
        <w:br/>
        <w:t xml:space="preserve">               (a)  Throughout the Term, Franchisee shall offer for sale at the</w:t>
        <w:br/>
        <w:t>Retail Outlet the Products, and only those Products, from time to time</w:t>
        <w:br/>
        <w:t>designated on the Approval Product List set forth in the Operations Manual or</w:t>
        <w:br/>
        <w:t>otherwise provided by Franchisor. The inventory in the Retail Outlet shall at</w:t>
        <w:br/>
        <w:t>all times consists of such minimum percentage of Great Earth Products as</w:t>
        <w:br/>
        <w:t>specified from time to time in the Operations Manual or otherwise by Franchisor.</w:t>
        <w:br/>
        <w:t>Franchisee shall at all time maintain total inventory levels of Products of not</w:t>
        <w:br/>
        <w:t>less than 90% of the levels reasonably prescribed by Franchisor for Opening</w:t>
        <w:br/>
        <w:t>Inventory. Franchisor may change this amount from time to time to take into</w:t>
        <w:br/>
        <w:t>account business conditions, regional characteristics of the Retail Outlet and</w:t>
        <w:br/>
        <w:t>the amount of business being done by Franchisee. Franchisor shall have the right</w:t>
        <w:br/>
        <w:t>to change, add, eliminate, or prohibit Products that may be offered for sale in</w:t>
        <w:br/>
        <w:t>the Retail Outlet at any time.</w:t>
        <w:br/>
        <w:br/>
        <w:t xml:space="preserve">               (b)  Franchisee shall at all times maintain in the Retail Outlet</w:t>
        <w:br/>
        <w:t>an amount and mix of Products sufficient to meet reasonably anticipated</w:t>
        <w:br/>
        <w:t>customer demand.</w:t>
        <w:br/>
        <w:br/>
        <w:t xml:space="preserve">               (c)  Notwithstanding any provision of this Agreement or any other</w:t>
        <w:br/>
        <w:t>agreement, Franchisee shall immediately remove from sale, xxxx as an item not</w:t>
        <w:br/>
        <w:t xml:space="preserve">                            -----------</w:t>
        <w:br/>
        <w:t>to be sold, and store in a place where the item can not be accidentally placed</w:t>
        <w:br/>
        <w:t>back on a shelf for sale, any Product with an expired use date, which is not</w:t>
        <w:br/>
        <w:t>safe and/or effective, or for which Franchisor, any supplier, industry</w:t>
        <w:br/>
        <w:t>organization or governmental agency issues any recalls, warnings or adverse</w:t>
        <w:br/>
        <w:t>notices of any kind whatsoever.</w:t>
        <w:br/>
        <w:br/>
        <w:t xml:space="preserve">               (d)  Franchisee shall use its best efforts to fully meet and</w:t>
        <w:br/>
        <w:t>continually increase demand for the Products within the Franchise Area.</w:t>
        <w:br/>
        <w:br/>
        <w:t xml:space="preserve">               (e)  Franchisee shall not make or permit to be made, any product</w:t>
        <w:br/>
        <w:t>claims which are untrue, unsubstantiated or not allowed by law or rule,</w:t>
        <w:br/>
        <w:t>regulation, or order of any governmental agency or authority, nor shall</w:t>
        <w:br/>
        <w:t>Franchisee advertise any product for which the manufacturer or distributor of</w:t>
        <w:br/>
        <w:t>same makes any such claims.</w:t>
        <w:br/>
        <w:br/>
        <w:t xml:space="preserve">               (f)  Franchisor shall use its best efforts to make available to</w:t>
        <w:br/>
        <w:t>Franchisee approved Great Earth Products to permit Franchisee to operate the</w:t>
        <w:br/>
        <w:t>Retail Outlet.</w:t>
        <w:br/>
        <w:br/>
        <w:t xml:space="preserve">     4.7 Suppliers and Supplies.</w:t>
        <w:br/>
        <w:t xml:space="preserve">         ----------------------</w:t>
        <w:br/>
        <w:br/>
        <w:t xml:space="preserve">                                       8</w:t>
        <w:br/>
        <w:br/>
        <w:br/>
        <w:br/>
        <w:br/>
        <w:br/>
        <w:br/>
        <w:br/>
        <w:br/>
        <w:br/>
        <w:br/>
        <w:t xml:space="preserve">          (a) In order to assure the quality and uniformity of the Products sold</w:t>
        <w:br/>
        <w:t>by Franchisee, all Products purchased by Franchisee for sale in the Retail</w:t>
        <w:br/>
        <w:t>Outlet and all goods, supplies and other merchandise shall be of brands</w:t>
        <w:br/>
        <w:t>designated or approved in writing by Franchisor from time to time, shall be</w:t>
        <w:br/>
        <w:t>acquired from suppliers designated or approved by Franchisor from time to time</w:t>
        <w:br/>
        <w:t>(unless Franchisor has not designated or approved any particular supplier), and</w:t>
        <w:br/>
        <w:t>shall meet all quality requirements established by Franchisor. If at any time</w:t>
        <w:br/>
        <w:t>Franchisor develops and/or distributes Products, goods, supplies or merchandise</w:t>
        <w:br/>
        <w:t>based upon secret or proprietary information or formulae belonging to or</w:t>
        <w:br/>
        <w:t>developed for Franchisor, GEC, its subsidiaries or affiliates, Franchisee shall</w:t>
        <w:br/>
        <w:t>acquire those items only from Franchisor or any supplier or producer designated</w:t>
        <w:br/>
        <w:t>by Franchisor. Franchisor may disseminate as part of the Operations Manual or</w:t>
        <w:br/>
        <w:t>otherwise, a List of Approved Product Distributors, a List of Prohibited</w:t>
        <w:br/>
        <w:t>Products, and/or a List of Approved Products as Franchisor may determine, to or</w:t>
        <w:br/>
        <w:t>from which Franchisor may from time to time add or delete brands, Products</w:t>
        <w:br/>
        <w:t>and/or suppliers, including without limitation brands, Products or suppliers</w:t>
        <w:br/>
        <w:t>added pursuant to Section 4.7(b). Franchisor does not guarantee or otherwise</w:t>
        <w:br/>
        <w:t>assure that Franchisee will be able to obtain or purchase any or all Products or</w:t>
        <w:br/>
        <w:t>other items.</w:t>
        <w:br/>
        <w:br/>
        <w:t xml:space="preserve">          (b) Franchisee is not required to purchase Products or other items</w:t>
        <w:br/>
        <w:t>from Franchisor or any designated sources except Great Earth Products, provided</w:t>
        <w:br/>
        <w:t>that all Products or other items used or sold by Franchisee shall be approved by</w:t>
        <w:br/>
        <w:t>Franchisor pursuant to this Section 4.7 or as set forth from time to time in the</w:t>
        <w:br/>
        <w:t>Operations Manual. All labels, boxes, paper goods, publications, stationary,</w:t>
        <w:br/>
        <w:t>invoices, billheads, business cards and other similar items that bear the Name</w:t>
        <w:br/>
        <w:t>or the Marks ("Paper Goods") that have not been obtained from Franchisor or from</w:t>
        <w:br/>
        <w:t>Franchisor's designated sources shall conform to specifications and quality</w:t>
        <w:br/>
        <w:t>standards established by Franchisor from time to time and must be approved in</w:t>
        <w:br/>
        <w:t>writing by Franchisor in accordance with this Section 4.7 so that consistency</w:t>
        <w:br/>
        <w:t>and uniformity can be preserved. At Frachisor's request, Franchisee shall</w:t>
        <w:br/>
        <w:t>furnish Franchisor with samples of all Paper Goods. Franchisee may at any time</w:t>
        <w:br/>
        <w:t>request in writing that Franchisor approve a particular product. Franchisor may</w:t>
        <w:br/>
        <w:t>then require that Franchisee deliver to Franchisor or cause to be delivered, a</w:t>
        <w:br/>
        <w:t>sample of the product and appropriate information regarding its producer,</w:t>
        <w:br/>
        <w:t>suppliers, and availability. Franchisor shall test or have the product tested,</w:t>
        <w:br/>
        <w:t>examine the history, label and advertising claims made regarding the product,</w:t>
        <w:br/>
        <w:t>and conduct such investigation of the producer and suppliers as Franchisor deems</w:t>
        <w:br/>
        <w:t>necessary. If, in Franchisor's judgement the suggested product and supplier (i)</w:t>
        <w:br/>
        <w:t>is comparable or superior in quality, grade, performance, appearance, labeling,</w:t>
        <w:br/>
        <w:t>advertising claims, and reputation to the suppliers and products then approved</w:t>
        <w:br/>
        <w:t>by Franchisor, (ii) the producer and/or supplier of the product carries product</w:t>
        <w:br/>
        <w:t>liability insurance in accordance with Franchisor's then current specifications,</w:t>
        <w:br/>
        <w:t>will add Franchisor, its affiliates and franchisees as additional insureds under</w:t>
        <w:br/>
        <w:t>such policies and submit certificates of insurance evidencing such coverage to</w:t>
        <w:br/>
        <w:t>Franchisor, (iii) supplies a Continuing Guaranty of all products shipped to</w:t>
        <w:br/>
        <w:t>Franchisor, its subsidiaries or affiliates, or any franchisee in form acceptable</w:t>
        <w:br/>
        <w:t>to Franchisor, and (iv) is capable of supplying products in the quantities and</w:t>
        <w:br/>
        <w:t>at the times it is likely to be required by the System's franchisees, the</w:t>
        <w:br/>
        <w:t>suggested product and its supplier shall be approved by Franchisor and added to</w:t>
        <w:br/>
        <w:t>Franchisor's List of Approved Products set forth in the Operations Manual or</w:t>
        <w:br/>
        <w:t>otherwise provided by Franchisor. If Franchisor disapproves of a suggested</w:t>
        <w:br/>
        <w:t>supplier and/or product, Franchisor shall notify Franchisee of its decision and</w:t>
        <w:br/>
        <w:t>the reason therefore. Franchisor may require Franchisee to reimburse Franchisor</w:t>
        <w:br/>
        <w:t>for the reasonable cost of any inspection, examination, investigation and</w:t>
        <w:br/>
        <w:t>testing provided for in this Section 4.7(b). It is expressly understood that</w:t>
        <w:br/>
        <w:t>neither Franchisor nor any of its subsidiaries or affiliates are under any</w:t>
        <w:br/>
        <w:t>obligation or duty whatsoever to provide Franchisee or any supplier with any of</w:t>
        <w:br/>
        <w:t>the materials necessary to print the Name or Marks an any pre-approved Paper</w:t>
        <w:br/>
        <w:t>Goods or any right to use the Name or Marks in connection with the manufacture</w:t>
        <w:br/>
        <w:t>or distribution of any product, or any trade secrets, proprietary and/or</w:t>
        <w:br/>
        <w:t>confidential formulae or other information of a confidential nature relating to</w:t>
        <w:br/>
        <w:t>Products.</w:t>
        <w:br/>
        <w:br/>
        <w:t xml:space="preserve">                                       9</w:t>
        <w:br/>
        <w:br/>
        <w:br/>
        <w:t xml:space="preserve">          (c)  Franchisor, from time to time, may request Franchisee to submit a</w:t>
        <w:br/>
        <w:t>list of all Other Products and non-Great Earth Products which Franchisee offers</w:t>
        <w:br/>
        <w:t>for sale at the Retail Outlet and Franchisee shall provide Franchisor with such</w:t>
        <w:br/>
        <w:t>a list within ten days of Franchisor's request therefor.</w:t>
        <w:br/>
        <w:br/>
        <w:t xml:space="preserve">          (d)  If Franchisee shall sell any products or other merchandise which</w:t>
        <w:br/>
        <w:t>have not been approved by Franchisor, in addition to Franchisor's other rights</w:t>
        <w:br/>
        <w:t>and remedies under this Agreement, Franchisee shall promptly pay to Franchisor</w:t>
        <w:br/>
        <w:t>an amount equivalent to the gross profit (i.e., selling price less cost of goods</w:t>
        <w:br/>
        <w:t>sold) earned by Franchisee as a result of all such sales.</w:t>
        <w:br/>
        <w:br/>
        <w:t xml:space="preserve">          (e)  Franchisee hereby authorizes Franchisor to contact all suppliers</w:t>
        <w:br/>
        <w:t>of Products, goods and services to Franchisee. Franchisee directs such supplier</w:t>
        <w:br/>
        <w:t>to provide to Franchisor all information in whatever detail, type of media and</w:t>
        <w:br/>
        <w:t>format requested by Franchisor.</w:t>
        <w:br/>
        <w:br/>
        <w:t xml:space="preserve">     4.8 No Trans-shipments. Without the prior written consent of Franchisor.</w:t>
        <w:br/>
        <w:t xml:space="preserve">         ------------------</w:t>
        <w:br/>
        <w:t>Franchisee shall not supply, ship, or cause to be shipped or otherwise assign</w:t>
        <w:br/>
        <w:t>or transfer, any Products to any person, entity, or other Great Earth Vitamin</w:t>
        <w:br/>
        <w:t>Store. Franchisee's sales shall be made at the Retail Outlet to retail customers</w:t>
        <w:br/>
        <w:t>of the Retail Outlet only. Franchisee may, on a non-exclusive basis, make mail</w:t>
        <w:br/>
        <w:t>order sales to retail customers of the Retail Outlet but may not solicit mail</w:t>
        <w:br/>
        <w:t>order sales outside the Franchise Area.</w:t>
        <w:br/>
        <w:br/>
        <w:t xml:space="preserve">                                   ARTICLE 5</w:t>
        <w:br/>
        <w:t xml:space="preserve">                                     FEES</w:t>
        <w:br/>
        <w:br/>
        <w:t xml:space="preserve">     5.1 Fees for Franchise. Franchisee hereby agrees to pay a Franchisor</w:t>
        <w:br/>
        <w:t xml:space="preserve">         ------------------</w:t>
        <w:br/>
        <w:t>(except if this Agreement is being executed as a renewal of a franchise) a</w:t>
        <w:br/>
        <w:t>non-refundable Franchise Fee of $20,000, payable by Franchisee by cashier's</w:t>
        <w:br/>
        <w:t>check to the order of Franchisor upon execution of this Agreement.</w:t>
        <w:br/>
        <w:br/>
        <w:t xml:space="preserve">     5.2 Creditworthy Franchisees. At the sole option, discretion and exclusive</w:t>
        <w:br/>
        <w:t xml:space="preserve">         ------------------------</w:t>
        <w:br/>
        <w:t>decision of Franchisor, the following terms may be offered to Franchisee for</w:t>
        <w:br/>
        <w:t>payment of the Franchise Fee specified in Section 5.1 of this Agreement:</w:t>
        <w:br/>
        <w:br/>
        <w:t xml:space="preserve">          (a)  a down payment of the non-refundable $20,000 Franchise Fee in an</w:t>
        <w:br/>
        <w:t>amount determined by Franchisor in its sole discretion is payable by Franchisee</w:t>
        <w:br/>
        <w:t>by cashier's check upon execution of this Agreement and the balance shall be</w:t>
        <w:br/>
        <w:t>paid in the form of a promissory note as prescribed by Franchisor, executed by</w:t>
        <w:br/>
        <w:t>Franchisee and delivered to Franchisor upon execution of this Agreement. The</w:t>
        <w:br/>
        <w:t>promissory note shall be secured by a security interest in all such collateral</w:t>
        <w:br/>
        <w:t>as the Franchisor, in its sole discretion, deems necessary substantially in the</w:t>
        <w:br/>
        <w:t>form of a security agreement as prescribed by Franchisor and shall be executed</w:t>
        <w:br/>
        <w:t>by Franchisee and delivered to Franchisor upon execution of this Agreement,</w:t>
        <w:br/>
        <w:t>and, at Franchisor's option, may also consist of a collateral assignment of any</w:t>
        <w:br/>
        <w:t>lease entered into by the Franchisee for the Retail Outlet, substantially in the</w:t>
        <w:br/>
        <w:t>form prescribed by Franchisor and/or a lien on real estate owned by Franchisee.</w:t>
        <w:br/>
        <w:t>In addition, Franchisor may require a guaranty of payment of the promissory</w:t>
        <w:br/>
        <w:t>note. In connection with the security agreement and other collateral furnished</w:t>
        <w:br/>
        <w:t>by Franchisee to secure the promissory note, Franchisee agrees to execute one or</w:t>
        <w:br/>
        <w:t>more Financing Statements under the UCC and authorizes Franchisor to execute the</w:t>
        <w:br/>
        <w:t>same on behalf of Franchisee in connection therewith. Franchisee hereby agrees</w:t>
        <w:br/>
        <w:t>to pay for any UCC search and the filing and recording fees and costs necessary</w:t>
        <w:br/>
        <w:t>to perfect any security liens required by Franchisor.</w:t>
        <w:br/>
        <w:br/>
        <w:t xml:space="preserve">     5.3 Opening Fee. Franchisee shall also pay to Franchisor a non-refundable</w:t>
        <w:br/>
        <w:t xml:space="preserve">         -----------</w:t>
        <w:br/>
        <w:t>Opening Fee in the amount of $10,000, payable by cashier's check to the order of</w:t>
        <w:br/>
        <w:t>Franchisor no later than five days prior to the opening of the Retail Outlet.</w:t>
        <w:br/>
        <w:t>If Franchisee, with the prior written approval of Franchisor, relocates the</w:t>
        <w:br/>
        <w:t>Retail Outlet during the term of this Agreement in accordance with the</w:t>
        <w:br/>
        <w:t>provisions of Section 3.1 (c), no additional Opening Fee shall be payable to</w:t>
        <w:br/>
        <w:t>Franchisor.</w:t>
        <w:br/>
        <w:br/>
        <w:t xml:space="preserve">                                      10</w:t>
        <w:br/>
        <w:br/>
        <w:br/>
        <w:br/>
        <w:t xml:space="preserve">     5.4 Continuing Fee.</w:t>
        <w:br/>
        <w:t xml:space="preserve">         --------------</w:t>
        <w:br/>
        <w:br/>
        <w:t xml:space="preserve">               (a) Franchisee shall pay to Franchisor a non-refundable</w:t>
        <w:br/>
        <w:t>Continuing Fee in an amount equal to 6% of Franchisee's monthly Gross Receipts</w:t>
        <w:br/>
        <w:t>as hereinafter defined in Section 5.5, except that during the first calendar</w:t>
        <w:br/>
        <w:t>month or portion thereof and each of the next five calendar months following the</w:t>
        <w:br/>
        <w:t>date of the initial opening of a Retail Outlet in the Franchise Area, Franchisee</w:t>
        <w:br/>
        <w:t>shall pay a Continuing Fee for that period only of 3% of Franchisee's Gross</w:t>
        <w:br/>
        <w:t>Receipts.</w:t>
        <w:br/>
        <w:br/>
        <w:t xml:space="preserve">               (b) The reduced Continuing Fee exceptions set forth in Section</w:t>
        <w:br/>
        <w:t>5.4(a) shall only apply to the initial six calendar months of operation of the</w:t>
        <w:br/>
        <w:t>Retail Outlet first established in the Franchise Area. In the case of a sale,</w:t>
        <w:br/>
        <w:t>resale, assignment, transfer, relocation or other reopening of a Retail Outlet,</w:t>
        <w:br/>
        <w:t>the non-refundable Continuing Fee shall in all cases be 6% of Franchisee's</w:t>
        <w:br/>
        <w:t>monthly Gross Receipts.</w:t>
        <w:br/>
        <w:br/>
        <w:t xml:space="preserve">               (c) The Continuing Fee shall be paid by Franchisee on a monthly</w:t>
        <w:br/>
        <w:t>basis. Payments shall be made on the tenth day of each month based upon</w:t>
        <w:br/>
        <w:t>Franchisee's Gross Receipts during the previous month. Franchisee shall,</w:t>
        <w:br/>
        <w:t>concurrently with each Continuing Fee payment, submit to Franchisor a statement</w:t>
        <w:br/>
        <w:t>of Gross Receipts for the reporting period in such form as Franchisor may</w:t>
        <w:br/>
        <w:t>specify or as set forth in the Operations Manual and certified as true and</w:t>
        <w:br/>
        <w:t>correct by Franchisee.</w:t>
        <w:br/>
        <w:br/>
        <w:t xml:space="preserve">               (d) For any time period during which the Retail Outlet is not</w:t>
        <w:br/>
        <w:t>opened for business, Franchisee shall pay to Franchisor in accordance with</w:t>
        <w:br/>
        <w:t>Section 5.4 (c) above, the greater of (A) the Continuing Fee as set forth in</w:t>
        <w:br/>
        <w:t>Sections 5.4 (a) and 5.4 (b) above, or (B) an amount equal to the mean</w:t>
        <w:br/>
        <w:t>Continuing Fee payable to Franchisor for the preceding twelve month period (or</w:t>
        <w:br/>
        <w:t>portion thereof if the initial Retail Outlet in the Franchise Area has been</w:t>
        <w:br/>
        <w:t>opened for less than twelve months) during which the Retail Outlet was</w:t>
        <w:br/>
        <w:t>continuously opened for business.</w:t>
        <w:br/>
        <w:br/>
        <w:t xml:space="preserve">     5.5 Gross Receipts. The Term "Gross Receipts" as used in this Agreement</w:t>
        <w:br/>
        <w:t xml:space="preserve">         --------------</w:t>
        <w:br/>
        <w:t>shall include all of Franchisee's revenues and all monies due Franchisee from</w:t>
        <w:br/>
        <w:t>sales of Products and merchandise whether for cash or credit and regardless of</w:t>
        <w:br/>
        <w:t>collection (in the case of credit), and shall include all payments to Franchisee</w:t>
        <w:br/>
        <w:t>under any business interruption insurance policy or similar insurance policy and</w:t>
        <w:br/>
        <w:t>income of every kind and nature whatsoever related to the Retail Outlet or the</w:t>
        <w:br/>
        <w:t>Franchised Business; provided that Gross Receipts shall not include sales taxes</w:t>
        <w:br/>
        <w:t>or other taxes collected from customers for remittance to the appropriate taxing</w:t>
        <w:br/>
        <w:t>authorities and bona fide cash and cash equivalent check and credit card refunds</w:t>
        <w:br/>
        <w:t>made to customers to the extent that those amounts have previously been included</w:t>
        <w:br/>
        <w:t>in Gross Receipts.</w:t>
        <w:br/>
        <w:br/>
        <w:t xml:space="preserve">     5.6 Additional Funds and Commitments of Franchise. In addition to other</w:t>
        <w:br/>
        <w:t xml:space="preserve">         ---------------------------------------------</w:t>
        <w:br/>
        <w:t>payments to be made and covenants to be kept or performed by Franchisee</w:t>
        <w:br/>
        <w:t>hereunder, Franchisee shall provide funds for the following, as necessary:</w:t>
        <w:br/>
        <w:br/>
        <w:t xml:space="preserve">     (a)  Working capital for the operation of the Retail Outlet, including</w:t>
        <w:br/>
        <w:t xml:space="preserve">          start-up inventory costs;</w:t>
        <w:br/>
        <w:br/>
        <w:t xml:space="preserve">     (b)  Rent (including advance minimum rent and any necessary security</w:t>
        <w:br/>
        <w:t xml:space="preserve">          deposits) for the Retail Outlet; and</w:t>
        <w:br/>
        <w:br/>
        <w:t xml:space="preserve">     (c)  Other necessary and appropriate expenses, as they may occur.</w:t>
        <w:br/>
        <w:br/>
        <w:t xml:space="preserve">     5.7 Late Payments. If any payment owned by Franchisee or Franchisor or the</w:t>
        <w:br/>
        <w:t xml:space="preserve">         --------------</w:t>
        <w:br/>
        <w:t>Program (as hereinafter defined in Section 6.4(a)) is received by Franchisor</w:t>
        <w:br/>
        <w:t>more than three days after the date due, in addition to any other remedy</w:t>
        <w:br/>
        <w:t>available to Franchisor (a) Franchisee shall pay to Franchisor or the Growth</w:t>
        <w:br/>
        <w:t>Enhancement Program described in Section 6.4, as the case may be, an additional</w:t>
        <w:br/>
        <w:t>sum</w:t>
        <w:br/>
        <w:br/>
        <w:t xml:space="preserve">                                      11</w:t>
        <w:br/>
        <w:br/>
        <w:br/>
        <w:t>equal to the greater of $50 for each month such payments are past due or</w:t>
        <w:br/>
        <w:t>interest at the highest interest rate then permitted by law for commercial</w:t>
        <w:br/>
        <w:t>transactions, and (b) to the extent permitted by law, any affiliate, Approved</w:t>
        <w:br/>
        <w:t>Product Distributor or other supplier of Franchisor who supplies Products to</w:t>
        <w:br/>
        <w:t>Franchisee, may, upon request of Franchisor, withhold delivery of Products until</w:t>
        <w:br/>
        <w:t>all amounts owed by Franchisee to Franchisor and the Program are paid in full.</w:t>
        <w:br/>
        <w:br/>
        <w:t xml:space="preserve">                                   ARTICLE 6</w:t>
        <w:br/>
        <w:t xml:space="preserve">                           ADVERTISING AND PROMOTION</w:t>
        <w:br/>
        <w:br/>
        <w:t xml:space="preserve">     6.1 Definition. For purposes of this Agreement, the term "advertising</w:t>
        <w:br/>
        <w:t xml:space="preserve">         ----------</w:t>
        <w:br/>
        <w:t>material" shall mean all printed, audio, visual, or other materials and items</w:t>
        <w:br/>
        <w:t>prepared for the purpose of increasing, encouraging, or promoting patronage of</w:t>
        <w:br/>
        <w:t>Retail Outlets in general, and shall include, without limitation, signs, radio</w:t>
        <w:br/>
        <w:t>spots, television advertisements, newspaper, magazine or other printed media</w:t>
        <w:br/>
        <w:t>advertisements, slogans, jingles, contests, posters, displays, flyers, leaflets,</w:t>
        <w:br/>
        <w:t>brochures, handbills, educational literature, product information, direct mail</w:t>
        <w:br/>
        <w:t>presentations, advertising specialty items and give-aways.</w:t>
        <w:br/>
        <w:br/>
        <w:t xml:space="preserve">     6.2 Approval of Advertising Materials. Franchisee shall not use, display,</w:t>
        <w:br/>
        <w:t xml:space="preserve">         ---------------------------------</w:t>
        <w:br/>
        <w:t>disseminate, or publish any advertising materials not furnished by Franchisor</w:t>
        <w:br/>
        <w:t>without the prior written approval of Franchisor. If Franchisor does not</w:t>
        <w:br/>
        <w:t>disapprove within ten days after receipt of any proposed advertising materials</w:t>
        <w:br/>
        <w:t>submitted by Franchisee, they shall be deemed to be approved, but Franchisor</w:t>
        <w:br/>
        <w:t>reserves the right to withdraw its approval and Franchisee shall cease using</w:t>
        <w:br/>
        <w:t>such advertising or promotional materials immediately upon written notice from</w:t>
        <w:br/>
        <w:t>Franchisor. Franchisor may require any advertising material used by Franchisee</w:t>
        <w:br/>
        <w:t>in connection with the Franchised Business to bear such Marks in form, color,</w:t>
        <w:br/>
        <w:t>location and manner as prescribed by Franchisor. If Franchisee fails to</w:t>
        <w:br/>
        <w:t>immediately remove any unapproved advertising material displayed by it,</w:t>
        <w:br/>
        <w:t>Franchisor may enter the Retail Outlet and remove and destroy such materials</w:t>
        <w:br/>
        <w:t>without being guilty of trespass, conversion or any other tort. Franchisee shall</w:t>
        <w:br/>
        <w:t>adhere to all retail prices (including without limitation, all special offers</w:t>
        <w:br/>
        <w:t>and sale prices) advertised by it, all refund policies, and shall not advertise</w:t>
        <w:br/>
        <w:t>in a false, misleading or deceptive manner.</w:t>
        <w:br/>
        <w:br/>
        <w:t xml:space="preserve">     6.3 Required Use and Participation. Franchisee shall display at the Retail</w:t>
        <w:br/>
        <w:t xml:space="preserve">         ------------------------------</w:t>
        <w:br/>
        <w:t>Outlet for the period specified from time to time by Franchisor all advertising</w:t>
        <w:br/>
        <w:t>materials specified by Franchisor in the Operations Manual or furnished to</w:t>
        <w:br/>
        <w:t>Franchisee by Franchisor and shall join and participate in all advertising</w:t>
        <w:br/>
        <w:t>campaigns and programs, contests, drawings and similar promotional events or</w:t>
        <w:br/>
        <w:t>activities sponsored by Franchisor, so long as no statute, law, ordinance, rule</w:t>
        <w:br/>
        <w:t>or regulation prohibits Franchisee's required participation.</w:t>
        <w:br/>
        <w:br/>
        <w:t xml:space="preserve">     6.4 Growth Enhancement Program.</w:t>
        <w:br/>
        <w:t xml:space="preserve">         --------------------------</w:t>
        <w:br/>
        <w:br/>
        <w:t xml:space="preserve">               (a) Franchisee, recognizing the value of product development,</w:t>
        <w:br/>
        <w:t>advertising and the importance of the standardization of advertising and</w:t>
        <w:br/>
        <w:t>promotion to the goodwill and public image of the Great Earth System, shall pay</w:t>
        <w:br/>
        <w:t>to the Great Earth Growth Enhancement Program ("Program"), to be administered by</w:t>
        <w:br/>
        <w:t>Franchisor, on or before the tenth day of each month a recurring, non-refundable</w:t>
        <w:br/>
        <w:t>contribution for the Retail Outlet of $150 ("Program Contribution"). Franchisor</w:t>
        <w:br/>
        <w:t>may, in its sole discretion, reduce the Program Contribution for the benefit of</w:t>
        <w:br/>
        <w:t>certain franchisees. If Franchisor does so, such reduction shall be made</w:t>
        <w:br/>
        <w:t>available on the same terms, conditions and qualifications to all similarly</w:t>
        <w:br/>
        <w:t>situated franchisees and Franchisor shall retain the right, in its sole</w:t>
        <w:br/>
        <w:t>discretion, to partially or totally restore the Program Contribution upon ten</w:t>
        <w:br/>
        <w:t>days prior written notice to the amounts set forth herein.</w:t>
        <w:br/>
        <w:br/>
        <w:t xml:space="preserve">               (b) Franchisor shall spend the aggregate Program Contributions</w:t>
        <w:br/>
        <w:t>collected from its Franchisees for purposes of product development, point of</w:t>
        <w:br/>
        <w:t>purchase materials, national, regional or</w:t>
        <w:br/>
        <w:br/>
        <w:t xml:space="preserve">                                      12</w:t>
        <w:br/>
        <w:br/>
        <w:br/>
        <w:t>local advertising, market research, public relations, and promotional campaigns</w:t>
        <w:br/>
        <w:t>designed to promote and enhance the value of the Marks and the System and public</w:t>
        <w:br/>
        <w:t>recognition thereof and such other additional purposes as Franchisor and a</w:t>
        <w:br/>
        <w:t>majority of its franchisees may from time to time determine, less (i) actual</w:t>
        <w:br/>
        <w:t>administrative expenses with respect to product development, advertising, market</w:t>
        <w:br/>
        <w:t>research, public relations, and promotional materials and campaigns, which</w:t>
        <w:br/>
        <w:t>aggregate expenses shall not exceed 15% of the annual aggregate Program</w:t>
        <w:br/>
        <w:t>contributions received or receivable by Franchisor, (ii) the reasonable</w:t>
        <w:br/>
        <w:t>personnel costs incurred in managing the Program and (iii) Franchisor's actual</w:t>
        <w:br/>
        <w:t>product development, point of purchase, advertising and promotional production</w:t>
        <w:br/>
        <w:t>costs.</w:t>
        <w:br/>
        <w:br/>
        <w:t xml:space="preserve">               (c) No interest on unexpended Program Contributions shall be</w:t>
        <w:br/>
        <w:t>imputed for the benefit of, or payable to, Franchisee.</w:t>
        <w:br/>
        <w:br/>
        <w:t xml:space="preserve">               (d) Franchisor shall determine, in its sole discretion, the cost,</w:t>
        <w:br/>
        <w:t>form of media, content, format, production, timing (including regional or local</w:t>
        <w:br/>
        <w:t>concentration and seasonal exposure), location, and all other matters relating</w:t>
        <w:br/>
        <w:t>to advertising, public relations, promotional campaigns and any other matter in</w:t>
        <w:br/>
        <w:t>connection with expenditures of Program Contributions.</w:t>
        <w:br/>
        <w:br/>
        <w:t xml:space="preserve">               (e) Franchisee understands that such product development,</w:t>
        <w:br/>
        <w:t>advertising and promotional activities are intended to maximize the public's</w:t>
        <w:br/>
        <w:t>awareness of the franchises and the System, and that Franchisor accordingly</w:t>
        <w:br/>
        <w:t>undertakes no obligation to insure that any individual franchisee benefits</w:t>
        <w:br/>
        <w:t>directly or on a pro rata basis from the placement, if any, of such advertising</w:t>
        <w:br/>
        <w:t>in its local market.</w:t>
        <w:br/>
        <w:br/>
        <w:t xml:space="preserve">               (f) Franchisor reserves the right, in its sole discretion, to</w:t>
        <w:br/>
        <w:t>terminate the Program at any time provided Franchisor expends all remaining</w:t>
        <w:br/>
        <w:t>funds in the Program for product development, point of purchase materials,</w:t>
        <w:br/>
        <w:t>advertising and/or promotional or such other purposes as set forth in this</w:t>
        <w:br/>
        <w:t>Section 6.4. If Program Contributions are collected by Franchisor after</w:t>
        <w:br/>
        <w:t>termination of the Program, such Program Contributions will be expended by</w:t>
        <w:br/>
        <w:t>Franchisor for Program purposes or refunded on a pro rata basis to those</w:t>
        <w:br/>
        <w:t>franchisees whose Program Contributions were current at the time of termination</w:t>
        <w:br/>
        <w:t>of the Program.</w:t>
        <w:br/>
        <w:br/>
        <w:t xml:space="preserve">               (g) Franchisor and/or some of Franchisor's Approved Product</w:t>
        <w:br/>
        <w:t>Distributors or other suppliers may make contributions to the Program.</w:t>
        <w:br/>
        <w:br/>
        <w:t xml:space="preserve">               (h) On or before April 15 and October 15 of each year during the</w:t>
        <w:br/>
        <w:t>Term of this Agreement, Franchisor shall deliver to Franchisee a statement of</w:t>
        <w:br/>
        <w:t>receipts and expenditures of aggregate Program Contributions for the preceding</w:t>
        <w:br/>
        <w:t>six full calendar months of Franchisor's fiscal year;</w:t>
        <w:br/>
        <w:br/>
        <w:t xml:space="preserve">     6.5 Local Advertising.</w:t>
        <w:br/>
        <w:t xml:space="preserve">         -----------------</w:t>
        <w:br/>
        <w:br/>
        <w:t xml:space="preserve">               (a) Franchisee shall, at its sole cost and expense, conduct local</w:t>
        <w:br/>
        <w:t>advertising (or other advertising in lieu of local advertising acceptable to</w:t>
        <w:br/>
        <w:t>Franchisor) which may include advertising published in local newspapers and</w:t>
        <w:br/>
        <w:t>promotional merchandise distributed to the community in the Franchise Area. Such</w:t>
        <w:br/>
        <w:t>local advertising must include a listing of Franchisee's Retail Outlet in the</w:t>
        <w:br/>
        <w:t>white pages and yellow pages of the local telephone service provider's</w:t>
        <w:br/>
        <w:t>directories distributed throughout the Franchise Area. All such advertising</w:t>
        <w:br/>
        <w:t>shall be conducted in a dignified manner and conform to the standards and</w:t>
        <w:br/>
        <w:t>requirements prescribed by Franchisor from time to time and to the highest</w:t>
        <w:br/>
        <w:t>ethical standards of advertising.</w:t>
        <w:br/>
        <w:br/>
        <w:t xml:space="preserve">               (b) The amount spent by Franchisee annually upon such local</w:t>
        <w:br/>
        <w:t>advertising (or other advertising in lieu thereof acceptable to Franchisor)</w:t>
        <w:br/>
        <w:t>shall not be less than an amount equal to $1,000 per month. On June 30 and</w:t>
        <w:br/>
        <w:t>December 31 of each year, or at such other time or times as set forth in the</w:t>
        <w:br/>
        <w:t>Operations Manual or as Franchisor may otherwise require, Franchisee shall</w:t>
        <w:br/>
        <w:t>provide Franchisor</w:t>
        <w:br/>
        <w:br/>
        <w:t xml:space="preserve">                                      13</w:t>
        <w:br/>
        <w:br/>
        <w:br/>
        <w:t>with copies of all statements, invoices and canceled checks pertaining to the</w:t>
        <w:br/>
        <w:t>six month period preceding such date, evidencing the expenditures for local or</w:t>
        <w:br/>
        <w:t>other advertising or such other time period as Franchisor may direct.</w:t>
        <w:br/>
        <w:br/>
        <w:t xml:space="preserve">               (c) On or before January 31 of each year, Franchisee shall pay to</w:t>
        <w:br/>
        <w:t>the Program an amount equal to the difference between (A) the amount Franchisee</w:t>
        <w:br/>
        <w:t>was required to spend during the preceding calendar year on local advertising</w:t>
        <w:br/>
        <w:t>(or other advertising in lieu of local advertising acceptable to Franchisor)</w:t>
        <w:br/>
        <w:t>pursuant to this Section 6.5 and (B) the amount actually expended by Franchisee</w:t>
        <w:br/>
        <w:t>for same. In addition, if Franchisee fails to conduct such local advertising</w:t>
        <w:br/>
        <w:t>(or other advertising in lieu of local advertising acceptable to Franchisor),</w:t>
        <w:br/>
        <w:t>Franchisor may, at its election, (i) obtain such local advertising for the</w:t>
        <w:br/>
        <w:t>benefit of Franchisee in the amounts specified in Section 6.5(b) above and</w:t>
        <w:br/>
        <w:t>Franchisee shall reimburse Franchisor for the costs thereof upon demand, and/or</w:t>
        <w:br/>
        <w:t>(ii) require that Franchisee make its monthly advertising expenditure directly</w:t>
        <w:br/>
        <w:t>to Franchisor, who shall expend such monies on approved local advertising.</w:t>
        <w:br/>
        <w:br/>
        <w:t xml:space="preserve">                                   ARTICLE 7</w:t>
        <w:br/>
        <w:t xml:space="preserve">                                   TRAINING</w:t>
        <w:br/>
        <w:br/>
        <w:t xml:space="preserve">     7.1 Initial Training. Prior to the opening of the Retail Outlet, Franchisor</w:t>
        <w:br/>
        <w:t xml:space="preserve">         ----------------</w:t>
        <w:br/>
        <w:t>shall provide initial training classes in the operation of the Retail Outlet to</w:t>
        <w:br/>
        <w:t>Franchisee (or if Franchise is a corporation or a partnership, a principal</w:t>
        <w:br/>
        <w:t>thereof), an individual selected in accordance with the Operations Manual and</w:t>
        <w:br/>
        <w:t>approved by Franchisor who will be a full-time employee of Franchisee</w:t>
        <w:br/>
        <w:t>responsible for the day-to-day operation of the Retail Outlet (the "Designated</w:t>
        <w:br/>
        <w:t>Manager"), and, at Franchisee's option, one additional person employed by</w:t>
        <w:br/>
        <w:t>Franchisee at the Retail Outlet. Such initial training classes shall be</w:t>
        <w:br/>
        <w:t>conducted at Franchisor's corporate headquarters or such other training facility</w:t>
        <w:br/>
        <w:t>specified by Franchisor or by such other means or format as Franchisor may</w:t>
        <w:br/>
        <w:t>determine, for a period of up to four weeks or as otherwise set forth from time</w:t>
        <w:br/>
        <w:t>to time in the Operations Manual or otherwise deemed appropriate by Franchisor.</w:t>
        <w:br/>
        <w:t>Franchisor shall bear the cost of such initial training classes. Any and all</w:t>
        <w:br/>
        <w:t>costs and expenses attributable to attendance at initial training classes,</w:t>
        <w:br/>
        <w:t>including without limitation, transportation, room and board, wages, meals, and</w:t>
        <w:br/>
        <w:t>other personal expenses of such individuals attending initial training classes</w:t>
        <w:br/>
        <w:t>shall be the sole cost and expense of Franchisee ("Training Expenses").</w:t>
        <w:br/>
        <w:t>Franchisee and each of its personnel who will participate in Franchisor's</w:t>
        <w:br/>
        <w:t>initial training classes shall complete Franchisor's Basic Training Manual and</w:t>
        <w:br/>
        <w:t>satisfactorily pass Franchisor's written examination thereon as a prerequisite</w:t>
        <w:br/>
        <w:t>to attending initial training classes. Each such trainee shall pursue such</w:t>
        <w:br/>
        <w:t>training program diligently and must complete it to Franchisor's satisfaction.</w:t>
        <w:br/>
        <w:t>Successful completion of initial training classes by Franchisee and its</w:t>
        <w:br/>
        <w:t>Designated Manager and successful completion of such other training as</w:t>
        <w:br/>
        <w:t>Franchisor may require for Franchisee's other employees is a condition to the</w:t>
        <w:br/>
        <w:t>opening of the Retail Outlet to the public. Failure of any such person to</w:t>
        <w:br/>
        <w:t>complete such initial training classes or other training program in a manner</w:t>
        <w:br/>
        <w:t>satisfactory to Franchisor shall be a material breach of this Agreement for</w:t>
        <w:br/>
        <w:t>which Franchisor may terminate this Agreement in accordance with the provisions</w:t>
        <w:br/>
        <w:t>of Article 14.</w:t>
        <w:br/>
        <w:br/>
        <w:t xml:space="preserve">     7.2 Additional Training. If, at any time after the opening of the Retail</w:t>
        <w:br/>
        <w:t xml:space="preserve">         -------------------</w:t>
        <w:br/>
        <w:t>Outlet, Franchisor determines that Franchisee or any of Franchisee's employees</w:t>
        <w:br/>
        <w:t>requires additional training, Franchisor may require that Franchisee or any</w:t>
        <w:br/>
        <w:t>employee of Franchisee satisfactorily complete such training as Franchisor may</w:t>
        <w:br/>
        <w:t>be require. If Franchisee hires additional or replacement personnel, each</w:t>
        <w:br/>
        <w:t>Designated Manager shall successfully complete initial training classes and</w:t>
        <w:br/>
        <w:t>every other hiree shall successfully complete such training program as</w:t>
        <w:br/>
        <w:t>Franchisor may from time to time require prior to working in the Retail Outlet.</w:t>
        <w:br/>
        <w:t>Franchisee or its Designated Manager may re-attend Franchisor's initial training</w:t>
        <w:br/>
        <w:t>classes as a refresher course or Franchisee may cause any of its employees to</w:t>
        <w:br/>
        <w:t>attend those training classes deemed appropriate by Franchisor at any time,</w:t>
        <w:br/>
        <w:t>subject to availability of openings in a particular training class. Franchisee</w:t>
        <w:br/>
        <w:t>shall pay all Training Expenses in connection with the attendance by Franchisee</w:t>
        <w:br/>
        <w:t>or any of its employees at any training classes or training program provided by</w:t>
        <w:br/>
        <w:t>Franchisor.</w:t>
        <w:br/>
        <w:br/>
        <w:t xml:space="preserve">                                      14</w:t>
        <w:br/>
        <w:br/>
        <w:br/>
        <w:t>Successful completion of Franchisor's training program by every one of</w:t>
        <w:br/>
        <w:t>Franchisee's employees is a condition to the opening of the Retail Outlet to the</w:t>
        <w:br/>
        <w:t>public. Franchisee's employment in the Retail Outlet of any person who has</w:t>
        <w:br/>
        <w:t>failed to complete Franchisor's training program in a manner satisfactory to</w:t>
        <w:br/>
        <w:t>Franchisor shall be a material breach of this Agreement for which Franchisor may</w:t>
        <w:br/>
        <w:t>terminate this Agreement in accordance with the provisions of Article 14.</w:t>
        <w:br/>
        <w:br/>
        <w:t xml:space="preserve">     7.3 On Site Assistance.</w:t>
        <w:br/>
        <w:t xml:space="preserve">         ------------------</w:t>
        <w:br/>
        <w:br/>
        <w:t xml:space="preserve">               (a) If deemed necessary by Franchisor, Franchisor may provide, at</w:t>
        <w:br/>
        <w:t>Franchisor's cost and expense, an operational supervisor to assist at the</w:t>
        <w:br/>
        <w:t>premises with the initial opening of the Retail Outlet in the Franchise Area and</w:t>
        <w:br/>
        <w:t>to provide such other assistance to Franchisee as Franchisor deems necessary in</w:t>
        <w:br/>
        <w:t>order to assist Franchisee in opening its Retail Outlet.</w:t>
        <w:br/>
        <w:br/>
        <w:t xml:space="preserve">               (b) Franchisee may, at any time during the term of this Franchise</w:t>
        <w:br/>
        <w:t>Agreement and provided Franchisee is not then in default hereunder, request that</w:t>
        <w:br/>
        <w:t>Franchisor provide an operational supervisor to temporarily assist Franchisee</w:t>
        <w:br/>
        <w:t>and its employees at the Retail Outlet. Subject to the availability of</w:t>
        <w:br/>
        <w:t>Franchisor's personnel and other commitments of Franchisor at the time of</w:t>
        <w:br/>
        <w:t>Franchisee's request, Franchisor may provide such on-site assistance to</w:t>
        <w:br/>
        <w:t>Franchisee. Franchisee shall reimburse Franchisor upon demand for all costs and</w:t>
        <w:br/>
        <w:t>expenses incurred by Franchisor in providing such assistance including, without</w:t>
        <w:br/>
        <w:t>limitation, the traveling expenses, meals, lodging and salary for Franchisor's</w:t>
        <w:br/>
        <w:t>operational supervisor.</w:t>
        <w:br/>
        <w:br/>
        <w:t xml:space="preserve">     7.4 Meetings. Franchisor may hold at least one meeting annually to review</w:t>
        <w:br/>
        <w:t xml:space="preserve">         --------</w:t>
        <w:br/>
        <w:t>with its franchisees the System, new products developed, advertising and</w:t>
        <w:br/>
        <w:t>promotional concepts and other matters relating to the operation and management</w:t>
        <w:br/>
        <w:t>of the Retail Outlet ("Annual Meeting"). If such meeting is held by Franchisor,</w:t>
        <w:br/>
        <w:t>Franchisee or Franchisee's Designated Manager and such other employees of</w:t>
        <w:br/>
        <w:t>Franchisee as Franchisee may designate shall attend the Annual Meeting.</w:t>
        <w:br/>
        <w:br/>
        <w:t xml:space="preserve">     7.5 Regional Meetings and Seminars. Franchisee, Franchisee's Designated</w:t>
        <w:br/>
        <w:t xml:space="preserve">         ------------------------------</w:t>
        <w:br/>
        <w:t>Manager or such other employees of Franchisee as Franchisor may designate, shall</w:t>
        <w:br/>
        <w:t>participate in up to two regional training programs or seminars each year as and</w:t>
        <w:br/>
        <w:t>if required by Franchisor. Franchisor may charge a training fee for each</w:t>
        <w:br/>
        <w:t>participant in regional training programs or seminars and Franchisee shall pay</w:t>
        <w:br/>
        <w:t>such charges or fees therefor as may be set forth in the Operations Manual or</w:t>
        <w:br/>
        <w:t>otherwise established by Franchisor from time to time.</w:t>
        <w:br/>
        <w:br/>
        <w:t xml:space="preserve">     Repeated failures by Franchisee and/or its employees to participate in</w:t>
        <w:br/>
        <w:t>and/or complete initial training classes, training programs, additional</w:t>
        <w:br/>
        <w:t>training, or continuing regional training and/or seminars or to attend meetings</w:t>
        <w:br/>
        <w:t>as provided for in this Article 7 shall constitute a material breach of this</w:t>
        <w:br/>
        <w:t>Agreement for which Franchisor may terminate this Agreement pursuant to Article</w:t>
        <w:br/>
        <w:t>14 hereof.</w:t>
        <w:br/>
        <w:br/>
        <w:t xml:space="preserve">                                   ARTICLE 8</w:t>
        <w:br/>
        <w:t xml:space="preserve">                               OPERATIONS MANUAL</w:t>
        <w:br/>
        <w:br/>
        <w:t xml:space="preserve">     8.1 General. Franchisor shall loan to Franchisee during the term of this</w:t>
        <w:br/>
        <w:t xml:space="preserve">         -------</w:t>
        <w:br/>
        <w:t>Agreement, one copy of the Operations Manual (which may include the Training</w:t>
        <w:br/>
        <w:t>Manual, Fixtures Manual, Products Manual, Employment Manual, Advertising Manual,</w:t>
        <w:br/>
        <w:t>Promotions Manual, Marketing Manual or such other manuals, if any, as Franchisor</w:t>
        <w:br/>
        <w:t>may from time to time develop) detailing the Great Earth System and the</w:t>
        <w:br/>
        <w:t>operation of the Retail Outlet and one copy of all modifications, amendments,</w:t>
        <w:br/>
        <w:t>deletions, and additions. Franchisor shall have the right to modify, amend,</w:t>
        <w:br/>
        <w:t>delete, or add to the rules, regulations, standards, procedures, policies,</w:t>
        <w:br/>
        <w:t>instructions, specifications and other materials in the Operations Manual at any</w:t>
        <w:br/>
        <w:t>time and from time to time as it deems necessary or appropriate, so long as no</w:t>
        <w:br/>
        <w:t>modification materially diminishes Franchisee's rights pursuant to this</w:t>
        <w:br/>
        <w:t>Agreement and all revisions shall be effective as of the effective date</w:t>
        <w:br/>
        <w:t>specified in such revisions. Franchisee shall not reproduce or copy</w:t>
        <w:br/>
        <w:br/>
        <w:t xml:space="preserve">                                      15</w:t>
        <w:br/>
        <w:br/>
        <w:br/>
        <w:t>such Operations Manual or any part thereof and will not disclose any of the</w:t>
        <w:br/>
        <w:t>contents of such Operations Manual to anyone without the prior written consent</w:t>
        <w:br/>
        <w:t>of Franchisor. Franchisee acknowledges that the Operations Manual is and shall</w:t>
        <w:br/>
        <w:t>at all times remain the property of Franchisor and shall be returned to</w:t>
        <w:br/>
        <w:t>Franchisor upon termination or expiration of this Agreement. If Franchisee</w:t>
        <w:br/>
        <w:t>destroys, loses, or otherwise fails to have in its possession during the term of</w:t>
        <w:br/>
        <w:t>this Franchise Agreement or return its copy of the Operations Manual to</w:t>
        <w:br/>
        <w:t>Franchisor as provided herein, Franchisee shall pay to Franchisor the sum of</w:t>
        <w:br/>
        <w:t>$5,000.</w:t>
        <w:br/>
        <w:br/>
        <w:t xml:space="preserve">     8.2 Compliance. Franchisee shall abide by, conform to, comply with and</w:t>
        <w:br/>
        <w:t xml:space="preserve">         ----------</w:t>
        <w:br/>
        <w:t>operate the Retail Outlet in strict accordance with, all the rules, regulations,</w:t>
        <w:br/>
        <w:t>standards, procedures, policies, instructions and specifications set forth in</w:t>
        <w:br/>
        <w:t>the Operations Manual as modified, amended or supplemented by Franchisor from</w:t>
        <w:br/>
        <w:t>time to time.</w:t>
        <w:br/>
        <w:br/>
        <w:t xml:space="preserve">     8.3 Revisions; Disputed Contents. Franchisee shall include in its copy of</w:t>
        <w:br/>
        <w:t xml:space="preserve">         ----------------------------</w:t>
        <w:br/>
        <w:t>the Operations Manual the most recent revisions issued by Franchisor. In the</w:t>
        <w:br/>
        <w:t>event of a dispute as to the contents of the Operations Manual, the contents of</w:t>
        <w:br/>
        <w:t>the master copies maintained by Franchisor shall be controlling.</w:t>
        <w:br/>
        <w:br/>
        <w:t xml:space="preserve">                                   ARTICLE 9</w:t>
        <w:br/>
        <w:t xml:space="preserve">                 RECORD KEEPING; REPORTS; INSPECTIONS; AUDITS</w:t>
        <w:br/>
        <w:br/>
        <w:br/>
        <w:t xml:space="preserve">     9.1 Accounting Procedures. Franchisee shall comply with and/or use all</w:t>
        <w:br/>
        <w:t xml:space="preserve">         ---------------------</w:t>
        <w:br/>
        <w:t>accounting standards, bookkeeping and record keeping procedures, forms,</w:t>
        <w:br/>
        <w:t>standards and requirements contained in the Operations Manual or otherwise</w:t>
        <w:br/>
        <w:t>furnished by Franchisor to Franchisee. Franchisee may use the current version of</w:t>
        <w:br/>
        <w:t>generally accepted accounting principles for its industry as recognized by the</w:t>
        <w:br/>
        <w:t>appropriate state body, but Franchisor reserves the right to institute</w:t>
        <w:br/>
        <w:t>System-wide standardized accounting procedures at any time upon 30 days prior</w:t>
        <w:br/>
        <w:t>written notice to Franchisee.</w:t>
        <w:br/>
        <w:br/>
        <w:t xml:space="preserve">     9.2 Accounting Records and Reports. Franchisee shall maintain full,</w:t>
        <w:br/>
        <w:t xml:space="preserve">         ------------------------------</w:t>
        <w:br/>
        <w:t>complete and accurate books and records of the Franchised Business and Retail</w:t>
        <w:br/>
        <w:t>Outlet, including, without limitation, books of account, records, ledgers,</w:t>
        <w:br/>
        <w:t>receipts, check records, and all other documentation of the receipts and</w:t>
        <w:br/>
        <w:t>expenses of the Franchised Business, sales tax returns and statements, state and</w:t>
        <w:br/>
        <w:t>federal income tax returns pertaining to the Retail Outlet or Franchised</w:t>
        <w:br/>
        <w:t>Business, payroll records, canceled checks, invoices, bank statements for all</w:t>
        <w:br/>
        <w:t>accounts into which receipts from the Franchised Business are deposited or out</w:t>
        <w:br/>
        <w:t>of which expenses of the Franchised Business are paid, and all other records or</w:t>
        <w:br/>
        <w:t>reports used by Franchisee to record, compile, account for, or report cash flow,</w:t>
        <w:br/>
        <w:t>expenses, gross or net income, gross receipts, or gross or net sales</w:t>
        <w:br/>
        <w:t>(collectively, "Records") in accordance with the standards, specifications and</w:t>
        <w:br/>
        <w:t>requirements of Franchisor as set forth in the Operations Manual or otherwise at</w:t>
        <w:br/>
        <w:t>all times during the term of this Agreement. Franchisee shall retain all such</w:t>
        <w:br/>
        <w:t>Records of the Franchised Business since its inception during the term of this</w:t>
        <w:br/>
        <w:t>Agreement and all Renewal Terms and keep same in Franchisee's possession for at</w:t>
        <w:br/>
        <w:t>least five years thereafter. Franchisee shall submit to Franchisor such</w:t>
        <w:br/>
        <w:t>information, accounting data, and reports on forms approved by Franchisor and at</w:t>
        <w:br/>
        <w:t>such time(s) as designated by Franchisor, including, without limitation, income</w:t>
        <w:br/>
        <w:t>statements showing operations for each month and calendar year-to-date,</w:t>
        <w:br/>
        <w:t>end-of-month balance sheets, copies of those portions of Franchisee's federal</w:t>
        <w:br/>
        <w:t>and state income tax returns related to the Retail Outlet or the Franchised</w:t>
        <w:br/>
        <w:t>Business and certified as accurate and as submitted to taxing authorities, bank</w:t>
        <w:br/>
        <w:t>statements, sales tax returns or other Records as Franchisor may request. At all</w:t>
        <w:br/>
        <w:t>times during the term hereof and for five years after the expiration or</w:t>
        <w:br/>
        <w:t>termination of this Agreement, Franchisor and its representatives shall have the</w:t>
        <w:br/>
        <w:t>right to inspect all of Franchisee's Records.</w:t>
        <w:br/>
        <w:br/>
        <w:t xml:space="preserve">     9.3  Inspections and Audits; Penalties.</w:t>
        <w:br/>
        <w:t xml:space="preserve">          ---------------------------------</w:t>
        <w:br/>
        <w:br/>
        <w:t xml:space="preserve">                                      16</w:t>
        <w:br/>
        <w:br/>
        <w:br/>
        <w:t xml:space="preserve">          (a)  Franchisor and its duly authorized representatives shall have the</w:t>
        <w:br/>
        <w:t>right at all reasonable hours during the term of this Agreement, any Renewal</w:t>
        <w:br/>
        <w:t>Term and for five years after expiration or termination of this Agreement, to</w:t>
        <w:br/>
        <w:t>inspect, copy, examine, and audit the Records and inventories of Franchisee and</w:t>
        <w:br/>
        <w:t>shall have free and full access thereto for the purposes of examination and</w:t>
        <w:br/>
        <w:t>making extracts therefrom. Franchisee shall pay Franchisor on demand any</w:t>
        <w:br/>
        <w:t>deficiency in the amount of any continuing fees or other fees or Program</w:t>
        <w:br/>
        <w:t>Contributions revealed by any audit conducted by Franchisor and its</w:t>
        <w:br/>
        <w:t>representatives, together with interest at the highest rate then legally</w:t>
        <w:br/>
        <w:t>permitted for commercial transactions from the date such amounts were due until</w:t>
        <w:br/>
        <w:t>payment is received by Franchisor. If Franchisee fails to provide the Records or</w:t>
        <w:br/>
        <w:t>other information required by Franchisor or its representatives to conduct an</w:t>
        <w:br/>
        <w:t>examination or audit or in the event of a discrepancy in the report(s) or</w:t>
        <w:br/>
        <w:t>statement(s) of Gross Receipts by Franchisee for any three month period in</w:t>
        <w:br/>
        <w:t>excess of 3% of the actual Gross Receipts as finally determined, in addition to</w:t>
        <w:br/>
        <w:t>immediate payment of any deficiency, Franchisee shall pay all costs and expenses</w:t>
        <w:br/>
        <w:t>incurred by Franchisor in connection with the inspection and audit and</w:t>
        <w:br/>
        <w:t>collection of past due amounts owed to Franchisor, including, without</w:t>
        <w:br/>
        <w:t>limitation, accountants' and attorneys' fees, plus interest at the highest rate</w:t>
        <w:br/>
        <w:t>legally permitted for commercial transactions from the date the expenses were</w:t>
        <w:br/>
        <w:t>incurred to the date reimbursement is received by Franchisor.</w:t>
        <w:br/>
        <w:br/>
        <w:t xml:space="preserve">          (b)  Franchisor shall have the right to have a field auditor or</w:t>
        <w:br/>
        <w:t>auditors at the Retail Outlet at any time to monitor Franchisee's Gross Receipts</w:t>
        <w:br/>
        <w:t>by observing and noting all sales transactions taking place at or from the</w:t>
        <w:br/>
        <w:t>Retail Outlet.</w:t>
        <w:br/>
        <w:br/>
        <w:t xml:space="preserve">     9.4  Failure to Keep Records or Make Reports.  If Franchisee fails to keep</w:t>
        <w:br/>
        <w:t xml:space="preserve">          ---------------------------------------</w:t>
        <w:br/>
        <w:t>Records in accordance with Franchisor's standards and specifications as set</w:t>
        <w:br/>
        <w:t>forth in the Operations Manual or otherwise, or fails to furnish any Record,</w:t>
        <w:br/>
        <w:t>report or statement as required and within the time specified in this Agreement,</w:t>
        <w:br/>
        <w:t>in the Operations Manual, or otherwise, after giving Franchisee five days</w:t>
        <w:br/>
        <w:t>written notice of its intent to do so, Franchisor may appoint a certified public</w:t>
        <w:br/>
        <w:t>accountant to inspect and audit Franchisee's Records, inventories, tax returns</w:t>
        <w:br/>
        <w:t>and all other relevant documents and materials and prepare from them a statement</w:t>
        <w:br/>
        <w:t>of Gross Receipts that will be conclusively binding on Franchisee. Franchisee</w:t>
        <w:br/>
        <w:t>shall pay on demand all continuing and other fees and contributions the audit</w:t>
        <w:br/>
        <w:t>shows to be due and all costs, expenses, and charges incurred by Franchisor in</w:t>
        <w:br/>
        <w:t>connection with the audit, preparation of the statement and collection of past</w:t>
        <w:br/>
        <w:t>due continuing and other fees and contributions, including without limitation,</w:t>
        <w:br/>
        <w:t>accountant's and attorney's fees, plus interest at the highest rate then legally</w:t>
        <w:br/>
        <w:t>permitted for commercial transactions from date the fees were due or the cost,</w:t>
        <w:br/>
        <w:t>expenses or charges incurred until payment is received by Franchisor.</w:t>
        <w:br/>
        <w:br/>
        <w:t xml:space="preserve">     9.5  Publication of Sales and Profits.  Franchisor shall have the right to</w:t>
        <w:br/>
        <w:t xml:space="preserve">          --------------------------------</w:t>
        <w:br/>
        <w:t>use Franchisee's Gross Receipts, net sales, earnings, or profit projections,</w:t>
        <w:br/>
        <w:t>forecasts, or reports in any offering circular or earnings projections prepared</w:t>
        <w:br/>
        <w:t>by Franchisor and to identify the Franchised Business as a franchise operation</w:t>
        <w:br/>
        <w:t>on which those projections, forecasts and reports are based.</w:t>
        <w:br/>
        <w:br/>
        <w:br/>
        <w:t xml:space="preserve">                                  ARTICLE 10</w:t>
        <w:br/>
        <w:t xml:space="preserve">                                 RETAIL OUTLET</w:t>
        <w:br/>
        <w:t xml:space="preserve">              OPERATION, MANAGEMENT, MAINTENANCE, AND INSPECTION</w:t>
        <w:br/>
        <w:br/>
        <w:br/>
        <w:t xml:space="preserve">     10.1 Use.  Franchisee shall operate the Franchised Business exclusively</w:t>
        <w:br/>
        <w:t xml:space="preserve">          ---</w:t>
        <w:br/>
        <w:t>from the Retail Outlet, and shall make sales only to retail customers.</w:t>
        <w:br/>
        <w:t>Franchisee shall not sell any products or other merchandise or perform any</w:t>
        <w:br/>
        <w:t>services from a Retail Outlet which have not been approved by Franchi-</w:t>
        <w:br/>
        <w:br/>
        <w:t xml:space="preserve">                                      17</w:t>
        <w:br/>
        <w:br/>
        <w:br/>
        <w:t>sor. Franchisee shall not operate any other business and shall not engage in any</w:t>
        <w:br/>
        <w:t>other activity from the Retail Outlet, either under Franchisor's Marks or under</w:t>
        <w:br/>
        <w:t>any other trade name, trademark or service xxxx without the prior written</w:t>
        <w:br/>
        <w:t>consent of Franchisor, which consent if granted may be subject to various</w:t>
        <w:br/>
        <w:t>conditions, including, but not limited to, requirements designed to apprise the</w:t>
        <w:br/>
        <w:t>public that the products or services offered are not associated with or endorsed</w:t>
        <w:br/>
        <w:t>by Franchisor.</w:t>
        <w:br/>
        <w:br/>
        <w:t xml:space="preserve">     10.2 Franchisee Personnel.</w:t>
        <w:br/>
        <w:t xml:space="preserve">          --------------------</w:t>
        <w:br/>
        <w:br/>
        <w:t xml:space="preserve">              (a) All personnel utilized by Franchisee at its Retail Outlet</w:t>
        <w:br/>
        <w:t>shall at all times be and remain employees of Franchisee and none shall be</w:t>
        <w:br/>
        <w:t>represented as an employee or agent of Franchisor. Franchisee shall be solely</w:t>
        <w:br/>
        <w:t>responsible for the acts of its employees, agents and representatives and shall</w:t>
        <w:br/>
        <w:t>take all such actions as may be necessary to cause such persons to comply with</w:t>
        <w:br/>
        <w:t>the terms, convenants and conditions of this Agreement.</w:t>
        <w:br/>
        <w:br/>
        <w:t xml:space="preserve">              (b) Franchisee shall require and cause all of its employees while</w:t>
        <w:br/>
        <w:t>engaged in their duties at the Retail Outlet to present a neat, clean appearance</w:t>
        <w:br/>
        <w:t>and render competent, sober, proper, efficient and courteous services to the</w:t>
        <w:br/>
        <w:t>patrons of the Retail Outlet and shall operate the Retail Outlet and conduct the</w:t>
        <w:br/>
        <w:t>Franchised Business in strict accordance with the provisions of this Agreement</w:t>
        <w:br/>
        <w:t>and the Operations Manual.</w:t>
        <w:br/>
        <w:br/>
        <w:t xml:space="preserve">              (c) The Retail Outlet shall have a Designated Manager at all</w:t>
        <w:br/>
        <w:t>times. The Designated Manager may be an individual Franchisee or an employee</w:t>
        <w:br/>
        <w:t>designated by Franchisee in accordance with the guidelines set forth in the</w:t>
        <w:br/>
        <w:t>Operations Manual and approved by Franchisor, and who shall have successfully</w:t>
        <w:br/>
        <w:t>completed, to the satisfaction of Franchisor, initial training classes provided</w:t>
        <w:br/>
        <w:t>by Franchisor pursuant to Article 7 of this Agreement.</w:t>
        <w:br/>
        <w:br/>
        <w:t xml:space="preserve">              (d) Upon the incapacity, resignation or unwillingness of the</w:t>
        <w:br/>
        <w:t>Designated Manager to continue to serve Franchisee in such capacity, Franchisee</w:t>
        <w:br/>
        <w:t>shall notify Franchisor and shall nominate a replacement Designated Manager who</w:t>
        <w:br/>
        <w:t>shall complete, to Franchisor's satisfaction, Franchisor's initial training</w:t>
        <w:br/>
        <w:t>classes in accordance with Article 7 of this Agreement.</w:t>
        <w:br/>
        <w:br/>
        <w:t xml:space="preserve">     10.3 Business Hours.  Franchisor may from time to time designate the</w:t>
        <w:br/>
        <w:t xml:space="preserve">          --------------</w:t>
        <w:br/>
        <w:t>minimum business days and hours during which Franchisee shall keep the Retail</w:t>
        <w:br/>
        <w:t>Outlet open for business. During the term hereof, Franchisee shall continuously</w:t>
        <w:br/>
        <w:t>operate the Franchised Business and conduct retail sales of Products at the</w:t>
        <w:br/>
        <w:t>Retail Outlet within the Franchise Area and keep it open for business on all</w:t>
        <w:br/>
        <w:t>business days and during all business hours designated from time to time by</w:t>
        <w:br/>
        <w:t>Franchisor. Franchisee hereby acknowledges and agrees that the business days and</w:t>
        <w:br/>
        <w:t>hours designated by Franchisor may, and in all likelihood shall, include</w:t>
        <w:br/>
        <w:t>holidays and extended business hours for days preceding holidays and may vary</w:t>
        <w:br/>
        <w:t>depending upon the requirements of the various malls and shopping centers where</w:t>
        <w:br/>
        <w:t>the Retail Outlet may be located.</w:t>
        <w:br/>
        <w:br/>
        <w:t xml:space="preserve">     10.4 Payment of Fees and Taxes.  Franchisee shall pay, or cause to</w:t>
        <w:br/>
        <w:t xml:space="preserve">          -------------------------</w:t>
        <w:br/>
        <w:t>be paid, any and all real estate and personal property, sales, use, payroll,</w:t>
        <w:br/>
        <w:t>withholding and excise taxes, license fees, worker's compensation, unemployment</w:t>
        <w:br/>
        <w:t>insurance, disability insurance and all other fees and taxes, regardless of</w:t>
        <w:br/>
        <w:t>source or nature, which may be imposed, levied, assessed or charged on, against,</w:t>
        <w:br/>
        <w:t>or in connection with, the Retail Outlet including the opening, operation and</w:t>
        <w:br/>
        <w:t>maintenance thereof and/or any Product sold or furnished by Franchisee under</w:t>
        <w:br/>
        <w:t>this Agreement, the Franchised Business or otherwise, by any federal, state,</w:t>
        <w:br/>
        <w:t>county, municipal, or other governmental agency or subdivision which may have</w:t>
        <w:br/>
        <w:t>jurisdiction over such Retail Outlet, the Products or the Franchised Business.</w:t>
        <w:br/>
        <w:br/>
        <w:t xml:space="preserve">     10.5 Compliance With Law.</w:t>
        <w:br/>
        <w:t xml:space="preserve">          -------------------</w:t>
        <w:br/>
        <w:br/>
        <w:t xml:space="preserve">              (a) Franchisee shall strictly comply with all federal, state,</w:t>
        <w:br/>
        <w:t>county, municipal and other governmental agency laws, ordinances and rules and</w:t>
        <w:br/>
        <w:t>regulations pertaining, directly or indirectly, to the Retail Outlet and the</w:t>
        <w:br/>
        <w:t>Franchised Business conducted therein including, but not</w:t>
        <w:br/>
        <w:br/>
        <w:t xml:space="preserve">                                      18</w:t>
        <w:br/>
        <w:br/>
        <w:br/>
        <w:t>limited to, mislabeling or adulterating any of the Products or Services or</w:t>
        <w:br/>
        <w:t>making false, misleading or improper advertising claims with respect thereto.</w:t>
        <w:br/>
        <w:t>Franchisee shall pay for all licenses, bonds and deposits made to or required by</w:t>
        <w:br/>
        <w:t>any governmental agency or body and/or any utility companies related to such</w:t>
        <w:br/>
        <w:t>Retail Outlet.</w:t>
        <w:br/>
        <w:br/>
        <w:t xml:space="preserve">          (b)  Should Franchisee receive notice from any governmental body or</w:t>
        <w:br/>
        <w:t>agency having jurisdiction alleging a violation or infringement, or requiring</w:t>
        <w:br/>
        <w:t>any corrective action, Franchisee shall: (i) immediately notify Franchisor by</w:t>
        <w:br/>
        <w:t>telecopy or overnight express delivery to be followed by a mailed copy of any</w:t>
        <w:br/>
        <w:t>relevant documentation within 24 hours of the occurrence; and (ii) cure the</w:t>
        <w:br/>
        <w:t>violation or infringement and take all required corrective action within seven</w:t>
        <w:br/>
        <w:t>days of the occurrence or such shorter time as may be specified by the</w:t>
        <w:br/>
        <w:t>appropriate governmental body or agency.</w:t>
        <w:br/>
        <w:br/>
        <w:t xml:space="preserve">          (c)  The provisions of this Section 10.5 will not apply if (i)</w:t>
        <w:br/>
        <w:t>Franchisee is following Franchisor's prior written instructions and (ii)</w:t>
        <w:br/>
        <w:t>Franchisee notifies Franchisor that Franchisor's instructions would cause</w:t>
        <w:br/>
        <w:t>Franchisee's non-compliance with the provisions of this Section 10.5, if</w:t>
        <w:br/>
        <w:t>Franchisee has this information.</w:t>
        <w:br/>
        <w:br/>
        <w:t xml:space="preserve">     10.6 Coin Devices and Vending Machines. Franchisee will not permit the</w:t>
        <w:br/>
        <w:t xml:space="preserve">          ---------------------------------</w:t>
        <w:br/>
        <w:t>operation of any music machines, vending machines, or any type of coin-operated</w:t>
        <w:br/>
        <w:t>or gambling devices at the Retail Outlet, except such machines as Franchisor may</w:t>
        <w:br/>
        <w:t>approve from time to time.</w:t>
        <w:br/>
        <w:br/>
        <w:t xml:space="preserve">     10.7 Maintenance, Repair, and Renovation. Franchisee shall keep the Retail</w:t>
        <w:br/>
        <w:t xml:space="preserve">          -----------------------------------</w:t>
        <w:br/>
        <w:t>Outlet and all improvements, fixtures, furniture, equipment therein and all</w:t>
        <w:br/>
        <w:t>signs in good condition, repair and proper working order; perform regular</w:t>
        <w:br/>
        <w:t>cleaning, maintenance and upkeep; at all times maintain the interior and</w:t>
        <w:br/>
        <w:t>exterior of the Retail Outlet and the surrounding area in the highest degree of</w:t>
        <w:br/>
        <w:t>cleanliness, orderliness and sanitation; paint, wallpaper, and/or re-carpet as</w:t>
        <w:br/>
        <w:t>necessary in the color scheme designated from time to time in the Operations</w:t>
        <w:br/>
        <w:t>Manual; promptly repair any damage to, deterioration of or wear to such</w:t>
        <w:br/>
        <w:t>improvements, fixtures, furniture, equipment and signs; and promptly make</w:t>
        <w:br/>
        <w:t>replacements as necessary in compliance with Franchisor's then current standards</w:t>
        <w:br/>
        <w:t>and specifications.</w:t>
        <w:br/>
        <w:br/>
        <w:t xml:space="preserve">     10.8 Inspection; Remedy.</w:t>
        <w:br/>
        <w:t xml:space="preserve">          ------------------</w:t>
        <w:br/>
        <w:br/>
        <w:t xml:space="preserve">          (a)  Franchisor shall be entitled to inspect the Retail Outlet from</w:t>
        <w:br/>
        <w:t>time to time to enhance System uniformity, quality control, and insure</w:t>
        <w:br/>
        <w:t>compliance with the provisions of this Agreement. Franchisor's personnel,</w:t>
        <w:br/>
        <w:t>designated agents and/or representatives shall have the right to enter the</w:t>
        <w:br/>
        <w:t>Retail Outlet at any reasonable time and from time to time for the purpose of</w:t>
        <w:br/>
        <w:t>examination, conferences with Franchisee or its employees, inspection of the</w:t>
        <w:br/>
        <w:t>operation and testing of the Products and services and other items sold and</w:t>
        <w:br/>
        <w:t>services provided in the Retail Outlet and for all other purposes in connection</w:t>
        <w:br/>
        <w:t>with a determination that the Retail Outlet is being operated in accordance with</w:t>
        <w:br/>
        <w:t>the terms of this Agreement, the Operations Manual and other applicable</w:t>
        <w:br/>
        <w:t>requirements of Franchisor. Franchisee specifically authorizes Franchisor or its</w:t>
        <w:br/>
        <w:t>designated representatives to make, at any and all reasonable times and without</w:t>
        <w:br/>
        <w:t>prior notice or request, inspections of the premises, fixtures, supplies,</w:t>
        <w:br/>
        <w:t>merchandise and personnel of Franchisee. Franchisee specifically authorizes</w:t>
        <w:br/>
        <w:t>Franchisor to permit Franchisor's personnel, designated agents, and/or</w:t>
        <w:br/>
        <w:t>representatives to monitor the operation of the cash registers and accounting</w:t>
        <w:br/>
        <w:t>records in the Retail Outlet for such periods of time as Franchisor may</w:t>
        <w:br/>
        <w:t>determine necessary. Franchisor shall notify Franchisee in writing of any</w:t>
        <w:br/>
        <w:t>defects, deficiencies or unsatisfactory conditions discovered at the Retail</w:t>
        <w:br/>
        <w:t>Outlet, or any deviation from the plans, methods and systems of Franchisor or</w:t>
        <w:br/>
        <w:t>the design, decor or operational characteristics of the Retail Outlet as</w:t>
        <w:br/>
        <w:t>detailed in the Operations Manual, or any failure to comply with and maintain</w:t>
        <w:br/>
        <w:t>the high standards of Franchisor. Franchisee shall immediately correct or</w:t>
        <w:br/>
        <w:t>repair, or, if correction or repair cannot reasonably be made immediately,</w:t>
        <w:br/>
        <w:t>commence to correct or repair any such conditions upon being advised of same and</w:t>
        <w:br/>
        <w:t>shall thereafter diligently pursue such correction or repair to</w:t>
        <w:br/>
        <w:br/>
        <w:t xml:space="preserve">                                      19</w:t>
        <w:br/>
        <w:br/>
        <w:br/>
        <w:t>completion. If Franchisee fails to make such repairs or corrections or fails to</w:t>
        <w:br/>
        <w:t>commence to make such repairs or corrections immediately after receipt of</w:t>
        <w:br/>
        <w:t>written notice thereof from Franchisor, Franchisor, in addition to all other</w:t>
        <w:br/>
        <w:t>available rights and remedies including the right to terminate this Agreement,</w:t>
        <w:br/>
        <w:t>may, but shall not be obligated, to make such corrections or repairs and all</w:t>
        <w:br/>
        <w:t>expenses thereof, including without limitation, transportation, lodging, meals</w:t>
        <w:br/>
        <w:t>and wages of Franchisor's personnel shall be paid by Franchisee or Franchisee</w:t>
        <w:br/>
        <w:t>shall reimburse Franchisor therefore upon demand.</w:t>
        <w:br/>
        <w:br/>
        <w:t xml:space="preserve">           (b) Should any material deficiency or unsatisfactory condition be</w:t>
        <w:br/>
        <w:t>reported more than once within any 30 day period, Franchisor shall have the</w:t>
        <w:br/>
        <w:t>right, in addition to all other available rights and remedies, to place a</w:t>
        <w:br/>
        <w:t>representative in charge of the Retail Outlet for a period of up to 30 days in</w:t>
        <w:br/>
        <w:t>each such instance, and the wages, meals, lodging and transportation for said</w:t>
        <w:br/>
        <w:t>representative, which shall be commensurate with that provided for Designated</w:t>
        <w:br/>
        <w:t>Managers of other Retail Outlets and other retail establishments of System</w:t>
        <w:br/>
        <w:t>Franchisees in the general location of the Franchise Area and shall not exceed</w:t>
        <w:br/>
        <w:t>120% of the typical salary of a person performing equivalent services in the Los</w:t>
        <w:br/>
        <w:t>Angeles, California area, shall promptly be reimbursed by Franchisee to</w:t>
        <w:br/>
        <w:t>Franchisor upon demand.</w:t>
        <w:br/>
        <w:br/>
        <w:t xml:space="preserve">     10.9  Cooperation. Franchisee shall cooperate with Franchisor in taking any</w:t>
        <w:br/>
        <w:t xml:space="preserve">           -----------</w:t>
        <w:br/>
        <w:t>action or refraining from taking any action which, in the judgment of</w:t>
        <w:br/>
        <w:t>Franchisor, is necessary or desirable to protect the Name and the Marks and to</w:t>
        <w:br/>
        <w:t>promote and enhance the Franchised Business and its image in the community.</w:t>
        <w:br/>
        <w:br/>
        <w:t xml:space="preserve">     10.10 Best Efforts. Franchisee shall use its best efforts to fully meet and</w:t>
        <w:br/>
        <w:t xml:space="preserve">           ------------</w:t>
        <w:br/>
        <w:t>increase demand for the Products within the Franchise Area.</w:t>
        <w:br/>
        <w:br/>
        <w:t xml:space="preserve">                                  ARTICLE 11</w:t>
        <w:br/>
        <w:t xml:space="preserve">                                   INSURANCE</w:t>
        <w:br/>
        <w:br/>
        <w:t xml:space="preserve">     11.1  Liability. Franchisee shall obtain and maintain throughout the term</w:t>
        <w:br/>
        <w:t xml:space="preserve">           ---------</w:t>
        <w:br/>
        <w:t>of this Agreement, at Franchisee's sole cost and expense, public liability,</w:t>
        <w:br/>
        <w:t>property damage and products liability insurance with a single combined</w:t>
        <w:br/>
        <w:t>liability limit of not less than $1,000,000, insuring against all liability of</w:t>
        <w:br/>
        <w:t>Franchisee and its officers, directors, partners, shareholders, agents or</w:t>
        <w:br/>
        <w:t>employees arising out of or related in any manner whatsoever to the Franchised</w:t>
        <w:br/>
        <w:t>Business and the Retail Outlet, and the use of occupancy thereof.</w:t>
        <w:br/>
        <w:br/>
        <w:t xml:space="preserve">     11.2  Fire, Theft, and Extended Coverage. Franchisee shall obtain and</w:t>
        <w:br/>
        <w:t xml:space="preserve">           ----------------------------------</w:t>
        <w:br/>
        <w:t>maintain throughout the term of this Agreement, at its sole cost and expense, a</w:t>
        <w:br/>
        <w:t>policy of standard fire and extended coverage insurance, with vandalism and</w:t>
        <w:br/>
        <w:t>malicious mischief endorsements covering merchandise, fixtures, signs,</w:t>
        <w:br/>
        <w:t>improvements and equipment in on or about the Retail Outlet to the extent of</w:t>
        <w:br/>
        <w:t>100% of their actual replacement value. The proceeds of this insurance policy</w:t>
        <w:br/>
        <w:t>shall be used to replace Franchisee's personal property and inventory and/or</w:t>
        <w:br/>
        <w:t>restore the Retail Outlet and the equipment, fixtures, improvements,</w:t>
        <w:br/>
        <w:t>merchandises, signs and improvements in or appurtenant to the Retail Outlet that</w:t>
        <w:br/>
        <w:t>are the subject of any insured loss.</w:t>
        <w:br/>
        <w:br/>
        <w:t xml:space="preserve">     11.3  Business Interruption. Franchisee shall obtain and maintain</w:t>
        <w:br/>
        <w:t xml:space="preserve">           ---------------------</w:t>
        <w:br/>
        <w:t>throughout this Agreement, at Franchisee's sole cost and expense, business</w:t>
        <w:br/>
        <w:t>interruption insurance in an amount adequate to protect Franchisee upon the</w:t>
        <w:br/>
        <w:t>happening of any insured event and insure that a Continuing Fee shall be paid to</w:t>
        <w:br/>
        <w:t>Franchisor for a period of up to one year if the Retail Outlet is destroyed or</w:t>
        <w:br/>
        <w:t>rendered unfit for the conduct of the Franchised Business.</w:t>
        <w:br/>
        <w:br/>
        <w:t xml:space="preserve">     11.4  Other Insurance Coverage. Franchisee shall obtain and maintain</w:t>
        <w:br/>
        <w:t xml:space="preserve">           ------------------------</w:t>
        <w:br/>
        <w:t>throughout the term of this Agreement, at its sole cost and expense, Worker's</w:t>
        <w:br/>
        <w:t>Compensation Insurance, disability insurance and all other types of insurance</w:t>
        <w:br/>
        <w:t>required by law or by Franchisor from time to time; deemed necessary and</w:t>
        <w:br/>
        <w:t>appropriate by Franchisee for its employees' and its own protection; such</w:t>
        <w:br/>
        <w:br/>
        <w:t xml:space="preserve">                                      20</w:t>
        <w:br/>
        <w:br/>
        <w:br/>
        <w:t>additional amounts and types of coverage as required under any lease, sublease</w:t>
        <w:br/>
        <w:t>or other arrangement or agreement for the Retail Outlet; and as otherwise</w:t>
        <w:br/>
        <w:t>specified in the Operations Manual.</w:t>
        <w:br/>
        <w:br/>
        <w:t xml:space="preserve">     11.5 Additional Insured; Provisions. All policies provided for herein shall</w:t>
        <w:br/>
        <w:t xml:space="preserve">          ------------------------------</w:t>
        <w:br/>
        <w:t>be written with reputable companies authorized to engage in the business of</w:t>
        <w:br/>
        <w:t>general liability insurance in the state in which the Retail Outlet is located</w:t>
        <w:br/>
        <w:t>and approved by Franchisor. The policies shall contain an endorsement that they</w:t>
        <w:br/>
        <w:t>may not be canceled or altered without 20 days prior written notice to</w:t>
        <w:br/>
        <w:t>Franchisor. The comprehensive liability policy shall provide that coverage is</w:t>
        <w:br/>
        <w:t>primary, and any coverage maintained by Franchisor is in excess thereto, and</w:t>
        <w:br/>
        <w:t>insures the performance of the indemnity set forth in Section 12.1 of this</w:t>
        <w:br/>
        <w:t>Agreement. Franchisor and GEC shall be named as additional insureds under all</w:t>
        <w:br/>
        <w:t>such policies on a separate endorsement written on the carrier's stationery. The</w:t>
        <w:br/>
        <w:t>exact names of the Great Earth entities to be included as additional insureds</w:t>
        <w:br/>
        <w:t>shall be set forth in the Operations Manual or otherwise provided to Franchisee</w:t>
        <w:br/>
        <w:t>by Franchisor. Certificates of Insurance evidencing the policies provided for</w:t>
        <w:br/>
        <w:t>herein shall be delivered to Franchisor together with evidence that the premiums</w:t>
        <w:br/>
        <w:t>have been paid prior to the commencement of construction of the Retail Outlet</w:t>
        <w:br/>
        <w:t>and at least 20 days prior to the expiration of any policy term. Franchisor</w:t>
        <w:br/>
        <w:t>makes no representation or warranty that the insurance required by this Article</w:t>
        <w:br/>
        <w:t>11 covers all the risks against which Franchisee, the Retail Outlet or the</w:t>
        <w:br/>
        <w:t>Franchised Business should be insured.</w:t>
        <w:br/>
        <w:br/>
        <w:t xml:space="preserve">     11.6 Remedies. In addition to all the other rights and remedies Franchisor</w:t>
        <w:br/>
        <w:t xml:space="preserve">          --------</w:t>
        <w:br/>
        <w:t>may have under this Agreement or by law, if Franchisee fails to obtain or</w:t>
        <w:br/>
        <w:t>maintain any of the insurance required by this Article 11 within five days of</w:t>
        <w:br/>
        <w:t>Franchisor's demand for compliance, Franchisor shall, have the right, but not</w:t>
        <w:br/>
        <w:t>the obligation, to obtain and maintain coverage for itself, its affiliates and</w:t>
        <w:br/>
        <w:t>Franchisee. Franchisee shall pay Franchisor on demand all charges incurred by</w:t>
        <w:br/>
        <w:t>Franchisor for securing such coverage, plus interest at the highest rate then</w:t>
        <w:br/>
        <w:t>legally permissible for commercial transactions from the date the charges were</w:t>
        <w:br/>
        <w:t>incurred until Franchisor's receipt of payment from Franchisee.</w:t>
        <w:br/>
        <w:br/>
        <w:t xml:space="preserve">     11.7 Increases. If at any time during the term of this Agreement Franchisor</w:t>
        <w:br/>
        <w:t xml:space="preserve">          ---------</w:t>
        <w:br/>
        <w:t>determines that the types or amounts of insurance specified in this Article 11</w:t>
        <w:br/>
        <w:t>are inadequate, Franchisor may, by written notice to Franchisee or an amendment</w:t>
        <w:br/>
        <w:t>or revision to the Operations Manual, increase the amounts and/or types of</w:t>
        <w:br/>
        <w:t>insurance required and Franchisee shall obtain and maintain such increased</w:t>
        <w:br/>
        <w:t>insurance and provide Franchisor with a certificate evidencing such increased</w:t>
        <w:br/>
        <w:t>coverage within 30 days of receipt of notice from Franchisor or the amendment or</w:t>
        <w:br/>
        <w:t>revision to the Operations Manual.</w:t>
        <w:br/>
        <w:br/>
        <w:t xml:space="preserve">                                  ARTICLE 12</w:t>
        <w:br/>
        <w:t xml:space="preserve">                   INDEMNITY; TRADE SECRETS; NON-COMPETITION</w:t>
        <w:br/>
        <w:br/>
        <w:br/>
        <w:t xml:space="preserve">     12.1 Indemnity. Franchisee shall indemnify Franchisor for, and hold</w:t>
        <w:br/>
        <w:t xml:space="preserve">          ---------</w:t>
        <w:br/>
        <w:t>Franchisor free and harmless from and against, any and all debts, losses,</w:t>
        <w:br/>
        <w:t>obligations, deficiencies, liabilities, claims, damages, fines, fees, refunds,</w:t>
        <w:br/>
        <w:t>recalls, payments, awards, good faith settlements, and costs and expenses of any</w:t>
        <w:br/>
        <w:t>kind and nature whatsoever (including, without limitation, all attorneys' fees,</w:t>
        <w:br/>
        <w:t>costs and other expenses incurred in connection with the investigation,</w:t>
        <w:br/>
        <w:t>preparation, prosecution, defense, or settlement of any matter indemnified</w:t>
        <w:br/>
        <w:t>pursuant hereto) arising out of, related in any manner whatsoever to, or</w:t>
        <w:br/>
        <w:t>incurred in connection with (a) the Franchised Business or the operation of, or</w:t>
        <w:br/>
        <w:t>the business conducted at, the Retail Outlet; (b) the sale of Products or other</w:t>
        <w:br/>
        <w:t>merchandise; (c) any transaction, agreement, or undertaking entered into between</w:t>
        <w:br/>
        <w:t>Franchisee, its employees or agents, and any third party, or as between or among</w:t>
        <w:br/>
        <w:t>themselves; (d) Franchisee's use of the Name and Marks, except as otherwise</w:t>
        <w:br/>
        <w:t>provided in this Agreement; (e) any unapproved or disapproved advertising,</w:t>
        <w:br/>
        <w:t>marketing or promotional activities used or undertaken by Franchisee; (f) breach</w:t>
        <w:br/>
        <w:t>by Franchisee of any representation, warranty or covenant made by it in this</w:t>
        <w:br/>
        <w:t>Agreement not specifically referred to in this Section 12.1; or (g) any other</w:t>
        <w:br/>
        <w:t>action of any type or nature whatsoever which subjects Franchisor to any losses</w:t>
        <w:br/>
        <w:t>or liabilities of any type or nature.</w:t>
        <w:br/>
        <w:br/>
        <w:t xml:space="preserve">                                      21</w:t>
        <w:br/>
        <w:br/>
        <w:br/>
        <w:t xml:space="preserve">     12.2 Proprietary Information.</w:t>
        <w:br/>
        <w:t xml:space="preserve">          -----------------------</w:t>
        <w:br/>
        <w:br/>
        <w:t xml:space="preserve">               (a) The System, the information contained in the Operations</w:t>
        <w:br/>
        <w:t>Manual described in Article 8 of this Agreement, and all other proprietary or</w:t>
        <w:br/>
        <w:t>confidential information, formulae, plans, processes, methods, procedures,</w:t>
        <w:br/>
        <w:t>techniques, and materials revealed or provided to Franchisee by Franchisor</w:t>
        <w:br/>
        <w:t>(collectively, "Proprietary Information") constitute trade secrets developed by</w:t>
        <w:br/>
        <w:t>Franchisor which are known only to franchisees and certain authorized employees</w:t>
        <w:br/>
        <w:t>of Franchisor and Franchisee shall do all things necessary to preserve the</w:t>
        <w:br/>
        <w:t>confidentiality of such Proprietary Information. Franchisee agrees that all the</w:t>
        <w:br/>
        <w:t>foregoing and all information Franchisor designates as proprietary information</w:t>
        <w:br/>
        <w:t>shall be presumed to be proprietary information and trade secrets belonging to</w:t>
        <w:br/>
        <w:t>Franchisor, except to the extent that Franchisee proves that any such</w:t>
        <w:br/>
        <w:t>information is in the public domain. In order to prevent the unauthorized use or</w:t>
        <w:br/>
        <w:t>disclosure of the Proprietary Information, and in order to maintain the</w:t>
        <w:br/>
        <w:t>advantages accruing from the continued secrecy thereof, and to prevent others</w:t>
        <w:br/>
        <w:t>from acquiring knowledge of the Proprietary Information, Franchisee agrees that</w:t>
        <w:br/>
        <w:t>neither Franchisee nor its officers, directors, employees, agents, or</w:t>
        <w:br/>
        <w:t>representatives or any person with an equity interest in Franchisee shall,</w:t>
        <w:br/>
        <w:t>during the term hereof, or any time thereafter, directly or indirectly, use for</w:t>
        <w:br/>
        <w:t>its own benefit except in accordance with this Agreement, or use for the benefit</w:t>
        <w:br/>
        <w:t>of any other person or entity, or disclose, divulge, disseminate, display,</w:t>
        <w:br/>
        <w:t>duplicate, reveal, reproduce, publish, sell, show, or communicate the System,</w:t>
        <w:br/>
        <w:t>any of the information contained in the Operations Manual, or any of the</w:t>
        <w:br/>
        <w:t>Proprietary Information (including, without limitation, any information</w:t>
        <w:br/>
        <w:t>regarding the business, operations or secrets of Franchisor, its parent, or any</w:t>
        <w:br/>
        <w:t>of its subsidiaries and affiliates which is secret or confidential in nature) to</w:t>
        <w:br/>
        <w:t>any person or entity.</w:t>
        <w:br/>
        <w:br/>
        <w:t xml:space="preserve">               (b) Without limiting the generality of the foregoing, Franchisee</w:t>
        <w:br/>
        <w:t>agrees not to disclose the names of any suppliers, manner of operation, plans,</w:t>
        <w:br/>
        <w:t>processes, or any other information about or concerning the business of</w:t>
        <w:br/>
        <w:t>Franchisor, its parent, subsidiaries or affiliates. Without regard to whether</w:t>
        <w:br/>
        <w:t>any of the matters would otherwise be deemed confidential, material or</w:t>
        <w:br/>
        <w:t>important, the parties hereby stipulate that, as between them, such matters are</w:t>
        <w:br/>
        <w:t>confidential, material and important, and gravely affect the effective and</w:t>
        <w:br/>
        <w:t>successful conduct of the business of Franchisor and its goodwill, and that any</w:t>
        <w:br/>
        <w:t>breach of the terms of this Section 12.2(b) by Franchisee, its officers,</w:t>
        <w:br/>
        <w:t>directors, employees or any person with an equity interest in Franchisee will be</w:t>
        <w:br/>
        <w:t>deemed a material breach of this Agreement and that in addition to any other</w:t>
        <w:br/>
        <w:t>remedy for breach which Franchisor may have under this Agreement or under law,</w:t>
        <w:br/>
        <w:t>it shall have the right to terminate the Agreement forthwith; provided, however,</w:t>
        <w:br/>
        <w:t>that no breach by any non-officer employee of Franchisee shall be deemed a</w:t>
        <w:br/>
        <w:t>material breach of this Agreement if such employee is promptly terminated from</w:t>
        <w:br/>
        <w:t>such employment upon discovery of any such disclosure.</w:t>
        <w:br/>
        <w:br/>
        <w:t xml:space="preserve">               (c) Franchisee agrees that it shall take such action as may be</w:t>
        <w:br/>
        <w:t>required of it in order to assure the safekeeping of the Proprietary</w:t>
        <w:br/>
        <w:t>Information, which shall, at minimum include, but not be limited to all of the</w:t>
        <w:br/>
        <w:t>following.</w:t>
        <w:br/>
        <w:br/>
        <w:t xml:space="preserve">               (i) Franchisee shall not make or permit any other person to make</w:t>
        <w:br/>
        <w:t>any copies of any written Proprietary Information, nor divulge any Proprietary</w:t>
        <w:br/>
        <w:t>Information to Franchisee's employees (except as provided in this Section</w:t>
        <w:br/>
        <w:t>12.2(c)(ii) below) or agents, nor reproduce any information relating to the</w:t>
        <w:br/>
        <w:t>techniques, plans, methods or operating systems and shall keep all items of</w:t>
        <w:br/>
        <w:t>written information in a safe place.</w:t>
        <w:br/>
        <w:br/>
        <w:t xml:space="preserve">               (ii) Franchisee may divulge Proprietary Information to</w:t>
        <w:br/>
        <w:t>Franchisee's employees, provided that the Proprietary Information disclosed to</w:t>
        <w:br/>
        <w:t>any single employee shall be limited to that which is necessary for such</w:t>
        <w:br/>
        <w:t>employee to properly perform its duties. Franchisor may require that Franchisee</w:t>
        <w:br/>
        <w:t>require each such employee, as a condition to commencing and continuing</w:t>
        <w:br/>
        <w:t>employment, to sign a "Non-Disclosure Agreement" or similar agreement.</w:t>
        <w:br/>
        <w:t>Franchisee shall immediately notify Franchisor of any employee who has made any</w:t>
        <w:br/>
        <w:t>unauthorized disclosure of any information in its possession, and shall</w:t>
        <w:br/>
        <w:t>discharge such employee forthwith, unless discharge is waived by Franchisor.</w:t>
        <w:br/>
        <w:br/>
        <w:t xml:space="preserve">                                      22</w:t>
        <w:br/>
        <w:br/>
        <w:br/>
        <w:t xml:space="preserve">               (iii) The Proprietary Information, constituting valuable trade</w:t>
        <w:br/>
        <w:t>secrets, shall be disseminated by Franchisor to Franchisee for the sole purpose</w:t>
        <w:br/>
        <w:t>of maintaining and operating the Retail Outlet and for no other reason.</w:t>
        <w:br/>
        <w:t>Franchisee shall not during the term of this Agreement or thereafter, use any</w:t>
        <w:br/>
        <w:t>Proprietary Information to its own benefit other than in the Retail Outlet.</w:t>
        <w:br/>
        <w:br/>
        <w:t xml:space="preserve">               (The provisions of this Article 12 shall be binding upon</w:t>
        <w:br/>
        <w:t>Franchisee forever, including the time after termination or expiration of the</w:t>
        <w:br/>
        <w:t>Agreement or after any transfer of the Franchised Business and/or the rights</w:t>
        <w:br/>
        <w:t>hereunder in whole or in part.)</w:t>
        <w:br/>
        <w:br/>
        <w:t xml:space="preserve">     12.3 Competition.</w:t>
        <w:br/>
        <w:t xml:space="preserve">          ------------</w:t>
        <w:br/>
        <w:br/>
        <w:t xml:space="preserve">               (a) During the term hereof, Franchisee, its agents, officers,</w:t>
        <w:br/>
        <w:t>directors, shareholders and employees shall not, without the express written</w:t>
        <w:br/>
        <w:t>consent of Franchisor which consent Franchisor may withhold in its sole and</w:t>
        <w:br/>
        <w:t>absolute discretion, engage, anywhere in the world, directly or indirectly, by</w:t>
        <w:br/>
        <w:t>way of ownership, partnership, shareholdings, employment, consultation or any</w:t>
        <w:br/>
        <w:t>other way, in any other business or occupation relating primarily or</w:t>
        <w:br/>
        <w:t>substantially to the business, occupation or industry of making, preparing,</w:t>
        <w:br/>
        <w:t>marketing, distributing, displaying, or selling, at wholesale or retail,</w:t>
        <w:br/>
        <w:t>products or services similar in kind to those developed or featured by</w:t>
        <w:br/>
        <w:t>Franchisor or provided, prepared, displayed, marketed, distributed or sold in</w:t>
        <w:br/>
        <w:t>the manner developed by Franchisor; provided, however, nothing shall prevent</w:t>
        <w:br/>
        <w:t>passive ownership of securities of not more than 5% of a company, which</w:t>
        <w:br/>
        <w:t>securities are traded on a national exchange. If any court or other legal body</w:t>
        <w:br/>
        <w:t>determines that this provision is too broad, Franchisee agrees to petition the</w:t>
        <w:br/>
        <w:t>court to substitute a provision acceptable to the court or other legal body.</w:t>
        <w:br/>
        <w:br/>
        <w:t xml:space="preserve">               (b) For a period of one year following the termination or</w:t>
        <w:br/>
        <w:t>expiration of this Agreement, Franchisee shall not, without the express written</w:t>
        <w:br/>
        <w:t>consent of Franchisor which consent Franchisor may withhold in its sole and</w:t>
        <w:br/>
        <w:t>absolute discretion, directly or indirectly, as a principal, shareholder, agent,</w:t>
        <w:br/>
        <w:t>employee, officer or director of any corporation, or a partner, sole proprietor,</w:t>
        <w:br/>
        <w:t>consultant or in any other way, engage within a radius of 25 miles of the</w:t>
        <w:br/>
        <w:t>designated franchise area of any Great Earth franchisee or Great Earth Vitamin</w:t>
        <w:br/>
        <w:t>Store in any business competitive or substantially competitive with the business</w:t>
        <w:br/>
        <w:t>of the type described under this Agreement, in any other business or occupation</w:t>
        <w:br/>
        <w:t>relating primarily or substantially to the business, occupation or industry of</w:t>
        <w:br/>
        <w:t>making, preparing, marketing, distributing, displaying, or selling, at wholesale</w:t>
        <w:br/>
        <w:t>or retail, products or services similar in kind to those developed or featured</w:t>
        <w:br/>
        <w:t>by Franchisor or provided, prepared, displayed, marketed, distributed or sold in</w:t>
        <w:br/>
        <w:t>the manner developed by Franchisor. If any court or other legal body determines</w:t>
        <w:br/>
        <w:t>that this provision is too broad, Franchisee agrees to petition the court to</w:t>
        <w:br/>
        <w:t>substitute a provision acceptable to the court or other legal body.</w:t>
        <w:br/>
        <w:br/>
        <w:t xml:space="preserve">               (c) For purposes of clarification, but not of limitation,</w:t>
        <w:br/>
        <w:t>Franchisee hereby acknowledges and agrees that the provisions of Sections</w:t>
        <w:br/>
        <w:t>12.3(a) and 12.3(b) shall serve as a prohibition against Franchisee, during the</w:t>
        <w:br/>
        <w:t>period referred to therein, directly or indirectly, hiring, offering to hire,</w:t>
        <w:br/>
        <w:t>enticing away or in any other manner persuading or attempting to persuade any</w:t>
        <w:br/>
        <w:t>officer, employee, agent, lessor, lessee, licensor, licensee, developer,</w:t>
        <w:br/>
        <w:t>franchisee, customer, supplier, prospective customer or supplier of Franchisor</w:t>
        <w:br/>
        <w:t>to discontinue or alter its relationship with Franchisor.</w:t>
        <w:br/>
        <w:br/>
        <w:t xml:space="preserve">               (d) It is the intention of Franchisor and Franchisee that the</w:t>
        <w:br/>
        <w:t>covenants in this Section 12.3 shall be enforced to the fullest extent</w:t>
        <w:br/>
        <w:t>permissible under the laws and public policies of each state and jurisdiction in</w:t>
        <w:br/>
        <w:t>which enforcement is sought.</w:t>
        <w:br/>
        <w:br/>
        <w:t xml:space="preserve">               (e) The parties thereto agree that Franchisor's remedies at law</w:t>
        <w:br/>
        <w:t>for breach of the terms of this Section 12.3 will be in adequate, that</w:t>
        <w:br/>
        <w:t>Franchisor's damages therefrom will be difficult or impossible to ascertain, and</w:t>
        <w:br/>
        <w:t>that the terms of this Section 12.3 shall be specifically enforceable.</w:t>
        <w:br/>
        <w:br/>
        <w:t xml:space="preserve">                                      23</w:t>
        <w:br/>
        <w:br/>
        <w:br/>
        <w:t xml:space="preserve">               (f) The parties further agree that in order to enforce this</w:t>
        <w:br/>
        <w:t>Section 12.3, Franchisor shall be entitled to a temporary and a permanent</w:t>
        <w:br/>
        <w:t>injunction by any court of competent jurisdiction against the breach of this</w:t>
        <w:br/>
        <w:t>covenant. In addition to any other remedy provided herein or by law to</w:t>
        <w:br/>
        <w:t>Franchisor upon breach of this covenant by Franchisee (but not by any of</w:t>
        <w:br/>
        <w:t>Franchisee's non-officer employees provided such employee is promptly terminated</w:t>
        <w:br/>
        <w:t>from Franchisee's employ upon Franchisee's discovery of such competitive</w:t>
        <w:br/>
        <w:t>activities), Franchisor shall have the immediate right to terminate this</w:t>
        <w:br/>
        <w:t>Agreement. The parties hereby stipulate that as between them, and without regard</w:t>
        <w:br/>
        <w:t>to whether any breach would otherwise be deemed material or important, any</w:t>
        <w:br/>
        <w:t>breach of this covenant shall constitute a material and important breach of this</w:t>
        <w:br/>
        <w:t>Agreement.</w:t>
        <w:br/>
        <w:br/>
        <w:t xml:space="preserve">                                  ARTICLE 13</w:t>
        <w:br/>
        <w:t xml:space="preserve">                             TRANSFER OF INTEREST</w:t>
        <w:br/>
        <w:br/>
        <w:t xml:space="preserve">     13.1 Consent.</w:t>
        <w:br/>
        <w:t xml:space="preserve">          -------</w:t>
        <w:br/>
        <w:br/>
        <w:t xml:space="preserve">               (a) The rights herein granted to Franchisee are personal and a</w:t>
        <w:br/>
        <w:t>material part of the consideration for Franchisor's agreement to enter into this</w:t>
        <w:br/>
        <w:t>Agreement is Franchisor's confidence in the business skills and financial</w:t>
        <w:br/>
        <w:t>capabilities of the principal(s) of Franchisee. In order to assure the</w:t>
        <w:br/>
        <w:t>principal(s) of Franchisee's personal responsibility for the Franchised Business</w:t>
        <w:br/>
        <w:t>and to protect the trade name, the Marks, the System and Franchisor's goodwill</w:t>
        <w:br/>
        <w:t>and reputation, no person or entity shall succeed to any of the rights of</w:t>
        <w:br/>
        <w:t>Franchisee under this Agreement by virtue of any voluntary or involuntary</w:t>
        <w:br/>
        <w:t>proceeding in bankruptcy, receivership, attachment, execution, assignment for</w:t>
        <w:br/>
        <w:t>benefit of creditors, or other legal process and Franchisee shall not offer to</w:t>
        <w:br/>
        <w:t>assign, sell, transfer, mortgage, hypothecate, encumber, use as collateral, or</w:t>
        <w:br/>
        <w:t>otherwise dispose all or any part of this Agreement or any rights arising</w:t>
        <w:br/>
        <w:t>hereunder without the prior written consent of Franchisor, which consent shall</w:t>
        <w:br/>
        <w:t>not be unreasonably withheld but may be conditioned upon the fulfillment of</w:t>
        <w:br/>
        <w:t>certain qualifications, requirements, and conditions, including without</w:t>
        <w:br/>
        <w:t>limitation, those set forth in Sections 13.3, 13.4 and 13.7, and which consent</w:t>
        <w:br/>
        <w:t>may be denied on any reasonable basis including, without limitation, that (i)</w:t>
        <w:br/>
        <w:t>Franchisor deems the proposed transferee to be unqualified to operate the</w:t>
        <w:br/>
        <w:t>Franchised Business based on Franchisor's assessment of the proposed</w:t>
        <w:br/>
        <w:t>transferee's business ability, aptitude, financial capability and stability or</w:t>
        <w:br/>
        <w:t>other relevant qualifications; (ii) Franchisee does not propose to assign, sell,</w:t>
        <w:br/>
        <w:t>transfer, or otherwise dispose of all of Franchisee's interest in this</w:t>
        <w:br/>
        <w:t>Agreement, the Franchised Business and the Retail Outlet including, without</w:t>
        <w:br/>
        <w:t>limitation, its location, improvements, equipment, fixtures and signs; and/or</w:t>
        <w:br/>
        <w:t>(iii) Franchisee is in default of this Agreement. No transfer shall be made</w:t>
        <w:br/>
        <w:t>unless Franchisee assigns to the transferee the lease for the Retail Outlet or,</w:t>
        <w:br/>
        <w:t>if Franchisee owns the location of the Retail Outlet, Franchisee grants the</w:t>
        <w:br/>
        <w:t>transferee the right to occupy the Retail Outlet for the balance of the Term of</w:t>
        <w:br/>
        <w:t>this Agreement. Nothing contained herein shall in any way impair or limit or be</w:t>
        <w:br/>
        <w:t>deemed to impair or limit Franchisor's discretion in approving or disapproving</w:t>
        <w:br/>
        <w:t>any request to transfer or assign any interest under this Agreement.</w:t>
        <w:br/>
        <w:br/>
        <w:t xml:space="preserve">               (b) With each request for approval, Franchisee shall submit to</w:t>
        <w:br/>
        <w:t>Franchisor the terms and conditions of a proposed sale, assignment, or other</w:t>
        <w:br/>
        <w:t>transfer, and copies of all agreements, leases and other documents to be</w:t>
        <w:br/>
        <w:t>executed or delivered in connection with said proposed transfer, and</w:t>
        <w:br/>
        <w:t>Franchisor's then current Franchise Enrollment Form ("Enrollment Form")</w:t>
        <w:br/>
        <w:t>completed by the proposed transferee, as set forth in the Operations Manual or</w:t>
        <w:br/>
        <w:t>otherwise provided by Franchisor. Each prospective transferee shall additionally</w:t>
        <w:br/>
        <w:t>provide Franchisor with such other personal, financial and credit information</w:t>
        <w:br/>
        <w:t>about itself as Franchisor may reasonably request to determine if transferee</w:t>
        <w:br/>
        <w:t>satisfies Franchisor's requirements. At least 15 prior days to any approved</w:t>
        <w:br/>
        <w:t>transfer, Franchisee shall submit to Franchisor the transfer documents in the</w:t>
        <w:br/>
        <w:t>form in which they will be executed by Franchisee and transferee. If the</w:t>
        <w:br/>
        <w:t>transfer documents to be executed differ materially from those on which</w:t>
        <w:br/>
        <w:t>Franchisor based its approval, Franchisor's approval may be withdrawn. Within</w:t>
        <w:br/>
        <w:br/>
        <w:t xml:space="preserve">                                      24</w:t>
        <w:br/>
        <w:br/>
        <w:br/>
        <w:t>ten days after the completion of an approved transfer, Franchisee shall deliver</w:t>
        <w:br/>
        <w:t>a copy of the fully executed transfer documents to Franchisor.</w:t>
        <w:br/>
        <w:br/>
        <w:t xml:space="preserve">     13.2 Deemed Transfers. The following events, among others, shall be deemed</w:t>
        <w:br/>
        <w:t xml:space="preserve">          ----------------</w:t>
        <w:br/>
        <w:t>a transfer or assignment for which Franchisor's consent is required: (a) any</w:t>
        <w:br/>
        <w:t>transfer to a corporation or partnership; (b) if Franchisee is a corporation,</w:t>
        <w:br/>
        <w:t>any dissolution, merger, consolidation, or other reorganization, or a sale or</w:t>
        <w:br/>
        <w:t>transfer in the aggregate of more than 40% of its issued and outstanding capital</w:t>
        <w:br/>
        <w:t>stock, or more than 50% of its assets including, without limitation, any public</w:t>
        <w:br/>
        <w:t>offering of its capital stock pursuant to any federal or state statute, rule,</w:t>
        <w:br/>
        <w:t>regulation, or code pertaining to the offer, sale, or issuance of securities to</w:t>
        <w:br/>
        <w:t>the public, or is acquired by or merged with a company whose shares of stock are</w:t>
        <w:br/>
        <w:t>publicly held or traded; (c) if Franchisee is a partnership, the withdrawal of a</w:t>
        <w:br/>
        <w:t>partner, dissolution of the partnership, or a transfer of a partner's interest</w:t>
        <w:br/>
        <w:t>in the partnership or other ownership or management rights; or (d) any change in</w:t>
        <w:br/>
        <w:t>actual control (via corporate office or otherwise) of any Franchisee entity. The</w:t>
        <w:br/>
        <w:t>consent of Franchisor shall not be required for transfers between parties who</w:t>
        <w:br/>
        <w:t>have executed this Agreement, or adult members of their immediate family, or</w:t>
        <w:br/>
        <w:t>transfers to a trust in which all trustees and beneficiaries are members of the</w:t>
        <w:br/>
        <w:t>immediate family of Franchisee, provided Franchisor is given 30 days prior</w:t>
        <w:br/>
        <w:t>written notice of any such transfer and such transfer complies with all other</w:t>
        <w:br/>
        <w:t>provisions of this Article 13 and other applicable provisions of this Agreement.</w:t>
        <w:br/>
        <w:br/>
        <w:t xml:space="preserve">     13.3 Transfer to Corporation or Partnership.</w:t>
        <w:br/>
        <w:t xml:space="preserve">          --------------------------------------</w:t>
        <w:br/>
        <w:br/>
        <w:t xml:space="preserve">          (a) In addition to the conditions set forth in Sections 13.1 and 13.4</w:t>
        <w:br/>
        <w:t xml:space="preserve">              hereof, and any other reasonable conditions Franchisor may impose,</w:t>
        <w:br/>
        <w:t xml:space="preserve">              Franchisor's consent to an assignment, sale, transfer or other</w:t>
        <w:br/>
        <w:t xml:space="preserve">              disposition of Franchisee's interest in this Agreement or the</w:t>
        <w:br/>
        <w:t xml:space="preserve">              Franchised Business to a corporation may be subject to any or all</w:t>
        <w:br/>
        <w:t xml:space="preserve">              of the following conditions: (i) the corporation is newly</w:t>
        <w:br/>
        <w:t xml:space="preserve">              organized and its activities confined solely to the operation of</w:t>
        <w:br/>
        <w:t xml:space="preserve">              the Franchised Business; (ii) the principal(s) of Franchisee owns</w:t>
        <w:br/>
        <w:t xml:space="preserve">              all the shares of stock of the corporation or, with the consent of</w:t>
        <w:br/>
        <w:t xml:space="preserve">              Franchisor to the transfer of a portion of the shares to others in</w:t>
        <w:br/>
        <w:t xml:space="preserve">              compliance with this Article 13, the principal(s) of Franchisee</w:t>
        <w:br/>
        <w:t xml:space="preserve">              agree in writing to own a majority of the shares of the</w:t>
        <w:br/>
        <w:t xml:space="preserve">              corporation at all times during the term of this Agreement; (iii)</w:t>
        <w:br/>
        <w:t xml:space="preserve">              the corporation maintains "stop transfer" instructions against the</w:t>
        <w:br/>
        <w:t xml:space="preserve">              transfer, on its records, of any securities with voting rights</w:t>
        <w:br/>
        <w:t xml:space="preserve">              subject to the restrictions of this Article 13 and issues no such</w:t>
        <w:br/>
        <w:t xml:space="preserve">              securities unless the following printed legend appears legibly and</w:t>
        <w:br/>
        <w:t xml:space="preserve">              conspicuously on the face thereof: "The transfer of this stock is</w:t>
        <w:br/>
        <w:t xml:space="preserve">              subject to the terms and conditions of a Franchise Agreement with</w:t>
        <w:br/>
        <w:t xml:space="preserve">              Great Earth International Franchising Corp.,</w:t>
        <w:br/>
        <w:t xml:space="preserve">          (b) dated _____________________."; (iv) a principal of Franchisee</w:t>
        <w:br/>
        <w:t xml:space="preserve">              agrees to serve as Chief Executive Officer of the corporation at</w:t>
        <w:br/>
        <w:t xml:space="preserve">              all times during the term of this Agreement; and (v) each</w:t>
        <w:br/>
        <w:t xml:space="preserve">              shareholder of Franchisee executes a personal guarantee of the</w:t>
        <w:br/>
        <w:t xml:space="preserve">              corporation's obligations to Franchisor.</w:t>
        <w:br/>
        <w:br/>
        <w:t xml:space="preserve">          (b) In addition to the conditions set forth in Sections 13.1 and 13.4</w:t>
        <w:br/>
        <w:t>hereof, and any other reasonable conditions Franchisor may impose, Franchisor's</w:t>
        <w:br/>
        <w:t>consent to an assignment, sale, transfer or other disposition of the Franchise</w:t>
        <w:br/>
        <w:t>or other rights, duties and obligations under this Agreement to a partnership</w:t>
        <w:br/>
        <w:t>may be subject to any or all of the following conditions: (i) Franchisor</w:t>
        <w:br/>
        <w:t>approves each of the proposed partners in accordance with Section 13.1(a); (ii)</w:t>
        <w:br/>
        <w:t>the partners execute a partnership agreement that provides that no interest in</w:t>
        <w:br/>
        <w:t>the partnership may be transferred or changed without the prior written consent</w:t>
        <w:br/>
        <w:t>and approval of Franchisor; and (iii) the partnership is a general partnership.</w:t>
        <w:br/>
        <w:br/>
        <w:t xml:space="preserve">     13.4 Additional Conditions; Transfer Fee. No transferee may succeed to</w:t>
        <w:br/>
        <w:t xml:space="preserve">          -----------------------------------</w:t>
        <w:br/>
        <w:t>Franchisee's interest in this Agreement or operate the Franchised Business in</w:t>
        <w:br/>
        <w:t>place of Franchisee unless and until: (a)</w:t>
        <w:br/>
        <w:br/>
        <w:t xml:space="preserve">                                      25</w:t>
        <w:br/>
        <w:br/>
        <w:br/>
        <w:t>all of Franchisee's accrued monetary obligations to Franchisor, its subsidiaries</w:t>
        <w:br/>
        <w:t>or affiliates have been paid, all other outstanding debts and obligations</w:t>
        <w:br/>
        <w:t>related to the Retail Outlet or the Franchised Business have been satisfied, and</w:t>
        <w:br/>
        <w:t>any breach of Franchisee's contractual obligations to Franchisor has been cured;</w:t>
        <w:br/>
        <w:t>(b) Franchisee has executed a general release in favor of Franchisor, in form</w:t>
        <w:br/>
        <w:t>satisfactory to Franchisor, of any and all claims against the Franchisor and its</w:t>
        <w:br/>
        <w:t>officers, directors, shareholders, attorneys and employees or agents, in their</w:t>
        <w:br/>
        <w:t>corporate and individual capacities; (c) the transferee, an equity owner of</w:t>
        <w:br/>
        <w:t>transferee, and/or a Designated Manager has satisfactorily completed the initial</w:t>
        <w:br/>
        <w:t>training provided for in Article 7 prior to the transfer except as otherwise</w:t>
        <w:br/>
        <w:t>permitted by Franchisor in its sole discretion; (d) the transferee has agreed in</w:t>
        <w:br/>
        <w:t>writing to be bound by the Franchise Agreement and, if Franchisor in its sole</w:t>
        <w:br/>
        <w:t>discretion requires, has executed Franchisor's then current form of Great Earth</w:t>
        <w:br/>
        <w:t>Franchise Agreement being offerred to prospective System franchisees with</w:t>
        <w:br/>
        <w:t>provisions relating to Initial Franchise Fee and Opening Fee deleted and the</w:t>
        <w:br/>
        <w:t>provision relating to the term approximately revised; (e) the transferee has the</w:t>
        <w:br/>
        <w:t>right to occupy the Retail Outlet for the balance of the term of the Agreement;</w:t>
        <w:br/>
        <w:t>(f) Franchisee has delivered to Franchisor a copy of the final signed agreements</w:t>
        <w:br/>
        <w:t>between Franchisee and the transferee; (g) Franchisee agrees that the covenants</w:t>
        <w:br/>
        <w:t>of Article 12 shall survive the transfer of the Agreement and/or Retail Outlet;</w:t>
        <w:br/>
        <w:t>and (h) either Franchisee or the transferee, as they may decide between them,</w:t>
        <w:br/>
        <w:t>pays to Franchisor a transfer fee of $7,500 ("Transfer Fee") plus all of the</w:t>
        <w:br/>
        <w:t>Franchisor's out-of-pocket costs (in the maximum amount of $2,000) incurred in</w:t>
        <w:br/>
        <w:t>connection with the transfer, including the costs of investigating and approving</w:t>
        <w:br/>
        <w:t>the transferee, training and qualifying the transferee/and or its designee, and</w:t>
        <w:br/>
        <w:t>all legal costs incurred by Franchisor. The Transfer Fee plus Franchisor's</w:t>
        <w:br/>
        <w:t>out-of-pocket costs as specified above are payable with respect to each separate</w:t>
        <w:br/>
        <w:t>transaction.</w:t>
        <w:br/>
        <w:br/>
        <w:t xml:space="preserve">     13.5 Effect; Information. Any attempt to assign, sell, transfer, encumber,</w:t>
        <w:br/>
        <w:t xml:space="preserve">          -------------------</w:t>
        <w:br/>
        <w:t>or otherwise dispose of any interest in this Agreement or the Franchised</w:t>
        <w:br/>
        <w:t>Business except in strict compliance with the provisions of this Agreement shall</w:t>
        <w:br/>
        <w:t>be null and void. Franchisor's consent to one assignment, sale, transfer,</w:t>
        <w:br/>
        <w:t>encumbrance or other disposition shall not be deemed a waiver of this provision</w:t>
        <w:br/>
        <w:t>or a consent to a subsequent assignment, sale, transfer, encumbrance or other</w:t>
        <w:br/>
        <w:t>disposition. Franchisor's approval of any proposed transfer shall not be</w:t>
        <w:br/>
        <w:t>construed as a warranty or representation by Franchisor that the terms and</w:t>
        <w:br/>
        <w:t>conditions of the proposed transfer are economically sound or that the proposed</w:t>
        <w:br/>
        <w:t>transferee will be capable of successfully conducting the Franchised Business.</w:t>
        <w:br/>
        <w:br/>
        <w:t xml:space="preserve">     13.6 Transfer by Franchisor. Franchisor shall have the right to sell,</w:t>
        <w:br/>
        <w:t xml:space="preserve">          ----------------------</w:t>
        <w:br/>
        <w:t>assign, or encumber all or any portion of its interest in this Agreement at any</w:t>
        <w:br/>
        <w:t>time so long as the person or entity that will become responsible for the</w:t>
        <w:br/>
        <w:t>performance of the obligations of Franchisor hereunder shall be financially</w:t>
        <w:br/>
        <w:t>responsible and economically capable of performing those obligations and shall</w:t>
        <w:br/>
        <w:t>expressly assume those obligations in writing at the time of transfer.</w:t>
        <w:br/>
        <w:br/>
        <w:t xml:space="preserve">     13.7 Right of First Refusal. Franchisee shall give Franchisor written</w:t>
        <w:br/>
        <w:t xml:space="preserve">          ----------------------</w:t>
        <w:br/>
        <w:t>notice of its intention to assign, sell, transfer, encumber or otherwise dispose</w:t>
        <w:br/>
        <w:t>of all or any portion of its interest in this Agreement or the Franchised</w:t>
        <w:br/>
        <w:t>Business, with or without consideration, or to list it with a broker prior to</w:t>
        <w:br/>
        <w:t>placing any advertisement, execute a listing agreement, or otherwise offer any</w:t>
        <w:br/>
        <w:t>interest in this Agreement or the Franchised Business for assignment, sale,</w:t>
        <w:br/>
        <w:t>transfer, encumbrance or other disposition. Franchisor or its nominee shall have</w:t>
        <w:br/>
        <w:t>the right of first refusal on any such assignment, sale, transfer, encumbrance,</w:t>
        <w:br/>
        <w:t>or other disposition and no offer to sell, transfer, assign, encumber or</w:t>
        <w:br/>
        <w:t>otherwise dispose of any interest in this Agreement or the Franchised Business</w:t>
        <w:br/>
        <w:t>may be made without a prior offer to Franchisor. The proposed offer shall be</w:t>
        <w:br/>
        <w:t>submitted by Franchisee to Franchisor in writing and shall set forth the exact</w:t>
        <w:br/>
        <w:t>terms and conditions of the proposed sale, including any brokerage commissions</w:t>
        <w:br/>
        <w:t>payable in connection with such sale, and Franchisee shall provide Franchisor</w:t>
        <w:br/>
        <w:t>with such additional information regarding the proposal as Franchisor may</w:t>
        <w:br/>
        <w:t>reasonably request. Franchisor shall have 30 days within which to accept the</w:t>
        <w:br/>
        <w:t>offer in writing. Failure of Franchisor to accept within 30 days shall</w:t>
        <w:br/>
        <w:t>constitute rejection. If rejected, Franchisee shall have one month to complete</w:t>
        <w:br/>
        <w:t>the</w:t>
        <w:br/>
        <w:br/>
        <w:t xml:space="preserve">                                      26</w:t>
        <w:br/>
        <w:br/>
        <w:br/>
        <w:t>transaction proposed upon the same terms and conditions as contained in the</w:t>
        <w:br/>
        <w:t>offer to Franchisor. Franchisee shall not assign, sell, transfer, encumber, or</w:t>
        <w:br/>
        <w:t>otherwise dispose of any interest in the Agreement or the Franchised Business</w:t>
        <w:br/>
        <w:t>upon terms and conditions less favorable than those offered to Franchisor and</w:t>
        <w:br/>
        <w:t>any material changes in the terms of any offer prior to closing shall constitute</w:t>
        <w:br/>
        <w:t>a new offer subject to the same rights of first refusal by Franchisor or its</w:t>
        <w:br/>
        <w:t>nominee as in the case of an original offer. Transfers between persons who have</w:t>
        <w:br/>
        <w:t>executed this Agreement and adult members of their immediate family shall not be</w:t>
        <w:br/>
        <w:t>subject to a right of first refusal by Franchisor.</w:t>
        <w:br/>
        <w:br/>
        <w:t xml:space="preserve">     13.8  Transfers Upon Death; Incapacity.  Notwithstanding any of the</w:t>
        <w:br/>
        <w:t xml:space="preserve">           --------------------------------</w:t>
        <w:br/>
        <w:t>foregoing, in the event of death or legal incapacity of Franchisee or a person</w:t>
        <w:br/>
        <w:t>with an equity interest in Franchisee, such person's interest in this Agreement</w:t>
        <w:br/>
        <w:t>and the Franchised Business will transfer according to that person's will or the</w:t>
        <w:br/>
        <w:t>laws of intestacy, as the case may be, provided that adequate provision is made</w:t>
        <w:br/>
        <w:t>for the management of the Franchised Business, the transferee complies with the</w:t>
        <w:br/>
        <w:t>training requirements of Article 7 within 90 days of the death or incapacity of</w:t>
        <w:br/>
        <w:t>Franchisee or a person with an equity interest in Franchisee, and the transferee</w:t>
        <w:br/>
        <w:t>is one or more of the decedent's immediate family or a trust in which all of the</w:t>
        <w:br/>
        <w:t>trustees and beneficiaries are members of the decedent's immediate family. A</w:t>
        <w:br/>
        <w:t>transfer pursuant to this Section 13.8 shall be free of Franchisor's right of</w:t>
        <w:br/>
        <w:t>first refusal pursuant to Section 13.7 and the Transfer Fee specified in Section</w:t>
        <w:br/>
        <w:t>13.4 provided the other provisions of this Article 13 are complied with and the</w:t>
        <w:br/>
        <w:t>transferee complies with the provisions of Article 7 as set forth above.</w:t>
        <w:br/>
        <w:t>Franchisor shall be reimbursed for its out-of-pocket costs incurred in</w:t>
        <w:br/>
        <w:t>connection with a transfer pursuant to this Section 13.8 as provided in Section</w:t>
        <w:br/>
        <w:t>13.4 of this Agreement.</w:t>
        <w:br/>
        <w:br/>
        <w:br/>
        <w:t xml:space="preserve">                                  ARTICLE 14</w:t>
        <w:br/>
        <w:t xml:space="preserve">                            DEFAULT AND TERMINATION</w:t>
        <w:br/>
        <w:br/>
        <w:br/>
        <w:t xml:space="preserve">     14.1  Cause Required.  Franchisor may unilaterally terminate this Agreement</w:t>
        <w:br/>
        <w:t xml:space="preserve">           --------------</w:t>
        <w:br/>
        <w:t>only if there has been a material violation of it or any other contract, lease,</w:t>
        <w:br/>
        <w:t>or undertaking to which Franchisee or any person with an equity interest in</w:t>
        <w:br/>
        <w:t>Franchisee and Franchisor, its parent, or any of its subsidiaries or affiliates</w:t>
        <w:br/>
        <w:t>are parties. A material violation shall include any failure by Franchisee to</w:t>
        <w:br/>
        <w:t>comply substantially with any obligation, duty, covenant, promise, or agreement</w:t>
        <w:br/>
        <w:t>contained in this Agreement, including without limitation, those acts or</w:t>
        <w:br/>
        <w:t>omissions specified in this Article 14.</w:t>
        <w:br/>
        <w:br/>
        <w:t xml:space="preserve">     14.2  Termination Without Prior Notice.  Franchisor shall have the right to</w:t>
        <w:br/>
        <w:t xml:space="preserve">           --------------------------------</w:t>
        <w:br/>
        <w:t>terminate this Agreement immediately and without prior notice to Franchisee upon</w:t>
        <w:br/>
        <w:t>the occurrence of any or all of the following events, each of which shall be</w:t>
        <w:br/>
        <w:t>deemed an incurable breach of this Agreement:</w:t>
        <w:br/>
        <w:br/>
        <w:t xml:space="preserve">           (a)  To the extent permitted by law, if Franchisee, a person with an</w:t>
        <w:br/>
        <w:t>equity interest in Franchisee, any entity controlling, controlled by, or under</w:t>
        <w:br/>
        <w:t>common control with Franchisee, or any person or entity which guarantees the</w:t>
        <w:br/>
        <w:t>obligations of Franchisee pursuant to the terms of this Agreement or any other</w:t>
        <w:br/>
        <w:t>agreement between Franchisee and Franchisor, its parent or any of its</w:t>
        <w:br/>
        <w:t>subsidiaries or affiliates (any such person may be hereinafter referred to as</w:t>
        <w:br/>
        <w:t>the "Related Person"), or the Franchised Business shall become insolvent, be</w:t>
        <w:br/>
        <w:t>declared bankrupt or make an assignment of all or a substantial part of its</w:t>
        <w:br/>
        <w:t>assets to or for the benefit of any creditor, or admit its inability to pay its</w:t>
        <w:br/>
        <w:t>debts as they come due or if a receiver, temporary or permanent, of the property</w:t>
        <w:br/>
        <w:t>of Franchisee or a Related Person shall be appointed by a court of competent</w:t>
        <w:br/>
        <w:t>jurisdiction; if the Franchised Business or Retail Outlet is seized, taken over</w:t>
        <w:br/>
        <w:t>or foreclosed by a government official in the exercise of its duties, or seized,</w:t>
        <w:br/>
        <w:t>taken over, or foreclosed by a creditor, lienholder or lessor, provided that a</w:t>
        <w:br/>
        <w:t>final judgment against Franchisee remains unsatisfied for 30 days (unless a</w:t>
        <w:br/>
        <w:t>supersedeas or other appeal bond has been filed); or if a levy of execution has</w:t>
        <w:br/>
        <w:t>been made upon the Agreement, the Franchised Business, or upon any property used</w:t>
        <w:br/>
        <w:t>in the Franchised Business, and it is not discharged within five days of such</w:t>
        <w:br/>
        <w:t>levy; or</w:t>
        <w:br/>
        <w:br/>
        <w:t xml:space="preserve">                                      27</w:t>
        <w:br/>
        <w:br/>
        <w:br/>
        <w:t xml:space="preserve">          (b)  If Franchisee abandons the Retail Outlet and Franchised Business</w:t>
        <w:br/>
        <w:t>by failing to operate the Franchised Business or keep the Retail Outlet open</w:t>
        <w:br/>
        <w:t>during normal business hours for five consecutive days during which Franchisee</w:t>
        <w:br/>
        <w:t>is required to operate the business under the terms of this Agreement, or any</w:t>
        <w:br/>
        <w:t>shorter period after which it is not unreasonable under the facts and</w:t>
        <w:br/>
        <w:t>circumstances for Franchisor to conclude that Franchisee does not intend to</w:t>
        <w:br/>
        <w:t>continue to operate the Retail Outlet and Franchised Business, unless such</w:t>
        <w:br/>
        <w:t>failure to operate is due to fire, flood, earthquake or other similar causes</w:t>
        <w:br/>
        <w:t>beyond Franchisee's control or Franchisor approves Franchisee's action in</w:t>
        <w:br/>
        <w:t>writing; or</w:t>
        <w:br/>
        <w:br/>
        <w:t xml:space="preserve">          (c)  If Franchisee or any person with an equity interest in Franchisee</w:t>
        <w:br/>
        <w:t>makes any material misrepresentations to Franchisor or causes or authorizes any</w:t>
        <w:br/>
        <w:t>act or omission or engages in any conduct which reflects materially and</w:t>
        <w:br/>
        <w:t>unfavorably upon or impairs, endangers or damages the operation and reputation</w:t>
        <w:br/>
        <w:t>of the Franchised Business, the System, the Name, the Marks or the goodwill</w:t>
        <w:br/>
        <w:t>associated with any of them, and such violation was make knowingly, and</w:t>
        <w:br/>
        <w:t>Frachisee failed to cure same promptly in accordance with this Agreement, or a</w:t>
        <w:br/>
        <w:t>violation of this Section 14.2(c) occurred once previously during the preceding</w:t>
        <w:br/>
        <w:t>12 months; or</w:t>
        <w:br/>
        <w:br/>
        <w:t xml:space="preserve">          (d)  If any permit, license, or governmental approval required for the</w:t>
        <w:br/>
        <w:t>operation of the Franchised Business or the Retail Outlet expires or is</w:t>
        <w:br/>
        <w:t>suspended or revoked and has not been reinstated within ten days of expiration,</w:t>
        <w:br/>
        <w:t>suspension, or revocation or if Franchisee otherwise fails for a period of ten</w:t>
        <w:br/>
        <w:t>days after notification of noncompliance from Franchisor or any governmental</w:t>
        <w:br/>
        <w:t>agency or authority, to comply with any federal, state or local law or</w:t>
        <w:br/>
        <w:t>regulation applicable to the Retail Outlet or the operation of the Franchised</w:t>
        <w:br/>
        <w:t>Business; or</w:t>
        <w:br/>
        <w:br/>
        <w:t xml:space="preserve">          (e)  If Franchisee fails to fully and timely perform any material</w:t>
        <w:br/>
        <w:t>covenant or obligation for which Franchisee has received a notice of default or</w:t>
        <w:br/>
        <w:t>demand for cure from Franchisor on two or more occasions within the preceding 12</w:t>
        <w:br/>
        <w:t>months; or</w:t>
        <w:br/>
        <w:br/>
        <w:t xml:space="preserve">          (f)  If Franchisee or any person with an equity interest in Franchisee</w:t>
        <w:br/>
        <w:t>is convicted of a felony or any other criminal misconduct which is relevant to</w:t>
        <w:br/>
        <w:t>the operation of the Franchised Business; or</w:t>
        <w:br/>
        <w:br/>
        <w:t xml:space="preserve">          (g)  If Franchisee violates the provisions of Article 13 of this</w:t>
        <w:br/>
        <w:t>Agreement or otherwise attempts to or does assign, sell, transfer, or encumber</w:t>
        <w:br/>
        <w:t>the Name of any of the Marks without Franchisor's prior written consent; or</w:t>
        <w:br/>
        <w:br/>
        <w:t xml:space="preserve">          (h)  If Franchisee fails to immediately and fully comply with any</w:t>
        <w:br/>
        <w:t>Product recall;</w:t>
        <w:br/>
        <w:br/>
        <w:t xml:space="preserve">          (i)  Franchisor makes a determination that continued operation of the</w:t>
        <w:br/>
        <w:t>Franchised Business by Franchisee will result in a material danger to public</w:t>
        <w:br/>
        <w:t>health or safety; or</w:t>
        <w:br/>
        <w:br/>
        <w:t xml:space="preserve">          (j)  If Franchisee has knowingly either inaccurately reported or</w:t>
        <w:br/>
        <w:t>withheld reporting, or any person with an equity interest in Franchisee has</w:t>
        <w:br/>
        <w:t>caused or authorized Franchisee to inaccurately report or withhold reporting any</w:t>
        <w:br/>
        <w:t>gross receipts; or</w:t>
        <w:br/>
        <w:br/>
        <w:t xml:space="preserve">          (k)  If Franchisee does not permit Franchisor or its representatives</w:t>
        <w:br/>
        <w:t>to inspect the Retail Outlet or the Franchised Business or examine or audit the</w:t>
        <w:br/>
        <w:t>books and records of Franchisee or allow a field auditor to monitor Gross</w:t>
        <w:br/>
        <w:t>Receipts; or</w:t>
        <w:br/>
        <w:br/>
        <w:t xml:space="preserve">          (l)  If Franchisee or a person with an equity interest in Franchisee</w:t>
        <w:br/>
        <w:t>discloses, divulges, disseminates, displays, duplicates, reveals, reproduces,</w:t>
        <w:br/>
        <w:t>publishes, sell, shows, or communicates the System, any of the contents of the</w:t>
        <w:br/>
        <w:t>Operations Manual, or any Proprietary information of Frachisor in violation of</w:t>
        <w:br/>
        <w:t>the provisions of this Agreement; or</w:t>
        <w:br/>
        <w:br/>
        <w:t xml:space="preserve">                                      28</w:t>
        <w:br/>
        <w:br/>
        <w:br/>
        <w:t xml:space="preserve">          (m)  If Franchisee or a person with an equity interest in Franchisee</w:t>
        <w:br/>
        <w:t>defaults in the performance of any of its covenants, duties, or obligations</w:t>
        <w:br/>
        <w:t>pursuant to any other agreement between Franchisee or a person with an equity</w:t>
        <w:br/>
        <w:t>interest in Franchisee and Franchisor, its parent, or any of its subsidiaries or</w:t>
        <w:br/>
        <w:t>affiliates, or any agreement by which Franchisee occupies the Retail Outlet and</w:t>
        <w:br/>
        <w:t>Franchisee fails to cure any such default within the time for cure provided by</w:t>
        <w:br/>
        <w:t>the applicable agreement; or</w:t>
        <w:br/>
        <w:br/>
        <w:t xml:space="preserve">          (n)  If Franchisee or its Designated Manager fails to satisfactorily</w:t>
        <w:br/>
        <w:t>complete Franchisor's initial training classes (or equivalent training approved</w:t>
        <w:br/>
        <w:t>by Franchisor, if any), or if Franchisee employs in the Retail Outlet any</w:t>
        <w:br/>
        <w:t>employee who has not satisfactorily completed such training programs from time</w:t>
        <w:br/>
        <w:t>to time required by Franchisor pursuant to Article 7 of this Agreement; or</w:t>
        <w:br/>
        <w:br/>
        <w:t xml:space="preserve">          (o)  If Franchisee shall fail to comply with any other provision of</w:t>
        <w:br/>
        <w:t>Article 7 of this Agreement on three or more occasions; or</w:t>
        <w:br/>
        <w:br/>
        <w:t xml:space="preserve">          (p)  If Franchisee shall fail to reimburse Franchisor any sums for</w:t>
        <w:br/>
        <w:t>which Franchisee has the obligation to reimburse Franchisor pursuant to this</w:t>
        <w:br/>
        <w:t>Agreement within five days after Franchisor's written demand therefore.</w:t>
        <w:br/>
        <w:br/>
        <w:t xml:space="preserve">     14.3 Termination With Notice. Franchisor may terminate this Agreement upon</w:t>
        <w:br/>
        <w:t xml:space="preserve">          -----------------------</w:t>
        <w:br/>
        <w:t>the occurrence of any of the following:</w:t>
        <w:br/>
        <w:br/>
        <w:t xml:space="preserve">          (a)  If Franchisee fails to pay any Continuing Fee or other fees,</w:t>
        <w:br/>
        <w:t>Program Contributions, or other amounts due to Franchisor, its parent,</w:t>
        <w:br/>
        <w:t>subsidiaries or affiliates within five days after receipt of written notice that</w:t>
        <w:br/>
        <w:t>such fees are overdue; or</w:t>
        <w:br/>
        <w:br/>
        <w:t xml:space="preserve">          (b)  If any real property, improvements, equipment, fixtures, designs,</w:t>
        <w:br/>
        <w:t>plans, structures, construction or decorations are used, or quality of work is</w:t>
        <w:br/>
        <w:t>done, whether prior to the opening of a Retail Outlet or thereafter, which have</w:t>
        <w:br/>
        <w:t>not been approved by Franchisor in writing pursuant to Article 8 of this</w:t>
        <w:br/>
        <w:t>Agreement, or if Franchisee makes, attempts to make, permits or suffers any</w:t>
        <w:br/>
        <w:t>changes in the terms and conditions of its lease or purchase arrangements, or</w:t>
        <w:br/>
        <w:t>both, without the prior written approval of Franchisor, and Franchisee fails to</w:t>
        <w:br/>
        <w:t>cure such default within 14 days after receipt of Franchisor's written notice of</w:t>
        <w:br/>
        <w:t>default; or</w:t>
        <w:br/>
        <w:br/>
        <w:t xml:space="preserve">          (c)  If Franchisee shall default in any performance or completion of</w:t>
        <w:br/>
        <w:t>any of the terms, conditions, covenants and agreements hereof and fails to cure</w:t>
        <w:br/>
        <w:t>such default within 15 days after receipt of Franchisor's written notice of</w:t>
        <w:br/>
        <w:t>default; or</w:t>
        <w:br/>
        <w:br/>
        <w:t xml:space="preserve">          (d)  If Franchisee fails to obtain a lease for the Retail Outlet</w:t>
        <w:br/>
        <w:t>within 90 days of the execution of this Agreement in accordance with Section</w:t>
        <w:br/>
        <w:t>3.1(b), fails to commence and diligently pursue to completion the design,</w:t>
        <w:br/>
        <w:t>construction, equipping and opening of the Retail Outlet, fail to open the</w:t>
        <w:br/>
        <w:t>Retail Outlet for business to the public within 120 days of the execution of</w:t>
        <w:br/>
        <w:t>this Agreement, or fail to relocate the Retail Outlet within 120 days of</w:t>
        <w:br/>
        <w:t>learning that its right to occupy the Retail Outlet will be terminated, and/or</w:t>
        <w:br/>
        <w:t>fails to cure any of these defaults within 30 days after receipt of Franchisor's</w:t>
        <w:br/>
        <w:t>written notice of default; or</w:t>
        <w:br/>
        <w:br/>
        <w:t xml:space="preserve">          (e)  If Franchisee uses the Name or Marks in any manner not</w:t>
        <w:br/>
        <w:t>permitted in this Agreement or fails to comply with Section 10.1 of this</w:t>
        <w:br/>
        <w:t>Agreement regarding use of the Retail Outlet and fails to cure such default</w:t>
        <w:br/>
        <w:t>within seven days after receipt of Franchisor's written notice of default; or</w:t>
        <w:br/>
        <w:br/>
        <w:t xml:space="preserve">          (f)  If Franchisee sells any Products or other merchandise not</w:t>
        <w:br/>
        <w:t>approved by Franchisor in violation of Section 4.6(a) of this Agreement or uses</w:t>
        <w:br/>
        <w:t>any unapproved or disapproved advertising</w:t>
        <w:br/>
        <w:br/>
        <w:t xml:space="preserve">                                      29</w:t>
        <w:br/>
        <w:br/>
        <w:br/>
        <w:t>materials in violation of Section 6.2 hereof and fails to cure such default</w:t>
        <w:br/>
        <w:t>within 24 hours after receipt of Franchisor's written notice of default; or</w:t>
        <w:br/>
        <w:br/>
        <w:t xml:space="preserve">          (g)  If Franchisee shall fail to immediately commence to correct or</w:t>
        <w:br/>
        <w:t>repair any deficiency, defect or unsatisfactory condition or diligently pursue</w:t>
        <w:br/>
        <w:t>same to completion pursuant to Section 3.4(a) of this Agreement, and Franchisee</w:t>
        <w:br/>
        <w:t>fails to cure such default within five days after receipt of Franchisor's</w:t>
        <w:br/>
        <w:t>written notice of default; or</w:t>
        <w:br/>
        <w:br/>
        <w:t xml:space="preserve">          (h)  Except as otherwise provided in this Agreement, Franchisor may</w:t>
        <w:br/>
        <w:t>terminate this Agreement if Franchisee fails to cure a breach by Franchisee, any</w:t>
        <w:br/>
        <w:t>person with an equity interest in Franchisee, or any guarantor of Franchisee, of</w:t>
        <w:br/>
        <w:t>this Agreement, any other contract, agreement, or undertaking between</w:t>
        <w:br/>
        <w:t>Franchisee, its affiliates, guarantors or any person with an equity interest in</w:t>
        <w:br/>
        <w:t>Franchisee and Franchisor, its parent, subsidiaries, or affiliates within 30</w:t>
        <w:br/>
        <w:t>days after receipt of written notice from Franchisor describing the breach. If</w:t>
        <w:br/>
        <w:t>the breach cannot reasonably be cured within 30 days, the time for Franchisee</w:t>
        <w:br/>
        <w:t>to effect a cure shall be extended as reasonably necessary, but in no event</w:t>
        <w:br/>
        <w:t>longer than an additional 30 days, provided Franchisee immediately commences a</w:t>
        <w:br/>
        <w:t>cure and diligently pursues it to completion.</w:t>
        <w:br/>
        <w:br/>
        <w:t xml:space="preserve">     14.4 Statutory Limitations.  Notwithstanding any other provision of this</w:t>
        <w:br/>
        <w:t xml:space="preserve">          ---------------------</w:t>
        <w:br/>
        <w:t>Agreement, if any valid, applicable law, rule or regulation limit Franchisor's</w:t>
        <w:br/>
        <w:t>termination rights or require longer notice periods than those set forth in this</w:t>
        <w:br/>
        <w:t>Article 14, this Agreement shall be amended as necessary to conform with the</w:t>
        <w:br/>
        <w:t>requirements of that law, rule or regulation and this Agreement shall remain in</w:t>
        <w:br/>
        <w:t>effect until the required notice period has expired.</w:t>
        <w:br/>
        <w:br/>
        <w:t xml:space="preserve">     14.5 Prompt Cure.  If Franchisee receives written notice from Franchisor to</w:t>
        <w:br/>
        <w:t xml:space="preserve">          -----------</w:t>
        <w:br/>
        <w:t>cure a breach or violation (which may include a description of the method of</w:t>
        <w:br/>
        <w:t>cure required), Franchisee shall commence to cure immediately upon receipt of</w:t>
        <w:br/>
        <w:t>such notice and effect a complete cure and remedy all damage caused by that</w:t>
        <w:br/>
        <w:t>breach or violation as completely as possible within the shortest possible time,</w:t>
        <w:br/>
        <w:t>but in no event more than the time period specified in this Article 14, and</w:t>
        <w:br/>
        <w:t>Franchisee shall take any and all action necessary to prevent a recurrence of</w:t>
        <w:br/>
        <w:t>that same breach or violation.</w:t>
        <w:br/>
        <w:br/>
        <w:t xml:space="preserve">     14.6 Description of Default.  The description of a default by Franchisor in</w:t>
        <w:br/>
        <w:t xml:space="preserve">          ----------------------</w:t>
        <w:br/>
        <w:t>any notice to Franchisee shall not in any way preclude Franchisor from</w:t>
        <w:br/>
        <w:t>specifying additional or supplemental defaults in any action, hearing or suit</w:t>
        <w:br/>
        <w:t>related to this Agreement or its termination or expiration.</w:t>
        <w:br/>
        <w:br/>
        <w:t xml:space="preserve">     14.7 Alternate and Cumulative Remedies.  Notwithstanding the termination of</w:t>
        <w:br/>
        <w:t xml:space="preserve">          ---------------------------------</w:t>
        <w:br/>
        <w:t>this Agreement or any provision herein to the contrary. Franchisor shall have</w:t>
        <w:br/>
        <w:t>the right to exercise any and all remedies available to it at law or in equity,</w:t>
        <w:br/>
        <w:t>including without limitation, specific performance and direct, indirect,</w:t>
        <w:br/>
        <w:t>special, incidental, consequential and any and all other damages to which</w:t>
        <w:br/>
        <w:t>Franchisor may be entitled. All rights and remedies provided herein shall be in</w:t>
        <w:br/>
        <w:t>addition to and not in substitution of all other rights and remedies available</w:t>
        <w:br/>
        <w:t>to a party at law or in equity. Notwithstanding any termination or expiration of</w:t>
        <w:br/>
        <w:t>this Agreement, Franchisor shall retain all rights and remedies given it by this</w:t>
        <w:br/>
        <w:t>Agreement or by law and Franchisee shall remain fully liable for the performance</w:t>
        <w:br/>
        <w:t>of its duties and obligations arising out of this Agreement or the Franchised</w:t>
        <w:br/>
        <w:t>Business, including without limitation, all amounts then due to Franchisor, its</w:t>
        <w:br/>
        <w:t>parent, subsidiaries or affiliates, or to become due as a result of termination</w:t>
        <w:br/>
        <w:t>or expiration, the salaries of Franchisee's employees and all taxes related to</w:t>
        <w:br/>
        <w:t>those salaries, all unpaid sales taxes and all penalties incurred as a result of</w:t>
        <w:br/>
        <w:t>non-payment, and all costs, expenses, and damages incurred and profits lost by</w:t>
        <w:br/>
        <w:t>Franchisor.</w:t>
        <w:br/>
        <w:br/>
        <w:t xml:space="preserve">     14.8 Rights and Obligations on Termination or Expiration.  On termination</w:t>
        <w:br/>
        <w:t xml:space="preserve">          ---------------------------------------------------</w:t>
        <w:br/>
        <w:t>or expiration of the Agreement for any reason, Franchisee shall:</w:t>
        <w:br/>
        <w:br/>
        <w:t xml:space="preserve">          (a)  Render to Franchisor within ten days of the date of expiration or</w:t>
        <w:br/>
        <w:t>termination, a final accounting for the Franchised Business and pay to</w:t>
        <w:br/>
        <w:t>Franchisor all payments due or to become</w:t>
        <w:br/>
        <w:br/>
        <w:t xml:space="preserve">                                      30</w:t>
        <w:br/>
        <w:br/>
        <w:br/>
        <w:t>due to Franchisor, its parent, subsidiaries or affiliates pursuant to this</w:t>
        <w:br/>
        <w:t>Agreement, including all Continuing Fees or other payments specified in Section</w:t>
        <w:br/>
        <w:t>5.4 hereof to the end of the then current term of this Franchise Agreement and</w:t>
        <w:br/>
        <w:t>all damages arising out of or related to the termination, which obligation shall</w:t>
        <w:br/>
        <w:t>be a lien in favor of Franchisor on the all assets utilized by Franchisee in the</w:t>
        <w:br/>
        <w:t>operation of the Franchised Business at the Retail Outlet, including, without</w:t>
        <w:br/>
        <w:t>limitation, all improvements, fixtures, furnishings, equipment, personal</w:t>
        <w:br/>
        <w:t>property, supplies, saleable inventories and signs ("Retail Outlet Assets").</w:t>
        <w:br/>
        <w:t>Franchisor shall have the right to audit Franchisee's Records and inventories in</w:t>
        <w:br/>
        <w:t>accordance with Article 9 of this Agreement and Franchisee shall be liable for</w:t>
        <w:br/>
        <w:t>any deficiency and the expenses of the audit as set forth in Article 9 of this</w:t>
        <w:br/>
        <w:t>Agreement.</w:t>
        <w:br/>
        <w:br/>
        <w:t xml:space="preserve">           (b)  Immediately cease to operate the Franchised Business. All rights</w:t>
        <w:br/>
        <w:t>granted to Franchisee pursuant to this Agreement shall immediately cease, and</w:t>
        <w:br/>
        <w:t>Franchisee shall have no further rights to the use of the Name, Marks or System.</w:t>
        <w:br/>
        <w:t>Franchisee shall immediately return to Franchisor all information pertaining to</w:t>
        <w:br/>
        <w:t>the System, Franchisee's copy of the Operations Manual and all amendments, and</w:t>
        <w:br/>
        <w:t>all Proprietary Information. Franchisee shall immediately cease using the Name,</w:t>
        <w:br/>
        <w:t>the Marks and other trade names, trademarks, service marks, symbols, slogans,</w:t>
        <w:br/>
        <w:t>and indicia relating thereto or to Franchisor, its parent, subsidiaries,</w:t>
        <w:br/>
        <w:t>affiliates or licensor. Franchisee shall immediately cease and desist from using</w:t>
        <w:br/>
        <w:t>any of the trade dress, plans, methods, System, Operations Manual and</w:t>
        <w:br/>
        <w:t>Proprietary Information and shall remove all indicia of any nature of its former</w:t>
        <w:br/>
        <w:t>relationship as a Franchisee of Franchisor. Franchisee shall make such</w:t>
        <w:br/>
        <w:t>modifications and alterations as necessary or as Franchisor may reasonably</w:t>
        <w:br/>
        <w:t>request to distinguish the appearance of the Franchisee's retail outlet from</w:t>
        <w:br/>
        <w:t>other Retail Outlets. Franchisee shall not thereafter directly or indirectly</w:t>
        <w:br/>
        <w:t>represent itself as a Franchisee of Franchisor or do business under any name or</w:t>
        <w:br/>
        <w:t>in any manner that might tend to give any member of the public an impression</w:t>
        <w:br/>
        <w:t>that Franchisee is operating a Retail Outlet under the Great Earth System or</w:t>
        <w:br/>
        <w:t>providing or selling any of Franchisor's Products or any items substantially</w:t>
        <w:br/>
        <w:t>similar thereto.</w:t>
        <w:br/>
        <w:br/>
        <w:t xml:space="preserve">           (c)  Without limitation as to any other provisions contained in this</w:t>
        <w:br/>
        <w:t>Agreement, both parties hereby acknowledge and agree that the rights and</w:t>
        <w:br/>
        <w:t>obligations under this Section 14.8 shall survive the termination of this</w:t>
        <w:br/>
        <w:t>Agreement and both parties may specifically enforce the terms thereof.</w:t>
        <w:br/>
        <w:br/>
        <w:t xml:space="preserve">     14.9  Termination Procedure.  Termination of this Agreement shall be</w:t>
        <w:br/>
        <w:t xml:space="preserve">           ---------------------</w:t>
        <w:br/>
        <w:t>effected by Franchisor upon any occurrence by Franchisor giving notice to</w:t>
        <w:br/>
        <w:t>Franchisee, unless such notice would result in Franchisor or any other party</w:t>
        <w:br/>
        <w:t>(with the exception of Franchisee) incurring any additional harm, liability or</w:t>
        <w:br/>
        <w:t>loss or would slow any attempt on the part of Franchisor to correct the breach.</w:t>
        <w:br/>
        <w:br/>
        <w:t xml:space="preserve">     14.10 Additional Rights of Franchisor Upon Termination. In addition to</w:t>
        <w:br/>
        <w:t xml:space="preserve">           ------------------------------------------------</w:t>
        <w:br/>
        <w:t>the other rights granted to Franchisor herein, upon termination or expiration of</w:t>
        <w:br/>
        <w:t>this Franchise, Franchisor may, within 45 days thereafter, at its option:</w:t>
        <w:br/>
        <w:br/>
        <w:t xml:space="preserve">           (a)  Assume Franchisee's status and replace Franchisee as lessee</w:t>
        <w:br/>
        <w:t>under any equipment lease used in connection with Franchisee's business and/or</w:t>
        <w:br/>
        <w:t>any lease for the Retail Outlet, and Franchisee, upon exercise of those rights</w:t>
        <w:br/>
        <w:t>by Franchisor, will be fully released and discharged from future rents, other</w:t>
        <w:br/>
        <w:t>lease charges and other future liabilities under the particular lease by</w:t>
        <w:br/>
        <w:t>Franchisor if specifically permitted under the lease (although not from any</w:t>
        <w:br/>
        <w:t>liability for unpaid amounts or rents or any other liability to the lessor under</w:t>
        <w:br/>
        <w:t>any such lease existing upon said exercise date). If Franchisee owns the</w:t>
        <w:br/>
        <w:t>premises containing the Retail Outlet, Franchisee shall, at Franchisor's</w:t>
        <w:br/>
        <w:t>option, lease the Retail Outlet premises to Franchisor or its designee for a</w:t>
        <w:br/>
        <w:t>term of the same duration as the then remaining term of this Agreement, at the</w:t>
        <w:br/>
        <w:t>same rental charged for comparable locations in the same geographic area.</w:t>
        <w:br/>
        <w:t>Franchisor shall be permitted to deduct and withdraw from the rent to be paid to</w:t>
        <w:br/>
        <w:t>Franchisee, all sums due and owing or to become due and owing Franchisor, its</w:t>
        <w:br/>
        <w:t>parent or its subsidiaries, and all sums owed by Franchisee to third parties in</w:t>
        <w:br/>
        <w:t>connection with the operation of the Franchised Business or Retail Outlet.</w:t>
        <w:br/>
        <w:br/>
        <w:t xml:space="preserve">                                      31</w:t>
        <w:br/>
        <w:br/>
        <w:br/>
        <w:br/>
        <w:t xml:space="preserve">          (b) Purchase all or any portion of the Retail Outlet Assets and any</w:t>
        <w:br/>
        <w:t>other materials and supplies bearing Franchisor's Name or the Marks.</w:t>
        <w:br/>
        <w:t>Franchisor's purchase price for the portion of Franchisee's saleable inventory</w:t>
        <w:br/>
        <w:t>or supplies purchased directly from Franchisor, its parent, subsidiaries or</w:t>
        <w:br/>
        <w:t>affiliates shall be Franchisee's cost. Franchisor's purchase price for all of</w:t>
        <w:br/>
        <w:t>the remaining Retail Outlet Assets utilized by Franchisee in the operation of</w:t>
        <w:br/>
        <w:t>its Retail Outlet shall be the fair wholesale market value thereof ("Value"). In</w:t>
        <w:br/>
        <w:t>addition, Franchisor shall be permitted to deduct and withdraw from the purchase</w:t>
        <w:br/>
        <w:t>price to be paid to Franchisee for any such items, all sums due and owing or to</w:t>
        <w:br/>
        <w:t>become due and owing Franchisor, its parent or its subsidiaries, and all sums</w:t>
        <w:br/>
        <w:t>owed by Franchisee to third parties in connection with the operation of the</w:t>
        <w:br/>
        <w:t>Franchised Business or Retail Outlet. In determining the Value of such items,</w:t>
        <w:br/>
        <w:t>the parties shall exclude any factor or increment for goodwill or going-concern</w:t>
        <w:br/>
        <w:t>value and other intangibles and where applicable will take into consideration</w:t>
        <w:br/>
        <w:t>depreciation in an amount equal to the actual depreciation taken by Franchisee</w:t>
        <w:br/>
        <w:t>on its federal income tax return. Except as provided below, the purchase price</w:t>
        <w:br/>
        <w:t>will be paid by Franchisor's check against delivery of a xxxx of sale at the</w:t>
        <w:br/>
        <w:t>closing of any such purchase, which will occur no later than 30 days from the</w:t>
        <w:br/>
        <w:t>date of the exercise of the option. Franchisor shall not have the right to</w:t>
        <w:br/>
        <w:t>purchase Franchisee's Retail Outlet Assets if the termination of the Agreement</w:t>
        <w:br/>
        <w:t>directly resulted from Franchisor's material breach of the terms, conditions and</w:t>
        <w:br/>
        <w:t>covenants of this Agreement if the parties are unable to reach agreement as to</w:t>
        <w:br/>
        <w:t>the Value of the Retail Outlet Assets of Franchisee's business to be purchased</w:t>
        <w:br/>
        <w:t>by Franchisor, the parties are to appoint an appraiser to make such</w:t>
        <w:br/>
        <w:t>determination whose determination will be binding upon the parties. The fees and</w:t>
        <w:br/>
        <w:t>expenses of such appraisal shall be paid in equal portions by the parties.</w:t>
        <w:br/>
        <w:t>Payment of the purchase price will be paid by Franchisor's check against</w:t>
        <w:br/>
        <w:t>delivery of a xxxx of sale at the closing of any such purchase, which will occur</w:t>
        <w:br/>
        <w:t>at the time and location set by Franchisor.</w:t>
        <w:br/>
        <w:br/>
        <w:t xml:space="preserve">                                  ARTICLE 15</w:t>
        <w:br/>
        <w:t xml:space="preserve">                     ARBITRATION, OTHER RELIEF; VENUE; LAW</w:t>
        <w:br/>
        <w:br/>
        <w:t xml:space="preserve">     15.1 Arbitration. Except as otherwise provided in Section 15.2 of this</w:t>
        <w:br/>
        <w:t xml:space="preserve">          -----------</w:t>
        <w:br/>
        <w:t>Agreement, any dispute between Franchisor or any of its Affiliates, on the one</w:t>
        <w:br/>
        <w:t>hand, and Franchisee and/or its Affiliates, on the other hand, arising out of,</w:t>
        <w:br/>
        <w:t>relating to, or referencing this Franchise Agreement or its breach in any way,</w:t>
        <w:br/>
        <w:t>(including, without limitation, any claim sounding in tort arising out of the</w:t>
        <w:br/>
        <w:t>relationship created by this Franchise Agreement and any claim that this</w:t>
        <w:br/>
        <w:t>Franchise Agreement or any part of it is invalid, illegal, or otherwise voidable</w:t>
        <w:br/>
        <w:t>or void) shall be resolved by submission to binding arbitration by the American</w:t>
        <w:br/>
        <w:t>Arbitration Association ("AAA"). Except as specifically modified by this Article</w:t>
        <w:br/>
        <w:t>15, the AAA Commercial Arbitration Rules shall apply to all arbitrations.</w:t>
        <w:br/>
        <w:br/>
        <w:t xml:space="preserve">     "Affiliates", as used in this Article 15, includes, without limitation, all</w:t>
        <w:br/>
        <w:t>shareholders, partners, owners, direct and indirect parents and subsidiaries,</w:t>
        <w:br/>
        <w:t>all affiliates thereof, and all officers, directors, employees, and agents of</w:t>
        <w:br/>
        <w:t>the foregoing, acting in the course of conducting the business activities</w:t>
        <w:br/>
        <w:t>related to Franchisor or Franchisee, as the case may be.</w:t>
        <w:br/>
        <w:br/>
        <w:t xml:space="preserve">     15.2 Disputes Not Subject to Arbitration. The following disputes are not</w:t>
        <w:br/>
        <w:t xml:space="preserve">          -----------------------------------</w:t>
        <w:br/>
        <w:t>subject to arbitration as set forth in this Article 15:</w:t>
        <w:br/>
        <w:br/>
        <w:t xml:space="preserve">     (a)       Any claim by Franchisor for monies due to Franchisor by</w:t>
        <w:br/>
        <w:t>Franchisee;</w:t>
        <w:br/>
        <w:br/>
        <w:t xml:space="preserve">     (b)       Any disputes relating to (i) Franchisee's use of the Name, Marks,</w:t>
        <w:br/>
        <w:t>or any other xxxx in which Franchisor or any of its affiliates has an interest;</w:t>
        <w:br/>
        <w:t>(ii) acts which otherwise violate Franchisee's obligations under Article 1 of</w:t>
        <w:br/>
        <w:t>this Franchise Agreement; or (iii) conduct which is alleged to otherwise</w:t>
        <w:br/>
        <w:t>infringe the intellectual property rights of Franchisor or any of its</w:t>
        <w:br/>
        <w:t>affiliates;</w:t>
        <w:br/>
        <w:br/>
        <w:t xml:space="preserve">     (c)       any dispute relating to the assignment of interests in violation</w:t>
        <w:br/>
        <w:t>of Article 13 of this Agreement;</w:t>
        <w:br/>
        <w:br/>
        <w:t xml:space="preserve">                                      32</w:t>
        <w:br/>
        <w:br/>
        <w:br/>
        <w:br/>
        <w:t xml:space="preserve">     (d)   Any dispute for which Franchisor is entitled to terminate this</w:t>
        <w:br/>
        <w:t>Franchise Agreement without prior notice under the provisions of Section 14 of</w:t>
        <w:br/>
        <w:t>this Franchise Agreement;</w:t>
        <w:br/>
        <w:br/>
        <w:t xml:space="preserve">     (e)   Any dispute in any way relating to the scope, application or</w:t>
        <w:br/>
        <w:t>enforceability of this Article 15; and</w:t>
        <w:br/>
        <w:br/>
        <w:t xml:space="preserve">     (f)   Any dispute, other than those enumerated above, in which a temporary</w:t>
        <w:br/>
        <w:t>or preliminary injunctive relief is sought, but only to the extent of</w:t>
        <w:br/>
        <w:t>proceedings for such relief, as further provided in Section 15.6 hereof.</w:t>
        <w:br/>
        <w:br/>
        <w:t xml:space="preserve">     15.3  Law; Venue. Except as specifically modified by this Article 15, New</w:t>
        <w:br/>
        <w:t xml:space="preserve">           ----------</w:t>
        <w:br/>
        <w:t>York law shall be applied to all arbitrated issues. Notwithstanding any</w:t>
        <w:br/>
        <w:t>provision of this Agreement relating to under which state laws this Franchise</w:t>
        <w:br/>
        <w:t>Agreement shall be governed by and construed, all issues relating to</w:t>
        <w:br/>
        <w:t>arbitrability or the enforcement of the agreement to arbitrate contained herein</w:t>
        <w:br/>
        <w:t>shall be governed by the Federal Arbitration Ace (9 U.S.C. Section 1 et. seq.)</w:t>
        <w:br/>
        <w:t>and the federal common law of arbitration. All arbitration hearings and other</w:t>
        <w:br/>
        <w:t>arbitration proceedings shall take place in Nassau County, New York, or if</w:t>
        <w:br/>
        <w:t>Franchisor so elects, in the county where the principal place of business of</w:t>
        <w:br/>
        <w:t>Franchisee is then located.</w:t>
        <w:br/>
        <w:br/>
        <w:t xml:space="preserve">     15.4  Self-Executing; Severability; Default; Limitation of Damages. The</w:t>
        <w:br/>
        <w:t xml:space="preserve">           ------------------------------------------------------------</w:t>
        <w:br/>
        <w:t>arbitration provisions of this Article 15 shall be deemed to be self-executing</w:t>
        <w:br/>
        <w:t>and shall remain in full force and effect after expiration or termination of</w:t>
        <w:br/>
        <w:t>this Franchise Agreement. Franchisor and Franchisee agree that arbitration</w:t>
        <w:br/>
        <w:t>shall be conducted on an individual, and not a class-wide or multiple plaintiff</w:t>
        <w:br/>
        <w:t>basis. Should either party fail to appear at any properly noticed arbitration</w:t>
        <w:br/>
        <w:t>proceeding, an award may be entered against that party by default or otherwise</w:t>
        <w:br/>
        <w:t>notwithstanding the failure to appear. Judgment upon an arbitration award may be</w:t>
        <w:br/>
        <w:t>entered in any court having competent jurisdiction and shall be binding, final</w:t>
        <w:br/>
        <w:t>and non-appealable. No punitive or exemplary damages shall be awarded against</w:t>
        <w:br/>
        <w:t>either Franchisor, Franchisee, or entities related to either of them in an</w:t>
        <w:br/>
        <w:t>arbitration proceeding or otherwise, and are hereby waived. The provisions of</w:t>
        <w:br/>
        <w:t>this Article 15 shall be construed as independent of any other covenant or</w:t>
        <w:br/>
        <w:t>provision of this Franchise Agreement; provided, however, that if a court of</w:t>
        <w:br/>
        <w:t>competent jurisdiction determines that any of these provisions are unlawful in</w:t>
        <w:br/>
        <w:t>any way, the court shall modify or interpret those provisions to the minimum</w:t>
        <w:br/>
        <w:t>extent necessary to cause them to comply with the law.</w:t>
        <w:br/>
        <w:br/>
        <w:t xml:space="preserve">     15.5  Time Limitation. Franchisor and Franchisee agree that no action</w:t>
        <w:br/>
        <w:t xml:space="preserve">           ---------------</w:t>
        <w:br/>
        <w:t>(whether arbitration, or court proceedings seeking damages, injunctive,</w:t>
        <w:br/>
        <w:t>equitable, or other relief, including but not limited to rescission) will be</w:t>
        <w:br/>
        <w:t>maintained by either Franchisor or Franchisee to enforce any liability or</w:t>
        <w:br/>
        <w:t>obligation of the other party, whether arising from this Franchise Agreement or</w:t>
        <w:br/>
        <w:t>otherwise, unless brought before the expiration of the earlier of (a) one year</w:t>
        <w:br/>
        <w:t>after the date of discovery of the facts resulting in the alleged liability or</w:t>
        <w:br/>
        <w:t>obligation; or (b) two years after the date of the first act or omission giving</w:t>
        <w:br/>
        <w:t>rise to the alleged liability or obligation. Should any state or federal law</w:t>
        <w:br/>
        <w:t>mandate or permit, by notice or otherwise, a shorter period for bringing any</w:t>
        <w:br/>
        <w:t>claim or action, that shorter period shall apply. Notwithstanding the</w:t>
        <w:br/>
        <w:t>foregoing, an action to enforce a judgment obtained in any arbitration or other</w:t>
        <w:br/>
        <w:t>permitted proceeding may be brought as permitted by law.</w:t>
        <w:br/>
        <w:br/>
        <w:t xml:space="preserve">     15.6  Injunctive or Extraordinary Remedies. Notwithstanding the provisions</w:t>
        <w:br/>
        <w:t xml:space="preserve">           ------------------------------------</w:t>
        <w:br/>
        <w:t>of this Article 15, because the Franchised Business is part of a system of</w:t>
        <w:br/>
        <w:t>commercial establishments having a common appearance and presenting a uniform</w:t>
        <w:br/>
        <w:t>public identity and Franchisee's failure to comply with the terms of this</w:t>
        <w:br/>
        <w:t>Franchise Agreement would cause irreparable damage to Franchisor, other System</w:t>
        <w:br/>
        <w:t>fanchisees, and the Name, the Marks, and the System, should Franchisee fail to</w:t>
        <w:br/>
        <w:t>comply with any of its obligations pursuant to this Franchise Agreement, other</w:t>
        <w:br/>
        <w:t>than its obligations to pay money to Franchisor, Franchisor shall have the right</w:t>
        <w:br/>
        <w:t>to bring an action in any court of competent jurisdiction for injunctive or</w:t>
        <w:br/>
        <w:t>other extraordinary relief, without the necessity of posting any bond (and if</w:t>
        <w:br/>
        <w:t>bond</w:t>
        <w:br/>
        <w:br/>
        <w:t xml:space="preserve">                                      33</w:t>
        <w:br/>
        <w:br/>
        <w:br/>
        <w:br/>
        <w:t>shall nevertheless be required by a court of competent jurisdiction, the parties</w:t>
        <w:br/>
        <w:t>agree that the sum of $100 shall be sufficient bond) to obtain a decree of</w:t>
        <w:br/>
        <w:t>specific performance enforcing those obligations and/or an injunction against</w:t>
        <w:br/>
        <w:t>Franchisee's continued conduct in violation of this Franchise Agreement, either</w:t>
        <w:br/>
        <w:t>before or during the pendency of any arbitration or other proceedings. This</w:t>
        <w:br/>
        <w:t>coverant shall be independent, severable, and enforceable notwithstanding any</w:t>
        <w:br/>
        <w:t>other rights or remedies of Franchisor.</w:t>
        <w:br/>
        <w:br/>
        <w:t xml:space="preserve">     15.7  Venue. The parties acknowledge that Franchisor operates a nationwide</w:t>
        <w:br/>
        <w:t xml:space="preserve">           -----</w:t>
        <w:br/>
        <w:t>franchise system, with franchisees located in numerous different states and in</w:t>
        <w:br/>
        <w:t>numerous counties and cities within such states. Accordingly, the parties hereby</w:t>
        <w:br/>
        <w:t>agree as follows:</w:t>
        <w:br/>
        <w:br/>
        <w:t xml:space="preserve">           (a)   ANY AND ALL COURT PROCEEDINGS ARISING FROM MATTERS DESCRIBED IN</w:t>
        <w:br/>
        <w:t>SECTION 15.2 HEREOF SHALL BE BROUGHT IN, AND ONLY IN, THE UNITED STATES DISTRICT</w:t>
        <w:br/>
        <w:t>COURT FOR THE SOUTHERN DISTRICT OF NEW YORK (NEW YORK, NEW YORK). NO INDIVIDUAL</w:t>
        <w:br/>
        <w:t>OR ENTITY (WHETHER NAMED OR OTHERWISE DESIGNATED) SHALL BE JOINED AS A PARTY TO</w:t>
        <w:br/>
        <w:t>SUCH PROCEEDINGS IF SUCH JOINDER HAS THE EFFECT OF DESTROYING FEDERAL COURT</w:t>
        <w:br/>
        <w:t>JURISDICTION UNLESS THAT INDIVIDUAL OR ENTITY IS A NECESSARY PARTY TO THE</w:t>
        <w:br/>
        <w:t>PROCEEDING AS A MATTER OF LAW. WHERE THERE IS NO UNITED STATES DISTRICT COURT</w:t>
        <w:br/>
        <w:t>HAVING JURISDICTION OVER THE DISPUTE, THE PROCEEDING MAY BE INITIATED IN, AND</w:t>
        <w:br/>
        <w:t>ONLY IN, A COURT OF NEW YORK HAVING COMPETENT JURISDICTION IN OR ABOUT NEW YORK</w:t>
        <w:br/>
        <w:t>COUNTY, NEW YORK. FRANCHISOR AND FRANCHISEE HEREBY CONSENT TO THE EXERCISE OF</w:t>
        <w:br/>
        <w:t>JURISDICTION BY SUCH COURTS.</w:t>
        <w:br/>
        <w:br/>
        <w:t xml:space="preserve">           (b)   THE PARTIES AGREE THAT ALL DISPUTES ADMITTED TO THE COURT</w:t>
        <w:br/>
        <w:t>PURSUANT TO SECTION 15.2 SHALL BE TRIED TO THE COURT SITTING WITHOUT A</w:t>
        <w:br/>
        <w:t>JURY, NOTWITHSTANDING ANY STATE OR FEDERAL CONSTITUTIONAL OR STATUTORY RIGHTS OR</w:t>
        <w:br/>
        <w:t>PROVISIONS.</w:t>
        <w:br/>
        <w:br/>
        <w:t xml:space="preserve">           (c)   NO PUNITIVE OR EXEMPLARY DAMAGES SHALL BE AWARDED AGAINST</w:t>
        <w:br/>
        <w:t>EITHER FRANCHISOR OR FRANCHISEE, OR ANY AFFILIATES OF EITHER OF THEM, IN ANY</w:t>
        <w:br/>
        <w:t>PROCEEDING ARISING UNDER SECTION 15.2 HEREOF AND ALL CLAIMS TO SUCH DAMAGES ARE</w:t>
        <w:br/>
        <w:t>HEREBY WAIVED.</w:t>
        <w:br/>
        <w:br/>
        <w:t xml:space="preserve">     15.8  Governing Law. This Agreement and the totality of the legal relations</w:t>
        <w:br/>
        <w:t xml:space="preserve">           -------------</w:t>
        <w:br/>
        <w:t>among the parties hereto shall be governed by the construed in accordance with</w:t>
        <w:br/>
        <w:t>the laws of the State of New York, except (i) for matters within (A) the purview</w:t>
        <w:br/>
        <w:t xml:space="preserve">                                   ------</w:t>
        <w:br/>
        <w:t>of the federal Xxxxxx Act or (B) the Federal Arbitration Act, which matters</w:t>
        <w:br/>
        <w:t>shall be construed in accordance with such federal laws, as applicable; and (ii)</w:t>
        <w:br/>
        <w:t>that matters which pertain to (A) the franchise relationship between Franchisor</w:t>
        <w:br/>
        <w:t>and Franchisee, (B) termination or renewal of this Agreement, (C) restrictions</w:t>
        <w:br/>
        <w:t>on the ability of Franchisee to compete with Franchisor or other franchisees of</w:t>
        <w:br/>
        <w:t>Franchisor and/or (D) disclosure requirements regarding the offer or sale of the</w:t>
        <w:br/>
        <w:t>Franchise shall be governed by the statutes or regulations of the state in which</w:t>
        <w:br/>
        <w:t>Franchisee is domiciled on the date of this Franchise Agreement; and (iii) the</w:t>
        <w:br/>
        <w:t>applicable laws, rules, and regulations of the State of New York shall apply to</w:t>
        <w:br/>
        <w:t>court proceedings brought in New York.</w:t>
        <w:br/>
        <w:br/>
        <w:t xml:space="preserve">     15.9  Remedies Cumulative. The breach, nonperformance, or default by</w:t>
        <w:br/>
        <w:t xml:space="preserve">           -------------------</w:t>
        <w:br/>
        <w:t>Franchisee shall entitle Franchisor to any and all remedies at law or in equity,</w:t>
        <w:br/>
        <w:t>in addition to any remedies and powers set forth in this Agreement or in any</w:t>
        <w:br/>
        <w:t>other instruments given in connection herewith, and such remedies and powers at</w:t>
        <w:br/>
        <w:t>law, in equity, and/or under this Agreement and such other instruments shall be</w:t>
        <w:br/>
        <w:t>cumulative and not exclusive and may be exercised singularly or cumulatively.</w:t>
        <w:br/>
        <w:br/>
        <w:t xml:space="preserve">                                      34</w:t>
        <w:br/>
        <w:br/>
        <w:br/>
        <w:t xml:space="preserve">                                  ARTICLE 16</w:t>
        <w:br/>
        <w:t xml:space="preserve">                     ATTORNEYS' FEES AND COLLECTION COSTS</w:t>
        <w:br/>
        <w:br/>
        <w:t xml:space="preserve">     16.1 Attorneys' Fees.  Should any action or proceeding be brought to</w:t>
        <w:br/>
        <w:t xml:space="preserve">          ---------------</w:t>
        <w:br/>
        <w:t>enforce rights pursuant to any portion of this Agreement, the prevailing party</w:t>
        <w:br/>
        <w:t>shall be entitled to recover reasonable attorney's fees as costs of suit (and</w:t>
        <w:br/>
        <w:t>not as damages).  For purposes of this Section 16.1, prevailing party shall mean</w:t>
        <w:br/>
        <w:t>the party who is legally entitled to recover costs of suit. A party not entitled</w:t>
        <w:br/>
        <w:t>to recover costs of suit shall not recover attorney's fees pursuant to this</w:t>
        <w:br/>
        <w:t>Section 16.1. Neither the amount of attorney's fees awarded to a party nor the</w:t>
        <w:br/>
        <w:t>portion of an award to a party equal to the amount offered to that party in any</w:t>
        <w:br/>
        <w:t>statutory offer to compromise shall be included in calculating the amount of a</w:t>
        <w:br/>
        <w:t>judgment for purposes of determining whether a party is entitled to recover</w:t>
        <w:br/>
        <w:t>costs or attorney's fees.</w:t>
        <w:br/>
        <w:br/>
        <w:t xml:space="preserve">     16.2 Collection and Termination Costs.  Franchisee shall pay Franchisor on</w:t>
        <w:br/>
        <w:t xml:space="preserve">          --------------------------------</w:t>
        <w:br/>
        <w:t>demand all attorneys' fees and other expenses incurred by Franchisor in</w:t>
        <w:br/>
        <w:t>connection with the collection of any sums past due from Franchisee pursuant to</w:t>
        <w:br/>
        <w:t>this Agreement and/or the termination of this Agreement, whether or not a legal</w:t>
        <w:br/>
        <w:t>proceeding is commenced or final judgment is obtained, unless Franchisee is</w:t>
        <w:br/>
        <w:t>awarded attorneys' fees pursuant to Section 16.1 in a lawsuit brought by</w:t>
        <w:br/>
        <w:t>Franchisor to collect those sums or terminate Franchisee's interest.</w:t>
        <w:br/>
        <w:br/>
        <w:t xml:space="preserve">                                  ARTICLE 17</w:t>
        <w:br/>
        <w:t xml:space="preserve">                                 MISCELLANEOUS</w:t>
        <w:br/>
        <w:br/>
        <w:t xml:space="preserve">     17.1 Entire Agreement.  This Agreement and the documents referred to herein</w:t>
        <w:br/>
        <w:t xml:space="preserve">          ----------------</w:t>
        <w:br/>
        <w:t>constitute the entire, full and complete agreement between Franchisor and</w:t>
        <w:br/>
        <w:t>Franchisee concerning the subject matter hereof and supersede all prior</w:t>
        <w:br/>
        <w:t>agreements.  No other representations have induced Franchisee to execute this</w:t>
        <w:br/>
        <w:t>Agreement.  Any and all other undertakings and agreements are merged herein.  No</w:t>
        <w:br/>
        <w:t>amendment, change or variance from this Agreement shall be binding on either</w:t>
        <w:br/>
        <w:t>party unless mutually agreed to by the parties and executed by their duly</w:t>
        <w:br/>
        <w:t>authorized officers or agents in writing.</w:t>
        <w:br/>
        <w:br/>
        <w:t xml:space="preserve">     17.2 Survival of Covenants.  The covenants contained in this Agreement</w:t>
        <w:br/>
        <w:t xml:space="preserve">          ---------------------</w:t>
        <w:br/>
        <w:t>which by their terms require performance by the parties after the expiration or</w:t>
        <w:br/>
        <w:t>termination of this Agreement shall be enforceable notwithstanding the</w:t>
        <w:br/>
        <w:t>expiration or other termination of this Agreement for any reason whatsoever.</w:t>
        <w:br/>
        <w:br/>
        <w:t xml:space="preserve">     17.3 Incorporation of Recitals.  The recitals set forth at the head of this</w:t>
        <w:br/>
        <w:t xml:space="preserve">          -------------------------</w:t>
        <w:br/>
        <w:t>Agreement are incorporated herein as if fully set forth.</w:t>
        <w:br/>
        <w:br/>
        <w:t xml:space="preserve">     17.4 Headings.  The article headings are inserted only as a matter of</w:t>
        <w:br/>
        <w:t xml:space="preserve">          --------</w:t>
        <w:br/>
        <w:t>convenience and for reference and in no way define, limit or describe the scope</w:t>
        <w:br/>
        <w:t>or intent of any provision of this Agreement.</w:t>
        <w:br/>
        <w:br/>
        <w:t xml:space="preserve">     17.5 Definitions.  As used in this Agreement:</w:t>
        <w:br/>
        <w:t xml:space="preserve">          -----------</w:t>
        <w:br/>
        <w:br/>
        <w:t xml:space="preserve">               (a)  "Franchisor" shall mean Great Earth International</w:t>
        <w:br/>
        <w:t>Franchising Corp.</w:t>
        <w:br/>
        <w:br/>
        <w:t xml:space="preserve">               (b)  "Franchisee" shall mean the individual, partnership,</w:t>
        <w:br/>
        <w:t>association, company, corporation, or other entity to whom the Franchise has</w:t>
        <w:br/>
        <w:t>been granted.</w:t>
        <w:br/>
        <w:br/>
        <w:t xml:space="preserve">               (c)  "subsidiary" shall mean any entity of which Franchisor or</w:t>
        <w:br/>
        <w:t>Franchisee (as the case may be) owns at least 50.001%.</w:t>
        <w:br/>
        <w:br/>
        <w:t xml:space="preserve">               (d)  "affiliate" shall mean, as to a party, any person or entity</w:t>
        <w:br/>
        <w:t>who controls, is controlled by or is under common control with such party,</w:t>
        <w:br/>
        <w:t>directly or indirectly.</w:t>
        <w:br/>
        <w:br/>
        <w:t xml:space="preserve">                                      35</w:t>
        <w:br/>
        <w:br/>
        <w:br/>
        <w:br/>
        <w:br/>
        <w:br/>
        <w:br/>
        <w:t xml:space="preserve">           (e)  "System franchisees" shall mean those persons or other entities,</w:t>
        <w:br/>
        <w:t>including Franchisee, who are parties to an agreement similar (but not</w:t>
        <w:br/>
        <w:t>necessarily identical) to this Agreement with Franchisor pursuant to which</w:t>
        <w:br/>
        <w:t>Franchisor has granted them rights similar to the rights granted Franchisee</w:t>
        <w:br/>
        <w:t>hereunder.</w:t>
        <w:br/>
        <w:br/>
        <w:t xml:space="preserve">           (f)  "Parties" shall mean (except where the context otherwise</w:t>
        <w:br/>
        <w:t>requires) Franchisor and Franchisee; the term "person" includes any natural</w:t>
        <w:br/>
        <w:t>person, firm, association, partnership, corporation, or other entity other than</w:t>
        <w:br/>
        <w:t>the parties; and the words "hereof", "herein", "hereby" and other words of</w:t>
        <w:br/>
        <w:t>similar import refer to this Agreement as a whole and not merely the subdivision</w:t>
        <w:br/>
        <w:t>in which such words appear.</w:t>
        <w:br/>
        <w:br/>
        <w:t xml:space="preserve">     17.6  Waiver. Each of the parties hereby agrees that the other party shall</w:t>
        <w:br/>
        <w:t xml:space="preserve">           ------</w:t>
        <w:br/>
        <w:t>not by act, delay, omission or otherwise be deemed to have waived any of its</w:t>
        <w:br/>
        <w:t>right or remedies hereunder nor in any other instrument given hereunder, unless</w:t>
        <w:br/>
        <w:t>such waiver is given in writing, and the same shall be binding only to the</w:t>
        <w:br/>
        <w:t>extent therein provided and only upon the parties signing the same. A waiver on</w:t>
        <w:br/>
        <w:t>one occasion shall not be construed as a waiver for any prior or future</w:t>
        <w:br/>
        <w:t>occasion.</w:t>
        <w:br/>
        <w:br/>
        <w:t xml:space="preserve">     17.7  Payments, Notices and Communications.</w:t>
        <w:br/>
        <w:t xml:space="preserve">           ------------------------------------</w:t>
        <w:br/>
        <w:br/>
        <w:t xml:space="preserve">           (a)  From time to time when requested by Franchisor, payments to be</w:t>
        <w:br/>
        <w:t>paid to Franchisor shall be sent by Federal Express (or its successor) or</w:t>
        <w:br/>
        <w:t>Priorty Overnight mail, postage, prepaid, return receipt requested, to Great</w:t>
        <w:br/>
        <w:t>Earth International Franchising Corp., 000 Xxxxxx Xxxx, Xxxxxxxxxx, Xxx Xxxx</w:t>
        <w:br/>
        <w:t xml:space="preserve">                                       -------------------------------------</w:t>
        <w:br/>
        <w:t>11801.</w:t>
        <w:br/>
        <w:t>-----</w:t>
        <w:br/>
        <w:br/>
        <w:t xml:space="preserve">           (b)  Notices and communications required or permitted to be given to</w:t>
        <w:br/>
        <w:t>Franchisee shall be sent to Franchisee by telephone facsimile; United States</w:t>
        <w:br/>
        <w:t>certified mail, postage prepaid; or Federal Express (or any other reputable</w:t>
        <w:br/>
        <w:t>overnight mail service), at such address as may be designated in writing by</w:t>
        <w:br/>
        <w:t>Franchisee. If Franchisee is other than an individual, Franchisee shall</w:t>
        <w:br/>
        <w:t>designate in writing to Franchisor the name and address of its agent to receive</w:t>
        <w:br/>
        <w:t>notice and notice to such agent shall be conclusively presumed to be full and</w:t>
        <w:br/>
        <w:t>adequate notice to Franchisee. Notice served by this method shall be deemed to</w:t>
        <w:br/>
        <w:t>be the equivalent in all respects as if Franchisee was personally served in the</w:t>
        <w:br/>
        <w:t>State of New York. Notice shall be deemed given three business days after</w:t>
        <w:br/>
        <w:t>deposit in the United States mail, the next business day after deposit with</w:t>
        <w:br/>
        <w:t>overnight delivery service, or when actually delivered in person.</w:t>
        <w:br/>
        <w:br/>
        <w:t xml:space="preserve">           (c)  Either party may from time to time change the mailing address or</w:t>
        <w:br/>
        <w:t>telephone facsimile machine for payments, notices or communications by notice in</w:t>
        <w:br/>
        <w:t>writing pursuant to the provisions of this Section 17.7.</w:t>
        <w:br/>
        <w:br/>
        <w:t xml:space="preserve">     17.8  Amendment of Agreement. As between the parties, no executory</w:t>
        <w:br/>
        <w:t xml:space="preserve">           ----------------------</w:t>
        <w:br/>
        <w:t>agreement shall change, modify or discharge, in whole or in part, the Agreement</w:t>
        <w:br/>
        <w:t>or any other instrument given in connection herewith, unless in writing and</w:t>
        <w:br/>
        <w:t>signed by the party to be charged therewith.</w:t>
        <w:br/>
        <w:br/>
        <w:t xml:space="preserve">     17.9  Successors and Assigns. This Agreement shall inure to the benefit of,</w:t>
        <w:br/>
        <w:t xml:space="preserve">           ----------------------</w:t>
        <w:br/>
        <w:t>and be binding upon, the parties hereto and the subscribers hereof and their</w:t>
        <w:br/>
        <w:t>heirs, successors, representatives, assigns and transferees, where the same is</w:t>
        <w:br/>
        <w:t>not prohibited by the provisions hereof. This shall only be the case for</w:t>
        <w:br/>
        <w:t>Franchisee if such successor or assign was agreed to in writing by Franchisor.</w:t>
        <w:br/>
        <w:br/>
        <w:t xml:space="preserve">     17.10 Relationship of the Parties. Franchisee is, in its relationship with</w:t>
        <w:br/>
        <w:t xml:space="preserve">           ---------------------------</w:t>
        <w:br/>
        <w:t>Franchisor, an independent contractor. This Agreement shall not make any of the</w:t>
        <w:br/>
        <w:t>parties hereto partners or joint venturers one with the other, or make them</w:t>
        <w:br/>
        <w:t>agents, servant or employee of the other. Franchisee shall not, directly or</w:t>
        <w:br/>
        <w:t>indirectly, hold itself out as an agent, servant or employee of Franchisor and</w:t>
        <w:br/>
        <w:br/>
        <w:t xml:space="preserve">                                      36</w:t>
        <w:br/>
        <w:br/>
        <w:br/>
        <w:br/>
        <w:t>shall not have the right or power to bind Franchisor or incur any liabilities on</w:t>
        <w:br/>
        <w:t>Franchisor's behalf. In all public records and in its relationship with other</w:t>
        <w:br/>
        <w:t>parties, on letterheads and business forms, Franchisee shall indicate its</w:t>
        <w:br/>
        <w:t>independent ownership of the Franchised Business and (while this Agreement is in</w:t>
        <w:br/>
        <w:t>effect) that it is only a franchise of Franchisor. Franchisor shall have the</w:t>
        <w:br/>
        <w:t>right to incur liabilities and enter into contracts on behalf of Franchisee</w:t>
        <w:br/>
        <w:t>pursuant to Franchisor's rights to make corrections upon termination of this</w:t>
        <w:br/>
        <w:t>Agreement at the expense of Franchisee as set forth herein.</w:t>
        <w:br/>
        <w:br/>
        <w:t xml:space="preserve">     17.11 Number and Gender. When required by reason in this Agreement, the</w:t>
        <w:br/>
        <w:t xml:space="preserve">           -----------------</w:t>
        <w:br/>
        <w:t>singular shall include the plural and the neuter shall include the feminine and</w:t>
        <w:br/>
        <w:t>masculine genders and vice versa.</w:t>
        <w:br/>
        <w:br/>
        <w:t xml:space="preserve">     17.12 Severability. If any term or provision of this Agreement shall be</w:t>
        <w:br/>
        <w:t xml:space="preserve">           ------------</w:t>
        <w:br/>
        <w:t>finally held invalid or unenforceable by a court of competent jurisdiction, the</w:t>
        <w:br/>
        <w:t>same shall not affect the validity of any other term or provision of this</w:t>
        <w:br/>
        <w:t>Agreement, and the remainder hereof shall continue in full force and effect.</w:t>
        <w:br/>
        <w:br/>
        <w:t xml:space="preserve">     17.13 Counterparts. This Agreement may be executed in counterparts, all of</w:t>
        <w:br/>
        <w:t xml:space="preserve">           ------------</w:t>
        <w:br/>
        <w:t>which together shall constitute this Agreement.</w:t>
        <w:br/>
        <w:br/>
        <w:t xml:space="preserve">     17.14 Compliance With Applicable Law. To the extent that any provisions of</w:t>
        <w:br/>
        <w:t xml:space="preserve">           ------------------------------</w:t>
        <w:br/>
        <w:t>this Agreement provide for periods of notice less than those required by</w:t>
        <w:br/>
        <w:t>applicable law, or provide for termination, cancellation, non-renewal or the</w:t>
        <w:br/>
        <w:t>like other than in accordance with applicable law, such provisions shall, to the</w:t>
        <w:br/>
        <w:t>extent such are not in accordance with applicable law, not be effective, and the</w:t>
        <w:br/>
        <w:t>parties shall comply with applicable law in connection with each of these</w:t>
        <w:br/>
        <w:t>matters.</w:t>
        <w:br/>
        <w:br/>
        <w:t xml:space="preserve">     17.15 Other Franchisees. The parties herby acknowledge and agree that</w:t>
        <w:br/>
        <w:t xml:space="preserve">           -----------------</w:t>
        <w:br/>
        <w:t>Franchisor has granted other franchisees rights similar to the rights granted</w:t>
        <w:br/>
        <w:t>Franchisee herein and contemplates granting additional franchises; and that</w:t>
        <w:br/>
        <w:t>Franchisor may, in its sole discretion, enter into any other franchise</w:t>
        <w:br/>
        <w:t>agreements concerning, or itself operate any other, Retail Outlet as Franchisor</w:t>
        <w:br/>
        <w:t>may in its sole discretion determine. Under no circumstances shall Franchisee</w:t>
        <w:br/>
        <w:t>grant or attempt to grant any "sub-franchise" or any other kind of license or</w:t>
        <w:br/>
        <w:t>rights hereunder and any such grant shall be void.</w:t>
        <w:br/>
        <w:br/>
        <w:t xml:space="preserve">     IN WITNESS WHEREOF, the undersigned have executed this Agreement on the</w:t>
        <w:br/>
        <w:t>date first herein above set forth.</w:t>
        <w:br/>
        <w:br/>
        <w:t>FRANCHISEE:                                  FRANCHISOR:</w:t>
        <w:br/>
        <w:t>XXXX &amp; XXXX XXXX                             GREAT EARTH INTERNATIONAL</w:t>
        <w:br/>
        <w:t xml:space="preserve">                                             FRANCHISING CORP.</w:t>
        <w:br/>
        <w:br/>
        <w:t>By:______________________________            By:______________________________</w:t>
        <w:br/>
        <w:t xml:space="preserve">   XXXX XXXX                                    Xxxx Xxxxx, Vice President</w:t>
        <w:br/>
        <w:br/>
        <w:t>Date:____________________________            Date:____________________________</w:t>
        <w:br/>
        <w:br/>
        <w:t>By:______________________________</w:t>
        <w:br/>
        <w:t xml:space="preserve">   XXXX XXXX</w:t>
        <w:br/>
        <w:br/>
        <w:t>Date:____________________________</w:t>
        <w:br/>
        <w:br/>
        <w:t xml:space="preserve">                                      37</w:t>
        <w:br/>
        <w:br/>
        <w:br/>
        <w:t xml:space="preserve">                   List of Exhibits to Franchise Agreement:</w:t>
        <w:br/>
        <w:br/>
        <w:br/>
        <w:br/>
        <w:t>Exhibit A - Description of Geographic Area</w:t>
        <w:br/>
        <w:br/>
        <w:t>Exhibit B - Lease Agreement</w:t>
        <w:br/>
        <w:br/>
        <w:t>Exhibit C - Approved Plans and Specifications for Retail Outlet</w:t>
        <w:br/>
        <w:br/>
        <w:t xml:space="preserve">                                      38</w:t>
        <w:br/>
        <w:br/>
        <w:br/>
        <w:br/>
        <w:t xml:space="preserve">                 NONDISCLOSURE, NONCOMPETITION AND NONTRANSFER</w:t>
        <w:br/>
        <w:t xml:space="preserve">                 ---------------------------------------------</w:t>
        <w:br/>
        <w:t xml:space="preserve">                        COVENANT AND PERSONAL GUARANTEE</w:t>
        <w:br/>
        <w:t xml:space="preserve">                        -------------------------------</w:t>
        <w:br/>
        <w:br/>
        <w:t xml:space="preserve">              (To be executed if Franchisee is not an individual)</w:t>
        <w:br/>
        <w:br/>
        <w:t xml:space="preserve">     In consideration of the execution by Franchisor of this Franchise</w:t>
        <w:br/>
        <w:t>Agreement, and of other good and valuable consideration, the receipt and</w:t>
        <w:br/>
        <w:t>sufficiency of which are hereby acknowledged, the undersigned, being all of the</w:t>
        <w:br/>
        <w:t>persons and legal entities having a direct or indirect beneficial interest in</w:t>
        <w:br/>
        <w:t>Franchisee, do hereby agree, individually and jointly, to comply with and be</w:t>
        <w:br/>
        <w:t>bound by all provisions of this Franchise Agreement in any way related to</w:t>
        <w:br/>
        <w:t>nondisclosure, noncompetition and nontransfer to the same extent as if each of</w:t>
        <w:br/>
        <w:t>them were the Franchisee, and hereby agree not to engage in any activities not</w:t>
        <w:br/>
        <w:t>permitted to the Franchisee thereunder (whether in their own behalf or in any</w:t>
        <w:br/>
        <w:t>capacity on behalf of any entity).</w:t>
        <w:br/>
        <w:br/>
        <w:t xml:space="preserve">     Furthermore, the undersigned do hereby agree, individually and jointly, to</w:t>
        <w:br/>
        <w:t>pay to Franchisor all sums which are due Franchisor pursuant to the terms of</w:t>
        <w:br/>
        <w:t>this Franchise Agreement in the event Franchisee shall fail to pay any such sum</w:t>
        <w:br/>
        <w:t>when due.</w:t>
        <w:br/>
        <w:br/>
        <w:t xml:space="preserve">     This Nondisclosure, Noncompetition and Nontransfer Covenant and Personal</w:t>
        <w:br/>
        <w:t>Guarantee (i) shall be executed by all persons and other legal entities who now</w:t>
        <w:br/>
        <w:t>have and who shall from time to time have a direct or indirect beneficial</w:t>
        <w:br/>
        <w:t>interest in Franchisee, and the execution hereof by all such persons and legal</w:t>
        <w:br/>
        <w:t>entities shall be the responsibility of the undersigned; (ii) shall be governed</w:t>
        <w:br/>
        <w:t>in accordance with the laws of the same state whose laws govern this Agreement</w:t>
        <w:br/>
        <w:t>and (iii) shall be effective despite any renewal, modification, or waiver by</w:t>
        <w:br/>
        <w:t>Franchisor of any of Franchisee's obligations hereunder, and no such</w:t>
        <w:br/>
        <w:t>modification, renewal, or waiver shall operate to defeat those covenants.</w:t>
        <w:br/>
        <w:br/>
        <w:t>Signature: _____________________________</w:t>
        <w:br/>
        <w:br/>
        <w:t>Address: _______________________________</w:t>
        <w:br/>
        <w:br/>
        <w:t xml:space="preserve">         _______________________________</w:t>
        <w:br/>
        <w:br/>
        <w:t>Date: __________________________________</w:t>
        <w:br/>
        <w:br/>
        <w:t xml:space="preserve">                                      39</w:t>
        <w:br/>
        <w:br/>
        <w:br/>
        <w:t xml:space="preserve">                     EXHIBIT A TO THE FRANCHISE AGREEMENT</w:t>
        <w:br/>
        <w:br/>
        <w:t>Geographical boundaries of the Franchisee's Franchise Area are as follows or as</w:t>
        <w:br/>
        <w:t>set forth in a map attached to the Franchise Agreement and initialed by the</w:t>
        <w:br/>
        <w:t>Franchisees and the Franchisor.</w:t>
        <w:br/>
        <w:br/>
        <w:t>XXXXXXXXXXXXXXXXXXXXXXXXXXXXXXXXXXXXXXXXXX.</w:t>
        <w:br/>
        <w:br/>
        <w:t xml:space="preserve">                                      40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