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FRANCHISE AGREEMENT</w:t>
        <w:br/>
        <w:t>This Franchise Agreement between Homewood Suites Franchise LLC ("we," "us," "our" or</w:t>
        <w:br/>
        <w:t>"Franchisor") and the Franchisee ("you," "your" or "Franchisee") set forth in the Addendum</w:t>
        <w:br/>
        <w:t>attached to this Agreement, is dated as of the Effective Date. We and you may collectively be</w:t>
        <w:br/>
        <w:t>referred to as the "Parties."</w:t>
        <w:br/>
        <w:t>INTRODUCTION</w:t>
        <w:br/>
        <w:t>We are a subsidiary of Hilton Worldwide. Hilton Worldwide and its Affiliates own, license, lease,</w:t>
        <w:br/>
        <w:t>operate, manage and provide various services for the Network. We are authorized to grant</w:t>
        <w:br/>
        <w:t>licenses for selected, first-class, independently owned or leased hotel properties, to operate</w:t>
        <w:br/>
        <w:t>under the Brand. You have expressed a desire to enter into this Agreement with us to obtain a</w:t>
        <w:br/>
        <w:t>license to use the Brand in the operation of a hotel at the address or location described in the</w:t>
        <w:br/>
        <w:t>Addendum.</w:t>
        <w:br/>
        <w:t>NOW, THEREFORE, in consideration of the premises and the undertakings and commitments</w:t>
        <w:br/>
        <w:t>of each party to the other party in this Agreement, the Parties agree as follows:</w:t>
        <w:br/>
        <w:t>1.0 DEFINITIONS</w:t>
        <w:br/>
        <w:t>The following capitalized terms will have the meanings set forth after each term:</w:t>
        <w:br/>
        <w:t>"Affiliate" means any natural person or firm, corporation, partnership, limited liability company,</w:t>
        <w:br/>
        <w:t>association, trust or other entity which, directly or indirectly, controls, is controlled by, or is under</w:t>
        <w:br/>
        <w:t>common Control with, the subject entity.</w:t>
        <w:br/>
        <w:t>"Agreement" means this Franchise Agreement, including any exhibits, attachments and</w:t>
        <w:br/>
        <w:t>addenda.</w:t>
        <w:br/>
        <w:t>"Anti-Corruption Laws" means all applicable anti-corruption, anti-bribery, anti-money</w:t>
        <w:br/>
        <w:t>laundering, books and records, and internal controls laws of the United States and the United</w:t>
        <w:br/>
        <w:t>Kingdom, including the United States Foreign Corrupt Practices Act and the United Kingdom</w:t>
        <w:br/>
        <w:t>Bribery Act of 2010.</w:t>
        <w:br/>
        <w:t>"Brand" means the brand name set forth in the Addendum.</w:t>
        <w:br/>
        <w:t>"Change of Ownership Application" means the application that is submitted to us by you or</w:t>
        <w:br/>
        <w:t>the Transferee for a new franchise agreement in connection with a Change of Ownership</w:t>
        <w:br/>
        <w:t>Transfer.</w:t>
        <w:br/>
        <w:t>"Change of Ownership Transfer" means any proposed Transfer that results in a change of</w:t>
        <w:br/>
        <w:t>Control of Franchisee, the Hotel, or the Hotel Site and is not otherwise permitted by this</w:t>
        <w:br/>
        <w:t>Agreement, all as set out in Subsection 13.2.3.</w:t>
        <w:br/>
        <w:t>"Competing Brand" means a hotel brand or trade name that, in our sole business judgment,</w:t>
        <w:br/>
        <w:t>competes with the System, or any System Hotel or Network Hotel.</w:t>
        <w:br/>
        <w:t>"Competitor" means any individual or entity that, at any time during the Term, whether directly</w:t>
        <w:br/>
        <w:t>or through an Affiliate, owns in whole or in part, or is the licensor or franchisor of a Competing</w:t>
        <w:br/>
        <w:t>Brand, irrespective of the number of hotels owned, licensed or franchised under such</w:t>
        <w:br/>
        <w:t>Competing Brand name. A Competitor does not include an individual or entity that: (i) is a</w:t>
        <w:br/>
        <w:t>franchisee of a Competing Brand; (ii) manages a Competing Brand hotel, so long as the</w:t>
        <w:br/>
        <w:t>individual or entity is not the exclusive manager of the Competing Brand; or (iii) owns a minority</w:t>
        <w:br/>
        <w:t>interest in a Competing Brand, so long as neither that individual or entity nor any of its Affiliates</w:t>
        <w:br/>
        <w:t>is an officer, director, or employee of the Competing Brand, provides services (including as a</w:t>
        <w:br/>
        <w:t>consultant) to the Competing Brand, or exercises, or has the right to exercise, Control over the</w:t>
        <w:br/>
        <w:t>business decisions of the Competing Brand.</w:t>
        <w:br/>
        <w:t>"Construction Commencement Date" means the date set out in the Addendum, if applicable,</w:t>
        <w:br/>
        <w:t>by which you must commence construction of the Hotel. For the Hotel to be considered under</w:t>
        <w:br/>
        <w:t>construction, you must have begun to pour concrete foundations for the Hotel or otherwise</w:t>
        <w:br/>
        <w:t>satisfied any site-specific criteria for "under construction" set out in the Addendum.</w:t>
        <w:br/>
        <w:t>"Construction Work" means all necessary action for the development, construction,</w:t>
        <w:br/>
        <w:t>renovation, furnishing, equipping, acquisition of supplies and implementation of the Plans and</w:t>
        <w:br/>
        <w:t>Designs for the Hotel.</w:t>
        <w:br/>
        <w:t>"Construction Work Completion Date" means the date set out in the Addendum, if</w:t>
        <w:br/>
        <w:t>applicable, by which you must complete construction of the Hotel.</w:t>
        <w:br/>
        <w:t>"Control" means the possession, directly or indirectly, of the power to direct or cause the</w:t>
        <w:br/>
        <w:t>direction of the management and policies of an entity, or of the power to veto major policy</w:t>
        <w:br/>
        <w:t>decisions of an entity, whether through the ownership of voting securities, by contract, or</w:t>
        <w:br/>
        <w:t>otherwise.</w:t>
        <w:br/>
        <w:t>"Controlling Affiliate" means an Affiliate that directly or indirectly Controls the Hotel and/or</w:t>
        <w:br/>
        <w:t>Controls the entity that Controls the Hotel.</w:t>
        <w:br/>
        <w:t>"Designs" means your plans, layouts, specifications, drawings and designs for the proposed</w:t>
        <w:br/>
        <w:t>furnishings, fixtures, equipment, signs and decor of the Hotel that use and incorporate the</w:t>
        <w:br/>
        <w:t>Standards.</w:t>
        <w:br/>
        <w:t>"Effective Date" means the date set out in the Addendum on which this Agreement becomes</w:t>
        <w:br/>
        <w:t>effective. "Entities" means our present or future Affiliates and direct or indirect owners.</w:t>
        <w:br/>
        <w:t>"Equity Interest" means any direct or indirect legal or beneficial interest in the Franchisee, the</w:t>
        <w:br/>
        <w:t>Hotel and/or the Hotel Site.</w:t>
        <w:br/>
        <w:t>"Equity Owner" means the direct or indirect owner of an Equity Interest, "Expiration Date"</w:t>
        <w:br/>
        <w:t>has the meaning set forth in Section 3.</w:t>
        <w:br/>
        <w:t>"Force Majeure" means an event causing a delay in our or your performance that is not the</w:t>
        <w:br/>
        <w:t>fault of or within the reasonable control of the party claiming Force Majeure. Force Majeure</w:t>
        <w:br/>
        <w:t>includes fire, floods, natural disasters, Acts of God, war, civil commotion, terrorist acts, any</w:t>
        <w:br/>
        <w:t>governmental act or regulation beyond such party's reasonable control. Force Majeure does not</w:t>
        <w:br/>
        <w:t>include the Franchisee's financial inability to perform, inability to obtain financing, inability to</w:t>
        <w:br/>
        <w:t>obtain permits or any other similar events unique to the Franchisee or the Hotel or to general</w:t>
        <w:br/>
        <w:t>economic downturn or conditions.</w:t>
        <w:br/>
        <w:t>"General Manager" has the meaning set forth in Subsection 7.1.</w:t>
        <w:br/>
        <w:t>"Government or Government Entity" means: (i) any agency, instrumentality, subdivision or</w:t>
        <w:br/>
        <w:t>other body of any national, regional, local or other government; (ii) any commercial or similar</w:t>
        <w:br/>
        <w:t>entities owned or controlled by such government, including any state-owned and state-operated</w:t>
        <w:br/>
        <w:t>companies; (iii) any political party; and (iv) any public international organization.</w:t>
        <w:br/>
        <w:t>"Government Official" means the following: (i) officers and employees of any national,</w:t>
        <w:br/>
        <w:t>regional, local or other Government; (ii) officers and employees of companies in which a</w:t>
        <w:br/>
        <w:t>Government owns an interest; (iii) any private person acting in an official capacity for or on</w:t>
        <w:br/>
        <w:t>behalf of any Government or Governmental Entity (such as a consultant retained by a</w:t>
        <w:br/>
        <w:t>government agency); (iv) candidates for political office at any level; (v) political parties and their</w:t>
        <w:br/>
        <w:t>officials; (vi) officers, employees, or official representatives of public (quasi-governmental)</w:t>
        <w:br/>
        <w:t>international organizations (such as the United Nations, World Bank, or International Monetary</w:t>
        <w:br/>
        <w:t>Fund).</w:t>
        <w:br/>
        <w:t>"Gross Receipts Tax" means any gross receipts, sales, use, excise, value added or any</w:t>
        <w:br/>
        <w:t>similar tax.</w:t>
        <w:br/>
        <w:t>"Gross Rooms Revenue" means all revenues derived from the sale or rental of Guest Rooms</w:t>
        <w:br/>
        <w:t>(both transient and permanent) of the Hotel, including revenue derived from the redemption of</w:t>
        <w:br/>
        <w:t>points or rewards under the loyalty programs in which the Hotel participates, amounts</w:t>
        <w:br/>
        <w:t>attributable to breakfast (where the guest room rate includes breakfast), and guaranteed no-</w:t>
        <w:br/>
        <w:t>show revenue and credit transactions, whether or not collected, at the actual rates charged, less</w:t>
        <w:br/>
        <w:t>allowances for any Guest Room rebates and overcharges, and will not include taxes collected</w:t>
        <w:br/>
        <w:t>directly from patrons or guests. Group booking rebates, if any, paid by you or on your behalf to</w:t>
        <w:br/>
        <w:t>third-party groups for group stays must be included in, and not deducted from, the calculation of</w:t>
        <w:br/>
        <w:t>Gross Rooms Revenue.</w:t>
        <w:br/>
        <w:t>"Guarantor" means the person or entity that guaranties your obligations under this Agreement</w:t>
        <w:br/>
        <w:t>or any of Your Agreements.</w:t>
        <w:br/>
        <w:t>"Guest Rooms" means each rentable unit in the Hotel generally used for overnight guest</w:t>
        <w:br/>
        <w:t>accommodations, the entrance to which is controlled by the same key, provided that adjacent</w:t>
        <w:br/>
        <w:t>rooms with connecting doors that can be locked and rented as separate units are considered</w:t>
        <w:br/>
        <w:t>separate Guest Rooms. The initial number of approved Guest Rooms is set forth in the</w:t>
        <w:br/>
        <w:t>Addendum.</w:t>
        <w:br/>
        <w:t>"Hilton Worldwide" means Hilton Worldwide Holdings, Inc., a Delaware corporation.</w:t>
        <w:br/>
        <w:t>"Hotel" means the property you will operate under this Agreement and includes all structures,</w:t>
        <w:br/>
        <w:t>facilities, appurtenances, furniture, fixtures, equipment, and entry, exit, parking and other areas</w:t>
        <w:br/>
        <w:t>located on the Hotel Site we have approved for your business or located on any land we</w:t>
        <w:br/>
        <w:t>approve in the future for additions, signs, parking or other facilities.</w:t>
        <w:br/>
        <w:t>"Hotel Site" means the real property on which the Hotel is located or to be located, as</w:t>
        <w:br/>
        <w:t>approved by us. "Hotel Work" means Construction Work and/or Renovation Work, as the case</w:t>
        <w:br/>
        <w:t>may be.</w:t>
        <w:br/>
        <w:t>"Improper Payment" means: (a) any payment, offer, gift or promise to pay or authorization of</w:t>
        <w:br/>
        <w:t>the payment or transfer of other things of value, including without limitation any portion of the</w:t>
        <w:br/>
        <w:t>compensation, fees or reimbursements received hereunder or the provision of any service, gift</w:t>
        <w:br/>
        <w:t>or entertainment, .directly or indirectly to (i) a Government Official; (ii) any director, officer,</w:t>
        <w:br/>
        <w:t>employee or commercial partner of a Party or its Affiliates; or, (iii) any other person at the</w:t>
        <w:br/>
        <w:t>suggestion, request or direction or for the benefit of any of the above-described persons and</w:t>
        <w:br/>
        <w:t>entities, for purposes of obtaining or influencing official actions or decisions or securing any</w:t>
        <w:br/>
        <w:t>improper advantage in order to obtain, retain or direct business; (b) payments made and</w:t>
        <w:br/>
        <w:t>expenses incurred in connection with performance of obligations under this Agreement that are</w:t>
        <w:br/>
        <w:t>not made and recorded with sufficient accuracy, detail, and control to meet the standards in</w:t>
        <w:br/>
        <w:t>applicable Anti-Corruption Laws; or, (c) any other transaction in violation of applicable Anti-</w:t>
        <w:br/>
        <w:t>Corruption Laws.</w:t>
        <w:br/>
        <w:t>"Indemnified Parties" means us and the Entities and our and their respective predecessors,</w:t>
        <w:br/>
        <w:t>successors and assigns, and the members, officers, directors, employees, managers, and</w:t>
        <w:br/>
        <w:t>agents.</w:t>
        <w:br/>
        <w:t>"Information" means all information we obtain from you or about the Hotel or its guests or</w:t>
        <w:br/>
        <w:t>prospective guests under this Agreement or under any agreement ancillary to this Agreement,</w:t>
        <w:br/>
        <w:t>including agreements relating to the computerized reservation, revenue management, property</w:t>
        <w:br/>
        <w:t>management, and other systems we provide or require, or otherwise related to the Hotel.</w:t>
        <w:br/>
        <w:t>Information includes, but is not limited to, Operational Information, Proprietary Information, and</w:t>
        <w:br/>
        <w:t>Personal Information.</w:t>
        <w:br/>
        <w:t>"Interim Remedy" has the meaning set forth in Subsection 14.3.</w:t>
        <w:br/>
        <w:t>"Laws" means all public laws, statutes, ordinances, orders, rules, regulations, permits, licenses,</w:t>
        <w:br/>
        <w:t>certificates, authorizations, directions and requirements of all Governments and Governmental</w:t>
        <w:br/>
        <w:t>Entities having jurisdiction over the Hotel, Hotel Site or over Franchisee to operate the Hotel,</w:t>
        <w:br/>
        <w:t>which, now or hereafter, may apply to the construction, renovation, completion, equipping,</w:t>
        <w:br/>
        <w:t>opening and operation of the Hotel, including Title ill of the Americans with Disabilities Act, 42 U.S.C. §</w:t>
        <w:br/>
        <w:t>12181, et seq., and 28 C.F.R. Part 36.</w:t>
        <w:br/>
        <w:t>"License" has the meaning set forth in Subsection 2.1.</w:t>
        <w:br/>
        <w:t>"Liquidated Damages" has the meaning set forth in Subsections 6.4.4 and 14.4.</w:t>
        <w:br/>
        <w:t>"Management Company" has the meaning set forth in Subsection 7.1.</w:t>
        <w:br/>
        <w:t>"Manual" means all written compilations of the Standards. The Manual may take the form of</w:t>
        <w:br/>
        <w:t>one or more of the following: one or more looseleaf or bound volumes; bulletins; notices; videos;</w:t>
        <w:br/>
        <w:t>CD-ROMS and/or other electronic media; online postings; e-mail and/or electronic</w:t>
        <w:br/>
        <w:t>communications; facsimiles; or any other medium capable of conveying the Manual's contents.</w:t>
        <w:br/>
        <w:t>"Marks" means the Brand and all other service marks, copyrights, trademarks, trade dress,</w:t>
        <w:br/>
        <w:t>logos, insignia, emblems, symbols and designs (whether registered or unregistered), slogans,</w:t>
        <w:br/>
        <w:t>distinguishing characteristics, and trade names used in the System.</w:t>
        <w:br/>
        <w:t>"Monthly Fees" means, collectively, the Monthly Program Fee and the Monthly Royalty Fee,</w:t>
        <w:br/>
        <w:t>each of which is set forth in the Addendum.</w:t>
        <w:br/>
        <w:t>"Monthly Program Fee" means the fee we require from you in Subsection 8.1, which is set</w:t>
        <w:br/>
        <w:t>forth in the Addendum.</w:t>
        <w:br/>
        <w:t>"Monthly Royalty Fee" means the fee we require from you in Subsection 8.1, which is set forth</w:t>
        <w:br/>
        <w:t>in the Addendum.</w:t>
        <w:br/>
        <w:t>"Network" means the hotels, inns, conference centers, timeshare properties and other</w:t>
        <w:br/>
        <w:t>operations that Hilton Worldwide and its subsidiaries own, license, lease, operate or manage</w:t>
        <w:br/>
        <w:t>now or in the future.</w:t>
        <w:br/>
        <w:t>"Network Hotel" means any hotel, inn, conference center, timeshare property or other similar</w:t>
        <w:br/>
        <w:t>facility within the Network.</w:t>
        <w:br/>
        <w:t>"Opening Date" means the day on which we first authorize the opening of the facilities, Guest</w:t>
        <w:br/>
        <w:t>Rooms or services of the Hotel to the general public under the Brand.</w:t>
        <w:br/>
        <w:t>"Operational Information" means all information concerning the Monthly Fees, other revenues</w:t>
        <w:br/>
        <w:t>generated at the Hotel, room occupancy rates, reservation data and other financial and non-</w:t>
        <w:br/>
        <w:t>financial information we require.</w:t>
        <w:br/>
        <w:t>"Other Business(es)" means any business activity we or the Entities engage in, other than the</w:t>
        <w:br/>
        <w:t>licensing of the Hotel.</w:t>
        <w:br/>
        <w:t>"Other Hotels" means any hotel, inn, lodging facility, conference center or other similar</w:t>
        <w:br/>
        <w:t>business, other than a System Hotel or a Network Hotel.</w:t>
        <w:br/>
        <w:t>"Permitted Transfer" means any Transfer by you or your Equity Owners as specified in</w:t>
        <w:br/>
        <w:t>Section 13.2 of this Agreement.</w:t>
        <w:br/>
        <w:t>"Person(s)" means a natural person or entity.</w:t>
        <w:br/>
        <w:t>"Personal Information" means any information that: (i) can be used (alone or when used in</w:t>
        <w:br/>
        <w:t>combination with other information within your control) to identify, locate or contact an individual;</w:t>
        <w:br/>
        <w:t>or (ii) pertains in any way to an identified or identifiable individual. Personal Information can be</w:t>
        <w:br/>
        <w:t>in any media or format, including computerized or electronic records as well as paper-based</w:t>
        <w:br/>
        <w:t>files.</w:t>
        <w:br/>
        <w:t>"PIP" means product improvement plan.</w:t>
        <w:br/>
        <w:t>"PIP Fee" means the fee we charge for creating a PIP as specified in Section 8.3.</w:t>
        <w:br/>
        <w:t>"Plans" means your plans, layouts, specifications, and drawings for the Hotel that use and</w:t>
        <w:br/>
        <w:t>incorporate the Standards.</w:t>
        <w:br/>
        <w:t>"Principal Mark" is the Mark identified as the Principal Mark in the Addendum.</w:t>
        <w:br/>
        <w:t>"Privacy Laws" means any international, national, federal, provincial, state, or local law, code,</w:t>
        <w:br/>
        <w:t>rule or regulation that regulates the processing of Personal Information in any way, including</w:t>
        <w:br/>
        <w:t>data protection laws, laws regulating marketing communications and/or electronic</w:t>
        <w:br/>
        <w:t>communications, information security regulations and security breach notification rules.</w:t>
        <w:br/>
        <w:t>"Proprietary Information" means all information or materials concerning the methods,</w:t>
        <w:br/>
        <w:t>techniques, plans, specifications, procedures, data, systems and knowledge of and experience</w:t>
        <w:br/>
        <w:t>in the development, operation, marketing and licensing of the System, including the Standards</w:t>
        <w:br/>
        <w:t>and the Manuals, whether developed by us, you, or a third party.</w:t>
        <w:br/>
        <w:t>"Publicly Traded Equity Interest" means any Equity Interest that is traded on any securities</w:t>
        <w:br/>
        <w:t>exchange or is quoted in any publication or electronic reporting service maintained by the</w:t>
        <w:br/>
        <w:t>National Association of Securities Dealers, Inc., or any of its successors or (ii) any Equity</w:t>
        <w:br/>
        <w:t>Interests sold in any offering under the Securities Act of 1933, as amended, so long as</w:t>
        <w:br/>
        <w:t>such Equity Interests are beneficially held by no lesi than one hundred (100) unrelated</w:t>
        <w:br/>
        <w:t>persons or entities by the end of 2014 and thereafter.</w:t>
        <w:br/>
        <w:t>"Quality Assurance Re-Evaluation Fee" has the meaning set forth in Subsection 4.5.</w:t>
        <w:br/>
        <w:t>"Renovation Commencement Date" means the date set out in the Addendum, if applicable,</w:t>
        <w:br/>
        <w:t>by which you must commence Renovation Work.</w:t>
        <w:br/>
        <w:t>"Renovation Work" means the renovation and/or construction work, including purchasing</w:t>
        <w:br/>
        <w:t>and/or leasing and installation of all fixtures, equipment, furnishings, furniture, signs, computer</w:t>
        <w:br/>
        <w:t>terminals and related equipment, supplies and other items that would be required of a new</w:t>
        <w:br/>
        <w:t>System Hotel under the Manual, and any other equipment, furnishings and supplies that we</w:t>
        <w:br/>
        <w:t>may require for you to operate the Hotel as set out in any PIP applicable to the Hotel.</w:t>
        <w:br/>
        <w:t>"Renovation Work Completion Date" means the date set out in the Addendum, if applicable,</w:t>
        <w:br/>
        <w:t>by which you must complete Renovation Work.</w:t>
        <w:br/>
        <w:t>"Reports" mean daily, monthly, quarterly and annual operating statements, profit and loss</w:t>
        <w:br/>
        <w:t>statements, balance sheets, and other financial and non-financial reports we require.</w:t>
        <w:br/>
        <w:t>"Reservation Service" means the reservation service we designate in the Standards for use by</w:t>
        <w:br/>
        <w:t>System Hotels.</w:t>
        <w:br/>
        <w:t>"Room Addition Fee" means a sum equal to the then-current Room Addition Fee charged for</w:t>
        <w:br/>
        <w:t>new System Hotels multiplied by the number of Additional Guest Rooms you wish to add to the</w:t>
        <w:br/>
        <w:t>Hotel in accordance with Subsection 6.6.3.</w:t>
        <w:br/>
        <w:t>"Sanctioned Person" means any person or entity (including financial institutions) who is, or is</w:t>
        <w:br/>
        <w:t>owned or controlled by, or acting on behalf of any of the foregoing: (a) the Government of any</w:t>
        <w:br/>
        <w:t>country subject to comprehensive U.S. sanctions in force and which currently include the</w:t>
        <w:br/>
        <w:t>Government of Cuba, Iran, North Korea, Sudan, and Syria ("Sanctioned Countries"); (b)</w:t>
        <w:br/>
        <w:t>located in, organized under the laws of or ordinarily resident in Sanctioned Countries; (c)</w:t>
        <w:br/>
        <w:t>identified by any government or legal authority under applicable Trade Restrictions as a person</w:t>
        <w:br/>
        <w:t>with whom dealings and transactions by Franchisee and/or its Affiliates are prohibited or</w:t>
        <w:br/>
        <w:t>restricted, including but not limited to persons designated under United Nations Security Council</w:t>
        <w:br/>
        <w:t>Resolutions, the U.S. Department of the Treasury's Office of Foreign Assets Control ("OFAC")</w:t>
        <w:br/>
        <w:t>List of Specially Designated Nationals and Other Blocked Persons; the U.S. Department of</w:t>
        <w:br/>
        <w:t>State's lists of persons subject to non-proliferation sanctions; the European Union Financial</w:t>
        <w:br/>
        <w:t>Sanctions List; persons and entities subject to Special Measures regulations under Section 311</w:t>
        <w:br/>
        <w:t>of the USA PATRIOT Act and the Bank Secrecy Act.</w:t>
        <w:br/>
        <w:t>"Securities" means any public offering, private placement or other sale of securities in the</w:t>
        <w:br/>
        <w:t>Franchisee, the Hotel or the Hotel Site.</w:t>
        <w:br/>
        <w:t>"Site" means domain names, the World Wide Web, the Internet, computer network/distribution</w:t>
        <w:br/>
        <w:t>systems, or other electronic communications sites.</w:t>
        <w:br/>
        <w:t>"Standards" means all standards, specifications, requirements, criteria, and policies that have</w:t>
        <w:br/>
        <w:t>been and are in the future developed and compiled by us for use by you in connection with the</w:t>
        <w:br/>
        <w:t>design, construction, renovation, refurbishment, appearance, equipping, furnishing, supplying,</w:t>
        <w:br/>
        <w:t>opening, operating, maintaining, marketing, services, service levels, quality, and quality</w:t>
        <w:br/>
        <w:t>assurance of System Hotels, including the Hotel, and for hotel advertising and accounting,</w:t>
        <w:br/>
        <w:t>whether contained in the Manual or set out in this Agreement or other written communication.</w:t>
        <w:br/>
        <w:t>"System" means the elements, including know-how, that we designate to distinguish hotels</w:t>
        <w:br/>
        <w:t>operating worldwide under the Brand (as may in certain jurisdictions be preceded or followed by</w:t>
        <w:br/>
        <w:t>a supplementary identifier such as "by Hilton") that provide to the consuming public a similar,</w:t>
        <w:br/>
        <w:t>distinctive, high-quality hotel service. The System currently includes: the Brand, the Marks, the</w:t>
        <w:br/>
        <w:t>Trade Name, and the Standards; access to a reservation service; advertising, publicity and</w:t>
        <w:br/>
        <w:t>other marketing programs and materials; training programs and materials; and programs for our</w:t>
        <w:br/>
        <w:t>inspection of the Hotel and consulting with you.</w:t>
        <w:br/>
        <w:t>"System Hotels" means hotels operating under the System using the Brand name.</w:t>
        <w:br/>
        <w:t>"Term" has the meaning set forth in Section 3.0.</w:t>
        <w:br/>
        <w:t>"Trade Name" means the name of the Hotel set forth in the Addendum.</w:t>
        <w:br/>
        <w:t>"Trade Restrictions" means trade, economic or investment sanctions, export controls,</w:t>
        <w:br/>
        <w:t>anti-terrorism, non-proliferation, anti-money laundering and similar restrictions in force</w:t>
        <w:br/>
        <w:t>pursuant to laws, rules and regulations imposed under Laws to which the Parties are</w:t>
        <w:br/>
        <w:t>subject.</w:t>
        <w:br/>
        <w:t>"Transfer" means in all its forms, any sale, lease, assignment, spin-off, transfer, or other</w:t>
        <w:br/>
        <w:t>conveyance of a direct or indirect legal or beneficial interest.</w:t>
        <w:br/>
        <w:t>"Transferee" means the proposed new franchisee resulting from a Transfer.</w:t>
        <w:br/>
        <w:t>"Your Agreements" means any other agreement between you and us or any of the Entities</w:t>
        <w:br/>
        <w:t>related to this Agreement, the Hotel and/or the Hotel Site.</w:t>
        <w:br/>
        <w:t>2.0 GRANT OF LICENSE</w:t>
        <w:br/>
        <w:t>2.1 Non-Exclusive License. We grant to you and you accept a limited, non-</w:t>
        <w:br/>
        <w:t>exclusive License to use the Marks and the System during the Term at, and in connection with,</w:t>
        <w:br/>
        <w:t>the operation of the Hotel in accordance with the terms of this Agreement.</w:t>
        <w:br/>
        <w:t>2,2 Reserved Rights.</w:t>
        <w:br/>
        <w:t>2.2.1 This Agreement does not limit our right, or the right of the Entities, to own,</w:t>
        <w:br/>
        <w:t>license or operate any Other Business of any nature, whether in the lodging or hospitality</w:t>
        <w:br/>
        <w:t>industry or not, and whether under the Brand, a Competing Brand, or otherwise. We and the</w:t>
        <w:br/>
        <w:t>Entities have the right to engage in any Other Businesses, even if they compete with the Hotel,</w:t>
        <w:br/>
        <w:t>the System, or the Brand, and whether we or the Entities start those businesses, or purchase,</w:t>
        <w:br/>
        <w:t>merge with, acquire, are acquired by, come under common ownership with, or associate with,</w:t>
        <w:br/>
        <w:t>such Other Businesses.</w:t>
        <w:br/>
        <w:t>2.2.2 We may also</w:t>
        <w:br/>
        <w:t>2.2.2.1 add, alter, delete or otherwise modify elements of the System;</w:t>
        <w:br/>
        <w:t>2.2.2.2 use or license to others all or part of the System;</w:t>
        <w:br/>
        <w:t>2.2.2.3 use the facilities, programs, services and/or personnel used in</w:t>
        <w:br/>
        <w:t>connection with the System in Other Businesses; and</w:t>
        <w:br/>
        <w:t>2.2.2.4 use the System, the Brand and the Marks in the Other</w:t>
        <w:br/>
        <w:t>Businesses.</w:t>
        <w:br/>
        <w:t>2.2.3 You acknowledge and agree that you have no rights to, and will not make</w:t>
        <w:br/>
        <w:t>any claims or demands for, damages or other relief arising from or related to any of the</w:t>
        <w:br/>
        <w:t>foregoing activities, and you acknowledge and agree that such activities will not give rise to any</w:t>
        <w:br/>
        <w:t>liability on our part, including liability for claims for unfair competition, breach of contract, breach</w:t>
        <w:br/>
        <w:t>of any applicable implied covenant of good faith and fair dealing, or divided loyalty.</w:t>
        <w:br/>
        <w:t>3.0 TERM</w:t>
        <w:br/>
        <w:t>The Term shall begin on the Effective Date and will end, without further notice, on the Expiration</w:t>
        <w:br/>
        <w:t>Date set forth in the Addendum, unless terminated earlier under the terms of this Agreement.</w:t>
        <w:br/>
        <w:t>You acknowledge and agree that this Agreement is non-renewable and that this Agreement</w:t>
        <w:br/>
        <w:t>confers on you absolutely no rights of license renewal or extension whatsoever following the</w:t>
        <w:br/>
        <w:t>Expiration Date.</w:t>
        <w:br/>
        <w:t>4.0 OUR RESPONSIBILITIES</w:t>
        <w:br/>
        <w:t>We have the following responsibilities to you under this Agreement, We reserve the right to fulfill</w:t>
        <w:br/>
        <w:t>some or all of these responsibilities through one of the Entities or through unrelated third</w:t>
        <w:br/>
        <w:t>parties, in our sole business judgment. We may require you to make payment for any resulting</w:t>
        <w:br/>
        <w:t>services or products directly to the provider.</w:t>
        <w:br/>
        <w:t>4.1 Training. We may specify certain required and optional training programs and</w:t>
        <w:br/>
        <w:t>provide</w:t>
        <w:br/>
        <w:t>these programs at various locations. We may charge you for required training services</w:t>
        <w:br/>
        <w:t>and materials and for optional training services and materials we provide to you. You are</w:t>
        <w:br/>
        <w:t>responsible for all travel, lodging and other expenses you or your employees incur in attending</w:t>
        <w:br/>
        <w:t>these programs.</w:t>
        <w:br/>
        <w:t>4.2 Reservation Service. We will furnish you with the Reservation Service. The</w:t>
        <w:br/>
        <w:t>Reservation Service will be furnished to you on the same basis as it is furnished to other</w:t>
        <w:br/>
        <w:t>System Hotels, subject to the provisions of Subsection 14.3 below.</w:t>
        <w:br/>
        <w:t>4.3 Consultation. We may offer consultation services and advice in areas such as</w:t>
        <w:br/>
        <w:t>operations, facilities, and marketing. We may establish fees in advance, or on a project-by-</w:t>
        <w:br/>
        <w:t>project basis, for any consultation service or advice you request.</w:t>
        <w:br/>
        <w:t>4.4 Marketing.</w:t>
        <w:br/>
        <w:t>4.4.1 We will publish (either in hard copy or electronic form) and make available</w:t>
        <w:br/>
        <w:t>to the traveling public a directory that includes System Hotels. We will include the Hotel in</w:t>
        <w:br/>
        <w:t>advertising of System Hotels and in international, national and regional marketing programs in</w:t>
        <w:br/>
        <w:t>accordance with our general practice for System Hotels.</w:t>
        <w:br/>
        <w:t>4.4.2 We will use your Monthly Program Fee to pay for various programs to</w:t>
        <w:br/>
        <w:t>benefit the System, including:</w:t>
        <w:br/>
        <w:t>4.4.2.1 advertising, promotion, publicity, public relations, market research,</w:t>
        <w:br/>
        <w:t>and other marketing programs;</w:t>
        <w:br/>
        <w:t>4.4.2.2 developing and maintaining directories of and Internet sites for</w:t>
        <w:br/>
        <w:t>System Hotels;</w:t>
        <w:br/>
        <w:t>4.4.2.3 developing and maintaining the Reservation Service systems and</w:t>
        <w:br/>
        <w:t>support; and</w:t>
        <w:br/>
        <w:t>4.4.2,4 administrative costs and overhead related to the administration or</w:t>
        <w:br/>
        <w:t>direction of these projects and programs.</w:t>
        <w:br/>
        <w:t>4.4.3 We will have the sole right to determine how and when we spend these</w:t>
        <w:br/>
        <w:t>funds, including sole control over the creative concepts, materials and media used in the</w:t>
        <w:br/>
        <w:t>programs, the placement and allocation of advertising, and the selection of promotional</w:t>
        <w:br/>
        <w:t>programs.</w:t>
        <w:br/>
        <w:t>4.4.4 We may enter into arrangements for development, marketing, operations,</w:t>
        <w:br/>
        <w:t>administrative, technical and support functions, facilities, programs, services and/or personnel</w:t>
        <w:br/>
        <w:t>with any other entity, including any of the Entities or a third party.</w:t>
        <w:br/>
        <w:t>4.4.5 You acknowledge that Monthly Program Fees are intended for the benefit</w:t>
        <w:br/>
        <w:t>of the System and will not simply be used to promote or benefit any one System Hotel or</w:t>
        <w:br/>
        <w:t>market. We will have no obligation in administering any activities paid for with the Monthly</w:t>
        <w:br/>
        <w:t>Program Fee to make expenditures for you that are equivalent or proportionate to your</w:t>
        <w:br/>
        <w:t>payments or to ensure that the Hotel benefits directly or proportionately from such expenditures.</w:t>
        <w:br/>
        <w:t>4.4.6 We may create any programs and allocate monies derived from Monthly</w:t>
        <w:br/>
        <w:t>Program Fees to any regions or localities, as we consider appropriate in our sole business</w:t>
        <w:br/>
        <w:t>judgment. The aggregate of Monthly Program Fees paid to us by System Hotels does not</w:t>
        <w:br/>
        <w:t>constitute a trust or "advertising fund" and we are not a fiduciary with respect to the Monthly</w:t>
        <w:br/>
        <w:t>Program Fees paid by you and other System Hotels.</w:t>
        <w:br/>
        <w:t>4.4.7 We are not obligated to expend funds in excess of the amounts received</w:t>
        <w:br/>
        <w:t>from System Hotels. If any interest is earned on unused Monthly Program Fees, we will use the</w:t>
        <w:br/>
        <w:t>interest before using the principal. The Monthly Program Fee does not cover your costs of</w:t>
        <w:br/>
        <w:t>participating in any optional marketing programs and promotions offered by us in which you</w:t>
        <w:br/>
        <w:t>voluntarily choose to participate. These Monthly Program Fees do not cover the cost of</w:t>
        <w:br/>
        <w:t>operating the Hotel in accordance with the Standards.</w:t>
        <w:br/>
        <w:t>4.5 Inspections/Compliance Assistance. We will administer a quality assurance</w:t>
        <w:br/>
        <w:t>program for the System that may include conducting pre-opening and periodic inspections of the</w:t>
        <w:br/>
        <w:t>Hotel and guest satisfaction surveys and audits to ensure compliance with the Standards. You</w:t>
        <w:br/>
        <w:t>will permit us to inspect the Hotel without prior notice to you to determine if the Hotel is in</w:t>
        <w:br/>
        <w:t>compliance with the Standards. You will cooperate with our representatives during these</w:t>
        <w:br/>
        <w:t>inspections. You will then take all steps necessary to correct any deficiencies within the times</w:t>
        <w:br/>
        <w:t>we establish. You may be charged a Quality Assurance Re-Evaluation Fee as set forth in the</w:t>
        <w:br/>
        <w:t>Standards. You will provide complimentary accommodations for the quality assurance auditor</w:t>
        <w:br/>
        <w:t>each time we conduct a regular inspection or a special on-site quality assurance re-evaluation</w:t>
        <w:br/>
        <w:t>after the Hotel has failed a regular quality assurance evaluation or to verify that deficiencies</w:t>
        <w:br/>
        <w:t>noted in a quality assurance evaluation report or PIP have been corrected or completed by the</w:t>
        <w:br/>
        <w:t>required dates.</w:t>
        <w:br/>
        <w:t>4.6 Manual. We will issue to you or make available in electronic form the Manual</w:t>
        <w:br/>
        <w:t>and any revisions and updates we may make to the Manual during the Term. You agree to</w:t>
        <w:br/>
        <w:t>ensure that your copy of the Manual is, at all times, current and up to date. If there is any</w:t>
        <w:br/>
        <w:t>dispute as to your compliance with the provisions of the Manual, the master copy of the Manual</w:t>
        <w:br/>
        <w:t>maintained at our principal office will control.</w:t>
        <w:br/>
        <w:t>4.7 Equipment and Supplies. We will make available to you for use in the Hotel</w:t>
        <w:br/>
        <w:t>various purchase, lease, or other arrangements for exterior signs, operating equipment,</w:t>
        <w:br/>
        <w:t>operating supplies, and furnishings, which we make available to other System Hotels.</w:t>
        <w:br/>
        <w:t>5.0 YOUR RESPONSIBILITIES</w:t>
        <w:br/>
        <w:t>5.1 Operational and Other Requirements. You must:</w:t>
        <w:br/>
        <w:t>5.1.1 after the Opening Date, operate the Hotel twenty-four (24) hours a day;</w:t>
        <w:br/>
        <w:t>5.1.2 operate the Hotel using the System, in compliance with this Agreement and</w:t>
        <w:br/>
        <w:t>the Standards, and in such a manner to provide courteous, uniform, respectable and high</w:t>
        <w:br/>
        <w:t>quality lodging and other services and conveniences to the public. You acknowledge that,</w:t>
        <w:br/>
        <w:t>although we provide the Standards, you have exclusive day-to-day control of the business and</w:t>
        <w:br/>
        <w:t>operation of the Hotel and we do not in any way possess or exercise such control;</w:t>
        <w:br/>
        <w:t>5A.3 comply with the Standards, including our specifications for all supplies,</w:t>
        <w:br/>
        <w:t>products and services. We may require you to purchase a particular brand of product or service</w:t>
        <w:br/>
        <w:t>to maintain the common identity and reputation of the Brand, and you will comply with such</w:t>
        <w:br/>
        <w:t>requirements. Unless we specify otherwise, you may purchase products from any authorized</w:t>
        <w:br/>
        <w:t>source of distribution; however, we reserve the right, in our business judgment, to enter into</w:t>
        <w:br/>
        <w:t>.</w:t>
        <w:br/>
        <w:t>exclusive purchasing arrangements for particular products or services and to require that you</w:t>
        <w:br/>
        <w:t>purchase products or services from approved suppliers or distributors;</w:t>
        <w:br/>
        <w:t>5.1.4 install, display, and maintain signage displaying or containing the Brand</w:t>
        <w:br/>
        <w:t>name and other distinguishing characteristics in accordance with Standards we establish for</w:t>
        <w:br/>
        <w:t>System Hotels;</w:t>
        <w:br/>
        <w:t>5.1.5 comply with Standards for the training of persons involved in the operation</w:t>
        <w:br/>
        <w:t>of the Hotel, including completion by the General Manager and other key personnel of the Hotel</w:t>
        <w:br/>
        <w:t>of a training program for operation of the Hotel under the System, at a site we designate. You</w:t>
        <w:br/>
        <w:t>will pay us all fees and charges, if any, we require for your personnel to attend these training</w:t>
        <w:br/>
        <w:t>programs. You are responsible for all travel, lodging and other expenses you or your employees</w:t>
        <w:br/>
        <w:t>incur in attending these programs;</w:t>
        <w:br/>
        <w:t>5.1.6 purchase and maintain property management, revenue management, in-</w:t>
        <w:br/>
        <w:t>room entertainment, telecommunications, high-speed Internet access, and other computer and</w:t>
        <w:br/>
        <w:t>technology systems that we designate for the System or any portion of the System based on our</w:t>
        <w:br/>
        <w:t>assessment of the long-term best interests of System Hotels, considering the interest of the</w:t>
        <w:br/>
        <w:t>System as a whole;</w:t>
        <w:br/>
        <w:t>5.1.7 advertise and promote the Hotel and related facilities and services on a</w:t>
        <w:br/>
        <w:t>local and regional basis in a first-class, dignified manner, using our identity and graphics</w:t>
        <w:br/>
        <w:t>Standards for all System Hotels, at your cost and expense. You must submit to us for our</w:t>
        <w:br/>
        <w:t>approval samples of all advertising and promotional materials that we have not previously</w:t>
        <w:br/>
        <w:t>approved (including any materials in digital, electronic or computerized form or in any form of</w:t>
        <w:br/>
        <w:t>media that exists now or is developed in the future) before you produce or distribute them. You</w:t>
        <w:br/>
        <w:t>will not begin using the materials until we approve them. You must immediately discontinue your</w:t>
        <w:br/>
        <w:t>use of any advertising or promotional material we disapprove, even if we previously approved</w:t>
        <w:br/>
        <w:t>the materials;</w:t>
        <w:br/>
        <w:t>5.1.8 participate in and pay all charges in connection with all required System</w:t>
        <w:br/>
        <w:t>guest complaint resolution programs, which programs may include chargebacks to the Hotel for</w:t>
        <w:br/>
        <w:t>guest refunds or credits and all required System quality assurance programs, such as guest</w:t>
        <w:br/>
        <w:t>comment cards, customer surveys and mystery shopper programs. You must maintain minimum</w:t>
        <w:br/>
        <w:t>performance Standards and scores for quality assurance programs we establish;</w:t>
        <w:br/>
        <w:t>5.1.9 honor all nationally recognized credit cards and credit vouchers issued for</w:t>
        <w:br/>
        <w:t>general credit purposes that we require and enter into all necessary credit card and voucher</w:t>
        <w:br/>
        <w:t>agreements with the issuers of such cards or vouchers;</w:t>
        <w:br/>
        <w:t>6.1.10 participate in and use the Reservation Service, including any additions,</w:t>
        <w:br/>
        <w:t>enhancements, supplements or variants we develop or adopt, and honor and give first priority</w:t>
        <w:br/>
        <w:t>on available rooms to all confirmed reservations referred to the Hotel through the Reservation</w:t>
        <w:br/>
        <w:t>Service. The only reservation service or system you may use for outgoing reservations referred</w:t>
        <w:br/>
        <w:t>by or from the Hotel to other Network Hotels will be the Reservation Service or other reservation</w:t>
        <w:br/>
        <w:t>services we designate;</w:t>
        <w:br/>
        <w:t>5.1.11 comply with Laws and, on request, give evidence to us of compliance;</w:t>
        <w:br/>
        <w:t>5.1.12 participate in, and promptly pay all fees, commissions and charges</w:t>
        <w:br/>
        <w:t>associated with, all travel agent commission programs and third-party reservation and</w:t>
        <w:br/>
        <w:t>distribution services (such as airline reservation systems), all as required by the Standards and</w:t>
        <w:br/>
        <w:t>in accordance with the terms of these programs, all of which may be modified;</w:t>
        <w:br/>
        <w:t>5.1.13 not engage, directly or indirectly, in any cross-marketing or cross-</w:t>
        <w:br/>
        <w:t>promotion of the Hotel with any Other Hotel or related business, without our prior written</w:t>
        <w:br/>
        <w:t>consent. You agree to refer guests and customers, wherever reasonably possible, only to</w:t>
        <w:br/>
        <w:t>System Hotels or Network Hotels. We may require you to participate in programs designed to</w:t>
        <w:br/>
        <w:t>refer prospective customers to Other Hotels. You must display all material, including brochures</w:t>
        <w:br/>
        <w:t>and promotional material we provide for System Hotels and Network Hotels, and allow</w:t>
        <w:br/>
        <w:t>advertising and promotion only of System Hotels and Network Hotels on the Hotel Site, unless</w:t>
        <w:br/>
        <w:t>we specifically direct you to include advertising or promotion of Other Hotels;</w:t>
        <w:br/>
        <w:t>5.1.14 treat as confidential the Standards, the Manual and all other Proprietary</w:t>
        <w:br/>
        <w:t>Information. You acknowledge and agree that you do not acquire any interest in the Proprietary</w:t>
        <w:br/>
        <w:t>Information other than the right to utilize the same in the development and operation of the Hotel</w:t>
        <w:br/>
        <w:t>under the terms of this Agreement. You agree that you will not use the Proprietary Information in</w:t>
        <w:br/>
        <w:t>any business or for any purpose other than in the development and operation of the Hotel under</w:t>
        <w:br/>
        <w:t>the System and will maintain the absolute confidentiality of the Proprietary Information during</w:t>
        <w:br/>
        <w:t>and after the Term. You will not make unauthorized copies of any portion of the Proprietary</w:t>
        <w:br/>
        <w:t>Information; and will adopt and implement all procedures we may periodically establish in our</w:t>
        <w:br/>
        <w:t>business judgment to prevent unauthorized use or disclosure of the Proprietary Information,</w:t>
        <w:br/>
        <w:t>including restrictions on disclosure to employees and the use of non-disclosure and non-</w:t>
        <w:br/>
        <w:t>competition clauses in agreements with employees, agents and independent contractors who</w:t>
        <w:br/>
        <w:t>have access to the Proprietary information;</w:t>
        <w:br/>
        <w:t>5.1.15 not become a Competitor, or permit your Affiliate to become a Competitor,</w:t>
        <w:br/>
        <w:t>in the upscale hotel market segment, or any substantially equivalent market segment, as</w:t>
        <w:br/>
        <w:t>determined by Smith Travel Research ("STR") (or, if STR is no longer in existence, STR's</w:t>
        <w:br/>
        <w:t>successor or other such industry resource that is as equally as reputable as STR);</w:t>
        <w:br/>
        <w:t>5.1.16 own fee simple title (or long-term ground leasehold interest for a term</w:t>
        <w:br/>
        <w:t>equal to the Term) to the real property and improvements that comprise the Hotel and the Hotel</w:t>
        <w:br/>
        <w:t>Site, or alternatively, at our request, cause the fee simple owner, or other third party acceptable</w:t>
        <w:br/>
        <w:t>to us, to provide its guaranty covering all of your obligations under this Agreement in form and</w:t>
        <w:br/>
        <w:t>substance acceptable to us;</w:t>
        <w:br/>
        <w:t>5.1.17 maintain legal possession and control of the Hotel and Hotel Site for the</w:t>
        <w:br/>
        <w:t>Term and promptly deliver to us a copy of any notice of default you receive from any mortgagee,</w:t>
        <w:br/>
        <w:t>trustee under any deed of trust, or ground lessor for the Hotel, and on our request, provide any</w:t>
        <w:br/>
        <w:t>additional information we may request related to any alleged default;</w:t>
        <w:br/>
        <w:t>5.1.18 not directly or indirectly conduct, or permit by lease, concession</w:t>
        <w:br/>
        <w:t>arrangement or otherwise, gaming or casino operations in or connected to the Hotel or on the</w:t>
        <w:br/>
        <w:t>Hotel Site, or otherwise engage in any activity which, in our business judgment, is likely to</w:t>
        <w:br/>
        <w:t>adversely reflect upon or affect in any manner, any gaming licenses or permits held by the</w:t>
        <w:br/>
        <w:t>Entities or the then-current stature of any of the Entities with any gaming commission, board, or</w:t>
        <w:br/>
        <w:t>similar governmental or regulatory agency, or the reputation or business of any of the Entities;</w:t>
        <w:br/>
        <w:t>5.1.19 not directly or indirectly conduct or permit the marketing or sale of</w:t>
        <w:br/>
        <w:t>timeshares, vacation ownership, fractional ownership, condominiums or like schemes at, or</w:t>
        <w:br/>
        <w:t>adjacent to, the Hotel. This restriction will not prohibit you from directly or indirectly conducting</w:t>
        <w:br/>
        <w:t>timeshare, vacation ownership, fractional ownership, or condominium sales or marketing at and</w:t>
        <w:br/>
        <w:t>for any property located adjacent to the Hotel that is owned or leased by you so long as you do</w:t>
        <w:br/>
        <w:t>not use any of the Marks in such sales or marketing efforts and you do not yse the Hotel or its</w:t>
        <w:br/>
        <w:t>facilities in such sales and marketing efforts or in the business operations of the adjacent</w:t>
        <w:br/>
        <w:t>property;</w:t>
        <w:br/>
        <w:t>5.1.20 participate in and pay all charges related to our marketing programs (in</w:t>
        <w:br/>
        <w:t>addition to programs covered by the Monthly Program Fee), all guest frequency programs we</w:t>
        <w:br/>
        <w:t>require, and any optional programs that you opt into;</w:t>
        <w:br/>
        <w:t>5.1.21 honor the terms of any discount or promotional programs (including any</w:t>
        <w:br/>
        <w:t>frequent guest program) that we offer to the public on your behalf, any room rate quoted to any</w:t>
        <w:br/>
        <w:t>guest at the time the guest makes an advance reservation, and any award certificates issued to</w:t>
        <w:br/>
        <w:t>Hotel guests participating in these programs;</w:t>
        <w:br/>
        <w:t>5.1.22 after the Effective Date, maintain, at your expense, insurance of the types</w:t>
        <w:br/>
        <w:t>and in the minimum amounts we specify in the Standards. All such insurance must be with</w:t>
        <w:br/>
        <w:t>insurers having the minimum ratings we specify, name as additional insureds the parties we</w:t>
        <w:br/>
        <w:t>specify in the Standards, and carry the endorsements and notice requirements we specify in the</w:t>
        <w:br/>
        <w:t>Standards. If you fail or neglect to obtain or maintain the insurance or policy limits required by</w:t>
        <w:br/>
        <w:t>this Agreement or the Standards, we have the option, but not the obligation, to obtain and</w:t>
        <w:br/>
        <w:t>maintain such insurance without notice to you, and you will immediately on our demand pay us</w:t>
        <w:br/>
        <w:t>the premiums and cost we incur in obtaining this insurance;</w:t>
        <w:br/>
        <w:t>5.1.23 not share the business operations and Hotel facilities with any Other Hotel</w:t>
        <w:br/>
        <w:t>or other business;</w:t>
        <w:br/>
        <w:t>5.1.24 not engage in any tenant-in-common syndication or Transfer of any</w:t>
        <w:br/>
        <w:t>tenant-incommon interest in the Hotel or the Hotel Site; and</w:t>
        <w:br/>
        <w:t>5.1.25 promptly provide to us all information we reasonably request about you and your</w:t>
        <w:br/>
        <w:t>Affiliates (including your respective beneficial owners, officers, directors, shareholders, partners or</w:t>
        <w:br/>
        <w:t>members) and/or the Hotel, title to the property on which the Hotel is constructed and any other property</w:t>
        <w:br/>
        <w:t>used by the Hotel. You will not be required to provide us information about Publicly Traded Equity</w:t>
        <w:br/>
        <w:t>Owners with a non-Controlling Equity Interest except as we deem necessary in our legal or</w:t>
        <w:br/>
        <w:t>business judgment to ensure compliance by us or our Affiliates with applicable Laws.</w:t>
        <w:br/>
        <w:t>6.0 HOTEL WORK</w:t>
        <w:br/>
        <w:t>6.1 Necessary Consents.</w:t>
        <w:br/>
        <w:t>6A.1 You must obtain our prior written consent before retaining or engaging any</w:t>
        <w:br/>
        <w:t>architect, interior designer, general contractor and major subcontractors for the Hotel. We will</w:t>
        <w:br/>
        <w:t>not unreasonably withhold such consent.</w:t>
        <w:br/>
        <w:t>6.1.2 Plans and Designs must be submitted to us in accordance with the</w:t>
        <w:br/>
        <w:t>schedule specified in the Addendum or any PIP. Before we approve your Plans, your architect</w:t>
        <w:br/>
        <w:t>or other certified professional must certify to us that the Plans comply with all Laws related to</w:t>
        <w:br/>
        <w:t>accessibility/accommodations/facilities for those with disabilities.</w:t>
        <w:br/>
        <w:t>6.1.3 You shall not commence any Hotel Work unless and until we have issued</w:t>
        <w:br/>
        <w:t>our written consent in respect of the Plans and Designs, which consent will not be unreasonably</w:t>
        <w:br/>
        <w:t>withheld.</w:t>
        <w:br/>
        <w:t>6.1.4 Once we have provided our consent to the Plans and Designs, no change</w:t>
        <w:br/>
        <w:t>may be made to the Plans or Designs without our prior written consent. By consenting to the</w:t>
        <w:br/>
        <w:t>Plans and Designs or any changes or modifications to the Plans and Designs, we do not</w:t>
        <w:br/>
        <w:t>warrant the depth of our analysis or assume any responsibility or liability for the suitability of the</w:t>
        <w:br/>
        <w:t>Plans and Designs or the resulting Hotel Work,</w:t>
        <w:br/>
        <w:t>6.1.5 You are solely responsible for ensuring that the Plans and Designs</w:t>
        <w:br/>
        <w:t>(including Plans and Designs for Hotel Work) comply with our then-current Standards, the</w:t>
        <w:br/>
        <w:t>Manual, and all Laws.</w:t>
        <w:br/>
        <w:t>6.2 Initial Hotel Work. You will perform or cause the Hotel Work to be performed in</w:t>
        <w:br/>
        <w:t>accordance with this Agreement, the approved Plans and Designs, the Manual and, for</w:t>
        <w:br/>
        <w:t>Renovation Work, the PIP. You will bear the entire cost of the Hotel Work, including the cost of</w:t>
        <w:br/>
        <w:t>the Plans and Designs, professional fees, licenses, permits, equipment, furniture, furnishings</w:t>
        <w:br/>
        <w:t>and supplies. You are solely responsible for obtaining all necessary licenses, permits and</w:t>
        <w:br/>
        <w:t>zoning variances required for the Hotel Work.</w:t>
        <w:br/>
        <w:t>6.3 Commencement and Completion of the Hotel Work.</w:t>
        <w:br/>
        <w:t>6.3.1 You will commence the Hotel Work on or before the Construction</w:t>
        <w:br/>
        <w:t>Commencement Date or Renovation Commencement Date specified in the Addendum. You</w:t>
        <w:br/>
        <w:t>may request an extension by submitting a written request for our approval before the applicable</w:t>
        <w:br/>
        <w:t>deadline, describing the status of the project and the reason for the requested extension, and</w:t>
        <w:br/>
        <w:t>paying our then-current extension fee. We may condition our approval on an update to the</w:t>
        <w:br/>
        <w:t>Plans and Designs. Once commenced, the Hotel Work will continue uninterrupted except to the</w:t>
        <w:br/>
        <w:t>extent continuation is prevented by events of Force Majeure. You must give written notice to us</w:t>
        <w:br/>
        <w:t>specifying the nature and duration of any event of Force Majeure promptly after becoming</w:t>
        <w:br/>
        <w:t>aware of the event, and specifying that you have used, and continue to use, reasonable</w:t>
        <w:br/>
        <w:t>endeavours to mitigate the effects of such event until such event ceases to exist. On verification</w:t>
        <w:br/>
        <w:t>of the event of Force Majeure, we will approve an extension of the Construction</w:t>
        <w:br/>
        <w:t>Commencement Date or Renovation Work Completion Date for up to eighteen (18) months.</w:t>
        <w:br/>
        <w:t>You must promptly provide to us evidence that the Construction Work has commenced if we</w:t>
        <w:br/>
        <w:t>request it.</w:t>
        <w:br/>
        <w:t>6.3.2 The Hotel Work must be completed and the Hotel must be furnished,</w:t>
        <w:br/>
        <w:t>equipped, and otherwise made ready to open in accordance with the terms of this Agreement</w:t>
        <w:br/>
        <w:t>no later than the Construction Work Completion Date or Renovation Work Completion Date</w:t>
        <w:br/>
        <w:t>specified in the Addendum. You may request an extension by submitting a written request for</w:t>
        <w:br/>
        <w:t>our approval before the applicable deadline, describing the status of the project and the reason</w:t>
        <w:br/>
        <w:t>for the requested extension, and paying our then-current extension fee.</w:t>
        <w:br/>
        <w:t>6.3.3 On completion of the Hotel Work and, as a condition to our authorization to</w:t>
        <w:br/>
        <w:t>open the Hotel, your architect, general contractor or other certified professional must provide us</w:t>
        <w:br/>
        <w:t>with a certificate stating that the as-built premises comply with all Laws relating to</w:t>
        <w:br/>
        <w:t>accessibility/accommodations/facilities for those with disabilities.</w:t>
        <w:br/>
        <w:t>6.4 Opening the Hotel Under This Agreement.</w:t>
        <w:br/>
        <w:t>6.4.1 You will open the Hotel on the Opening Date. You will not open the Hotel</w:t>
        <w:br/>
        <w:t>unless and until you receive our written consent to do so pursuant to Subsection 6.4.2 or 6.4.3.</w:t>
        <w:br/>
        <w:t>6.4.2 You will give us at least fifteen (15) days advance notice that you have</w:t>
        <w:br/>
        <w:t>complied with all the terms and conditions of this Agreement and the Hotel is ready to open. We</w:t>
        <w:br/>
        <w:t>will use reasonable efforts within fifteen (15) days after we receive your notice to visit the Hotel</w:t>
        <w:br/>
        <w:t>and to conduct other investigations as we deem necessary to determine whether to authorize</w:t>
        <w:br/>
        <w:t>the opening of the Hotel, but we will not be liable for delays or loss occasioned by our inability to</w:t>
        <w:br/>
        <w:t>complete our investigation and to make this determination within the fifteen (15) day period. If</w:t>
        <w:br/>
        <w:t>you fail to pass our initial opening site visit, we may, in our sole business judgment, charge you</w:t>
        <w:br/>
        <w:t>reasonable fees associated with any additional visits.</w:t>
        <w:br/>
        <w:t>6.4.3 We shall be entitled to withhold our consent to the opening of the Hotel</w:t>
        <w:br/>
        <w:t>until:</w:t>
        <w:br/>
        <w:t>6.4.3.1 you have complied with all the terms and conditions in this</w:t>
        <w:br/>
        <w:t>Agreement;</w:t>
        <w:br/>
        <w:t>6.4.3.2 your staff has received adequate training and instruction in the</w:t>
        <w:br/>
        <w:t>manner we require;</w:t>
        <w:br/>
        <w:t>6.4.3.3 you have received authorization to open the Hotel from the</w:t>
        <w:br/>
        <w:t>relevant governmental authority for the jurisdiction in which the Hotel is located, if applicable;</w:t>
        <w:br/>
        <w:t>and</w:t>
        <w:br/>
        <w:t>6.4.3.4 all fees and charges you owe to us or the Entities have been paid.</w:t>
        <w:br/>
        <w:t>6.4.4 Opening the Hotel before the Opening Date is a material breach of this</w:t>
        <w:br/>
        <w:t>Agreement.</w:t>
        <w:br/>
        <w:t>6.4.4.1 You will pay us Liquidated Damages in the amount of Five</w:t>
        <w:br/>
        <w:t>Thousand Dollars ($5,000) per day if you open the Hotel before the Opening Date to</w:t>
        <w:br/>
        <w:t>compensate us for the damage caused by such breach. You must also reimburse us for all of</w:t>
        <w:br/>
        <w:t>our costs and expenses, including legal fees, incurred in enforcing our rights under this</w:t>
        <w:br/>
        <w:t>Agreement.</w:t>
        <w:br/>
        <w:t>6.4.4.2 These Liquidated Damages for damage to our Marks shall not</w:t>
        <w:br/>
        <w:t>limit or exclude any other remedies we may have at law or in equity. You acknowledge and</w:t>
        <w:br/>
        <w:t>agree that that the Liquidated Damages payable under this Subsection represent a reasonable</w:t>
        <w:br/>
        <w:t>estimate of the minimum just and fair compensation for the damages we will suffer as the result</w:t>
        <w:br/>
        <w:t>of the opening of the Hotel before the Opening Date in material breach of this Agreement.</w:t>
        <w:br/>
        <w:t>6.5 Performance of Agreement. You must satisfy all of the terms and</w:t>
        <w:br/>
        <w:t>conditions of this Agreement, and equip, supply, staff and otherwise make the Hotel ready to</w:t>
        <w:br/>
        <w:t>open under our Standards. As a result of your efforts to comply with the terms and conditions of</w:t>
        <w:br/>
        <w:t>this Agreement, you will incur significant expense and expend substantial time and effort. You</w:t>
        <w:br/>
        <w:t>acknowledge and agree that we will have no liability or obligation to you for any losses,</w:t>
        <w:br/>
        <w:t>obligations, liabilities or expenses you incur if we do not authorize the Hotel to open or if we</w:t>
        <w:br/>
        <w:t>terminate this Agreement because you have not complied with the terms and conditions of this</w:t>
        <w:br/>
        <w:t>Agreement.</w:t>
        <w:br/>
        <w:t>6.6 Hotel Refurbishment and Room Addition.</w:t>
        <w:br/>
        <w:t>6.6.1 We may periodically require you to modernize, rehabilitate and/or upgrade</w:t>
        <w:br/>
        <w:t>the Hotel's fixtures, equipment, furnishings, furniture, signs, computer hardware and software</w:t>
        <w:br/>
        <w:t>and related equipment, supplies and other items to meet the then-current Standards. You will</w:t>
        <w:br/>
        <w:t>make these changes at your sole cost and expense and in the time frame we require.</w:t>
        <w:br/>
        <w:t>6.6.2 You may not make any significant changes (including major changes in</w:t>
        <w:br/>
        <w:t>structure, design or decor) in the Hotel. Minor redecoration and minor structural changes that</w:t>
        <w:br/>
        <w:t>comply with our Standards will not be considered significant.</w:t>
        <w:br/>
        <w:t>6.6.3 You may not make any change in the number of approved Guest Rooms in</w:t>
        <w:br/>
        <w:t>the Addendum. if you wish to add additional Guest Rooms to the Hotel after the Opening Date,</w:t>
        <w:br/>
        <w:t>you must submit an application to obtain our consent. If we consent to the addition of Guest</w:t>
        <w:br/>
        <w:t>Rooms at the Hotel, you must pay us our then-current Room Addition Fee. As a condition to our</w:t>
        <w:br/>
        <w:t>granting approval of your application, we may require you to modernize, rehabilitate or upgrade</w:t>
        <w:br/>
        <w:t>the Hotel in accordance with Subsection 6.6.1 of this Agreement, and to pay us our then-current</w:t>
        <w:br/>
        <w:t>PIP Fee to prepare a PIP to determine the renovation requirements for the Hotel. We may also</w:t>
        <w:br/>
        <w:t>require you to execute an amendment to this Agreement covering the terms and conditions of</w:t>
        <w:br/>
        <w:t>our consent to the addition of Guest Rooms.</w:t>
        <w:br/>
        <w:t>7.0 STAFF AND MANAGEMENT OF THE HOTEL</w:t>
        <w:br/>
        <w:t>7.1 You are solely responsible for the management of the Hotel's business. You will</w:t>
        <w:br/>
        <w:t>provide qualified and experienced management (a "Management Company") and an individual</w:t>
        <w:br/>
        <w:t>to manage the Hotel (a "General Manager"), each approved by us in writing. We have the right</w:t>
        <w:br/>
        <w:t>to communicate directly with the Management Company and managers at the Hotel. We may</w:t>
        <w:br/>
        <w:t>rely on the communications of such managers or Management Company as being on your</w:t>
        <w:br/>
        <w:t>behalf. Any Management Company and/or General Manager must have the authority to perform</w:t>
        <w:br/>
        <w:t>all of your obligations under this Agreement. The engagement of a Management Company does</w:t>
        <w:br/>
        <w:t>not reduce your obligations under this Agreement. In the case of any conflict between this</w:t>
        <w:br/>
        <w:t>Agreement and any agreement with the Management Company or General Manager, this</w:t>
        <w:br/>
        <w:t>Agreement prevails.</w:t>
        <w:br/>
        <w:t>7.2 You represent and agree that you have not, and will not, enter into any lease,</w:t>
        <w:br/>
        <w:t>management agreement or other similar arrangement for the operation of the Hotel or any part</w:t>
        <w:br/>
        <w:t>of the Hotel without our prior written consent. To be approved by us as the operator of the Hotel,</w:t>
        <w:br/>
        <w:t>you, any proposed Management Company and any proposed General Manager must be</w:t>
        <w:br/>
        <w:t>qualified to manage the Hotel. We may refuse to approve you, any proposed Management</w:t>
        <w:br/>
        <w:t>Company or any proposed General Manager who is a Competitor or which, in our business</w:t>
        <w:br/>
        <w:t>judgment, is inexperienced or unqualified in managerial skills or operating capability or is unable</w:t>
        <w:br/>
        <w:t>or unwilling to adhere fully to your obligations under this Agreement.</w:t>
        <w:br/>
        <w:t>7.3 If the Management Company becomes a Competitor or the Management Company</w:t>
        <w:br/>
        <w:t>and/or the General Manager resigns or is terminated by you or otherwise becomes unsuitable in</w:t>
        <w:br/>
        <w:t>our sole business judgment to manage the Hotel during the Term, you will have ninety (90) days</w:t>
        <w:br/>
        <w:t>to retain a qualified substitute Management Company and/or General Manager acceptable to</w:t>
        <w:br/>
        <w:t>us.</w:t>
        <w:br/>
        <w:t>8.0 PAYMENT OF FEES</w:t>
        <w:br/>
        <w:t>8.1 Monthly Fees. Beginning on the Effective Date, you will pay to us for each</w:t>
        <w:br/>
        <w:t>month (or part of a month, including the final month you operate under this Agreement) the</w:t>
        <w:br/>
        <w:t>Monthly Fees, each of which is set forth in the Addendum.</w:t>
        <w:br/>
        <w:t>8.2 Calculation and Payment of Fees.</w:t>
        <w:br/>
        <w:t>8.2.1 The Monthly Fees will be calculated in accordance with the accounting</w:t>
        <w:br/>
        <w:t>methods of the then-current Uniform System of Accounts for the Lodging Industry, or such other</w:t>
        <w:br/>
        <w:t>accounting methods specified by us in the Manual.</w:t>
        <w:br/>
        <w:t>8.2.2 The Monthly Fees will be paid to us at the place and in the manner we</w:t>
        <w:br/>
        <w:t>designate on or before the fifteenth (15th) day of each month and will be accompanied by our</w:t>
        <w:br/>
        <w:t>standard schedule setting forth in reasonable detail the computation of the Monthly Fees for</w:t>
        <w:br/>
        <w:t>such month.</w:t>
        <w:br/>
        <w:t>8.2.3 We may require you to transmit the Monthly Fees and all other payments</w:t>
        <w:br/>
        <w:t>required under this Agreement by wire transfer or other form of electronic funds transfer and to</w:t>
        <w:br/>
        <w:t>provide the standard schedule in electronic form. You must bear all costs of wire transfer or</w:t>
        <w:br/>
        <w:t>other form of electronic funds transfer or other electronic payment and reporting.</w:t>
        <w:br/>
        <w:t>8.2.4 In the event of fire or other insured casualty that results in a reduction of</w:t>
        <w:br/>
        <w:t>Gross Rooms Revenue, you will determine and pay us, from the proceeds of any business</w:t>
        <w:br/>
        <w:t>interruption or other insurance applicable to loss of revenues, an amount equal to the forecasted</w:t>
        <w:br/>
        <w:t>Monthly Fees, based on the Gross Rooms Revenue amounts agreed on between you and your</w:t>
        <w:br/>
        <w:t>insurance company that would have been paid to us in the absence of such casualty.</w:t>
        <w:br/>
        <w:t>8.3 Other Fees. You will timely pay all amounts due us or any of the Entities for any</w:t>
        <w:br/>
        <w:t>invoices or for goods or services purchased by or provided to you or paid by us or any of the</w:t>
        <w:br/>
        <w:t>Entities on your behalf, including pre-opening sales and operations training or extension fees as</w:t>
        <w:br/>
        <w:t>specified on the Addendum.</w:t>
        <w:br/>
        <w:t>8.4 Taxes. If a Gross Receipts Tax is imposed on us or the Entities based on payments</w:t>
        <w:br/>
        <w:t>made by you related to this Agreement, then you must reimburse us or the Entity for such Gross</w:t>
        <w:br/>
        <w:t>Receipts Tax to ensure that the amount we or the Entity retains, after paying the Gross Receipts</w:t>
        <w:br/>
        <w:t>Tax, equals the net amount of the payments you are required to pay us or the Entity had such</w:t>
        <w:br/>
        <w:t>Gross Receipts Tax not been imposed. You are not required to pay income taxes payable by us</w:t>
        <w:br/>
        <w:t>or any Entity as a result of our net income relating to fees collected under this Agreement.</w:t>
        <w:br/>
        <w:t>8.5 Application of Fees. We may apply any amounts received from you to any amounts</w:t>
        <w:br/>
        <w:t>due under this Agreement.</w:t>
        <w:br/>
        <w:t>9.0 PROPRIETARY RIGHTS</w:t>
        <w:br/>
        <w:t>9.1 Our Proprietary Rights.</w:t>
        <w:br/>
        <w:t>9.1.1 You will not contest, either directly or indirectly during or after the Term:</w:t>
        <w:br/>
        <w:t>9.1.1.1 our (and/or any Entities') ownership of, rights to and interest in the</w:t>
        <w:br/>
        <w:t>System, Brand, Marks and any of their elements or components, including present and future</w:t>
        <w:br/>
        <w:t>distinguishing characteristics and agree that neither you nor any design or construction</w:t>
        <w:br/>
        <w:t>professional engaged by you may use our Standards, our Manual or your approved Plans and</w:t>
        <w:br/>
        <w:t>Designs for any hotel or lodging project other than the Hotel;</w:t>
        <w:br/>
        <w:t>9.1.1.2 our sole right to grant licenses to use all or any elements or</w:t>
        <w:br/>
        <w:t>components of the System;</w:t>
        <w:br/>
        <w:t>9.1.1.3 that we (and/or the Entities) are the owner of (or the licensee of,</w:t>
        <w:br/>
        <w:t>with the right to sub-license) all right, title and interest in and to the Brand and the Marks used in</w:t>
        <w:br/>
        <w:t>any form and in any design, alone or in any combination, together with the goodwill they</w:t>
        <w:br/>
        <w:t>symbolize; or</w:t>
        <w:br/>
        <w:t>9,1.1.4 the validity or ownership of the Marks.</w:t>
        <w:br/>
        <w:t>9.1.2 You acknowledge that these Marks have acquired a secondary meaning</w:t>
        <w:br/>
        <w:t>which indicates that the Hotel, Brand and System are operated by or with our approval. All</w:t>
        <w:br/>
        <w:t>improvements and additions to, or associated with, the System, all Marks, and all goodwill</w:t>
        <w:br/>
        <w:t>arising from your use of the System and the Marks, will inure to our benefit and become our</w:t>
        <w:br/>
        <w:t>property (or that of the applicable Entities), even if you develop them.</w:t>
        <w:br/>
        <w:t>9.1.3 You will not apply for or obtain any trademark or service mark registration</w:t>
        <w:br/>
        <w:t>of any of the Marks or any confusingly similar marks in your name or on behalf of or for the</w:t>
        <w:br/>
        <w:t>benefit of anyone else. You acknowledge that you are not entitled to receive any payment or</w:t>
        <w:br/>
        <w:t>other value from us or from any of the Entities for any goodwill associated with your use of the</w:t>
        <w:br/>
        <w:t>System or the Marks, or any elements or components of the System.</w:t>
        <w:br/>
        <w:t>9.2 Trade Name, Use of the Marks.</w:t>
        <w:br/>
        <w:t>9,2.1 Trade Name.</w:t>
        <w:br/>
        <w:t>9.2.1.1 The Hotel will be initially known by the Trade Name set forth in the</w:t>
        <w:br/>
        <w:t>Addendum. We may change the Trade Name, the Brand name and/or any of the Marks (but not</w:t>
        <w:br/>
        <w:t>the Principal Mark), or the way in which any of them (including the Principal Mark) are depicted,</w:t>
        <w:br/>
        <w:t>at any time at our sole option and at your expense. You may not change the Trade Name</w:t>
        <w:br/>
        <w:t>without our specific prior written consent.</w:t>
        <w:br/>
        <w:t>9.2.1.2 You acknowledge and agree that you are not acquiring the right to</w:t>
        <w:br/>
        <w:t>use any service marks, copyrights, trademarks, trade dress, logos, designs, insignia, emblems,</w:t>
        <w:br/>
        <w:t>symbols, slogans, distinguishing characteristics, trade names, domain names or other marks or</w:t>
        <w:br/>
        <w:t>characteristics owned by us or licensed to us that we do not specifically designate to be used in</w:t>
        <w:br/>
        <w:t>the System.</w:t>
        <w:br/>
        <w:t>9.3 Use of Trade Name and Marks. You will operate under the Marks, using the</w:t>
        <w:br/>
        <w:t>Trade Name, at the Hotel. You will not adopt any other names or marks in operating the Hotel</w:t>
        <w:br/>
        <w:t>without our approval. You will not, without our prior written consent, use any of the Marks, or the</w:t>
        <w:br/>
        <w:t>word "Hilton," or other Network trademarks, trade names or service marks, or any similar words</w:t>
        <w:br/>
        <w:t>or acronyms, in:</w:t>
        <w:br/>
        <w:t>9.3.1 your corporate, partnership, business or trade name; 9.3.2 any Internet-</w:t>
        <w:br/>
        <w:t>related name (including a domain name);</w:t>
        <w:br/>
        <w:t>9.3.3 or any business operated separately from the Hotel, including the name or</w:t>
        <w:br/>
        <w:t>identity of developments adjacent to or associated with the Hotel.</w:t>
        <w:br/>
        <w:t>9.4 Trademark Disputes.</w:t>
        <w:br/>
        <w:t>9.4.1 You will immediately notify us of any infringement or dilution of or challenge</w:t>
        <w:br/>
        <w:t>to your use of any of the Marks and will not, absent a court order or our prior written consent,</w:t>
        <w:br/>
        <w:t>communicate with any other person regarding any such infringement, dilution, challenge or</w:t>
        <w:br/>
        <w:t>claim. We will take the action we deem appropriate with respect to such challenges and claims</w:t>
        <w:br/>
        <w:t>and have the sole right to handle disputes concerning use of all or any part of the Marks or the</w:t>
        <w:br/>
        <w:t>System. You will fully cooperate with us and any applicable Entity in these matters. We will</w:t>
        <w:br/>
        <w:t>reimburse you for expenses incurred by you as the direct result of activities undertaken by you</w:t>
        <w:br/>
        <w:t>at our prior written request and specifically relating to the trademark dispute at issue. We will not</w:t>
        <w:br/>
        <w:t>reimburse you for any other expenses incurred by you for cooperating with us or the Entities.</w:t>
        <w:br/>
        <w:t>9.4.2 You appoint us as your exclusive attorney-in-fact, to prosecute, defend</w:t>
        <w:br/>
        <w:t>and/or settle all disputes of this type at our sole option. You will sign any documents we or the</w:t>
        <w:br/>
        <w:t>applicable Entity believe are necessary to prosecute, defend or settle any dispute or obtain</w:t>
        <w:br/>
        <w:t>protection for the Marks and the System and will assign to us any claims you may have related</w:t>
        <w:br/>
        <w:t>to these matters. Our decisions as to the prosecution, defense or settlement of the dispute will</w:t>
        <w:br/>
        <w:t>be final. All recoveries made as a result of disputes regarding use of all or part of the System or</w:t>
        <w:br/>
        <w:t>the Marks will be for our account.</w:t>
        <w:br/>
        <w:t>9.5 Web Sites.</w:t>
        <w:br/>
        <w:t>9.5.1 You may not register, own, maintain or use any Sites that relate to the</w:t>
        <w:br/>
        <w:t>Network or the Hotel or that include the Marks, The only domain names, Sites, or Site</w:t>
        <w:br/>
        <w:t>contractors that you may use relating to the Hotel or this Agreement are those we assign or</w:t>
        <w:br/>
        <w:t>otherwise approve in writing. You acknowledge that you may not, without a legal license or</w:t>
        <w:br/>
        <w:t>other legal right, post on your Sites any material in which any third party has any direct or</w:t>
        <w:br/>
        <w:t>indirect ownership interest. You must incorporate on your Sites any information we require in</w:t>
        <w:br/>
        <w:t>the manner we deem necessary to protect our Marks.</w:t>
        <w:br/>
        <w:t>9.5.2 Any use of the Marks on any Site must conform to our requirements,</w:t>
        <w:br/>
        <w:t>including the identity and graphics Standards for all System hotels. Given the changing nature</w:t>
        <w:br/>
        <w:t>of this technology, we have the right to withhold our approval, and to withdraw any prior</w:t>
        <w:br/>
        <w:t>approval, and to modify our requirements.</w:t>
        <w:br/>
        <w:t>9.6 Covenant.</w:t>
        <w:br/>
        <w:t>9.6.1 You agree, as a direct covenant with us and the Entities, that you will</w:t>
        <w:br/>
        <w:t>comply with all of the provisions of this Agreement related to the manner, terms and conditions</w:t>
        <w:br/>
        <w:t>of the use of the Marks and the termination of any right on your part to use any of the Marks.</w:t>
        <w:br/>
        <w:t>Any non-compliance by you with this covenant or the terms of this Agreement related to the</w:t>
        <w:br/>
        <w:t>Marks, or any unauthorized or improper use of the System or the Marks, will cause irreparable</w:t>
        <w:br/>
        <w:t>damage to us and/or to the Entities and is a material breach of this Agreement.</w:t>
        <w:br/>
        <w:t>9.6.2 If you engage in such non-compliance or unauthorized and/or improper use</w:t>
        <w:br/>
        <w:t>of the System or the Marks during or after the Term, we and any of the applicable Entities, along</w:t>
        <w:br/>
        <w:t>with the successors and assigns of each, will be entitled to both temporary and permanent</w:t>
        <w:br/>
        <w:t>injunctive relief against you from any court of competent jurisdiction, in addition to all other</w:t>
        <w:br/>
        <w:t>remedies we or the Entities may have at law. You consent to the entry of such temporary and</w:t>
        <w:br/>
        <w:t>permanent injunctions. You must pay all costs and expenses, including reasonable attorneys'</w:t>
        <w:br/>
        <w:t>fees, expert fees, costs and other expenses of litigation that we and/or the Entities may incur in</w:t>
        <w:br/>
        <w:t>connection with your non-compliance with this covenant.</w:t>
        <w:br/>
        <w:t>10.0 REPORTS, RECORDS, AUDITS, AND PRIVACY 10.1 Reports.</w:t>
        <w:br/>
        <w:t>10.1.1 At our request, you will prepare and deliver to us the Reports containing</w:t>
        <w:br/>
        <w:t>the Operational Information (and any other information we reasonable require) in the form,</w:t>
        <w:br/>
        <w:t>manner and time frame we require. At a minimum, by the fifteenth (15th) day of each month,</w:t>
        <w:br/>
        <w:t>you will submit to us the Operational Information for the previous month and reflecting the</w:t>
        <w:br/>
        <w:t>computation of the amounts then due under Section 8, in the form, manner and time frame we</w:t>
        <w:br/>
        <w:t>require.</w:t>
        <w:br/>
        <w:t>10.1.2 The Reports will be certified as accurate in the manner we require. You</w:t>
        <w:br/>
        <w:t>will permit us to inspect your books and records at all reasonable times.</w:t>
        <w:br/>
        <w:t>10.2 Maintenance of Records. You will prepare, on a current basis, (and preserve for</w:t>
        <w:br/>
        <w:t>no less than the greater of four (4) years or the time period we stated in our record retention</w:t>
        <w:br/>
        <w:t>requirements), complete and accurate records concerning Gross Rooms Revenue and all</w:t>
        <w:br/>
        <w:t>financial, operating, marketing and other aspects of the Hotel. You will maintain an accounting</w:t>
        <w:br/>
        <w:t>system that fully and accurately reflects all financial aspects of the Hotel and its business.</w:t>
        <w:br/>
        <w:t>These records will include books of account, tax returns, governmental reports, register tapes,</w:t>
        <w:br/>
        <w:t>daily reports, and complete quarterly and annual financial statements (including profit and loss</w:t>
        <w:br/>
        <w:t>statements, balance sheets and cash flow statements) and will be prepared in the form, manner</w:t>
        <w:br/>
        <w:t>and time frame we require.</w:t>
        <w:br/>
        <w:t>10.3 Audit.</w:t>
        <w:br/>
        <w:t>10.3.1 We may require you to have the Gross Rooms Revenue, fees or other</w:t>
        <w:br/>
        <w:t>monies due to us computed and certified as accurate by a certified public accountant. During</w:t>
        <w:br/>
        <w:t>the Term and for two (2) years thereafter, we and our authorized agents have the right to verify</w:t>
        <w:br/>
        <w:t>Operational Information required under this Agreement by requesting, receiving, inspecting and</w:t>
        <w:br/>
        <w:t>auditing, at all reasonable times, any and all records referred to above wherever they may be</w:t>
        <w:br/>
        <w:t>located (or elsewhere if we request).</w:t>
        <w:br/>
        <w:t>10.3.2 If any inspection or audit reveals that you understated or underpaid any</w:t>
        <w:br/>
        <w:t>payment due to us, you will promptly pay to us the deficiency plus interest from the date each</w:t>
        <w:br/>
        <w:t>payment was due until paid at the interest rate set forth in Section 17.15 of this Agreement.</w:t>
        <w:br/>
        <w:t>10.3.3 If the audit or inspection reveals that the underpayment is willful, or is for</w:t>
        <w:br/>
        <w:t>five percent (5%) or more of the total amount owed for the period being inspected, you will also</w:t>
        <w:br/>
        <w:t>reimburse us for all inspection and audit costs, including reasonable travel, lodging, meals,</w:t>
        <w:br/>
        <w:t>salaries and other expenses of the inspecting or auditing personnel. Our acceptance of your</w:t>
        <w:br/>
        <w:t>payment of any deficiency will not waive any rights we may have as a result of your breach,</w:t>
        <w:br/>
        <w:t>including our right to terminate this Agreement. If the audit discloses an overpayment, we will</w:t>
        <w:br/>
        <w:t>credit this overpayment against your future payments due under this Agreement, without</w:t>
        <w:br/>
        <w:t>interest, or, if no future payments are due under this Agreement, we will promptly pay you the</w:t>
        <w:br/>
        <w:t>amount of the overpayment without interest.</w:t>
        <w:br/>
        <w:t>10.4 Ownership of Information. All Information we obtain from you and all</w:t>
        <w:br/>
        <w:t>revenues we derive from such Information will be our property and Proprietary Information that</w:t>
        <w:br/>
        <w:t>we may use for any reason, including making a financial performance representation in our</w:t>
        <w:br/>
        <w:t>franchise disclosure documents. At your sole risk and responsibility, you may use Information</w:t>
        <w:br/>
        <w:t>that you acquire from third parties in connection with operating the Hotel, such as Personal</w:t>
        <w:br/>
        <w:t>Information, at any time during or after the Term, to the extent that your use is permitted by Law.</w:t>
        <w:br/>
        <w:t>10.5 Privacy and Data Protection. You will:</w:t>
        <w:br/>
        <w:t>10.5.1 comply with all applicable Privacy Laws;</w:t>
        <w:br/>
        <w:t>10.5.2 comply with all Standards that relate to Privacy Laws and the privacy and</w:t>
        <w:br/>
        <w:t>security of Personal Information;</w:t>
        <w:br/>
        <w:t>10.5.3 refrain from any action or inaction that could cause us or the Entities to</w:t>
        <w:br/>
        <w:t>breach any Privacy Laws;</w:t>
        <w:br/>
        <w:t>10.5.4 do and execute, or arrange to be done and executed, each act, document</w:t>
        <w:br/>
        <w:t>and thing we deem necessary in our business judgment to keep us and the Entities in</w:t>
        <w:br/>
        <w:t>compliance with the Privacy Laws; and</w:t>
        <w:br/>
        <w:t>10.5.5 immediately report to us the theft or loss of Personal Information (other</w:t>
        <w:br/>
        <w:t>than the Personal Information of your own officers, directors, shareholders, employees or</w:t>
        <w:br/>
        <w:t>service providers).</w:t>
        <w:br/>
        <w:t>11.0 CONDEMNATION AND CASUALTY</w:t>
        <w:br/>
        <w:t>11.1 Condemnation. You must immediately inform us of any proposed taking of any</w:t>
        <w:br/>
        <w:t>portion of the Hotel by eminent domain. If, in our business judgment, the taking is significant</w:t>
        <w:br/>
        <w:t>enough to render the continued operation of the Hotel in accordance with the Standards and</w:t>
        <w:br/>
        <w:t>guest expectations impractical, then we may terminate this Agreement on written notice to you</w:t>
        <w:br/>
        <w:t>and you will not pay us Liquidated Damages. If such taking, in our business judgment, does not</w:t>
        <w:br/>
        <w:t>require the termination of this Agreement, then you will make all necessary modifications to</w:t>
        <w:br/>
        <w:t>make the Hotel conform to its condition, character and appearance immediately before such</w:t>
        <w:br/>
        <w:t>taking, according to Plans and Designs approved by us. You will take all measures to ensure</w:t>
        <w:br/>
        <w:t>that the resumption of normal operations at the Hotel is not unreasonably delayed.</w:t>
        <w:br/>
        <w:t>11.2 Casualty.</w:t>
        <w:br/>
        <w:t>11.2.1 You must immediately inform us if the Hotel is damaged by fire or other</w:t>
        <w:br/>
        <w:t>casualty. If the damage or repair requires closing the Hotel, you may choose to repair or rebuild</w:t>
        <w:br/>
        <w:t>the Hotel according to the Standards, provided you: begin reconstruction within six (6) months</w:t>
        <w:br/>
        <w:t>after closing and reopen the Hotel for continuous business operations as soon as practicable</w:t>
        <w:br/>
        <w:t>(but in any event no later than eighteen (18) months after the closing of the Hotel) and give us at</w:t>
        <w:br/>
        <w:t>least thirty (30) days notice of the projected date of reopening. If you cannot begin or</w:t>
        <w:br/>
        <w:t>complete reconstruction within these time frames, you may request extension approval</w:t>
        <w:br/>
        <w:t>from us in writing, describing the status of the project and the reason for the requested</w:t>
        <w:br/>
        <w:t>extension, which we will consider in accordance with our standard business practice.</w:t>
        <w:br/>
        <w:t>Once the Hotel is closed, you will not promote the Hotel as a System Hotel or otherwise identify</w:t>
        <w:br/>
        <w:t>the Hotel using any of the Marks without our prior written consent.</w:t>
        <w:br/>
        <w:t>11.2.2 You and we each have the right to terminate this Agreement if you elect</w:t>
        <w:br/>
        <w:t>not to repair or rebuild the Hotel as set forth above in Subsection 11.2.1, provided the</w:t>
        <w:br/>
        <w:t>terminating party gives the other party sixty (60) days written notice. We will not require you to</w:t>
        <w:br/>
        <w:t>pay Liquidated Damages unless you or one of your Affiliates own and/or operate a hotel at the</w:t>
        <w:br/>
        <w:t>Hotel Site under a lease, license or franchise from a Competitor within three (3) years of the</w:t>
        <w:br/>
        <w:t>termination date.</w:t>
        <w:br/>
        <w:t>11.3 No Extensions of Term. Nothing in this Section 11 will extend the Term.</w:t>
        <w:br/>
        <w:t>12.0 NOTICE OF INTENT TO MARKET</w:t>
        <w:br/>
        <w:t>Except in the case of a Transfer governed by Subsection 13.2.1 or 13.2.2 of this</w:t>
        <w:br/>
        <w:t>Agreement, if you or a Controlling Affiliate want to Transfer any Equity Interest, you must give</w:t>
        <w:br/>
        <w:t>us written notice, concurrently with beginning your marketing efforts.</w:t>
        <w:br/>
        <w:t>13.0 TRANSFERS</w:t>
        <w:br/>
        <w:t>13.1 Our Transfer.</w:t>
        <w:br/>
        <w:t>13.1.1 We may assign or Transfer this Agreement or any of our rights, duties, or</w:t>
        <w:br/>
        <w:t>assets under this Agreement, by operation of law or otherwise, to any person or legal entity</w:t>
        <w:br/>
        <w:t>without your consent, provided that any such person or legal entity shall be required to assume</w:t>
        <w:br/>
        <w:t>all of our obligations to permit you to operate the Hotel under the Brand after such assignment.</w:t>
        <w:br/>
        <w:t>Any of the Entities may transfer, sell, dispose of, or otherwise convey, their ownership rights in</w:t>
        <w:br/>
        <w:t>us or any of our Affiliates, by operation of law or otherwise, including by public offering, to any</w:t>
        <w:br/>
        <w:t>person or legal entity without your consent.</w:t>
        <w:br/>
        <w:t>13.1.2 If we assign this Agreement to a third party who expressly assumes our</w:t>
        <w:br/>
        <w:t>obligations under this Agreement, we will no longer have any performance or other obligations</w:t>
        <w:br/>
        <w:t>to you under this Agreement and your right to use any programs, rights or services provided to</w:t>
        <w:br/>
        <w:t>you by us or our Affiliates under this Agreement will terminate.</w:t>
        <w:br/>
        <w:t>13.2 Your Transfer. You understand and acknowledge that the rights and duties in</w:t>
        <w:br/>
        <w:t>this Agreement are personal to you and that we are entering into this Agreement in reliance on</w:t>
        <w:br/>
        <w:t>your business skill, financial capacity, and the personal character of you, your officers, directors,</w:t>
        <w:br/>
        <w:t>partners, members, shareholders or trustees. A Transfer by you of any Equity Interest, or this</w:t>
        <w:br/>
        <w:t>Agreement, or any of your rights or obligations under this Agreement, or a Transfer by an Equity</w:t>
        <w:br/>
        <w:t>Owner is prohibited other than as expressly permitted herein.</w:t>
        <w:br/>
        <w:t>13.2.1 Permitted Transfers That Do Not Require Notice or Consent. The</w:t>
        <w:br/>
        <w:t>following Transfers are permitted without giving notice or obtaining our consent if the Permitted</w:t>
        <w:br/>
        <w:t>Transfer does not result in a change in Control of the Franchisee, the Hotel or the Hotel Site and</w:t>
        <w:br/>
        <w:t>you meet the requirements set forth below.</w:t>
        <w:br/>
        <w:t>13.2.1.1 Privately Held Equity Interests: Less than 25% Change/No</w:t>
        <w:br/>
        <w:t>Change of Control. An Equity Interest that is not publicly traded may be Transferred if,</w:t>
        <w:br/>
        <w:t>immediately after the transaction, the transferee Equity Owner will own less than twenty-five</w:t>
        <w:br/>
        <w:t>percent (25%) of the Equity Interest.</w:t>
        <w:br/>
        <w:t>13.2.1.2 Publicly Traded Equity Interests. A Publicly Traded Equity</w:t>
        <w:br/>
        <w:t>interest may be Transferred.</w:t>
        <w:br/>
        <w:t>13.2.2 Permitted Transfers That Require Notice and Consent. We will permit</w:t>
        <w:br/>
        <w:t>you or any Equity Owner named in the Addendum as of the Effective Date (or any transferee</w:t>
        <w:br/>
        <w:t>Equity Owner we subsequently approve) to engage in the Permitted Transfers set forth below if</w:t>
        <w:br/>
        <w:t>any such Permitted Transfer does not result in a change of Control of the Franchisee, the Hotel</w:t>
        <w:br/>
        <w:t>or the Hotel Site and: (a) the proposed transferee is not a Sanctioned Person or a Competitor;</w:t>
        <w:br/>
        <w:t>(b) you give us at least sixty (60) days' advance written notice of the proposed Permitted</w:t>
        <w:br/>
        <w:t>Transfer (including the identity and contact information for any proposed transferee and any</w:t>
        <w:br/>
        <w:t>other information we may require in order to review the proposed Permitted Transfer); (c) you</w:t>
        <w:br/>
        <w:t>pay to us a nonrefundable processing fee of Five Thousand Dollars ($5,000) with the Permitted</w:t>
        <w:br/>
        <w:t>Transfer request; (d) you follow our then-current procedure for processing Permitted Transfers;</w:t>
        <w:br/>
        <w:t>and (e) you execute any documents required by us for processing Permitted Transfers. If a</w:t>
        <w:br/>
        <w:t>Permitted Transfer listed in Subsection 13.2.2 otherwise qualifies as a Permitted Transfer</w:t>
        <w:br/>
        <w:t>without notice or consent under Subsection 13.2.1, the provisions of Subsection 13.2.1 will</w:t>
        <w:br/>
        <w:t>control.</w:t>
        <w:br/>
        <w:t>13.2.2.1 Affiliate Transfer. You or any Equity Owner may Transfer an</w:t>
        <w:br/>
        <w:t>Equity Interest or this Agreement to an Affiliate.</w:t>
        <w:br/>
        <w:t>13.2.2,2 Transfers to a Family Member or Trust, If you or any Equity</w:t>
        <w:br/>
        <w:t>Owner as of the Effective Date are a natural person, you and such Equity Owner may Transfer</w:t>
        <w:br/>
        <w:t>an Equity Interest or this Agreement to an immediate family member (i.e., spouse, children,</w:t>
        <w:br/>
        <w:t>parents, siblings) or to a trust for your benefit or the benefit of the Equity Owner or the Equity</w:t>
        <w:br/>
        <w:t>Owner's immediate family members.</w:t>
        <w:br/>
        <w:t>13.2.2.3 Transfer On Death. On the death of Franchisee or an Equity</w:t>
        <w:br/>
        <w:t>Owner who is a natural person, this Agreement or the Equity Interest of the deceased Equity</w:t>
        <w:br/>
        <w:t>Owner may Transfer in accordance with such person's will or, if such person dies intestate, in</w:t>
        <w:br/>
        <w:t>accordance with laws of intestacy governing the distribution of such person's estate, provided</w:t>
        <w:br/>
        <w:t>that: (i) the transfer on death is to an immediate family member or to a legal entity formed by</w:t>
        <w:br/>
        <w:t>such family member(s); and (ii) within one (1) year after the death, such family member(s) or</w:t>
        <w:br/>
        <w:t>entity meet all of our then-current requirements for an approved Transferee.</w:t>
        <w:br/>
        <w:t>13.2.2.4 Privately Held Equity Interests: 25% or Greater Change/No</w:t>
        <w:br/>
        <w:t>Change of Control. You or any Equity Owner as of the Effective Date (or any transferee Equity</w:t>
        <w:br/>
        <w:t>Owner we subsequently approve) may Transfer an Equity Interest in Franchisee even though,</w:t>
        <w:br/>
        <w:t>after the completion of such Transfer, twenty-five percent (25%) or more of the Equity Interests</w:t>
        <w:br/>
        <w:t>in Franchisee will have changed hands since the Effective Date of this Agreement.</w:t>
        <w:br/>
        <w:t>13.2.3 Change of Ownership Transfer. Any proposed Transfer that is not</w:t>
        <w:br/>
        <w:t>described in Subsection 13.2.1 or 13.2,2 is a Change of Ownership Transfer. We will have sixty</w:t>
        <w:br/>
        <w:t>(60) days from our receipt of the completed and signed franchise application to consent or</w:t>
        <w:br/>
        <w:t>withhold our consent to any proposed Change of Ownership Transfer. You consent to our</w:t>
        <w:br/>
        <w:t>communication with any party we deem necessary about the Hotel in order for us to evaluate</w:t>
        <w:br/>
        <w:t>the proposed Change of Ownership Transfer. Our consent to the Change of Ownership Transfer</w:t>
        <w:br/>
        <w:t>is subject to the following conditions, all of which must be satisfied at or before the date of</w:t>
        <w:br/>
        <w:t>closing the Change of Ownership Transfer ("Closing"):</w:t>
        <w:br/>
        <w:t>13.2.3.1 the Transferee submits a Change of Ownership Application,</w:t>
        <w:br/>
        <w:t>pays our then current franchise application fee and any PIP Fee, executes our then-current form</w:t>
        <w:br/>
        <w:t>of new franchise agreement and all ancillary forms, including a guaranty from a third-party</w:t>
        <w:br/>
        <w:t>acceptable to us, if required;</w:t>
        <w:br/>
        <w:t>13.2.3.2 you are not in default of this Agreement or any other agreements</w:t>
        <w:br/>
        <w:t>with us or our Affiliates;</w:t>
        <w:br/>
        <w:t>13.2.3.3 you or the Transferee pay all amounts due to us and the Entities</w:t>
        <w:br/>
        <w:t>through the date of the Closing;</w:t>
        <w:br/>
        <w:t>13.2.3.4 you execute our then-current form of voluntary termination</w:t>
        <w:br/>
        <w:t>agreement, which may include a general release, covering termination of this Agreement;</w:t>
        <w:br/>
        <w:t>13.2.3.5 you conclude to our satisfaction, or provide adequate security</w:t>
        <w:br/>
        <w:t>for, any suit, action, or proceeding pending or threatened against you, us or any Entity with</w:t>
        <w:br/>
        <w:t>respect to the Hotel, which may result in liability on the part of us or any Entity;</w:t>
        <w:br/>
        <w:t>13.2.3.6 you, the Transferee and/or transferee Equity Owner(s) submit to</w:t>
        <w:br/>
        <w:t>us all information related to the Transfer that we require, including applications; and</w:t>
        <w:br/>
        <w:t>13.2.3.7 the Transferee meets our then-current business requirements for</w:t>
        <w:br/>
        <w:t>new franchisees and is neither a Sanctioned Person nor a Competitor.</w:t>
        <w:br/>
        <w:t>13.2.4 Public Offering or Private Placement.</w:t>
        <w:br/>
        <w:t>13.2.4.1 Any offering by you of Securities requires our review if you use</w:t>
        <w:br/>
        <w:t>the Marks, or refer to us or this Agreement in your offering. All materials required by any Law for</w:t>
        <w:br/>
        <w:t>the offer or sale of those Securities must be submitted to us for review at least sixty (60) days</w:t>
        <w:br/>
        <w:t>before the date you distribute those materials or fife them with any governmental agency,</w:t>
        <w:br/>
        <w:t>including any materials to be used in any offering exempt from registration under any securities</w:t>
        <w:br/>
        <w:t>laws.</w:t>
        <w:br/>
        <w:t>13.2.4.2 You must submit to us a non-refundable Five Thousand Dollar</w:t>
        <w:br/>
        <w:t>($5,000) processing fee with the offering documents and pay any additional costs we may incur</w:t>
        <w:br/>
        <w:t>in reviewing your documents, including reasonable attorneys' fees. Except as legally required to</w:t>
        <w:br/>
        <w:t>describe the Hotel in the offering materials, you may not use any of the Marks or otherwise</w:t>
        <w:br/>
        <w:t>imply our participation or that of Hilton Worldwide or any other Entity in or endorsement of any</w:t>
        <w:br/>
        <w:t>Securities or any Securities offering.</w:t>
        <w:br/>
        <w:t>13.2.4.3 We have the right to approve any description of this Agreement</w:t>
        <w:br/>
        <w:t>or of your relationship with us, or any use of the Marks, contained in any prospectus, offering</w:t>
        <w:br/>
        <w:t>memorandum or other communications or materials you use in the sale or offer of any</w:t>
        <w:br/>
        <w:t>Securities. Our review of these documents will not in any way be considered our agreement with</w:t>
        <w:br/>
        <w:t>any statements contained in those documents, including any projections, or our</w:t>
        <w:br/>
        <w:t>acknowledgment or agreement that the documents comply with any Laws.</w:t>
        <w:br/>
        <w:t>13.2.4.4 You may not sell any Securities unless you clearly disclose to all</w:t>
        <w:br/>
        <w:t>purchasers and offerees that: (i) neither we, nor any Entity, nor any of our or their respective</w:t>
        <w:br/>
        <w:t>officers, directors, agents or employees, will in any way be deemed an issuer or underwriter of</w:t>
        <w:br/>
        <w:t>the Securities, as those terms are defined in applicable securities laws; and (ii) we, the Entities,</w:t>
        <w:br/>
        <w:t>and our respective officers, directors, agents and employees have not assumed and will not</w:t>
        <w:br/>
        <w:t>have any liability or responsibility for any financial statements, prospectuses or other financial</w:t>
        <w:br/>
        <w:t>information contained in any prospectus or similar written or oral communication.</w:t>
        <w:br/>
        <w:t>13.2.4.5 You must indemnify, defend and hold the Indemnified Parties</w:t>
        <w:br/>
        <w:t>free and harmless of and from any and all liabilities, costs, damages, claims or expenses arising</w:t>
        <w:br/>
        <w:t>out of or related to the safe or offer of any of your Securities to the same extent as provided in</w:t>
        <w:br/>
        <w:t>Subsection 15.1 of this Agreement.</w:t>
        <w:br/>
        <w:t>13.2.5 Mortgages and Pledges to Lending Institutions.</w:t>
        <w:br/>
        <w:t>13.2.5.1 You or an Equity Owner may mortgage or pledge the Hotel or an</w:t>
        <w:br/>
        <w:t>Equity Interest to a lender that finances the acquisition, development or operation of the Hotel,</w:t>
        <w:br/>
        <w:t>without notifying us or obtaining our consent, provided that: (i) you or the applicable Equity</w:t>
        <w:br/>
        <w:t>Owner are the sole borrower; and (ii) the loan is not secured by any other hotels or other</w:t>
        <w:br/>
        <w:t>collateral.</w:t>
        <w:br/>
        <w:t>13.2.5.2 You must notify us, in writing, before incurring other proposed</w:t>
        <w:br/>
        <w:t>indebtedness that involves a mortgage or pledge of the Hotel or an Equity Interest, or a</w:t>
        <w:br/>
        <w:t>collateral assignment of this Agreement, so that we can evaluate the structure to determine</w:t>
        <w:br/>
        <w:t>whether any special agreements and/or assurances from the lender, the Franchisee and/or its</w:t>
        <w:br/>
        <w:t>Equity Owners will be required including a "lender comfort letter" or a loan related guaranty, in a</w:t>
        <w:br/>
        <w:t>form satisfactory to us. We may charge a fee for our review of a proposed mortgage or pledge</w:t>
        <w:br/>
        <w:t>and for the processing of a lender comfort letter.</w:t>
        <w:br/>
        <w:t>13.2.6 Commercial Leases. You may lease or sublease commercial space in</w:t>
        <w:br/>
        <w:t>the Hotel, or enter into concession arrangements for operations in connection with the Hotel, in</w:t>
        <w:br/>
        <w:t>the ordinary course of business, subject to our right to review and approve the nature of the</w:t>
        <w:br/>
        <w:t>proposed business and the proposed brand and concept, all in keeping with our Standards for</w:t>
        <w:br/>
        <w:t>System Hotels.</w:t>
        <w:br/>
        <w:t>14.0 TERMINATION</w:t>
        <w:br/>
        <w:t>14.1 Termination with Opportunity to Cure. We may terminate this Agreement by</w:t>
        <w:br/>
        <w:t>written notice to you and opportunity to cure at any time before its expiration on any of the</w:t>
        <w:br/>
        <w:t>following grounds:</w:t>
        <w:br/>
        <w:t>14.1.1 You fail to pay us any sums due and owing to us or the Entities under this</w:t>
        <w:br/>
        <w:t>Agreement within the cure period set forth in the notice, which shall not be less than ten (10)</w:t>
        <w:br/>
        <w:t>days;</w:t>
        <w:br/>
        <w:t>14.1.2 You fail to begin or complete the Hotel Work by the relevant dates set</w:t>
        <w:br/>
        <w:t>forth in the Addendum or fail to open the hotel on the Opening Date, and do not cure that default</w:t>
        <w:br/>
        <w:t>within the cure period set forth in the notice, which shall not be less than ten (10) days;</w:t>
        <w:br/>
        <w:t>14.1.3 You do not purchase or maintain insurance required by this Agreement or</w:t>
        <w:br/>
        <w:t>do not reimburse us for our purchase of insurance on your behalf within the cure period set forth</w:t>
        <w:br/>
        <w:t>in the notice, which shall not be less than ten (10) days; or</w:t>
        <w:br/>
        <w:t>14.1.4 You fail to comply with any other provision of this Agreement, the Manual</w:t>
        <w:br/>
        <w:t>or any Standard and do not cure that default within the cure period set forth in the notice, which</w:t>
        <w:br/>
        <w:t>shall not be less than thirty (30) days.</w:t>
        <w:br/>
        <w:t>14.2 Immediate Termination by Us. We may immediately terminate this</w:t>
        <w:br/>
        <w:t>Agreement on notice to you and without any opportunity to cure the default if:</w:t>
        <w:br/>
        <w:t>14.2.1 after curing any material breach of this Agreement or the Standards, you</w:t>
        <w:br/>
        <w:t>engage in the same non-compliance within any consecutive twenty-four (24) month period,</w:t>
        <w:br/>
        <w:t>whether or not the non-compliance is corrected after notice, which pattern of non-compliance in</w:t>
        <w:br/>
        <w:t>and of itself will be deemed material;</w:t>
        <w:br/>
        <w:t>14.2.2 you receive three (3) notices of material default in any twelve (12) month</w:t>
        <w:br/>
        <w:t>period, even if the defaults have been cured;</w:t>
        <w:br/>
        <w:t>14.2.3 you fail to pay debts as they become due or admit in writing your inability</w:t>
        <w:br/>
        <w:t>to pay your debts or you make a general assignment for the benefit of your creditors;</w:t>
        <w:br/>
        <w:t>14.2.4 you have an order entered against you appointing a receiver for the Hotel</w:t>
        <w:br/>
        <w:t>or a substantial part of your or the Hotel's assets or you file a voluntary petition in bankruptcy or</w:t>
        <w:br/>
        <w:t>any pleading seeking any reorganization, liquidation, or dissolution under any law, or you admit</w:t>
        <w:br/>
        <w:t>or fail to contest the material allegations of any such pleading filed against you or the Hotel, and</w:t>
        <w:br/>
        <w:t>the action results in the entry of an order for relief against you under the Bankruptcy Code, the</w:t>
        <w:br/>
        <w:t>adjudication of you as insolvent, or the abatement of the claims of creditors of you or the Hotel</w:t>
        <w:br/>
        <w:t>under any law;</w:t>
        <w:br/>
        <w:t>14.2.5 you or your Guarantor lose possession or the right to possession of all or</w:t>
        <w:br/>
        <w:t>a significant part of the Hotel or Hotel Site for any reason other than those described in Section</w:t>
        <w:br/>
        <w:t>11;</w:t>
        <w:br/>
        <w:t>14.2.6 you fail to operate the Hotel for five (5) consecutive days, unless the</w:t>
        <w:br/>
        <w:t>failure to operate is due to fire, flood, earthquake or similar causes beyond your control,</w:t>
        <w:br/>
        <w:t>provided that you have taken reasonable steps to minimize the impact of such events;</w:t>
        <w:br/>
        <w:t>14.2.7 you contest in any court or proceeding our ownership of the System or</w:t>
        <w:br/>
        <w:t>any part of the System or the validity of any of the Marks;</w:t>
        <w:br/>
        <w:t>14.2.8 you or any Equity Owner with a controlling Equity Interest are or have</w:t>
        <w:br/>
        <w:t>been convicted of a felony or any other offense or conduct, if we determine in our business</w:t>
        <w:br/>
        <w:t>judgment it is likely to adversely reflect on or affect the Hotel, the System, us and/or any Entity;</w:t>
        <w:br/>
        <w:t>14.2.9 you conceal revenues, maintain false books and records of accounts,</w:t>
        <w:br/>
        <w:t>submit false reports or information to us or otherwise attempt to defraud us;</w:t>
        <w:br/>
        <w:t>14.2.10 you, your Affiliate or a Guarantor become a Competitor except as</w:t>
        <w:br/>
        <w:t>otherwise permitted by Subsection 5.1.15;</w:t>
        <w:br/>
        <w:t>14.2.11 you Transfer any interest in yourself, this Agreement, the Hotel or the</w:t>
        <w:br/>
        <w:t>Hotel Site, other than in compliance with Section 13 and its subparts;</w:t>
        <w:br/>
        <w:t>14.2.12 you, your Affiliate or a Guarantor become a Sanctioned Person or are</w:t>
        <w:br/>
        <w:t>owned or controlled by a Sanctioned Person or fail to comply with the provisions of Subsection</w:t>
        <w:br/>
        <w:t>17.13;</w:t>
        <w:br/>
        <w:t>14.2.13 information is disclosed involving you or your Affiliates, which, in our</w:t>
        <w:br/>
        <w:t>business judgment, is likely to adversely reflect on or affect in any manner, any gaming licenses</w:t>
        <w:br/>
        <w:t>or permits held by the Entities or the then-current stature of any of the Entities with any gaming</w:t>
        <w:br/>
        <w:t>commission, board, or similar governmental or regulatory agency, or the reputation or business</w:t>
        <w:br/>
        <w:t>of any of the Entities;</w:t>
        <w:br/>
        <w:t>14.2.14 any Guarantor breaches its guaranty to us; or</w:t>
        <w:br/>
        <w:t>14.2.15 a threat or danger to public health or safety results from the construction,</w:t>
        <w:br/>
        <w:t>maintenance, or operation of the Hotel.</w:t>
        <w:br/>
        <w:t>14.3 Suspension Interim Remedies. If you are in default of'this Agreement, we</w:t>
        <w:br/>
        <w:t>may elect to impose an Interim Remedy, including the suspension of our obligations under this</w:t>
        <w:br/>
        <w:t>Agreement and/or our or the Entities' obligations under any other of Your Agreements.</w:t>
        <w:br/>
        <w:t>14.3.1 We may suspend the Hotel from the Reservation Service and any</w:t>
        <w:br/>
        <w:t>reservation and/or website services provided through or by us. We may remove the listing of the</w:t>
        <w:br/>
        <w:t>Hotel from any directories or advertising we publish. If we suspend the Hotel from the</w:t>
        <w:br/>
        <w:t>Reservation Service, we may divert reservations previously made for the Hotel to other System</w:t>
        <w:br/>
        <w:t>Hotels or Network Hotels.</w:t>
        <w:br/>
        <w:t>14.3.2 We may disable all or any part of the software provided to you under Your</w:t>
        <w:br/>
        <w:t>Agreements and/or may suspend any one or more of the information technology and/or network</w:t>
        <w:br/>
        <w:t>services that we provide or support under Your Agreements.</w:t>
        <w:br/>
        <w:t>14.3.3 We may charge you for costs related to suspending or disabling your right</w:t>
        <w:br/>
        <w:t>to use any software systems or technology we provided to you, together with intervention or</w:t>
        <w:br/>
        <w:t>administration fees as set forth in the Standards.</w:t>
        <w:br/>
        <w:t>14.3.4 You agree that our exercise of the right to elect Interim Remedies will not</w:t>
        <w:br/>
        <w:t>result in actual or constructive termination or abandonment of this Agreement and that our</w:t>
        <w:br/>
        <w:t>decision to elect Interim Remedies is in addition to, and apart from, any other right or remedy</w:t>
        <w:br/>
        <w:t>we may have in this Agreement. If we exercise the right to elect Interim Remedies, the exercise</w:t>
        <w:br/>
        <w:t>will not be a waiver of any breach by you of any term, covenant or condition of this Agreement.</w:t>
        <w:br/>
        <w:t>You will not be entitled to any compensation, including repayment, reimbursement, refund or</w:t>
        <w:br/>
        <w:t>offsets, for any fees, charges, expenses or losses you may directly or indirectly incur by reason</w:t>
        <w:br/>
        <w:t>of our exercise and/or withdrawal of any Interim Remedy.</w:t>
        <w:br/>
        <w:t>14.4 Liquidated Damages on Termination.</w:t>
        <w:br/>
        <w:t>14.4.1 Calculation of Liquidated Damages. You acknowledge and agree that</w:t>
        <w:br/>
        <w:t>the premature termination of this Agreement will cause substantial damage to us. You agree</w:t>
        <w:br/>
        <w:t>that Liquidated Damages are not a penalty, but represent a reasonable estimate of the minimum</w:t>
        <w:br/>
        <w:t>just and fair compensation for the damages we will suffer as the result of your failure to operate</w:t>
        <w:br/>
        <w:t>the Hotel for the Term. If this Agreement terminates before the Expiration Date, you will pay us</w:t>
        <w:br/>
        <w:t>Liquidated Damages as follows:</w:t>
        <w:br/>
        <w:t>14.4.1.1 If termination occurs before you begin the Hotel Work and</w:t>
        <w:br/>
        <w:t>before the Opening Date, and you or any Guarantor (or your or any Guarantor's Affiliates)</w:t>
        <w:br/>
        <w:t>directly or indirectly, enter into a franchise, license, management, lease and/or other similar</w:t>
        <w:br/>
        <w:t>agreement for or begin construction or commence operation of a hotel, motel, inn, or similar</w:t>
        <w:br/>
        <w:t>facility at the Hotel Site under a Competitor Brand within one (1) year after termination, then you</w:t>
        <w:br/>
        <w:t>will pay us Liquidated Damages in an amount equal to $3,600 multiplied by the number of</w:t>
        <w:br/>
        <w:t>approved Guest Rooms at the Hotel.</w:t>
        <w:br/>
        <w:t>14.4.1.2 If termination occurs after you begin the Hotel Work but before</w:t>
        <w:br/>
        <w:t>the Opening Date, you will pay us Liquidated Damages in an amount equal to $3,600 multiplied</w:t>
        <w:br/>
        <w:t>by the number of approved Guest Rooms at the Hotel, unless your failure to complete the Hotel</w:t>
        <w:br/>
        <w:t>Work was the result of Force Majeure.</w:t>
        <w:br/>
        <w:t>14.4.1.3 If termination occurs after the Effective Date but before the</w:t>
        <w:br/>
        <w:t>second anniversary of the Opening Date, you will pay us Liquidated Damages in an amount</w:t>
        <w:br/>
        <w:t>equal to $3,600 multiplied by the number of approved Guest Rooms at the Hotel.</w:t>
        <w:br/>
        <w:t>14.4.1.4 If termination occurs after the second anniversary of the Opening</w:t>
        <w:br/>
        <w:t>Date but before the final five (5) calendar years of the Term, you will pay us Liquidated</w:t>
        <w:br/>
        <w:t>Damages in an amount calculated by dividing the sum of the Monthly Royalty Fees due to us</w:t>
        <w:br/>
        <w:t>under this Agreement for the prior twenty-four (24) month period by twenty-four (24) and then</w:t>
        <w:br/>
        <w:t>multiplying the resulting sum by sixty (60).</w:t>
        <w:br/>
        <w:t>14.4.1.5 If there are less than sixty (60) months remaining in the Term on</w:t>
        <w:br/>
        <w:t>the date of termination, you will pay us Liquidated Damages in an amount calculated by dividing</w:t>
        <w:br/>
        <w:t>the sum of the Monthly Royalty Fees due to us under this Agreement for the prior twenty-four</w:t>
        <w:br/>
        <w:t>(24) month period by twenty-four (24) and then multiplying the resulting sum by the number of</w:t>
        <w:br/>
        <w:t>months remaining in the Term.</w:t>
        <w:br/>
        <w:t>14.4.2 Payment of Liquidated Damages. Payment of Liquidated Damages is</w:t>
        <w:br/>
        <w:t>due thirty (30) days following termination of this Agreement or on demand.</w:t>
        <w:br/>
        <w:t>14.5 Actual Damages Under Special Circumstances. You acknowledge that the</w:t>
        <w:br/>
        <w:t>Liquidated Damages described in Subsection 14.4 may be inadequate to compensate us for</w:t>
        <w:br/>
        <w:t>additional harm we may suffer, by reason of greater difficulty in re-entering the market,</w:t>
        <w:br/>
        <w:t>competitive damage to the System or the Network, damage to goodwill of the Marks, and other</w:t>
        <w:br/>
        <w:t>similar harm, under the following circumstances:</w:t>
        <w:br/>
        <w:t>14.5.1 within twelve (12) months of each other, five (5) or more franchise</w:t>
        <w:br/>
        <w:t>agreements for the Brand between yourself (or any of your Affiliates) and us (or any of our</w:t>
        <w:br/>
        <w:t>Affiliates) terminate before their expiration date as a result of a breach by you or your Affiliate; or</w:t>
        <w:br/>
        <w:t>14.5.2 this Agreement terminates due to an unapproved Transfer either to a (i)</w:t>
        <w:br/>
        <w:t>Competitor or (ii) buyer that converts the Hotel to a Competing Brand within two (2) years from</w:t>
        <w:br/>
        <w:t>the date this Agreement terminates.</w:t>
        <w:br/>
        <w:t>14.5.3 In the circumstances set forth in Subsection 14.5.1 and 14.5.2, we reserve</w:t>
        <w:br/>
        <w:t>the right to seek actual damages in lieu of Liquidated Damages.</w:t>
        <w:br/>
        <w:t>14.6 Your Obligations on Termination or Expiration. On termination or expiration</w:t>
        <w:br/>
        <w:t>of this Agreement, you will:</w:t>
        <w:br/>
        <w:t>14.6.1 immediately pay all sums due and owing to us or any of the Entities,</w:t>
        <w:br/>
        <w:t>including any expenses incurred by us in obtaining injunctive relief for the enforcement of this</w:t>
        <w:br/>
        <w:t>Agreement;</w:t>
        <w:br/>
        <w:t>14.6.2 immediately cease operating the Hotel as a System Hotel and cease</w:t>
        <w:br/>
        <w:t>using the System;</w:t>
        <w:br/>
        <w:t>14.6.3 immediately cease using the Marks, the Trade Name, and any confusingly</w:t>
        <w:br/>
        <w:t>similar names, marks, trade dress systems, insignia, symbols, or other rights, procedures, and</w:t>
        <w:br/>
        <w:t>methods. You will deliver all goods and materials containing the Marks to us and we will have</w:t>
        <w:br/>
        <w:t>the sole and exclusive use of any items containing the Marks. You will immediately make any</w:t>
        <w:br/>
        <w:t>specified changes to the location as we may reasonably require for this purpose, which will</w:t>
        <w:br/>
        <w:t>include removal of the signs, custom decorations, and promotional materials;</w:t>
        <w:br/>
        <w:t>14.6.4 immediately cease representing yourself as then or formerly a System</w:t>
        <w:br/>
        <w:t>Hotel or affiliated with the Brand or the Network;</w:t>
        <w:br/>
        <w:t>14.6.5 immediately return all copies of the Manual and any other Proprietary</w:t>
        <w:br/>
        <w:t>Information to us;</w:t>
        <w:br/>
        <w:t>14.6.6 immediately cancel all assumed name or equivalent registrations relating</w:t>
        <w:br/>
        <w:t>to your use of any Mark, notify the telephone company and all listing agencies and directory</w:t>
        <w:br/>
        <w:t>publishers including Internet domain name granting authorities, Internet service providers,</w:t>
        <w:br/>
        <w:t>global distribution systems, and web search engines of the termination or expiration of your right</w:t>
        <w:br/>
        <w:t>to use the Marks, the Trade Name, and any telephone number, any classified or other</w:t>
        <w:br/>
        <w:t>telephone directory listings, Internet domain names, uniform resource locators, website names,</w:t>
        <w:br/>
        <w:t>electronic mail addresses and search engine metatags and keywords associated with the Hotel,</w:t>
        <w:br/>
        <w:t>and authorize their transfer to us; and</w:t>
        <w:br/>
        <w:t>14.6.7 irrevocably assign and transfer to us (or to our designee) all of your right,</w:t>
        <w:br/>
        <w:t>title and interest in any domain name listings and registrations that contain any reference to our</w:t>
        <w:br/>
        <w:t>Marks, System, Network or Brand; notify the applicable domain name registrars of the</w:t>
        <w:br/>
        <w:t>termination of your right to use any domain name or Sites associated with the Marks or the</w:t>
        <w:br/>
        <w:t>Brand; and authorize and instruct the cancellation of the domain name, or transfer of the domain</w:t>
        <w:br/>
        <w:t>name to us (or our designee), as we specify. You will also delete all references to our Marks,</w:t>
        <w:br/>
        <w:t>System, Network or Brand from any Sites you own, maintain or operate beyond the expiration or</w:t>
        <w:br/>
        <w:t>termination of this Agreement.</w:t>
        <w:br/>
        <w:t>15.0 INDEMNITY</w:t>
        <w:br/>
        <w:t>15.1 Beginning on the Effective Date, you must indemnify the Indemnified Parties</w:t>
        <w:br/>
        <w:t>against, and hold them harmless from, all losses, costs, liabilities, damages, claims, and</w:t>
        <w:br/>
        <w:t>expenses, including reasonable attorneys' fees, expert fees, costs and other expenses of</w:t>
        <w:br/>
        <w:t>litigation arising out of or resulting from:</w:t>
        <w:br/>
        <w:t>15.1.1 any breach by you of this Agreement, the Manual or the Standards;</w:t>
        <w:br/>
        <w:t>15.1.2 any act or omission of you or your officers, employees, Affiliates,</w:t>
        <w:br/>
        <w:t>associates or agents in any way arising out of or relating to this Agreement;</w:t>
        <w:br/>
        <w:t>15.1.3 any claimed occurrence at the Hotel including personal injury, death or</w:t>
        <w:br/>
        <w:t>property damage;</w:t>
        <w:br/>
        <w:t>15.1.4 your alleged or actual infringement or violation of any patent, Mark or</w:t>
        <w:br/>
        <w:t>copyright or other proprietary right owned or controlled by third parties;</w:t>
        <w:br/>
        <w:t>15.1.5 your alleged or actual violation or breach of any contract (including any</w:t>
        <w:br/>
        <w:t>group sales agreement for the System), any Law, or any industry standard;</w:t>
        <w:br/>
        <w:t>15.1.6 any business conducted by you or a third party in, on or about the Hotel or</w:t>
        <w:br/>
        <w:t>Hotel Site and</w:t>
        <w:br/>
        <w:t>15.1.7 your failure to comply with Subsection 17.13, including a breach of the</w:t>
        <w:br/>
        <w:t>representations set forth therein.</w:t>
        <w:br/>
        <w:t>15.2 You do not have to indemnify an Indemnified Party to the extent damages</w:t>
        <w:br/>
        <w:t>otherwise covered under this Section 15 are adjudged by a final, non-appealable judgment of a</w:t>
        <w:br/>
        <w:t>court of competent jurisdiction to have been solely the result of the gross negligence or willful</w:t>
        <w:br/>
        <w:t>misconduct of that Indemnified Party, and not any of the acts, errors, omissions, negligence or</w:t>
        <w:br/>
        <w:t>misconduct of you or anyone related to you or the Hotel. You may not rely on this exception to</w:t>
        <w:br/>
        <w:t>your indemnity obligation if the claims were asserted against us or any other Indemnified Party</w:t>
        <w:br/>
        <w:t>on the basis of theories of imputed or secondary liability, such as vicarious liability, agency, or</w:t>
        <w:br/>
        <w:t>apparent agency, or our failure to compel you to comply with the provisions of this Agreement,</w:t>
        <w:br/>
        <w:t>including compliance with Standards, Laws or other requirements.</w:t>
        <w:br/>
        <w:t>15.3 You will give us written notice of any action, suit, proceeding, claim, demand,</w:t>
        <w:br/>
        <w:t>inquiry or investigation involving an Indemnified Party within five (5) days of your knowledge of</w:t>
        <w:br/>
        <w:t>it. At our election, you will defend us and/or the Indemnified Parties against the same or we may</w:t>
        <w:br/>
        <w:t>elect to assume (but under no circumstance will we be obligated to undertake) the defense</w:t>
        <w:br/>
        <w:t>and/or settlement of the action, suit, proceeding, claim, demand, inquiry or investigation at your</w:t>
        <w:br/>
        <w:t>expense and risk.</w:t>
        <w:br/>
        <w:t>15.4 If we think our respective interests conflict, we may obtain separate counsel of</w:t>
        <w:br/>
        <w:t>our choice. This will not diminish your obligation to indemnify the Indemnified Parties and to hold</w:t>
        <w:br/>
        <w:t>them harmless. You will reimburse the Indemnified Parties on demand for all expenses,</w:t>
        <w:br/>
        <w:t>including reasonable attorneys' fees, expert fees, costs and other expenses of litigation, the</w:t>
        <w:br/>
        <w:t>Indemnified Parties incur to protect themselves or to remedy your defaults. The Indemnified</w:t>
        <w:br/>
        <w:t>Parties will not be required to seek recovery from third parties or otherwise mitigate their losses</w:t>
        <w:br/>
        <w:t>to maintain a claim against you, and their failure to do so will not reduce the amounts</w:t>
        <w:br/>
        <w:t>recoverable from you by the Indemnified Parties.</w:t>
        <w:br/>
        <w:t>15.6 Your obligations under this Section 15 will survive expiration or termination of</w:t>
        <w:br/>
        <w:t>this Agreement.</w:t>
        <w:br/>
        <w:t>16.0 RELATIONSHIP OF THE PARTIES</w:t>
        <w:br/>
        <w:t>16.1 No Agency Relationship. You are an independent contractor. Neither Party is</w:t>
        <w:br/>
        <w:t>the legal representative or agent of the other Party nor has the power to obligate the other Party</w:t>
        <w:br/>
        <w:t>for any purpose. You acknowledge that we do not supervise or direct your daily affairs and that</w:t>
        <w:br/>
        <w:t>you have exclusive control over your daily affairs. You expressly acknowledge that the Parties</w:t>
        <w:br/>
        <w:t>have a business relationship based entirely on, and defined by, the express provisions of this</w:t>
        <w:br/>
        <w:t>Agreement and that no partnership, joint venture, agency, fiduciary or employment relationship</w:t>
        <w:br/>
        <w:t>is intended or created by reason of this Agreement.</w:t>
        <w:br/>
        <w:t>16.2 Notices to Public Concerning Your Independent Status. All contracts for</w:t>
        <w:br/>
        <w:t>the Hotel's operations and services at the Hotel will be in your name or in the name of your</w:t>
        <w:br/>
        <w:t>Management Company. You will not enter into or sign any contracts in our name or any Entity's</w:t>
        <w:br/>
        <w:t>name or using the Marks or any acronyms or variations of the Marks. You will disclose in all</w:t>
        <w:br/>
        <w:t>dealings with the public, suppliers and third parties that you are an independent entity and that</w:t>
        <w:br/>
        <w:t>we have no liability for your debts.</w:t>
        <w:br/>
        <w:t>17.0 MISCELLANEOUS</w:t>
        <w:br/>
        <w:t>17.1 Severability and Interpretation.</w:t>
        <w:br/>
        <w:t>17.1.1 if any provision of this Agreement is held to be unenforceable, void or</w:t>
        <w:br/>
        <w:t>voidable, that provision will be ineffective only to the extent of the prohibition, without in any way</w:t>
        <w:br/>
        <w:t>invalidating or affecting the remaining provisions of this Agreement, and all remaining provisions</w:t>
        <w:br/>
        <w:t>will continue in effect, unless the unenforceability of the provision frustrates the underlying</w:t>
        <w:br/>
        <w:t>purpose of this Agreement. If any provision of this Agreement is held to be unenforceable due to</w:t>
        <w:br/>
        <w:t>its scope, but may be made enforceable by limiting its scope, the provision will be considered</w:t>
        <w:br/>
        <w:t>amended to the minimum extent necessary to make it enforceable.</w:t>
        <w:br/>
        <w:t>17,1.2 This Agreement will be interpreted without interpreting any provision in</w:t>
        <w:br/>
        <w:t>favor of or against either Party by reason of the drafting of the provision, or either of our</w:t>
        <w:br/>
        <w:t>positions relative to the other.</w:t>
        <w:br/>
        <w:t>17.1.3 Any covenant, term or provision of this Agreement that provides for</w:t>
        <w:br/>
        <w:t>continuing obligations after the expiration or termination of this Agreement will survive any</w:t>
        <w:br/>
        <w:t>expiration or termination.</w:t>
        <w:br/>
        <w:t>17.2 Governing Law, Jurisdiction and Venue.</w:t>
        <w:br/>
        <w:t>17.2.1 The Parties agree that, except to the extent governed by the United States</w:t>
        <w:br/>
        <w:t>Trademark Act of 1946 (Lanham Act; 15 U.S.C. lj 1050 et seq.), as amended, this Agreement</w:t>
        <w:br/>
        <w:t>will be governed by the laws of the State of New York without recourse to New York choice of</w:t>
        <w:br/>
        <w:t>law or conflicts of law principles. Nothing in this Section is intended to invoke the application of</w:t>
        <w:br/>
        <w:t>any franchise, business opportunity, antitrust, "implied covenant," unfair competition, fiduciary or</w:t>
        <w:br/>
        <w:t>any other doctrine of law of the State of New York or any other state that would not otherwise</w:t>
        <w:br/>
        <w:t>apply absent this Subsection 17.2.1.</w:t>
        <w:br/>
        <w:t>17.2.2 The Parties agree that any action brought pursuant to this Agreement or</w:t>
        <w:br/>
        <w:t>the relationship between them must be brought in the U.S. District Court for the Eastern District</w:t>
        <w:br/>
        <w:t>of Virginia, in Alexandria, Virginia, or if that court lacks subject matter jurisdiction, then in a court</w:t>
        <w:br/>
        <w:t>of competent jurisdiction whose jurisdiction includes either Fairfax County, Virginia or New York,</w:t>
        <w:br/>
        <w:t>New York, or in the county and state where the Hotel is located. You consent to personal</w:t>
        <w:br/>
        <w:t>jurisdiction and venue in each of these jurisdictions and waive, and agree not to assert, move or</w:t>
        <w:br/>
        <w:t>otherwise claim that the venue in any of these jurisdictions is for any reason improper,</w:t>
        <w:br/>
        <w:t>inconvenient, prejudicial or otherwise inappropriate.</w:t>
        <w:br/>
        <w:t>17.3 Exclusive Benefit. This Agreement is exclusively for our and your benefit, and</w:t>
        <w:br/>
        <w:t>none of the obligations of you or us in this Agreement will run to, or be enforceable by, any other</w:t>
        <w:br/>
        <w:t>party (except for any rights we assign or delegate to one of the Entities or covenants in favor of</w:t>
        <w:br/>
        <w:t>the Entities, which rights and covenants will run to and be enforceable by the Entities or their</w:t>
        <w:br/>
        <w:t>successors and assigns) or give rise to liability to a third party, except as otherwise specifically</w:t>
        <w:br/>
        <w:t>set forth in this Agreement.</w:t>
        <w:br/>
        <w:t>17.4 Entire Agreement. This Agreement and all of its attachments, documents,</w:t>
        <w:br/>
        <w:t>schedules, exhibits, and any other information specifically incorporated into this Agreement by</w:t>
        <w:br/>
        <w:t>reference (including any representations in any franchise disclosure document that we provided</w:t>
        <w:br/>
        <w:t>to you for the Brand in connection with the offer of this License) will be construed together as</w:t>
        <w:br/>
        <w:t>the entire agreement between you and us with respect to the Hotel and any other aspect of our</w:t>
        <w:br/>
        <w:t>relationship and will supersede and cancel any prior and/or contemporaneous discussions or</w:t>
        <w:br/>
        <w:t>writings between you and us.</w:t>
        <w:br/>
        <w:t>17.5 Amendment and Waiver.</w:t>
        <w:br/>
        <w:t>17.5.1 No change, termination, or attempted waiver or cancellation of any</w:t>
        <w:br/>
        <w:t>provision of this Agreement will bind us unless it is in writing, specifically designated as an</w:t>
        <w:br/>
        <w:t>amendment or waiver, and signed by one of our officers. We may condition our agreement to</w:t>
        <w:br/>
        <w:t>any amendment or waiver on receiving from you, in a form satisfactory to us, an estoppel and</w:t>
        <w:br/>
        <w:t>general release of claims that you may have against us, the Entities, and related parties.</w:t>
        <w:br/>
        <w:t>17.5.2 No failure by us or by any of the Entities to exercise any power given us</w:t>
        <w:br/>
        <w:t>under this Agreement or to insist on strict compliance by you with any of your obligations, and</w:t>
        <w:br/>
        <w:t>no custom or practice at variance with the terms of this Agreement, will be considered a waiver</w:t>
        <w:br/>
        <w:t>of our or any Entity's right to demand exact compliance with the terms of this Agreement.</w:t>
        <w:br/>
        <w:t>17.6 Consent; Business Judgment.</w:t>
        <w:br/>
        <w:t>17.6.1 Wherever our consent or approval is required in this Agreement, unless</w:t>
        <w:br/>
        <w:t>the provision specifically indicates otherwise, we have the right to withhold our approval at our</w:t>
        <w:br/>
        <w:t>option, in our business judgment, taking into consideration our assessment of the long-term</w:t>
        <w:br/>
        <w:t>interests of the Systemoverall. We may withhold any and all consents or approvals required by</w:t>
        <w:br/>
        <w:t>this Agreement if you are in default or breach of this Agreement. Our approvals and consents</w:t>
        <w:br/>
        <w:t>will not be effective unless given in writing and signed by one of our duly authorized</w:t>
        <w:br/>
        <w:t>representatives.</w:t>
        <w:br/>
        <w:t>17.6.2 You agree not to make a claim for money damages based on any</w:t>
        <w:br/>
        <w:t>allegation that we have unreasonably withheld or delayed any consent or approval to a</w:t>
        <w:br/>
        <w:t>proposed act by you under the terms of this Agreement. You also may not claim damages by</w:t>
        <w:br/>
        <w:t>way of set-off, counterclaim or defense for our withholding of consent. Your sole remedy for</w:t>
        <w:br/>
        <w:t>the claim will be an action or proceeding to enforce the provisions of this Agreement by</w:t>
        <w:br/>
        <w:t>specific performance or by declaratory judgment.</w:t>
        <w:br/>
        <w:t>17.7 Notices. Notices under this Agreement must be in writing and must be</w:t>
        <w:br/>
        <w:t>delivered in person, by prepaid overnight commercial delivery service, or by prepaid overnight</w:t>
        <w:br/>
        <w:t>mail, registered or certified, with return-receipt requested. Notices to us must be sent to 7930</w:t>
        <w:br/>
        <w:t>Jones Branch Drive, Suite 1100, McLean, VA 22102, ATTN: General Counsel. We will send</w:t>
        <w:br/>
        <w:t>notices to your address set forth in the Addendum. If you want to change the name or address</w:t>
        <w:br/>
        <w:t>for notice to you, you must do so in writing, signed by you or your duly authorized</w:t>
        <w:br/>
        <w:t>representative, designating a single address for notice, which may not be a P.O. Box, in</w:t>
        <w:br/>
        <w:t>compliance with this Subsection. Notice will be deemed effective on the earlier of: 1) receipt or</w:t>
        <w:br/>
        <w:t>first refusal of delivery; 2) one (1) day after posting if sent via overnight commercial delivery</w:t>
        <w:br/>
        <w:t>service or overnight United States Mail; or 3) three (3) days after placement in the United</w:t>
        <w:br/>
        <w:t>States mail if overnight delivery is not available to the notice address.</w:t>
        <w:br/>
        <w:t>17.8 General Release. With the exception of claims related to representations</w:t>
        <w:br/>
        <w:t>contained in the franchise disclosure document for the Brand, you, on your own behalf and on</w:t>
        <w:br/>
        <w:t>behalf of, as applicable, your officers, directors, managers, employees, heirs, administrators,</w:t>
        <w:br/>
        <w:t>executors, agents and representatives and their respective successors and assigns hereby</w:t>
        <w:br/>
        <w:t>release, remise, acquit and forever discharge us and the Entities and our and their respective</w:t>
        <w:br/>
        <w:t>officers, directors, employees, managers, agents, representatives and their respective</w:t>
        <w:br/>
        <w:t>successors and assigns from any and all actions, claims, causes of action, suits, rights, debts,</w:t>
        <w:br/>
        <w:t>liabilities, accounts, agreements, covenants, contracts, promises, warranties, judgments,</w:t>
        <w:br/>
        <w:t>executions, demands, damages, costs and expenses, whether known or unknown at this time,</w:t>
        <w:br/>
        <w:t>of any kind or nature, absolute or contingent, existing at law or in equity, on account of any</w:t>
        <w:br/>
        <w:t>matter, cause or thing whatsoever that has happened, developed or occurred relating to this</w:t>
        <w:br/>
        <w:t>Agreement or the relationship between you and us. This release will survive the termination of</w:t>
        <w:br/>
        <w:t>this Agreement.</w:t>
        <w:br/>
        <w:t>17.9 Remedies Cumulative. The remedies provided in this Agreement are</w:t>
        <w:br/>
        <w:t>cumulative. These remedies are not exclusive of any other remedies that you or we may be</w:t>
        <w:br/>
        <w:t>entitled to in case of any breach or threatened breach of the terms and provisions of this</w:t>
        <w:br/>
        <w:t>Agreement.</w:t>
        <w:br/>
        <w:t>17.10 Economic Conditions Not a Defense. Neither general economic downturn or</w:t>
        <w:br/>
        <w:t>conditions nor your own financial inability to perform the terms of this Agreement will be a</w:t>
        <w:br/>
        <w:t>defense to an action by us or one of the Entities for your breach of this Agreement.</w:t>
        <w:br/>
        <w:t>17.11 Representations and Warranties. You warrant, represent and agree that all</w:t>
        <w:br/>
        <w:t>statements in your franchise application in anticipation of the execution of this Agreement, and</w:t>
        <w:br/>
        <w:t>all other documents and information submitted to us by you or on your behalf are true, correct</w:t>
        <w:br/>
        <w:t>and complete as of the date of this Agreement. You further represent and warrant to us that:</w:t>
        <w:br/>
        <w:t>17.11.1 you have independently investigated the risks of operating the Hotel</w:t>
        <w:br/>
        <w:t>under the Brand, including current and potential market conditions and competitive factors and</w:t>
        <w:br/>
        <w:t>risks, and have made an independent evaluation of all such matters and reviewed our</w:t>
        <w:br/>
        <w:t>franchise disclosure document, if applicable;</w:t>
        <w:br/>
        <w:t>17.11.2 neither we nor our representatives have made any promises,</w:t>
        <w:br/>
        <w:t>representations or agreements other than those provided in the Agreement or in our franchise</w:t>
        <w:br/>
        <w:t>disclosure document provided to you in connection with the offer of this Agreement, if</w:t>
        <w:br/>
        <w:t>applicable, and you acknowledge that you are not relying on any promises, representations or</w:t>
        <w:br/>
        <w:t>agreements about us or the franchise not expressly contained in this Agreement in making</w:t>
        <w:br/>
        <w:t>your decision to sign this Agreement;</w:t>
        <w:br/>
        <w:t>17.11.3 you have the full legal power authority and legal right to enter into this</w:t>
        <w:br/>
        <w:t>Agreement;</w:t>
        <w:br/>
        <w:t>17.11.4 this Agreement constitutes a legal, valid and binding obligation and</w:t>
        <w:br/>
        <w:t>your entry into, performance and observation of this Agreement will not constitute a breach or</w:t>
        <w:br/>
        <w:t>default of any agreement to which you are a party or of any Law;</w:t>
        <w:br/>
        <w:t>17.11.5 if you are a corporation, limited liability company, or other entity, you</w:t>
        <w:br/>
        <w:t>are, and throughout the Term will be, duly formed and validly existing, in good standing in the</w:t>
        <w:br/>
        <w:t>state in which you are organized, and are and will be authorized to do business in the state in</w:t>
        <w:br/>
        <w:t>which the Hotel is located; and</w:t>
        <w:br/>
        <w:t>17.11.6 no Equity Interest has been issued, converted to, or is held as, bearer</w:t>
        <w:br/>
        <w:t>shares or any other form of ownership, for which there is no traceable record of the identity of</w:t>
        <w:br/>
        <w:t>the legal and beneficial owner of such Equity interest.</w:t>
        <w:br/>
        <w:t>You hereby indemnify and hold us harmless from any breach of these representations and</w:t>
        <w:br/>
        <w:t>warranties. These warranties and representations will survive the termination of this</w:t>
        <w:br/>
        <w:t>Agreement.</w:t>
        <w:br/>
        <w:t>17.12 Counterparts. This Agreement may be signed in counterparts, each of which</w:t>
        <w:br/>
        <w:t>will be considered an original.</w:t>
        <w:br/>
        <w:t>17.13 Sanctioned Persons and Anti-bribery Representations and Warranties.</w:t>
        <w:br/>
        <w:t>17.13.1 You represent, warrant and covenant to us and the Entities, on a</w:t>
        <w:br/>
        <w:t>continuing basis, that:</w:t>
        <w:br/>
        <w:t>17.13.1.1 you (including your directors and officers, senior management</w:t>
        <w:br/>
        <w:t>and shareholders (or other Persons) having a controlling interest in you), and any Controlling</w:t>
        <w:br/>
        <w:t>Affiliate of the Hotel or the Hotel Site are not, and are not owned or controlled by, or acting on</w:t>
        <w:br/>
        <w:t>behalf of, a Sanctioned Person or, to your actual knowledge, otherwise the target of Trade</w:t>
        <w:br/>
        <w:t>Restrictions;</w:t>
        <w:br/>
        <w:t>17.13.1.2 you have not and will not obtain, receive, transfer or provide</w:t>
        <w:br/>
        <w:t>any funds, property, debt, equity, or other financing related to this Agreement and the Hotel or</w:t>
        <w:br/>
        <w:t>Hotel Site to/from a Person that qualifies as a Sanctioned Person or, to your actual or</w:t>
        <w:br/>
        <w:t>constructive knowledge, is otherwise the target of any applicable Trade Restrictions;</w:t>
        <w:br/>
        <w:t>17.13.1.3 you are familiar with the provisions of applicable Anti-</w:t>
        <w:br/>
        <w:t>Corruption Laws and shall comply with applicable Anti-Corruption Laws in performance of</w:t>
        <w:br/>
        <w:t>your respective obligations under or in connection with this Agreement;</w:t>
        <w:br/>
        <w:t>17.13.1.4 any funds received or paid in connection with entry into or</w:t>
        <w:br/>
        <w:t>performance of this Agreement have not been and will not be derived from or commingled</w:t>
        <w:br/>
        <w:t>with the proceeds of any activities that are proscribed and punishable under the criminal laws</w:t>
        <w:br/>
        <w:t>of the United States, and that you are not engaging in this transaction in furtherance of a</w:t>
        <w:br/>
        <w:t>criminal act, including acts in violation of applicable Anti-Corruption Laws;</w:t>
        <w:br/>
        <w:t>17.13.1.5 in preparation for and in entering into this Agreement, you</w:t>
        <w:br/>
        <w:t>have not made any Improper Payment or engaged in any acts or transactions otherwise in</w:t>
        <w:br/>
        <w:t>violation of any applicable Anti-Corruption Laws, and, in connection with this Agreement or</w:t>
        <w:br/>
        <w:t>the performance of your obligations under this Agreement, you will not directly or indirectly</w:t>
        <w:br/>
        <w:t>make, offer to make, or authorize any Improper Payment or engage in any acts or</w:t>
        <w:br/>
        <w:t>transactions otherwise in violation of any applicable Anti-Corruption Laws;</w:t>
        <w:br/>
        <w:t>17.13.1.6 except as otherwise disclosed in writing to us, neither you,</w:t>
        <w:br/>
        <w:t>nor any of your direct or indirect shareholders (including legal or beneficial shareholders),</w:t>
        <w:br/>
        <w:t>officers, directors, employees, agents or other Persons designated by you to act on your</w:t>
        <w:br/>
        <w:t>behalf or receive any benefit under this Agreement, is a Government Official. Furthermore, no</w:t>
        <w:br/>
        <w:t>Government Official has or will have any existing or inchoate legal or beneficial interest in this</w:t>
        <w:br/>
        <w:t>Agreement or any payments to be made under this Agreement. You will shall notify us</w:t>
        <w:br/>
        <w:t>immediately in writing in the event of a change in the Government Official status of any such</w:t>
        <w:br/>
        <w:t>persons;</w:t>
        <w:br/>
        <w:t>17.13.1.7 any statements, oral, written, electronic or otherwise, that you</w:t>
        <w:br/>
        <w:t>submit to us or to any third party in connection with the representations, warranties, and</w:t>
        <w:br/>
        <w:t>covenants described in this Subsection 17.13 are truthful and accurate and do not contain</w:t>
        <w:br/>
        <w:t>any materially false or inaccurate statements;</w:t>
        <w:br/>
        <w:t>17.13.1.8 you will make reasonable efforts to assure that your</w:t>
        <w:br/>
        <w:t>respective appointed agents in relation to this Agreement comply in all material respects with</w:t>
        <w:br/>
        <w:t>the representations, warranties, and covenants described in this Subsection 17.13; and</w:t>
        <w:br/>
        <w:t>17.13.2 You will notify us in writing immediately on the occurrence of any</w:t>
        <w:br/>
        <w:t>event which would render the foregoing representations and warranties of this Subsection</w:t>
        <w:br/>
        <w:t>17.13 incorrect.</w:t>
        <w:br/>
        <w:t>17.14 Attorneys' Fees and Costs. If either Party is required to employ legal counsel</w:t>
        <w:br/>
        <w:t>or to incur other expenses to enforce any provision of this Agreement or defend any claim by</w:t>
        <w:br/>
        <w:t>the other, then the prevailing party in any resulting dispute will be entitled to recover from the</w:t>
        <w:br/>
        <w:t>non-prevailing party the amount of all reasonable fees of attorneys and experts, court costs,</w:t>
        <w:br/>
        <w:t>and all other expenses incurred in enforcing such obligation or in defending against such</w:t>
        <w:br/>
        <w:t>claim, demand, action, or proceeding.</w:t>
        <w:br/>
        <w:t>17.15 Interest. Any sum owed to us or the Entities by you or paid by us or the Entities</w:t>
        <w:br/>
        <w:t>on your behalf will bear interest from the date due until paid by you at the rate of eighteen</w:t>
        <w:br/>
        <w:t>percent (18%) per annum or, if lower, the maximum lawful rate.</w:t>
        <w:br/>
        <w:t>17.16 Successors and Assigns. The terms and provisions of this Agreement will</w:t>
        <w:br/>
        <w:t>inure to the benefit of and be binding on the permitted successors and assigns of the Parties.</w:t>
        <w:br/>
        <w:t>17.17 Our Delegation of Rights and Responsibility. In addition to the rights granted</w:t>
        <w:br/>
        <w:t>to us in Section 4 and Subsection 13.1 of this Agreement, we reserve the right to delegate to</w:t>
        <w:br/>
        <w:t>one or more of the Entities at any time, any and all of our rights, obligations or requirements</w:t>
        <w:br/>
        <w:t>under this Agreement, and to require that you submit any relevant materials and documents</w:t>
        <w:br/>
        <w:t>otherwise requiring approval by us under this Agreement to such Entity, in which case</w:t>
        <w:br/>
        <w:t>approval by such Entity will be conclusively deemed to be approval by us. During the period</w:t>
        <w:br/>
        <w:t>of such delegation or designation, any act or direction by such Entity with respect to this</w:t>
        <w:br/>
        <w:t>Agreement will be deemed the act or direction of us. We may revoke any such delegation or</w:t>
        <w:br/>
        <w:t>designation at any time. You acknowledge and agree that such delegation may result in one</w:t>
        <w:br/>
        <w:t>or more of the Entities which operate, license, or otherwise support brands other than the</w:t>
        <w:br/>
        <w:t>Brand, exercising or performing on our behalf any or all rights, obligations or requirements</w:t>
        <w:br/>
        <w:t>under this Agreement or performing shared services on our behalf.</w:t>
        <w:br/>
        <w:t>LEGAL ADDRESSES AND BANKING DETAILS OF THE PARTIES</w:t>
        <w:br/>
        <w:t>____________________________________ ____________________________________</w:t>
        <w:br/>
        <w:t>_____________________________________ _____________________________________</w:t>
        <w:br/>
        <w:t>_____________________________________ _____________________________________</w:t>
        <w:br/>
        <w:t>_____________________________________ 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