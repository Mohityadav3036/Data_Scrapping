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DRAFT</w:t>
        <w:br/>
        <w:t>FIRST AMENDMENT TO AMENDED</w:t>
        <w:br/>
        <w:t>AND RESTATED FRANCHISE AGREEMENT</w:t>
        <w:br/>
        <w:t>THIS FIRST AMENDMENT TO AMENDED AND RESTATED FRANCHISE</w:t>
        <w:br/>
        <w:t>AGREEMENT (this “Amendment”) by and between THE CITY OF NEW YORK (the “City”)</w:t>
        <w:br/>
        <w:t>acting by and through its DEPARTMENT OF TRANSPORTATION (“DOT”), having an</w:t>
        <w:br/>
        <w:t>address at 55 Water Street, New York, New York 10041, and JCDECAUX STREET</w:t>
        <w:br/>
        <w:t>FURNITURE NEW YORK, LLC f/k/a Cemusa NY, LLC, having a place of business at 350</w:t>
        <w:br/>
        <w:t>Fifth Avenue, 73rd Floor, New York, New York 10118 (the “Company”), is executed as of the</w:t>
        <w:br/>
        <w:t>day of , 2023.</w:t>
        <w:br/>
        <w:t>WITNESSETH:</w:t>
        <w:br/>
        <w:t>WHEREAS, on June 26, 2006, Cemusa Inc. and the City acting by and through DOT</w:t>
        <w:br/>
        <w:t>entered into a Franchise Agreement for the Coordinated Street Furniture Franchise for the</w:t>
        <w:br/>
        <w:t>installation, operation and maintenance of Bus Shelters, APTs, and PSSs and for the installation</w:t>
        <w:br/>
        <w:t>and maintenance of Newsstands (the “2006 Agreement”); and</w:t>
        <w:br/>
        <w:t>WHEREAS, on September 20, 2007, Cemusa, Inc. assigned its interest in the 2006</w:t>
        <w:br/>
        <w:t>Agreement to Cemusa NY, LLC, a wholly-owned subsidiary thereof; and</w:t>
        <w:br/>
        <w:t>WHEREAS, at a meeting held on September 30, 2015, the New York City Franchise and</w:t>
        <w:br/>
        <w:t>Concession Review Committee (together with any successor thereto, “FCRC”), acting in</w:t>
        <w:br/>
        <w:t>accordance with its customary procedures, voted on and approved a change in control of Cemusa</w:t>
        <w:br/>
        <w:t>NY, LLC, pursuant to which all shares of Cemusa, Inc. were transferred from CEMUSA-</w:t>
        <w:br/>
        <w:t>Corporación Europea de Mobiliario Urbano, S.A. to JCDecaux North America, Inc., together with</w:t>
        <w:br/>
        <w:t>certain other amendments, clarifications and provisions updating the 2006 Agreement as fully set</w:t>
        <w:br/>
        <w:t>forth in the 2015 Agreement as defined below; and</w:t>
        <w:br/>
        <w:t>WHEREAS, on October 1, 2015, the Company and the City, acting by and through DOT,</w:t>
        <w:br/>
        <w:t>entered into an Amended and Restated Agreement for the Coordinated Street Furniture Franchise</w:t>
        <w:br/>
        <w:t>(the “2015 Agreement”, and together with this Amendment, the “Agreement”); and</w:t>
        <w:br/>
        <w:t>WHEREAS, on or about December 10, 2015, Cemusa NY, LLC changed its company</w:t>
        <w:br/>
        <w:t>name to JCDecaux Street Furniture New York, LLC; and</w:t>
        <w:br/>
        <w:t>WHEREAS, on or about December 10, 2015, Cemusa, Inc. changed its company name to</w:t>
        <w:br/>
        <w:t>JCDecaux Street Furniture, Inc.; and</w:t>
        <w:br/>
        <w:t>WHEREAS, the parties wish to amend the 2015 Agreement to extend the term of the 2015</w:t>
        <w:br/>
        <w:t>Agreement and to incorporate additional rights and responsibilities, including, without limitation,</w:t>
        <w:br/>
        <w:t>an increase in the overall number of Bus Shelters and APTs that the Company may install, maintain</w:t>
        <w:br/>
        <w:t>and operate (the “2023 Increase in Bus Shelters and APTs”), and the modification of certain</w:t>
        <w:br/>
        <w:t>revenue requirements applicable to the Company; and</w:t>
        <w:br/>
        <w:t>1</w:t>
        <w:br/>
        <w:t>DRAFT</w:t>
        <w:br/>
        <w:t>WHEREAS, DOT considered the potential environmental impact resulting from the 2023</w:t>
        <w:br/>
        <w:t>Increase in Bus Shelters and APTs and determined that it is a Type II action and not subject to</w:t>
        <w:br/>
        <w:t>further environmental review; and</w:t>
        <w:br/>
        <w:t>WHEREAS, the New York City Council referred an Authorizing Resolution to The</w:t>
        <w:br/>
        <w:t>Subcommittee on Zoning and Franchises which held a public hearing on May 2, 2023, to consider</w:t>
        <w:br/>
        <w:t>the authorization of the extension of the term of the 2015 Agreement; and</w:t>
        <w:br/>
        <w:t>WHEREAS, on May 11, 2023, the New York City Council, acting in accordance with its</w:t>
        <w:br/>
        <w:t>customary procedures, voted on and approved Resolution No. 625 (attached as Exhibit M hereto),</w:t>
        <w:br/>
        <w:t>authorizing the extension of the term of the 2015 Agreement by five years; and</w:t>
        <w:br/>
        <w:t>WHEREAS, on , 2023, the FCRC held a public hearing to consider</w:t>
        <w:br/>
        <w:t>the proposed amendments to the 2015 Agreement; and</w:t>
        <w:br/>
        <w:t>WHEREAS, at a meeting held on , 2023, the FCRC, acting in</w:t>
        <w:br/>
        <w:t>accordance with its customary procedures, voted on and approved the proposed amendments to</w:t>
        <w:br/>
        <w:t>the 2015 Agreement, all as fully set forth in this Amendment.</w:t>
        <w:br/>
        <w:t>NOW, THEREFORE, in consideration of the foregoing clauses, which clauses are hereby</w:t>
        <w:br/>
        <w:t>made a part of this Amendment, the mutual covenants and agreements herein contained, and other</w:t>
        <w:br/>
        <w:t>good and valuable consideration, the parties hereby covenant and agree as follows:</w:t>
        <w:br/>
        <w:t>1. Unless otherwise noted in this Amendment, all capitalized terms in this</w:t>
        <w:br/>
        <w:t>Amendment shall have the meanings ascribed to them in the 2015 Agreement and all provisions</w:t>
        <w:br/>
        <w:t>shall remain in full force and effect unless otherwise modified herein.</w:t>
        <w:br/>
        <w:t>2. All references to Cemusa NY, LLC and Cemusa, Inc. in the 2015 Agreement shall</w:t>
        <w:br/>
        <w:t>be deemed to mean JCDecaux Street Furniture New York, LLC and JCDecaux Street Furniture,</w:t>
        <w:br/>
        <w:t>Inc., respectively (other than with respect to Sections 1.9 and 1.59).</w:t>
        <w:br/>
        <w:t>3. Section 1.46 of the 2015 Agreement is hereby stricken in its entirety and replaced</w:t>
        <w:br/>
        <w:t>with the following:</w:t>
        <w:br/>
        <w:t>“1.46 “New Bus Shelter(s)” means bus shelters installed or to be installed by the</w:t>
        <w:br/>
        <w:t>Company in conformity with the Plans and Specifications, which replace Existing Bus</w:t>
        <w:br/>
        <w:t>Shelters or are placed, at DOT’s request as contemplated in this Agreement, at other</w:t>
        <w:br/>
        <w:t>locations, and shall also include Reciprocal Bus Shelters, Fifth Avenue Bus Shelters,</w:t>
        <w:br/>
        <w:t>Schedule Y Bus Shelters, DOT-Designated Bus Shelters, and the Bus Shelters</w:t>
        <w:br/>
        <w:t>contemplated in Section 9.17.”</w:t>
        <w:br/>
        <w:t>4. Section 1 of the 2015 Agreement is hereby revised to add a new Section 1.78 titled</w:t>
        <w:br/>
        <w:t>“Additional New Defined Terms” as follows:</w:t>
        <w:br/>
        <w:t>(a) “Bus Shelter Fee Adjustment” shall have the meaning given in Section 2.5.3.3(a)</w:t>
        <w:br/>
        <w:t>hereof.</w:t>
        <w:br/>
        <w:t>2</w:t>
        <w:br/>
        <w:t>DRAFT</w:t>
        <w:br/>
        <w:t>(b) “DOT-Designated Bus Shelters” shall have the meaning given in Section 2.5.3.3(d)</w:t>
        <w:br/>
        <w:t>hereof.</w:t>
        <w:br/>
        <w:t>(c) “Delayed Sites” shall have the meaning given in Section 2.5.3.3(a) hereof and Schedule</w:t>
        <w:br/>
        <w:t>Y hereto.</w:t>
        <w:br/>
        <w:t>(d) “Existing APTs” means the six (6) existing APTs installed under this Agreement as of</w:t>
        <w:br/>
        <w:t>the Effective Date of the First Amendment, which APTs are located (i) outside Madison</w:t>
        <w:br/>
        <w:t>Square Park, (ii) at Corona Plaza, (iii) outside Prospect Park on Flatbush Avenue, (iv)</w:t>
        <w:br/>
        <w:t>at Plaza de las Americas, (v) at Fordham Plaza, and (vi) in Williamsburg near the</w:t>
        <w:br/>
        <w:t>Metropolitan Transportation Authority bus depot.</w:t>
        <w:br/>
        <w:t>(e) “Effective Date of the First Amendment” is day 1 of contract year 18 (which is June</w:t>
        <w:br/>
        <w:t>26, 2023).</w:t>
        <w:br/>
        <w:t>(f) “First Amendment” means this First Amendment to Amended and Restated Franchise</w:t>
        <w:br/>
        <w:t>Agreement, dated as of June____, 2023.</w:t>
        <w:br/>
        <w:t>(g) “New APT(s)” means the APT model offered by the Company known, as of the</w:t>
        <w:br/>
        <w:t>Effective Date of the First Amendment, as a “JCDecaux Infinity APT”.</w:t>
        <w:br/>
        <w:t>(h) “Non-Traditional Advertising” shall have the meaning given in Section 4.4.2 hereof.”</w:t>
        <w:br/>
        <w:t>(i) “Phase Two APT(s)” means collectively, the up to twenty (20) New APTs installed</w:t>
        <w:br/>
        <w:t>pursuant to Section 2.4.6(b)(iii) of this Agreement.</w:t>
        <w:br/>
        <w:t>(j) “Post-Year 20 Permit” shall have the meaning given in Section 2.5.3.3(b) hereof.</w:t>
        <w:br/>
        <w:t>(k) “Replacement Bus Shelter Standard” shall have the meaning given in Section 2.5.3.3(a)</w:t>
        <w:br/>
        <w:t>hereof.</w:t>
        <w:br/>
        <w:t>(l) “Required Approvals” shall have the meaning given in Section 2.4.4(a) hereof.</w:t>
        <w:br/>
        <w:t>(m) “Schedule Y Bus Shelters” shall have the meaning given in Section 2.5.3.3(a) hereof.</w:t>
        <w:br/>
        <w:t>5. Section 2.1 of the 2015 Agreement is hereby stricken in its entirety and replaced</w:t>
        <w:br/>
        <w:t>with the following:</w:t>
        <w:br/>
        <w:t>“2.1 Term. This Agreement, and the franchise granted hereunder, shall commence upon</w:t>
        <w:br/>
        <w:t>the Effective Date, and shall continue for a term of twenty-five (25) years from the</w:t>
        <w:br/>
        <w:t>Effective Date, unless this Agreement is earlier terminated as provided in this Agreement</w:t>
        <w:br/>
        <w:t>(the “Term”).”</w:t>
        <w:br/>
        <w:t>6. Section 2.4.4(a) of the 2015 Agreement is hereby stricken in its entirety and</w:t>
        <w:br/>
        <w:t>replaced with the following:</w:t>
        <w:br/>
        <w:t>3</w:t>
        <w:br/>
        <w:t>DRAFT</w:t>
        <w:br/>
        <w:t>“(a) Before installing any Coordinated Franchise Structure, the Company shall obtain, at</w:t>
        <w:br/>
        <w:t>its sole cost and expense, any necessary permits, authorizations, approvals, consents,</w:t>
        <w:br/>
        <w:t>licenses, and certifications required for each Coordinated Franchise Structure (“Required</w:t>
        <w:br/>
        <w:t>Approvals”), including, but not limited to: (i) pursuant to all City laws, rules and codes</w:t>
        <w:br/>
        <w:t>related to materials and construction and all applicable sections of the building, plumbing</w:t>
        <w:br/>
        <w:t>and electrical codes of the City; (ii) all permits, authorizations, approvals, consents,</w:t>
        <w:br/>
        <w:t>licenses and certifications required by DOT, Landmarks, the Public Design Commission,</w:t>
        <w:br/>
        <w:t>and any other agency of the City with jurisdiction over the property on which the applicable</w:t>
        <w:br/>
        <w:t>Coordinated Franchise Structure is to be located; (iii) any necessary permits,</w:t>
        <w:br/>
        <w:t>authorizations, approvals, consents, licenses, and certifications required pursuant to any</w:t>
        <w:br/>
        <w:t>applicable state and federal laws, rules, regulations and policies, writs, decrees, and</w:t>
        <w:br/>
        <w:t>judgments; and (iv) any necessary permits, authorizations, approvals, consents, licenses,</w:t>
        <w:br/>
        <w:t>and certifications from Persons to use a building or other private property, easements,</w:t>
        <w:br/>
        <w:t>poles, and conduits.”</w:t>
        <w:br/>
        <w:t>7. Section 2.4.6(a)(i) of the 2015 Agreement is hereby stricken in its entirety and</w:t>
        <w:br/>
        <w:t>replaced with the following:</w:t>
        <w:br/>
        <w:t>“(i) The Company shall construct and install in locations as set forth in Schedule A attached</w:t>
        <w:br/>
        <w:t>hereto, and in such other locations as may be directed by DOT, at least 3,300 New Bus</w:t>
        <w:br/>
        <w:t>Shelters by the fifth anniversary of the Build Start Date, with at least 650 New Bus Shelters</w:t>
        <w:br/>
        <w:t>in total having been installed by the first anniversary of the Build Start Date, at least 1,350</w:t>
        <w:br/>
        <w:t>New Bus Shelters in total having been installed by the second anniversary of the Build</w:t>
        <w:br/>
        <w:t>Start Date, at least 2,000 New Bus Shelters in total having been installed by the third</w:t>
        <w:br/>
        <w:t>anniversary of the Build Start Date, at least 2,650 New Bus Shelters in total having been</w:t>
        <w:br/>
        <w:t>installed by the fourth anniversary of the Build Start Date and at least 3,300 New Bus</w:t>
        <w:br/>
        <w:t>Shelters having been installed by the fifth anniversary of the Build Start Date. The</w:t>
        <w:br/>
        <w:t>Company may, but shall not be required to, exceed the foregoing minimum number of</w:t>
        <w:br/>
        <w:t>installations during the time periods referred to in the preceding sentence with the consent</w:t>
        <w:br/>
        <w:t>of DOT.</w:t>
        <w:br/>
        <w:t>The replacement of Existing Bus Shelters at the locations set forth in Schedule A shall take</w:t>
        <w:br/>
        <w:t>place in accordance with a schedule to be proposed by the Company and approved by DOT</w:t>
        <w:br/>
        <w:t>(the “Existing Bus Shelter Replacement Schedule”), which shall be consistent with the</w:t>
        <w:br/>
        <w:t>overall construction and installation schedule contemplated by this Agreement and shall</w:t>
        <w:br/>
        <w:t>provide that, each year, 20% of replacements take place at locations allocated to NYCMDC</w:t>
        <w:br/>
        <w:t>as set forth in Exhibit H attached hereto. The Existing Bus Shelter Replacement Schedule</w:t>
        <w:br/>
        <w:t>shall include, at a minimum, for each month of the build-out years, the location of each</w:t>
        <w:br/>
        <w:t>Existing Bus Shelter scheduled to be replaced, the projected date for submission of a site</w:t>
        <w:br/>
        <w:t>plan and photographs, and the projected date for installation.</w:t>
        <w:br/>
        <w:t>Upon notification from DOT that a site plan and photographs are required for a location</w:t>
        <w:br/>
        <w:t>other than as specified in the Existing Bus Shelter Replacement Schedule, including, but</w:t>
        <w:br/>
        <w:t>not limited to, the locations for additional New Bus Shelters as set forth in Section 2.5.3.3</w:t>
        <w:br/>
        <w:t>below, but excluding any locations for Schedule Y Bus Shelters, the Company shall have</w:t>
        <w:br/>
        <w:t>thirty (30) days to deliver the site plan and photographs to DOT. DOT shall notify the</w:t>
        <w:br/>
        <w:t>4</w:t>
        <w:br/>
        <w:t>DRAFT</w:t>
        <w:br/>
        <w:t>Company when the site plan is approved, or whether changes are required. The Company,</w:t>
        <w:br/>
        <w:t>upon the receipt of an approved site plan from DOT, shall have thirty (30) days to install</w:t>
        <w:br/>
        <w:t>the New Bus Shelter. With respect to additional New Bus Shelters, which are DOT-</w:t>
        <w:br/>
        <w:t>Designated Bus Shelters or Schedule Y Bus Shelters, the Company shall commence</w:t>
        <w:br/>
        <w:t>installations no later than January 1st, 2024, (subject to any City holiday construction</w:t>
        <w:br/>
        <w:t>embargoes) and shall diligently install DOT-Designated Bus Shelters at the rate of not less</w:t>
        <w:br/>
        <w:t>than thirty-five (35) per month, unless a lesser number shall be directed by DOT, and</w:t>
        <w:br/>
        <w:t>subject to any weather and site conditions outside the control of the Company. The</w:t>
        <w:br/>
        <w:t>Company may request an extension of time to install the New Bus Shelters, which may be</w:t>
        <w:br/>
        <w:t>granted by DOT in writing in its reasonable discretion; provided, however, that if changes</w:t>
        <w:br/>
        <w:t>are required by DOT, an extension shall be granted for a reasonable period of time</w:t>
        <w:br/>
        <w:t>commensurate with the nature of the required changes.</w:t>
        <w:br/>
        <w:t>In addition, and subject to the terms of this Agreement, the Company shall construct, install</w:t>
        <w:br/>
        <w:t>and maintain the additional New Bus Shelters as set forth in Section 2.5.3.3 below;</w:t>
        <w:br/>
        <w:t>provided, however, that the total number of Bus Shelters in service at any point in time</w:t>
        <w:br/>
        <w:t>shall not exceed 3,850 except by mutual agreement of the City and the Company.”</w:t>
        <w:br/>
        <w:t>8. Section 2.4.6(b) of the 2015 Agreement is hereby stricken in its entirety and</w:t>
        <w:br/>
        <w:t>replaced with the following:</w:t>
        <w:br/>
        <w:t>“(b) The Company shall remove Existing APTs and shall install New APTs in accordance</w:t>
        <w:br/>
        <w:t>with the following:</w:t>
        <w:br/>
        <w:t>(i) The Company shall, at DOT’s direction, remove and dispose of the Existing</w:t>
        <w:br/>
        <w:t>APTs, and shall construct, install, and maintain six (6) New APTs in the</w:t>
        <w:br/>
        <w:t>same locations, in accordance with the time frames set forth in Appendix G</w:t>
        <w:br/>
        <w:t>attached hereto and the financial provisions set forth under Section II in</w:t>
        <w:br/>
        <w:t>Schedule Z attached hereto; provided, however, that the Company’s</w:t>
        <w:br/>
        <w:t>obligations set forth in this sentence shall be tolled during (x) such time that</w:t>
        <w:br/>
        <w:t>the Company redesigns and retools the New APTs to adapt them for</w:t>
        <w:br/>
        <w:t>installation in the City, which subject to the immediately succeeding clause</w:t>
        <w:br/>
        <w:t>(y) redesigning and retooling, shall begin within fifteen (15) days of the</w:t>
        <w:br/>
        <w:t>Effective Date of the First Amendment and shall take no longer than twelve</w:t>
        <w:br/>
        <w:t>(12) months and (y) any time that access to the subject site is blocked due</w:t>
        <w:br/>
        <w:t>to circumstances beyond the Company’s control. The Company shall be</w:t>
        <w:br/>
        <w:t>responsible for the cost of removal and disposition of any Existing APTs;</w:t>
        <w:br/>
        <w:t>(ii) The Company shall also, at DOT’s direction, construct, install, and maintain</w:t>
        <w:br/>
        <w:t>fourteen (14) additional New APTs in locations as directed by the City, in</w:t>
        <w:br/>
        <w:t>accordance with the time frames set forth in Appendix G and the financial</w:t>
        <w:br/>
        <w:t>provisions set forth under Section II of Schedule Z, provided, however, that</w:t>
        <w:br/>
        <w:t>the Company’s obligations set forth in this sentence shall be tolled during</w:t>
        <w:br/>
        <w:t>(x) such time that the Company redesigns and retools the New APTs to</w:t>
        <w:br/>
        <w:t>adapt them for installation in the City, which, subject to the immediately</w:t>
        <w:br/>
        <w:t>succeeding clause (y), redesigning and retooling, shall begin within fifteen</w:t>
        <w:br/>
        <w:t>5</w:t>
        <w:br/>
        <w:t>DRAFT</w:t>
        <w:br/>
        <w:t>(15) days of the Effective Date of the First Amendment and shall take no</w:t>
        <w:br/>
        <w:t>longer than twelve (12) months and (y) any time that access to the subject</w:t>
        <w:br/>
        <w:t>site is blocked due to circumstances beyond the Company’s control; and</w:t>
        <w:br/>
        <w:t>(iii) After the construction and installation of the fourteen (14) New APTs as set</w:t>
        <w:br/>
        <w:t>forth in Section 2.4.6(b)(ii) above, the Company shall then, at DOT’s</w:t>
        <w:br/>
        <w:t>direction, construct, install and maintain up to twenty (20) additional New</w:t>
        <w:br/>
        <w:t>APTs in locations as directed by the City in accordance with the time frames</w:t>
        <w:br/>
        <w:t>set forth in Appendix G and the financial provisions set forth under Section</w:t>
        <w:br/>
        <w:t>II of Schedule Z, provided, however, that the Company’s obligations set</w:t>
        <w:br/>
        <w:t>forth in this sentence shall be tolled during any time that access to the site</w:t>
        <w:br/>
        <w:t>selected by the City is blocked due to circumstances beyond the Company’s</w:t>
        <w:br/>
        <w:t>control.</w:t>
        <w:br/>
        <w:t>(iv) After installing any New APT, the Company shall operate and maintain</w:t>
        <w:br/>
        <w:t>such New APTs at the Company’s sole cost and expense and in accordance</w:t>
        <w:br/>
        <w:t>with the terms and conditions of this Agreement.”</w:t>
        <w:br/>
        <w:t>9. Section 2.4.6(d)(iii) of the 2015 Agreement is hereby stricken in its entirety and</w:t>
        <w:br/>
        <w:t>replaced with the following:</w:t>
        <w:br/>
        <w:t>“(iii) The Company shall construct and install in locations as set forth in Schedule B</w:t>
        <w:br/>
        <w:t>attached hereto, and in such other locations as may be directed by the City, at least 330</w:t>
        <w:br/>
        <w:t>Newsstands, which may include Replacement Newsstands and/or New Newsstands with</w:t>
        <w:br/>
        <w:t>at least 110 Newsstands, as selected by the City in its sole discretion, being installed by the</w:t>
        <w:br/>
        <w:t>first anniversary of the Build Start Date, with at least 220 Newsstands, as selected by the</w:t>
        <w:br/>
        <w:t>City in its sole discretion, being installed by the second anniversary of the Build Start Date,</w:t>
        <w:br/>
        <w:t>and at least 330 Newsstands being installed by the third anniversary of the Build Start Date.</w:t>
        <w:br/>
        <w:t>The Company’s obligations set forth in the preceding sentence shall, to the extent that the</w:t>
        <w:br/>
        <w:t>above time schedule cannot be met because access to any site is blocked due to</w:t>
        <w:br/>
        <w:t>circumstances outside the Company’s control, be tolled during such time access is blocked.</w:t>
        <w:br/>
        <w:t>The Company may, but shall not be required to, exceed the foregoing minimum number of</w:t>
        <w:br/>
        <w:t>installations during the time periods referred to in the preceding sentence with the consent</w:t>
        <w:br/>
        <w:t>of DOT. Additionally, the Company shall construct and install at the option of the City in</w:t>
        <w:br/>
        <w:t>its sole discretion additional New Newsstands necessary for operation under any new</w:t>
        <w:br/>
        <w:t>license issued throughout the Term by the Department of Consumer and Worker Protection</w:t>
        <w:br/>
        <w:t>(formerly known as the Department of Consumer Affairs) or any successor thereto. All</w:t>
        <w:br/>
        <w:t>Newsstands constructed shall include, at the Company’s sole cost and expense, necessary</w:t>
        <w:br/>
        <w:t>electric and telephone hook-ups and infrastructure required by the appropriate utility to</w:t>
        <w:br/>
        <w:t>establish a separate account for the Newsstand Operator’s usage of electricity in the</w:t>
        <w:br/>
        <w:t>Newsstand. However, the New Newsstand Operators will be required to reimburse the</w:t>
        <w:br/>
        <w:t>Company for the costs and expenses of the construction and installation including costs</w:t>
        <w:br/>
        <w:t>associated with any interior electric and/or telephone hookups to the Newsstand, in</w:t>
        <w:br/>
        <w:t>accordance with Appendix B attached hereto; provided, however, that the City shall not be</w:t>
        <w:br/>
        <w:t>responsible for reimbursement to the Company for the New Newsstands in the event that</w:t>
        <w:br/>
        <w:t>the Company does not receive such compensation from the New Newsstand Operators and</w:t>
        <w:br/>
        <w:t>6</w:t>
        <w:br/>
        <w:t>DRAFT</w:t>
        <w:br/>
        <w:t>further provided that the Company shall not be required to lend any Newsstand Operator</w:t>
        <w:br/>
        <w:t>any amounts associated with the construction, installation or relocation of a Newsstand,</w:t>
        <w:br/>
        <w:t>including, but not limited to, the New Newsstand Costs described in Appendix B. Upon</w:t>
        <w:br/>
        <w:t>payment of the amount required, the Company shall provide the New Newsstand</w:t>
        <w:br/>
        <w:t>Operator(s) with proof of payment.”</w:t>
        <w:br/>
        <w:t>10. The 2015 Agreement is hereby revised to add a new Section 2.5.3.3 as follows:</w:t>
        <w:br/>
        <w:t>“2.5.3.3. Additional New Bus Shelters. The Company shall construct, install, and maintain</w:t>
        <w:br/>
        <w:t>additional New Bus Shelters as follows:</w:t>
        <w:br/>
        <w:t>(a) Subject to subsection (b) below, the Company shall construct, install, and maintain, at</w:t>
        <w:br/>
        <w:t>the Company’s sole cost and expense and in accordance with the terms and conditions</w:t>
        <w:br/>
        <w:t>of this Agreement, up to forty-three (43) New Bus Shelters at locations designated in</w:t>
        <w:br/>
        <w:t>the attached Schedule Y (the “Schedule Y Bus Shelters”). The Company shall submit</w:t>
        <w:br/>
        <w:t>site plans for the location of each Schedule Y Bus Shelter to DOT as soon as is</w:t>
        <w:br/>
        <w:t>reasonably practicable, and DOT shall provide the Company with approval of such site</w:t>
        <w:br/>
        <w:t>plans within forty-five (45) days of the submission and resubmission, if applicable, by</w:t>
        <w:br/>
        <w:t>the Company of any site plan for such Schedule Y Bus Shelter or such other reasonable</w:t>
        <w:br/>
        <w:t>time frame as may be agreed upon by the Company and DOT. Thereafter the City shall</w:t>
        <w:br/>
        <w:t>issue all Required Approvals promptly and in no event more than thirty (30) days after</w:t>
        <w:br/>
        <w:t>submission by the Company.</w:t>
        <w:br/>
        <w:t>Subject to subsection (b) below, in the event that (a) the Company has timely applied</w:t>
        <w:br/>
        <w:t>for all applicable Required Approvals and does not receive all such Required Approvals</w:t>
        <w:br/>
        <w:t>for the locations of one or more of the forty-three (43) Schedule Y Bus Shelters by</w:t>
        <w:br/>
        <w:t>December 31, 2023 or (b) the Required Approvals for any location or locations on</w:t>
        <w:br/>
        <w:t>Schedule Y are timely provided to the Company, but later revoked prior to the</w:t>
        <w:br/>
        <w:t>installation of the applicable Schedule Y Bus Shelter(s), the Company shall use good</w:t>
        <w:br/>
        <w:t>faith efforts to identify one or more additional and/or alternative location(s) for such</w:t>
        <w:br/>
        <w:t>Schedule Y Bus Shelter(s) that the Company reasonably determines would in the</w:t>
        <w:br/>
        <w:t>aggregate generate approximately equal gross revenue (the “Replacement Bus Shelter</w:t>
        <w:br/>
        <w:t>Standard”). The installation of such replacement Bus Shelters in such additional and/or</w:t>
        <w:br/>
        <w:t>alternative location(s) satisfying the Replacement Bus Shelter Standard shall be subject</w:t>
        <w:br/>
        <w:t>to the approval of the City. If, after good faith discussions between the Company and</w:t>
        <w:br/>
        <w:t>DOT, which shall take place within thirty (30) days of the Company’s request unless</w:t>
        <w:br/>
        <w:t>such time period is extended by mutual agreement of the Company and DOT, the City</w:t>
        <w:br/>
        <w:t>does not approve the installation of the proposed replacement Bus Shelter(s) satisfying</w:t>
        <w:br/>
        <w:t>the Replacement Bus Shelter Standard or the Company, after good faith efforts, cannot</w:t>
        <w:br/>
        <w:t>identify additional or alternative locations satisfying the Replacement Bus Shelter</w:t>
        <w:br/>
        <w:t>Standard, and the total number of Schedule Y Bus Shelters falls below forty-three (43)</w:t>
        <w:br/>
        <w:t>including approved replacement Bus Shelters, the Cash Component of the Franchise</w:t>
        <w:br/>
        <w:t>Fee shall be adjusted as set forth in Schedule D (“Bus Shelter Fee Adjustment”) for</w:t>
        <w:br/>
        <w:t>each such unavailable Schedule Y Bus Shelter below forty-three (43).</w:t>
        <w:br/>
        <w:t>7</w:t>
        <w:br/>
        <w:t>DRAFT</w:t>
        <w:br/>
        <w:t>Further, no Bus Shelter Fee Adjustment shall be available for a Schedule Y location</w:t>
        <w:br/>
        <w:t>that is found to be infeasible (x) due to physical conditions as of the Effective Date of</w:t>
        <w:br/>
        <w:t>the First Amendment that would prevent installation of a Bus Shelter at the site (e.g.,</w:t>
        <w:br/>
        <w:t>underground vaults) or (y) due to construction (including scaffolding or other physical</w:t>
        <w:br/>
        <w:t>impediments) that prevents the installation of a New Bus Shelter at such Schedule Y</w:t>
        <w:br/>
        <w:t>Bus Shelter location; provided further that the Company may elect to reject such</w:t>
        <w:br/>
        <w:t>previously approved location and request an alternate site in accordance with the</w:t>
        <w:br/>
        <w:t>Replacement Bus Shelter Standard and the timeline set forth above. Notwithstanding</w:t>
        <w:br/>
        <w:t>the foregoing, as to those Schedule Y Bus Shelter sites where there exists construction</w:t>
        <w:br/>
        <w:t>work (including scaffolding or other physical impediments) as of the Effective Date of</w:t>
        <w:br/>
        <w:t>the First Amendment, as designated in the attached Schedule Y (collectively, the</w:t>
        <w:br/>
        <w:t>“Delayed Sites”), the Company may, but shall not be obligated to submit, and DOT</w:t>
        <w:br/>
        <w:t>shall not be obligated to approve until the Company submits a site plan, until after such</w:t>
        <w:br/>
        <w:t>construction work is completed and impediments removed, and such Delayed Sites</w:t>
        <w:br/>
        <w:t>shall not be eligible for a Bus Shelter Fee Adjustment until the subject impediment has</w:t>
        <w:br/>
        <w:t>been eliminated; provided, further that such Delayed Sites shall be subtracted from the</w:t>
        <w:br/>
        <w:t>Schedule Y total until such impediments have been removed, such that the number</w:t>
        <w:br/>
        <w:t>forty-three (43) set forth in this paragraph shall be reduced by the number of Delayed</w:t>
        <w:br/>
        <w:t>Sites. Notwithstanding anything to the contrary, the Company may request alternate</w:t>
        <w:br/>
        <w:t>locations for any or all such Delayed Sites and such request(s) will be processed by</w:t>
        <w:br/>
        <w:t>DOT as prescribed for Schedule Y locations. If such alternate locations result in the</w:t>
        <w:br/>
        <w:t>installation of a Bus Shelter then such location shall be substituted on Schedule Y as if</w:t>
        <w:br/>
        <w:t>it had been initially included.</w:t>
        <w:br/>
        <w:t>(b) After the construction and installation of the Schedule Y Bus Shelters, the Company</w:t>
        <w:br/>
        <w:t>may request to construct, install, and maintain, at the Company’s sole cost and expense,</w:t>
        <w:br/>
        <w:t>additional Schedule Y Bus Shelters, which the DOT may authorize if the Company has</w:t>
        <w:br/>
        <w:t>provided reasonable evidence that such proposed Schedule Y Bus Shelter would be</w:t>
        <w:br/>
        <w:t>high-revenue, would serve transit riders and is technically feasible. Notwithstanding</w:t>
        <w:br/>
        <w:t>anything to the contrary, with respect to installation permits that the City agrees to issue</w:t>
        <w:br/>
        <w:t>after the end of contract year 20 (“Post-Year 20 Permit”), the Company may decline to</w:t>
        <w:br/>
        <w:t>install a Schedule Y Bus Shelter at such location, in which case the annual deduction</w:t>
        <w:br/>
        <w:t>shall become unavailable for such location.</w:t>
        <w:br/>
        <w:t>(c) The Company shall construct, install, and maintain, at the Company’s sole cost and</w:t>
        <w:br/>
        <w:t>expense and in accordance with the terms and conditions of this Agreement, at least</w:t>
        <w:br/>
        <w:t>five (5) and up to twenty-one (21) New Bus Shelters, in such locations as may be</w:t>
        <w:br/>
        <w:t>directed by DOT, subject to reconciliation between the Company and DOT of the</w:t>
        <w:br/>
        <w:t>number of New Bus Shelters remaining to be installed under the 2015 Agreement.</w:t>
        <w:br/>
        <w:t>(d) Additionally, the Company shall, at DOT’s direction, construct, install, and maintain</w:t>
        <w:br/>
        <w:t>three hundred and one (301) New Bus Shelters at locations designated by DOT (“DOT-</w:t>
        <w:br/>
        <w:t>Designated Bus Shelters”). The Company shall install a minimum of thirty-five (35)</w:t>
        <w:br/>
        <w:t>DOT-Designated Shelters per month starting on January 1, 2024, unless a lesser</w:t>
        <w:br/>
        <w:t>number shall be directed by DOT or otherwise agreed by DOT and the Company, and</w:t>
        <w:br/>
        <w:t>subject to any weather and site conditions outside the control of the Company. Upon</w:t>
        <w:br/>
        <w:t>8</w:t>
        <w:br/>
        <w:t>DRAFT</w:t>
        <w:br/>
        <w:t>the installation of a DOT-Designated Bus Shelter, the Cash Component of the</w:t>
        <w:br/>
        <w:t>Franchise Fee for the then-current year of this Agreement shall be adjusted in</w:t>
        <w:br/>
        <w:t>accordance with the financial provisions set forth under Section I(A) Cash Component</w:t>
        <w:br/>
        <w:t>Deductions for DOT-Designated Bus Shelters (Single) or Section I(B) Cash</w:t>
        <w:br/>
        <w:t>Component Deductions for DOT-Designated Bus Shelters (Double) of Schedule Z</w:t>
        <w:br/>
        <w:t>annexed hereto, as applicable. After installing the DOT-Designated Bus Shelters, the</w:t>
        <w:br/>
        <w:t>Company shall operate and maintain said DOT-Designated Bus Shelters at the</w:t>
        <w:br/>
        <w:t>Company’s sole cost and expense and in accordance with the terms and conditions of</w:t>
        <w:br/>
        <w:t>this Agreement.”</w:t>
        <w:br/>
        <w:t>11. Section 2.5.4.1 of the 2015 Agreement is hereby stricken in its entirety and replaced</w:t>
        <w:br/>
        <w:t>with the following:</w:t>
        <w:br/>
        <w:t>“2.5.4.1. Public Utilities, Other. The Company shall remove, replace, relocate, or reinstall,</w:t>
        <w:br/>
        <w:t>at its sole cost and expense (excluding Phase Two APTs, the payment for which shall be</w:t>
        <w:br/>
        <w:t>the responsibility of the City unless such removal or replacement is due to defects that</w:t>
        <w:br/>
        <w:t>cannot be repaired and are the responsibility of the Company under this Agreement),</w:t>
        <w:br/>
        <w:t>subject to Section 2.5.4.5 hereof, at the request of the City, any Coordinated Franchise</w:t>
        <w:br/>
        <w:t>Structure, which interferes with the construction, maintenance or repairs of public utilities,</w:t>
        <w:br/>
        <w:t>public works or public improvements. The Company shall not be responsible for the costs</w:t>
        <w:br/>
        <w:t>and expenses of any removal, replacement, relocation and/or reinstallation requested by</w:t>
        <w:br/>
        <w:t>the City except as set forth in the preceding sentence or as expressly required elsewhere in</w:t>
        <w:br/>
        <w:t>this Agreement, including, but not limited to, Section 2.5.4.2 hereof. Nothing in this</w:t>
        <w:br/>
        <w:t>Agreement shall abrogate the right of the City to change the grades or lines of any</w:t>
        <w:br/>
        <w:t>Inalienable Property of the City, or perform any public works or public improvements, or</w:t>
        <w:br/>
        <w:t>any street widening project, or any other capital project of any description. In the event that</w:t>
        <w:br/>
        <w:t>the Company refuses or neglects to so remove, replace, relocate or reinstall such</w:t>
        <w:br/>
        <w:t>Coordinated Franchise Structures as directed by the City, the City shall have the right to</w:t>
        <w:br/>
        <w:t>remove, replace, relocate or reinstall such Coordinated Franchise Structures without any</w:t>
        <w:br/>
        <w:t>liability to the Company, and the Company shall pay to the City the costs incurred in</w:t>
        <w:br/>
        <w:t>connection with such removal, replacement, relocation or reinstallation and for any other</w:t>
        <w:br/>
        <w:t>costs or damages incurred by the City including, but not limited to repair and restoration</w:t>
        <w:br/>
        <w:t>costs, arising out of the performance of such work.”</w:t>
        <w:br/>
        <w:t>12. Section 2.5.4.2 of the 2015 Agreement is hereby stricken in its entirety and replaced</w:t>
        <w:br/>
        <w:t>with the following:</w:t>
        <w:br/>
        <w:t>“2.5.4.2. Public Use, Other. The City shall have the right at any time to inspect any</w:t>
        <w:br/>
        <w:t>Coordinated Franchise Structures and order the removal, replacement, relocation or</w:t>
        <w:br/>
        <w:t>reinstallation of any of the Coordinated Franchise Structures, at the sole cost and expense</w:t>
        <w:br/>
        <w:t>of the Company (excluding Phase Two APTs, the payment for which shall be the</w:t>
        <w:br/>
        <w:t>responsibility of the City unless such removal or replacement is due to defects that cannot</w:t>
        <w:br/>
        <w:t>be repaired and are the responsibility of the Company under this Agreement), subject to</w:t>
        <w:br/>
        <w:t>Section 2.5.4.5 hereof, upon a determination in the City's sole discretion that any of the</w:t>
        <w:br/>
        <w:t>Coordinated Franchise Structures, unreasonably interferes or will unreasonably interfere</w:t>
        <w:br/>
        <w:t>with the use of a street by the public, constitutes a public nuisance, creates a security</w:t>
        <w:br/>
        <w:t>9</w:t>
        <w:br/>
        <w:t>DRAFT</w:t>
        <w:br/>
        <w:t>concern, or is, or has otherwise become, inappropriate at a particular location, or that such</w:t>
        <w:br/>
        <w:t>removal, replacement, relocation, or reinstallation is necessary to address changing</w:t>
        <w:br/>
        <w:t>conditions. In the event that the Company fails to so remove, replace, relocate, or reinstall</w:t>
        <w:br/>
        <w:t>any of the Coordinated Franchise Structures as directed by the City, the City shall have the</w:t>
        <w:br/>
        <w:t>right to remove, replace, relocate, or reinstall such Coordinated Franchise Structures</w:t>
        <w:br/>
        <w:t>without any liability to the Company, and the Company shall pay to the City the costs</w:t>
        <w:br/>
        <w:t>incurred in connection with such removal, replacement, relocation or reinstallation and for</w:t>
        <w:br/>
        <w:t>any other costs or damages incurred by the City, including but not limited to, repair and</w:t>
        <w:br/>
        <w:t>restoration costs, subject to Section 2.5.4.5 hereof. If a Coordinated Franchise Structure is</w:t>
        <w:br/>
        <w:t>required to be removed and/or relocated because the City mistakenly identified a location</w:t>
        <w:br/>
        <w:t>listed on Schedule A or Schedule B as Inalienable Property of the City, the City shall</w:t>
        <w:br/>
        <w:t>require the Company to remove and/or relocate such Coordinated Franchise Structure and</w:t>
        <w:br/>
        <w:t>shall pay to the Company the costs incurred in connection with such removal and/or</w:t>
        <w:br/>
        <w:t>relocation and for any other costs or damages incurred by the Company, including but not</w:t>
        <w:br/>
        <w:t>limited to repair, and restoration costs.”</w:t>
        <w:br/>
        <w:t>13. The 2015 Agreement is hereby revised to add a new Section 2.5.4.5 as follows:</w:t>
        <w:br/>
        <w:t>“2.5.4.5. Limitation on Relocations and Reinstallations of Bus Shelters.</w:t>
        <w:br/>
        <w:t>(a) The Company shall perform all removals, replacements, relocations, and reinstallations</w:t>
        <w:br/>
        <w:t>of Bus Shelters, as set forth in Section 2.5.4; provided, however, other than with respect to</w:t>
        <w:br/>
        <w:t>emergency relocations or reinstallations required pursuant to Section 2.5.4.4, the City shall</w:t>
        <w:br/>
        <w:t>limit to fifty (50) the annual number of relocations or reinstallations of Bus Shelters per</w:t>
        <w:br/>
        <w:t>contract year. Above fifty (50), should the City determine in good faith that application of</w:t>
        <w:br/>
        <w:t>such limit is impracticable in any year, the Company shall remain obligated to perform all</w:t>
        <w:br/>
        <w:t>relocations and reinstallations of Bus Shelters above such limit as directed by the City and</w:t>
        <w:br/>
        <w:t>shall provide, at the City’s request, an estimate of the costs for any such relocations and</w:t>
        <w:br/>
        <w:t>reinstallations, for which the City shall be responsible. With respect to any removal,</w:t>
        <w:br/>
        <w:t>replacement, relocation, or reinstallation of a Bus Shelter, the DOT shall make reasonable</w:t>
        <w:br/>
        <w:t>efforts to coordinate the removal, replacement, relocation or reinstallation of the Bus</w:t>
        <w:br/>
        <w:t>Shelter and the affected sidewalk work with the Company in order to mitigate the costs</w:t>
        <w:br/>
        <w:t>related to such removal, replacement, relocation, or reinstallation of a Bus Shelter.</w:t>
        <w:br/>
        <w:t>(b) If the City shall require the removal or relocation of any Fifth Avenue Bus Shelter, the</w:t>
        <w:br/>
        <w:t>Company and DOT shall use good faith efforts to identify one or more additional and/or</w:t>
        <w:br/>
        <w:t>alternative location(s) on Fifth Avenue between 42nd Street and 59th Street. The installation</w:t>
        <w:br/>
        <w:t>of such replacement Bus Shelters in such additional and/or alternative locations shall be</w:t>
        <w:br/>
        <w:t>subject to the approval of the City. If the City does not approve the installation of the</w:t>
        <w:br/>
        <w:t>proposed replacement Bus Shelter(s) in such additional and/or alternative locations and</w:t>
        <w:br/>
        <w:t>requires removal of a Fifth Avenue Bus Shelter, the Cash Component of the Franchise Fee</w:t>
        <w:br/>
        <w:t>shall be adjusted under the Bus Shelter Fee Adjustment formula for Fifth Avenue Bus</w:t>
        <w:br/>
        <w:t>Shelters set forth in Schedule D.</w:t>
        <w:br/>
        <w:t>14. Section 3.1.1(a) of the 2015 Agreement is hereby stricken in its entirety and</w:t>
        <w:br/>
        <w:t>replaced with the following:</w:t>
        <w:br/>
        <w:t>10</w:t>
        <w:br/>
        <w:t>DRAFT</w:t>
        <w:br/>
        <w:t>“(a) All maintenance of the Bus Shelters, including, but not limited to, preventative</w:t>
        <w:br/>
        <w:t>maintenance, cleaning and removing graffiti, dirt, stickers and refuse from the Bus</w:t>
        <w:br/>
        <w:t>Shelters, must occur on at least two nonconsecutive days each week in accordance with a</w:t>
        <w:br/>
        <w:t>plan to be reasonably approved by the DOT annually; promptly clearing and removing</w:t>
        <w:br/>
        <w:t>excessive roof debris (e.g., leaves), snow and ice from the ground in and around the Bus</w:t>
        <w:br/>
        <w:t>Shelters up to three feet on each side of the Bus Shelter and to the Curb on the Curb-side</w:t>
        <w:br/>
        <w:t>of the Bus Shelter (including clearing a three-foot access path for wheelchairs in the case</w:t>
        <w:br/>
        <w:t>of snow and ice and spreading salt or ice remover). Notwithstanding anything to the</w:t>
        <w:br/>
        <w:t>contrary, the Company shall commence snow removal in accordance with a snow removal</w:t>
        <w:br/>
        <w:t>protocol to be reasonably agreed upon by DOT and the Company; provided, however, that</w:t>
        <w:br/>
        <w:t>snow removal shall commence within four (4) hours after the snow ceases to fall as</w:t>
        <w:br/>
        <w:t>provided in section 16-123 of the New York City Administrative Code, and the Company</w:t>
        <w:br/>
        <w:t>shall diligently and continuously complete removal of snow from all Bus Shelters, and</w:t>
        <w:br/>
        <w:t>provided further, that in the absence of an agreed-upon snow removal protocol as set forth</w:t>
        <w:br/>
        <w:t>herein, the Company shall comply with the regulations for snow removal set forth in</w:t>
        <w:br/>
        <w:t>section 16-123(a) of the New York City Administrative Code in effect as of the date of</w:t>
        <w:br/>
        <w:t>Effective Date of the First Amendment.</w:t>
        <w:br/>
        <w:t>15. Section 3.1.2(a) of the 2015 Agreement is hereby stricken in its entirety and</w:t>
        <w:br/>
        <w:t>replaced with the following:</w:t>
        <w:br/>
        <w:t>“(a) All maintenance of the APTs, including, but not limited to, preventative maintenance,</w:t>
        <w:br/>
        <w:t>cleaning, removing graffiti, dirt, stickers, and refuse, and restocking dispensers on a daily</w:t>
        <w:br/>
        <w:t>basis in accordance with a plan to be reasonably approved by the DOT annually, promptly</w:t>
        <w:br/>
        <w:t>clearing and removing excessive roof debris (e.g., leaves), snow and ice from the ground</w:t>
        <w:br/>
        <w:t>in and around the APTs up to three feet on each side of the APT and to the Curb on the</w:t>
        <w:br/>
        <w:t>Curb-side of the APT (including clearing a three-foot access path for wheelchairs in the</w:t>
        <w:br/>
        <w:t>case of snow and ice and spreading salt or ice remover), prompt response to self-activating</w:t>
        <w:br/>
        <w:t>maintenance and operating warning systems, and ensuring comfortable interior</w:t>
        <w:br/>
        <w:t>temperature, ventilation and illumination between the hours of eight a.m. and eight p.m.</w:t>
        <w:br/>
        <w:t>daily unless longer hours are otherwise directed by DOT in its reasonable discretion.</w:t>
        <w:br/>
        <w:t>Notwithstanding anything to the contrary, the Company shall commence snow removal in</w:t>
        <w:br/>
        <w:t>accordance with a snow removal protocol to be reasonably agreed upon by DOT and the</w:t>
        <w:br/>
        <w:t>Company; provided, however, that snow removal shall commence within four (4) hours</w:t>
        <w:br/>
        <w:t>after the snow ceases to fall as provided in section 16-123 of the New York City</w:t>
        <w:br/>
        <w:t>Administrative Code, and the Company shall diligently and continuously complete</w:t>
        <w:br/>
        <w:t>removal of snow from all APTs, and provided further, that in the absence of an agreed-</w:t>
        <w:br/>
        <w:t>upon snow removal protocol as set forth herein, the Company shall comply with the</w:t>
        <w:br/>
        <w:t>regulations for snow removal set forth in section 16-123(a) of the New York City</w:t>
        <w:br/>
        <w:t>Administrative Code in effect as of the date of the Effective Date of the First Amendment.</w:t>
        <w:br/>
        <w:t>16. Section 3.1.4(a) of the 2015 Agreement is hereby stricken in its entirety and</w:t>
        <w:br/>
        <w:t>replaced with the following:</w:t>
        <w:br/>
        <w:t>11</w:t>
        <w:br/>
        <w:t>DRAFT</w:t>
        <w:br/>
        <w:t>“(a) the Company shall be responsible for all maintenance of the exterior of the</w:t>
        <w:br/>
        <w:t>Replacement and New Newsstands, in cooperation with the Newsstand Operators</w:t>
        <w:br/>
        <w:t>including, but not limited to, preventative maintenance, cleaning and removing graffiti,</w:t>
        <w:br/>
        <w:t>dirt, stickers and refuse on the exterior of the Newsstand on at least two nonconsecutive</w:t>
        <w:br/>
        <w:t>days each week in accordance with a plan to be reasonably approved by the DOT annually,</w:t>
        <w:br/>
        <w:t>promptly clearing and removing excess excessive roof debris (e.g., leaves), snow and ice</w:t>
        <w:br/>
        <w:t>from the ground in and around the Newsstands up to three feet on each side of the</w:t>
        <w:br/>
        <w:t>Newsstand and to the Curb on the Curb-side of the Newsstand (including clearing a three-</w:t>
        <w:br/>
        <w:t>foot access path for wheelchairs in the case of snow and ice and spreading salt or ice</w:t>
        <w:br/>
        <w:t>remover) and daily inspections of the Newsstands for damage, debris, and unsafe</w:t>
        <w:br/>
        <w:t>conditions. Notwithstanding anything to the contrary, the Company shall commence snow</w:t>
        <w:br/>
        <w:t>removal in accordance with a snow removal protocol to be reasonably agreed upon by DOT</w:t>
        <w:br/>
        <w:t>and the Company; provided, however, that snow removal shall commence within four (4)</w:t>
        <w:br/>
        <w:t>hours after the snow ceases to fall as provided in section 16-123 of the New York City</w:t>
        <w:br/>
        <w:t>Administrative Code, and the Company shall diligently and continuously complete</w:t>
        <w:br/>
        <w:t>removal of snow from all Newsstands, and provided further, that in the absence of an</w:t>
        <w:br/>
        <w:t>agreed-upon snow removal protocol as set forth herein, the Company shall comply with</w:t>
        <w:br/>
        <w:t>the regulations for snow removal set forth in section 16-123(a) of the New York City</w:t>
        <w:br/>
        <w:t>Administrative Code in effect as of the date of the Effective Date of the First Amendment.</w:t>
        <w:br/>
        <w:t>The Company shall also be responsible for inspections of electrical wiring and connections</w:t>
        <w:br/>
        <w:t>including service and post connections and testing for stray voltage (such inspections and</w:t>
        <w:br/>
        <w:t>testing may be part of regularly scheduled general inspections or otherwise) at least once</w:t>
        <w:br/>
        <w:t>each year during the Term. The Company shall record in EIMIS the date(s) of such</w:t>
        <w:br/>
        <w:t>inspections and testing; provided, however,”</w:t>
        <w:br/>
        <w:t>17. Section 4.4.2 of the 2015 Agreement is hereby stricken in its entirety and replaced</w:t>
        <w:br/>
        <w:t>with the following:</w:t>
        <w:br/>
        <w:t>“4.4.2. Other Media. At the Company’s request, DOT may permit, in the DOT’s</w:t>
        <w:br/>
        <w:t>discretion not to be unreasonably withheld, temporary advertising wrapping of the</w:t>
        <w:br/>
        <w:t>Coordinated Franchise Structures and/or temporary innovative build-outs (“Non-</w:t>
        <w:br/>
        <w:t>Traditional Advertising”) of up to ten (10) Coordinated Franchise Structure locations per</w:t>
        <w:br/>
        <w:t>month for a limited time period, and the dimension specifications set forth in Appendix D</w:t>
        <w:br/>
        <w:t>shall not apply to such Non-Traditional Advertising. Electronic media will be permitted on</w:t>
        <w:br/>
        <w:t>a case-by-case basis and, except for backlighting of printed posters (the Company shall be</w:t>
        <w:br/>
        <w:t>permitted to use backlighting of advertising on Coordinated Franchise Structures except</w:t>
        <w:br/>
        <w:t>where prohibited by rules or regulations of Landmarks), will be subject (except as may</w:t>
        <w:br/>
        <w:t>otherwise be permitted by the City) to the applicable zoning regulations for property</w:t>
        <w:br/>
        <w:t>adjacent to the site, and shall be subject to all applicable approvals by City agencies. Audio</w:t>
        <w:br/>
        <w:t>advertising will not be permitted, provided, however, an audio component used in</w:t>
        <w:br/>
        <w:t>connection with an information/computer kiosk may be permitted in the sole discretion of</w:t>
        <w:br/>
        <w:t>DOT.”</w:t>
        <w:br/>
        <w:t>12</w:t>
        <w:br/>
        <w:t>DRAFT</w:t>
        <w:br/>
        <w:t>18. The 2015 Agreement is hereby revised to add a new Section 8.5 as follows:</w:t>
        <w:br/>
        <w:t>“8.5 Obligation to Use MWBE Contractors and Subcontractors. The Company certifies</w:t>
        <w:br/>
        <w:t>that, after the Effective Date of the First Amendment, to the extent the Company utilizes</w:t>
        <w:br/>
        <w:t>contractors and subcontractors for the labor and materials involved in performance of its</w:t>
        <w:br/>
        <w:t>obligations under this Agreement, it shall utilize minority-owned business enterprises and</w:t>
        <w:br/>
        <w:t>women-owned business enterprises certified in accordance with Section 1304 of the</w:t>
        <w:br/>
        <w:t>Charter (“MWBEs”) in order to meet an MWBE participation goal of thirty percent (30%);</w:t>
        <w:br/>
        <w:t>provided that, if after diligent efforts, as reasonably satisfactory to DOT, the Company</w:t>
        <w:br/>
        <w:t>cannot identify a certified MWBE to fulfill certain product requirements (for example,</w:t>
        <w:br/>
        <w:t>specialized custom-fabricated digital equipment), such work shall not be considered in</w:t>
        <w:br/>
        <w:t>calculating the foregoing percentage of MWBE participation.”</w:t>
        <w:br/>
        <w:t>19. Section 9.2 of the 2015 Agreement is hereby stricken in its entirety and replaced</w:t>
        <w:br/>
        <w:t>with the following:</w:t>
        <w:br/>
        <w:t>“9.2 Compensation.</w:t>
        <w:br/>
        <w:t>9.2.1. Effective Date Through Year 18 of the Term. As compensation for the</w:t>
        <w:br/>
        <w:t>franchise, commencing on the Effective Date and through the 18th year of the Term, and as</w:t>
        <w:br/>
        <w:t>set forth in this Section 9, the Company shall pay and/or provide (as the case may be) to</w:t>
        <w:br/>
        <w:t>the City with respect to each year of the Term (subject to the remaining provisions of this</w:t>
        <w:br/>
        <w:t>Section 9 and any reductions required pursuant to Schedule Z and Schedule D):</w:t>
        <w:br/>
        <w:t>the greater of:</w:t>
        <w:br/>
        <w:t>(i) 50% of Gross Revenues for such year of the Term; or</w:t>
        <w:br/>
        <w:t>(ii) the Cash Component for such year of the Term;</w:t>
        <w:br/>
        <w:t>plus</w:t>
        <w:br/>
        <w:t>the Alternative Compensation for such year of the Term as the Franchise Fee; provided</w:t>
        <w:br/>
        <w:t>however that, in any year of the Term in which 50% of Gross Revenues is greater than</w:t>
        <w:br/>
        <w:t>the Cash Component, the Cash Component will be increased and the Alternative</w:t>
        <w:br/>
        <w:t>Compensation will be reduced by the actual amount of the positive difference obtained</w:t>
        <w:br/>
        <w:t>by subtracting the amount of the Cash Component (as set forth in Schedule C for such</w:t>
        <w:br/>
        <w:t>year, i.e., prior to any adjustment) from 50% of Gross Revenues for such year; provided</w:t>
        <w:br/>
        <w:t>further however that the Alternative Compensation shall not be reduced by, nor the Cash</w:t>
        <w:br/>
        <w:t>Component increased by, an amount which would reduce Alternative Compensation</w:t>
        <w:br/>
        <w:t>below the amount set forth in Column C of Schedule C for such year. The adjustments</w:t>
        <w:br/>
        <w:t>to the Alternative Compensation contemplated in this Section 9.2.1 shall be made in the</w:t>
        <w:br/>
        <w:t>year of the Term following the year of the Term to which they apply, due to the inability</w:t>
        <w:br/>
        <w:t>to adjust Alternative Compensation retroactively.</w:t>
        <w:br/>
        <w:t>13</w:t>
        <w:br/>
        <w:t>DRAFT</w:t>
        <w:br/>
        <w:t>For the avoidance of doubt, several examples of the calculation of the Franchise</w:t>
        <w:br/>
        <w:t>Fee in a variety of circumstances are set forth on Schedule 9.2 to this Agreement.</w:t>
        <w:br/>
        <w:t>9.2.2. Years 19 and 20 of the Term. As compensation for the franchise for years</w:t>
        <w:br/>
        <w:t>19 and 20 of the Term, the Company shall pay and provide (as the case may be) to the City</w:t>
        <w:br/>
        <w:t>with respect to years 19 and 20 of the Term (subject to the remaining provisions of this</w:t>
        <w:br/>
        <w:t>Section 9 and any reductions required pursuant to Schedule Z and Schedule D), the Cash</w:t>
        <w:br/>
        <w:t>Component as set forth in Column A of Schedule C for such year plus the Alternative</w:t>
        <w:br/>
        <w:t>Compensation for such year of the Term. In addition, for each such year of the Term, the</w:t>
        <w:br/>
        <w:t>City shall receive: (a) 50% of annual Gross Revenues in excess of $105 million for each</w:t>
        <w:br/>
        <w:t>such year of the Term; (b) 52.5% of annual Gross Revenues in excess of $150 million; and</w:t>
        <w:br/>
        <w:t>(c) 55% of annual Gross Revenues in excess of $200 million.</w:t>
        <w:br/>
        <w:t>9.2.3. Years 21 through 25 of the Term. As compensation for the franchise for</w:t>
        <w:br/>
        <w:t>years 21 through 25 of the Term, the Company shall pay and provide (as the case may be)</w:t>
        <w:br/>
        <w:t>to the City with respect to years 21 through 25 of the Term (subject to the remaining</w:t>
        <w:br/>
        <w:t>provisions of this Section 9 and any reductions required pursuant to Schedule Z and</w:t>
        <w:br/>
        <w:t>Schedule D), the Cash Component as set forth in Column A of Schedule C for such year</w:t>
        <w:br/>
        <w:t>plus the Alternative Compensation for such year of the Term. In addition, for each such</w:t>
        <w:br/>
        <w:t>year of the Term, the City shall receive: 50% of annual Gross Revenues in excess of $110</w:t>
        <w:br/>
        <w:t>million for each such year of the Term; (b) 52.5% of annual Gross Revenues in excess of</w:t>
        <w:br/>
        <w:t>$150 million; and (c) 55% of annual Gross Revenues in excess of $200 million.”</w:t>
        <w:br/>
        <w:t>20. Section 9.5(a) of the 2015 Agreement is hereby stricken in its entirety and replaced</w:t>
        <w:br/>
        <w:t>with the following:</w:t>
        <w:br/>
        <w:t>“(a) Beginning with the fifth year of the Term and through the eighteenth year of the Term</w:t>
        <w:br/>
        <w:t>(it being understood and agreed that the Cash Component of the Franchise Fee payable</w:t>
        <w:br/>
        <w:t>with respect to the first four years of the Term shall be paid in accordance with Section 9.3</w:t>
        <w:br/>
        <w:t>herein), within thirty (30) days after the end of each of the first three quarters of each year</w:t>
        <w:br/>
        <w:t>of the Term, the Company shall pay to the City the greater of (i) one fourth of the Cash</w:t>
        <w:br/>
        <w:t>Component for such year or (ii) 50% of Gross Revenues for that quarter. Beginning with</w:t>
        <w:br/>
        <w:t>the nineteenth year of the Term and through the twentieth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$105 million. Beginning with the</w:t>
        <w:br/>
        <w:t>twenty-first year of the Term and through the twenty-fifth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$110 million. In addition, beginning</w:t>
        <w:br/>
        <w:t>with the fifth year of the Term, within thirty (30) days after the end of the fourth quarter</w:t>
        <w:br/>
        <w:t>of each year of the Term, the Company shall pay the excess, if any, of the full cash payment</w:t>
        <w:br/>
        <w:t>14</w:t>
        <w:br/>
        <w:t>DRAFT</w:t>
        <w:br/>
        <w:t>due to the City under Section 9.2 for such year of the Term (after all applicable adjustments</w:t>
        <w:br/>
        <w:t>contemplated by Section 9 and Section 4.7 and Schedules D and Z) over the amounts</w:t>
        <w:br/>
        <w:t>already paid by the Company on a quarterly basis with respect to such year under the</w:t>
        <w:br/>
        <w:t>preceding sentence. If the sum of the payments made by the Company in accordance with</w:t>
        <w:br/>
        <w:t>this Section 9.5(a) with respect to any year of the Term exceeds the Cash Component of</w:t>
        <w:br/>
        <w:t>the Franchise Fee due to the City under Section 9.2 for such year (after all applicable</w:t>
        <w:br/>
        <w:t>adjustments contemplated by Section 9 and Section 4.7 and Schedules D and Z), the</w:t>
        <w:br/>
        <w:t>Company shall be entitled to take the excess as a credit against the next cash payment or</w:t>
        <w:br/>
        <w:t>payments due to the City under this Section 9, unless there is no such next payment</w:t>
        <w:br/>
        <w:t>scheduled (i.e., the Term has expired or terminated), in which case such excess shall be</w:t>
        <w:br/>
        <w:t>payable by the City to the Company within thirty (30) days (if the amount is less than</w:t>
        <w:br/>
        <w:t>$100,000) or ninety (90) days (if the amount is equal to or greater than $100,000) of invoice</w:t>
        <w:br/>
        <w:t>therefor.”</w:t>
        <w:br/>
        <w:t>21. Section 14.5 of the 2015 Agreement is hereby stricken in its entirety and replaced</w:t>
        <w:br/>
        <w:t>with the following:</w:t>
        <w:br/>
        <w:t>“All notices required to be given to the City or the Company pursuant to Sections 1.27, 6.6,</w:t>
        <w:br/>
        <w:t>7.1, 7.2(c), 7.7, 9.4.1, 9.4.1(d), 10.6.2, 11.3, 12.1.5, 13.2.1(b), 13.2.1(c), 13.2.1(d), 13.3(a), 13.4.1,</w:t>
        <w:br/>
        <w:t>13.4.2, 14.10, and 14.11 shall be in writing and shall be sufficiently given if sent by registered or</w:t>
        <w:br/>
        <w:t>certified mail, return receipt requested, by overnight mail, by fax, or by personal delivery to the</w:t>
        <w:br/>
        <w:t>address or facsimile number listed below, or to such other location or person as any party may</w:t>
        <w:br/>
        <w:t>designate in writing from time to time. Every communication from the Company shall be sent to</w:t>
        <w:br/>
        <w:t>the individual, agency or department designated in the applicable section of this Agreement, unless</w:t>
        <w:br/>
        <w:t>it is to “the City,’ in which case such communication shall be sent to:</w:t>
        <w:br/>
        <w:t>If to the City:</w:t>
        <w:br/>
        <w:t>The Commissioner of DOT at 55 Water Street, New York, New York 10041;</w:t>
        <w:br/>
        <w:t>with a copy to</w:t>
        <w:br/>
        <w:t>General Counsel, New York City Department of Transportation, 55 Water Street,</w:t>
        <w:br/>
        <w:t>New York, New York 10041</w:t>
        <w:br/>
        <w:t>If to the Company:</w:t>
        <w:br/>
        <w:t>JCDecaux North America Empire State Building 350 Fifth Avenue, 73rd Floor</w:t>
        <w:br/>
        <w:t>New York, NY 10118 or fax # 646-834-1208, Attention: General Counsel and Co-CEO</w:t>
        <w:br/>
        <w:t>with a copy to</w:t>
        <w:br/>
        <w:t>Greenberg Traurig, LLP, One Vanderbilt, New York, New York, 10017, or fax #</w:t>
        <w:br/>
        <w:t>212-805-9299, Attention: Edward C. Wallace</w:t>
        <w:br/>
        <w:t>Except as otherwise provided herein, the mailing of such notice shall be equivalent</w:t>
        <w:br/>
        <w:t>to direct personal notice and shall be deemed to have been given when mailed or when received if</w:t>
        <w:br/>
        <w:t>transmitted by facsimile. Any notice required to be given to the Company pursuant to Section 13</w:t>
        <w:br/>
        <w:t>15</w:t>
        <w:br/>
        <w:t>DRAFT</w:t>
        <w:br/>
        <w:t>herein for which a cure period is ten days or less, which requires action to be taken within ten days</w:t>
        <w:br/>
        <w:t>or less, or notifies the Company of an event or action that will occur in 10 days or less must be</w:t>
        <w:br/>
        <w:t>given by personal delivery, overnight mail service or facsimile transmission.”</w:t>
        <w:br/>
        <w:t>22. Appendix A “Schedule of Liquidated Damages” of the 2015 Agreement is deleted</w:t>
        <w:br/>
        <w:t>and replaced with a new Appendix A annexed hereto.</w:t>
        <w:br/>
        <w:t>23. Appendix B “New Newsstand Costs” of the 2015 Agreement is deleted and</w:t>
        <w:br/>
        <w:t>replaced with a new Appendix B annexed hereto.</w:t>
        <w:br/>
        <w:t>24. Appendix G “Installation, Replacement and Removal of Franchise Structures:</w:t>
        <w:br/>
        <w:t>Timetables” of the 2015 Agreement is deleted and replaced with a new Appendix G annexed</w:t>
        <w:br/>
        <w:t>hereto.</w:t>
        <w:br/>
        <w:t>25. A new Exhibit M “The City Council of the City of New York Resolution No. 625”</w:t>
        <w:br/>
        <w:t>annexed hereto, is hereby added to the Agreement.</w:t>
        <w:br/>
        <w:t>26. Schedule C “Guaranteed Minimum; Alternative Compensation” of the 2015</w:t>
        <w:br/>
        <w:t>Agreement is deleted and replaced with a new Schedule C annexed hereto.</w:t>
        <w:br/>
        <w:t>27. Schedule D “Franchise Fee Revisions” of the 2015 Agreement is deleted and</w:t>
        <w:br/>
        <w:t>replaced with a new Schedule D annexed hereto.</w:t>
        <w:br/>
        <w:t>28. A new Schedule Y “Schedule Y Bus Shelters” annexed hereto, is hereby added to</w:t>
        <w:br/>
        <w:t>the Agreement.</w:t>
        <w:br/>
        <w:t>29. A new Schedule Z “Company Cost Breakdown for Deduction Amounts for DOT-</w:t>
        <w:br/>
        <w:t>Designated Bus Shelters, Additional APTs and Special Installation Costs” annexed hereto, is</w:t>
        <w:br/>
        <w:t>hereby added to the Agreement.</w:t>
        <w:br/>
        <w:t>30. Authorization; Non-Contravention. The Company represents and warrants to the</w:t>
        <w:br/>
        <w:t>City and covenants and agrees that the execution, delivery and performance of this Amendment</w:t>
        <w:br/>
        <w:t>and all other agreements, if any, entered into in connection with the transactions contemplated</w:t>
        <w:br/>
        <w:t>hereby have been duly, legally and validly authorized by all necessary action on the part of the</w:t>
        <w:br/>
        <w:t>Company and the certified copies of authorizations for the execution and delivery of this</w:t>
        <w:br/>
        <w:t>Amendment provided to the City in connection with this Amendment are true and correct. This</w:t>
        <w:br/>
        <w:t>Amendment and all other agreements, if any, entered into in connection with the transactions</w:t>
        <w:br/>
        <w:t>contemplated hereby have been duly executed and delivered by the Company and constitute (or</w:t>
        <w:br/>
        <w:t>upon execution and delivery will constitute) the valid and binding obligations of the Company,</w:t>
        <w:br/>
        <w:t>and are enforceable (or upon execution and delivery will be enforceable) in accordance with their</w:t>
        <w:br/>
        <w:t>respective terms. The Company has obtained the requisite authority to authorize, execute and</w:t>
        <w:br/>
        <w:t>deliver this Amendment and to consummate the transactions contemplated hereby and no other</w:t>
        <w:br/>
        <w:t>proceedings or other actions are necessary on the part of the Company to authorize the execution</w:t>
        <w:br/>
        <w:t>and delivery of this Amendment and the consummation of the transactions contemplated hereby.</w:t>
        <w:br/>
        <w:t>For the avoidance of doubt, the Company represents and warrants to the City and covenants and</w:t>
        <w:br/>
        <w:t>agrees that all documents and items required pursuant to the Agreement, including without</w:t>
        <w:br/>
        <w:t>limitation those set forth in Section 2.2 of the Agreement, remain binding and in effect for the</w:t>
        <w:br/>
        <w:t>16</w:t>
        <w:br/>
        <w:t>DRAFT</w:t>
        <w:br/>
        <w:t>Term and any additional period set forth in the Agreement. Neither the execution and delivery of</w:t>
        <w:br/>
        <w:t>this Amendment by the Company nor the performance of its obligations contemplated hereby will:</w:t>
        <w:br/>
        <w:t>(a) conflict with, result in a material breach of or constitute a material default under</w:t>
        <w:br/>
        <w:t>(or with notice or lapse of time or both result in a material breach of or constitute a material</w:t>
        <w:br/>
        <w:t>default under) (i) any governing document of the Company or to the Company’s</w:t>
        <w:br/>
        <w:t>knowledge, any agreement among the owners of the Company, or (ii) any statute,</w:t>
        <w:br/>
        <w:t>regulation, agreement, judgment, decree, court or administrative order or process or any</w:t>
        <w:br/>
        <w:t>commitment to which the Company is a party or by which it (or any of its properties or</w:t>
        <w:br/>
        <w:t>assets) is subject or bound;</w:t>
        <w:br/>
        <w:t>(b) result in the creation of, or give any party the right to create, any material lien,</w:t>
        <w:br/>
        <w:t>charge, encumbrance, or security interest upon the property and assets of the Company,</w:t>
        <w:br/>
        <w:t>except permitted encumbrances under Section 11.5 of the 2015 Agreement; or</w:t>
        <w:br/>
        <w:t>(c) terminate, breach or cause a default under any provision or term of any contract,</w:t>
        <w:br/>
        <w:t>arrangement, agreement, license or commitment to which the Company is a party, except</w:t>
        <w:br/>
        <w:t>for any event specified herein or in (a) or (b) above, which individually or in the aggregate</w:t>
        <w:br/>
        <w:t>would not have a material adverse effect on the business, properties or financial condition</w:t>
        <w:br/>
        <w:t>of the Company or the System.</w:t>
        <w:br/>
        <w:t>31. Agreement in Full Force and Effect. Except as modified by this Amendment, the</w:t>
        <w:br/>
        <w:t>2015 Agreement shall remain in full force and effect. In the event of any inconsistency between</w:t>
        <w:br/>
        <w:t>the terms of this Amendment and the 2015 Agreement, the terms of this Amendment shall govern</w:t>
        <w:br/>
        <w:t>and prevail in all instances, and upon execution of this Amendment, any reference to the</w:t>
        <w:br/>
        <w:t>Agreement or the Franchise Agreement shall mean the 2015 Agreement, as amended by this</w:t>
        <w:br/>
        <w:t>Amendment.</w:t>
        <w:br/>
        <w:t>32. Headings. The headings contained in this Amendment are to facilitate reference</w:t>
        <w:br/>
        <w:t>only, do not form a part of this Amendment, and shall not in any way affect the construction or</w:t>
        <w:br/>
        <w:t>interpretation hereof.</w:t>
        <w:br/>
        <w:t>33. Governing Law. This Amendment shall be deemed to be executed in the City of</w:t>
        <w:br/>
        <w:t>New York, State of New York, and shall be governed in all respects, including validity,</w:t>
        <w:br/>
        <w:t>interpretation and effect, and construed in accordance with the laws of the State of New York,</w:t>
        <w:br/>
        <w:t>irrespective of conflict of laws principles, as applicable to contracts entered into and to be</w:t>
        <w:br/>
        <w:t>performed entirely within the State.</w:t>
        <w:br/>
        <w:t>34. Counterparts. This Amendment may be executed in one or more counterparts</w:t>
        <w:br/>
        <w:t>which, when taken together, shall constitute one and the same.</w:t>
        <w:br/>
        <w:t>35. Third Party Litigation. Notwithstanding anything to the contrary set forth herein,</w:t>
        <w:br/>
        <w:t>in that event litigation is brought by a third party which delays or defeats the implementation of</w:t>
        <w:br/>
        <w:t>this Amendment, including, but not limited to, the installation of the Schedule Y Bus Shelters, the</w:t>
        <w:br/>
        <w:t>extension of the Term or other material elements of this Amendment, the parties shall promptly</w:t>
        <w:br/>
        <w:t>negotiate in good faith to address the delay or other impact caused by such litigation.</w:t>
        <w:br/>
        <w:t>17</w:t>
        <w:br/>
        <w:t>DRAFT</w:t>
        <w:br/>
        <w:t>NO FURTHER TEXT – SIGNATURE PAGES FOLLOW</w:t>
        <w:br/>
        <w:t>18</w:t>
        <w:br/>
        <w:t>DRAFT</w:t>
        <w:br/>
        <w:t>IN WITNESS WHEREOF, the party of the first part, by a Deputy Mayor, duly authorized</w:t>
        <w:br/>
        <w:t>by the Charter of the City of New York, has caused the corporate name of said City to be hereunto</w:t>
        <w:br/>
        <w:t>signed and the corporate seal of said City to be hereunto affixed and by its Commissioner of</w:t>
        <w:br/>
        <w:t>The New York City Department of Transportation, duly authorized, has caused its name to be</w:t>
        <w:br/>
        <w:t>hereunto signed and the party of the second part, by it officers thereunto duly authorized, has</w:t>
        <w:br/>
        <w:t>caused its name to be hereunto signed and its seal to be hereunto affixed as of the date and year</w:t>
        <w:br/>
        <w:t>first above written.</w:t>
        <w:br/>
        <w:t>THE CITY OF NEW YORK</w:t>
        <w:br/>
        <w:t>By:</w:t>
        <w:br/>
        <w:t>Deputy Mayor</w:t>
        <w:br/>
        <w:t>THE NEW YORK CITY</w:t>
        <w:br/>
        <w:t>DEPARTMENT OF TRANSPORTATION</w:t>
        <w:br/>
        <w:t>Approved as to form, By:</w:t>
        <w:br/>
        <w:t>Certified as to Legal Authority Commissioner</w:t>
        <w:br/>
        <w:t>Acting Corporation Counsel</w:t>
        <w:br/>
        <w:t>JCDECAUX STREET FURNITURE NEW</w:t>
        <w:br/>
        <w:t>YORK, LLC</w:t>
        <w:br/>
        <w:t>By:</w:t>
        <w:br/>
        <w:t>Name:</w:t>
        <w:br/>
        <w:t>Title:</w:t>
        <w:br/>
        <w:t>By:</w:t>
        <w:br/>
        <w:t>Name:</w:t>
        <w:br/>
        <w:t>Title:</w:t>
        <w:br/>
        <w:t>(Seal)</w:t>
        <w:br/>
        <w:t>Attest:</w:t>
        <w:br/>
        <w:t>City Clerk</w:t>
        <w:br/>
        <w:t>19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Deputy Mayor of the City of New York, party to the above instrument, personally appeared</w:t>
        <w:br/>
        <w:t>before me in said State on the day of , 2023, the said</w:t>
        <w:br/>
        <w:t>being personally known to me and who executed the foregoing instrument and</w:t>
        <w:br/>
        <w:t>acknowledged to me that they executed same as their free act and deed in their capacity as Deputy</w:t>
        <w:br/>
        <w:t>Mayor of the City of New York.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Commissioner of the New York City Department of Transportation, party to the above</w:t>
        <w:br/>
        <w:t>instrument, personally appeared before me in said State on the day of , 2023,</w:t>
        <w:br/>
        <w:t>the said being personally known to me and who executed the</w:t>
        <w:br/>
        <w:t>foregoing instrument and acknowledged to me that they executed same as their free act and deed</w:t>
        <w:br/>
        <w:t>in their capacity as Commissioner of the New York City Department of Transportation.</w:t>
        <w:br/>
        <w:t>Give under my hand and seal, this day of , 2023.</w:t>
        <w:br/>
        <w:t>Notary Public</w:t>
        <w:br/>
        <w:t>My Commission Expires:</w:t>
        <w:br/>
        <w:t>20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21</w:t>
        <w:br/>
        <w:t>DRAFT</w:t>
        <w:br/>
        <w:t>Appendix A: Schedule of Liquidated Damages</w:t>
        <w:br/>
        <w:t>Unless specified otherwise in the Amendment, the liquidated damages amounts for Coordinated</w:t>
        <w:br/>
        <w:t>Franchise Structures shall apply:</w:t>
        <w:br/>
        <w:t>Requirement Standard Liquidated Damage</w:t>
        <w:br/>
        <w:t>Bus Shelters installed by the Minimum 650 $200 per week, per Bus Shelter</w:t>
        <w:br/>
        <w:t>first anniversary of the not installed and operational</w:t>
        <w:br/>
        <w:t>Build Start Date.</w:t>
        <w:br/>
        <w:t>Bus Shelters installed by the Minimum 1,350 $200 per week, per Bus Shelter</w:t>
        <w:br/>
        <w:t>second anniversary of the Build not installed and operational</w:t>
        <w:br/>
        <w:t>Start Date.</w:t>
        <w:br/>
        <w:t>Bus Shelters installed by the Minimum of 2,000 $200 per week, per Bus Shelter</w:t>
        <w:br/>
        <w:t>third anniversary of the not installed and operational</w:t>
        <w:br/>
        <w:t>Build Start Date.</w:t>
        <w:br/>
        <w:t>Bus Shelters installed by the Minimum of 2,650 $200 per week, per Bus Shelter</w:t>
        <w:br/>
        <w:t>fourth anniversary of the Build not installed and operational</w:t>
        <w:br/>
        <w:t>Start Date.</w:t>
        <w:br/>
        <w:t>Bus Shelters installed by the Minimum of 3,300 $200 per week, per Bus</w:t>
        <w:br/>
        <w:t>fifth anniversary of the Shelter not installed and</w:t>
        <w:br/>
        <w:t>Build Start Date. operational</w:t>
        <w:br/>
        <w:t>Site Plan and photographs for a Upon request from the $100 per day, per site plan and</w:t>
        <w:br/>
        <w:t>New Bus Shelter not specified Department for a new Bus photographs not produced</w:t>
        <w:br/>
        <w:t>on the Existing Bus Shelter Shelter, 30 days to produce a</w:t>
        <w:br/>
        <w:t>Replacement Schedule site plan and photographs in</w:t>
        <w:br/>
        <w:t>accordance with section</w:t>
        <w:br/>
        <w:t>2.4.6(a)(i)</w:t>
        <w:br/>
        <w:t>Installation of a New Bus Upon site plan approval, 30 $100 per day, per Bus Shelter</w:t>
        <w:br/>
        <w:t>Shelter not specified on the days for installation in not installed and operational</w:t>
        <w:br/>
        <w:t>Existing Bus Shelter accordance with section</w:t>
        <w:br/>
        <w:t>Replacement Schedule 2.4.6(a)(i)</w:t>
        <w:br/>
        <w:t>Conduct an engineering 60 days from notification from $200 per week per site plan and</w:t>
        <w:br/>
        <w:t>assessment and produce a site DOT photographs not produced or</w:t>
        <w:br/>
        <w:t>plan and photographs and estimate of installation costs not</w:t>
        <w:br/>
        <w:t>provide an estimate of provided</w:t>
        <w:br/>
        <w:t>installation costs for APTs per</w:t>
        <w:br/>
        <w:t>Appendix G</w:t>
        <w:br/>
        <w:t>Installation of APTs per 90 days from all required City $200 per week per APT not</w:t>
        <w:br/>
        <w:t>Appendix G approvals installed and operational within</w:t>
        <w:br/>
        <w:t>90 days.</w:t>
        <w:br/>
        <w:t>Newsstands installed by the first Minimum of 110 $200 per week, per</w:t>
        <w:br/>
        <w:t>anniversary of the Newsstand not installed and</w:t>
        <w:br/>
        <w:t>Build Start Date. operational</w:t>
        <w:br/>
        <w:t>Newsstands installed by the Minimum of 220 $200 per week, per</w:t>
        <w:br/>
        <w:t>second anniversary of the Build Newsstand not installed and</w:t>
        <w:br/>
        <w:t>Start Date. operational</w:t>
        <w:br/>
        <w:t>Newsstands installed by the Minimum of 330 $200 per week, per</w:t>
        <w:br/>
        <w:t>third anniversary of the Newsstand not installed and</w:t>
        <w:br/>
        <w:t>Build Start Date. operational</w:t>
        <w:br/>
        <w:t>22</w:t>
        <w:br/>
        <w:t>DRAFT</w:t>
        <w:br/>
        <w:t>Note: All installations are subject to the inspection provisions in Section 2.4.6(f)</w:t>
        <w:br/>
        <w:t>Requirement Standard Liquidated Damage</w:t>
        <w:br/>
        <w:t>Removal of and The replacement of an $250 per day that</w:t>
        <w:br/>
        <w:t>Replacement of an Existing Existing Newsstand should Newsstand is not replaced</w:t>
        <w:br/>
        <w:t>Newsstand take place on the same day, within 9 days after removal</w:t>
        <w:br/>
        <w:t>when possible, but no more and $250 per day that Existing</w:t>
        <w:br/>
        <w:t>than 9 days from removal. Newsstand is not removed by</w:t>
        <w:br/>
        <w:t>Removal of Existing the date specified in the</w:t>
        <w:br/>
        <w:t>Newsstand shall take place in Replacement Newsstand</w:t>
        <w:br/>
        <w:t>accordance with the dates Schedule, or date mutually</w:t>
        <w:br/>
        <w:t>specified in the agreed to by the Company and</w:t>
        <w:br/>
        <w:t>Replacement Newsstand DOT.</w:t>
        <w:br/>
        <w:t>Schedule, or dates mutually</w:t>
        <w:br/>
        <w:t>agreed to by the Company and</w:t>
        <w:br/>
        <w:t>DOT.</w:t>
        <w:br/>
        <w:t>Installation of a newly licensed Upon request from the $250 per day per New</w:t>
        <w:br/>
        <w:t>Newsstand Department for a new Newsstand.</w:t>
        <w:br/>
        <w:t>newsstand location, the</w:t>
        <w:br/>
        <w:t>Company has 30 days to</w:t>
        <w:br/>
        <w:t>produce a site plan and</w:t>
        <w:br/>
        <w:t>photographs and 30 days to</w:t>
        <w:br/>
        <w:t>install the newsstand in</w:t>
        <w:br/>
        <w:t>accordance with 2.4.6(d)(ii)</w:t>
        <w:br/>
        <w:t>and Appendix G.</w:t>
        <w:br/>
        <w:t>Installation of Upon request from the $50 per week, per Kiosk.</w:t>
        <w:br/>
        <w:t>Information/Computer Kiosks Department for a new</w:t>
        <w:br/>
        <w:t>Information/Computer</w:t>
        <w:br/>
        <w:t>Kiosk, 30 days to produce a site</w:t>
        <w:br/>
        <w:t>plan, photograph(s) and</w:t>
        <w:br/>
        <w:t>installation.</w:t>
        <w:br/>
        <w:t>Installation of a Trash 10 days from notification by the $50 per week, per</w:t>
        <w:br/>
        <w:t>Receptacle Department Receptacle</w:t>
        <w:br/>
        <w:t>Installation of a Multi-rack Upon request from the $50 per week, per Multi news-</w:t>
        <w:br/>
        <w:t>newssrack Department for a new multi-rack rack</w:t>
        <w:br/>
        <w:t>newssrack, the Company has 30</w:t>
        <w:br/>
        <w:t>days to produce a site plan,</w:t>
        <w:br/>
        <w:t>photograph(s) and installation.</w:t>
        <w:br/>
        <w:t>23</w:t>
        <w:br/>
        <w:t>DRAFT</w:t>
        <w:br/>
        <w:t>Replacement, Removal, Relocation and Reinstallation of Structures, unless specified otherwise</w:t>
        <w:br/>
        <w:t>in the Amendment, the following requirements, standards and liquidated damages amounts for</w:t>
        <w:br/>
        <w:t>Coordinated Franchise Structures shall apply:</w:t>
        <w:br/>
        <w:t>Requirement Standard Liquidated Damage</w:t>
        <w:br/>
        <w:t>Removal of Bus Stop Shelter 5 business days from notification $100 per day, per Bus</w:t>
        <w:br/>
        <w:t>including sidewalk restoration. by the Department Shelter.</w:t>
        <w:br/>
        <w:t>Site plan and photographs for Upon request from the Department $100 per day, per site plan</w:t>
        <w:br/>
        <w:t>replacement, reinstallation or for the replacement, reinstallation and photographs not</w:t>
        <w:br/>
        <w:t>relocation of Bus Shelter or relocation of a Bus Shelter, 30 produced</w:t>
        <w:br/>
        <w:t>days to produce a site plan and</w:t>
        <w:br/>
        <w:t>photographs</w:t>
        <w:br/>
        <w:t>Replacement, reinstallation or Upon site plan approval, 30 days $100 per day, per Bus Shelter</w:t>
        <w:br/>
        <w:t>relocation of Bus Shelter for installation at the same or new not installed and operational</w:t>
        <w:br/>
        <w:t>location.</w:t>
        <w:br/>
        <w:t>Removal of an abandoned or 5 business days from notification $100 per day, per Newsstand.</w:t>
        <w:br/>
        <w:t>unoccupied Newsstand by the Department</w:t>
        <w:br/>
        <w:t>including sidewalk restoration.</w:t>
        <w:br/>
        <w:t>Removal of an APT including The APT shall be closed within 24 $50 per day, per APT.</w:t>
        <w:br/>
        <w:t>sidewalk and utility restoration. hours of notification by the</w:t>
        <w:br/>
        <w:t>Department; and</w:t>
        <w:br/>
        <w:t>removed within 30 days from $500 per week, per APT.</w:t>
        <w:br/>
        <w:t>notification by the Department</w:t>
        <w:br/>
        <w:t>Conduct an engineering 60 days from notification from $200 per week per site plan</w:t>
        <w:br/>
        <w:t>assessment and produce a site DOT and photographs not</w:t>
        <w:br/>
        <w:t>plan and photographs and produced or estimate of</w:t>
        <w:br/>
        <w:t>provide an estimate of installation costs not provided</w:t>
        <w:br/>
        <w:t>installation costs for</w:t>
        <w:br/>
        <w:t>replacement, reinstallation or</w:t>
        <w:br/>
        <w:t>relocation of an APT.</w:t>
        <w:br/>
        <w:t>Replacement, reinstallation or 90 days from all required City $200 per week per APT not</w:t>
        <w:br/>
        <w:t>relocation of an APT. approvals installed and operational</w:t>
        <w:br/>
        <w:t>within 90 days</w:t>
        <w:br/>
        <w:t>Removal of a 10 days from notification by the $50 per day, per Kiosk.</w:t>
        <w:br/>
        <w:t>Information/Computer Kiosk Department</w:t>
        <w:br/>
        <w:t>including sidewalk restoration.</w:t>
        <w:br/>
        <w:t>Replacement, reinstallation or Upon request from the Department $50 per week, per Kiosk.</w:t>
        <w:br/>
        <w:t>relocation of a for the replacement, reinstallation</w:t>
        <w:br/>
        <w:t>Information/Computer Kiosk. or relocation of an</w:t>
        <w:br/>
        <w:t>Information/Computer Kiosk, the</w:t>
        <w:br/>
        <w:t>Company has 30 days to produce a</w:t>
        <w:br/>
        <w:t>site plan, photograph(s) and</w:t>
        <w:br/>
        <w:t>installation at the same or new</w:t>
        <w:br/>
        <w:t>location.</w:t>
        <w:br/>
        <w:t>Removal of a Trash Receptacle 5 days from the notification by the $50 per day, per Receptacle.</w:t>
        <w:br/>
        <w:t>including sidewalk restoration. Department.</w:t>
        <w:br/>
        <w:t>Replacement, reinstallation or 10 days from notification by the $50 per week, per Receptacle.</w:t>
        <w:br/>
        <w:t>relocation of a Trash Department</w:t>
        <w:br/>
        <w:t>Receptacle.</w:t>
        <w:br/>
        <w:t>24</w:t>
        <w:br/>
        <w:t>DRAFT</w:t>
        <w:br/>
        <w:t>Requirement Standard Liquidated Damage</w:t>
        <w:br/>
        <w:t>Removal of a Multi-rack 10 days from notification by the $50 per day, per Multi-rack</w:t>
        <w:br/>
        <w:t>newssrack including sidewalk Department newssrack.</w:t>
        <w:br/>
        <w:t>restoration.</w:t>
        <w:br/>
        <w:t>Replacement, reinstallation or Upon request from the Department $50 per week, per</w:t>
        <w:br/>
        <w:t>relocation of a Multi-rack for the replacement, reinstallation Multi news-rack</w:t>
        <w:br/>
        <w:t>newssrack. or relocation of a multi-rack</w:t>
        <w:br/>
        <w:t>newssrack, the Company has 30</w:t>
        <w:br/>
        <w:t>days to produce a site plan,</w:t>
        <w:br/>
        <w:t>photograph(s) and installation at</w:t>
        <w:br/>
        <w:t>the same or new location.</w:t>
        <w:br/>
        <w:t>Removal of Advertisement 24 hours from notification by the $100 per day, per</w:t>
        <w:br/>
        <w:t>Department to remove advertising Advertisement</w:t>
        <w:br/>
        <w:t>per section 4.4. I</w:t>
        <w:br/>
        <w:t>Removal of Advertisement 48 hours from notification by the $100 per day, per</w:t>
        <w:br/>
        <w:t>Department to remove advertising Advertisement</w:t>
        <w:br/>
        <w:t>per section 4 other than Section</w:t>
        <w:br/>
        <w:t>4.4.1</w:t>
        <w:br/>
        <w:t>Maintenance Standards</w:t>
        <w:br/>
        <w:t>Requirement Standard Liquidated Damage</w:t>
        <w:br/>
        <w:t>Sidewalk and Historic Pavement Repair, replace, or restore to $200 per week, per location.</w:t>
        <w:br/>
        <w:t>prior condition within one week</w:t>
        <w:br/>
        <w:t>after Company becomes aware</w:t>
        <w:br/>
        <w:t>of the problem.</w:t>
        <w:br/>
        <w:t>Electronic Inventory, Failure to provide the initial $50 per day per location.</w:t>
        <w:br/>
        <w:t>Management Information installation at no less than 5</w:t>
        <w:br/>
        <w:t>System DOT locations and initiate</w:t>
        <w:br/>
        <w:t>system training within 20 days</w:t>
        <w:br/>
        <w:t>of the effective date of the</w:t>
        <w:br/>
        <w:t>agreement.</w:t>
        <w:br/>
        <w:t>Failure to install at additional $50 per day per location.</w:t>
        <w:br/>
        <w:t>DOT locations within 5 business</w:t>
        <w:br/>
        <w:t>days of the Department’s</w:t>
        <w:br/>
        <w:t>request for installation.</w:t>
        <w:br/>
        <w:t>Loss of access to system $35 per hour.</w:t>
        <w:br/>
        <w:t>(system down time) and failure</w:t>
        <w:br/>
        <w:t>to restore within 6 hours of</w:t>
        <w:br/>
        <w:t>notification by the Department</w:t>
        <w:br/>
        <w:t>Cleaning and inspection of Twice weekly on $50 per day per structure per</w:t>
        <w:br/>
        <w:t>franchise structures (Bus nonconsecutive days failure for failure to clean and/or</w:t>
        <w:br/>
        <w:t>shelters, exterior of Newsstands, Daily inspection of Newsstand inspect.</w:t>
        <w:br/>
        <w:t>PSS): will include, but not exterior.</w:t>
        <w:br/>
        <w:t>limited to: removal of stickers Within 24 hours after $50 per occurrence.</w:t>
        <w:br/>
        <w:t>and graffiti, removal of debris, Company becomes aware of the</w:t>
        <w:br/>
        <w:t>washing all glass, seating, roofs; problem</w:t>
        <w:br/>
        <w:t>replacing or repairing broken or</w:t>
        <w:br/>
        <w:t>burned out bulbs</w:t>
        <w:br/>
        <w:t>25</w:t>
        <w:br/>
        <w:t>DRAFT</w:t>
        <w:br/>
        <w:t>Requirement Standard Liquidated Damage</w:t>
        <w:br/>
        <w:t>Cleaning of APTs: will include, Daily $50 per failure to clean daily,</w:t>
        <w:br/>
        <w:t>but not limited to cleaning all per APT</w:t>
        <w:br/>
        <w:t>walls, floor, bowl and sink;</w:t>
        <w:br/>
        <w:t>confirming supplies like soap,</w:t>
        <w:br/>
        <w:t>Within 6 hours of inspection or $50 per occurrence, per APT</w:t>
        <w:br/>
        <w:t>toilet paper, disinfectant and</w:t>
        <w:br/>
        <w:t>after Company becomes aware</w:t>
        <w:br/>
        <w:t>seat covers are stocked and</w:t>
        <w:br/>
        <w:t>of the problem.</w:t>
        <w:br/>
        <w:t>dispensers are functioning,</w:t>
        <w:br/>
        <w:t>removal of graffiti, stickers and</w:t>
        <w:br/>
        <w:t>debris, removal and replacement</w:t>
        <w:br/>
        <w:t>of broken lights and inspection</w:t>
        <w:br/>
        <w:t>other functions like hand dryer,</w:t>
        <w:br/>
        <w:t>water pressure, door, and air</w:t>
        <w:br/>
        <w:t>conditioning/heating.</w:t>
        <w:br/>
        <w:t>Snow and ice removal within 3 In compliance with section 3.1 $50 per occurrence, per</w:t>
        <w:br/>
        <w:t>feet of Franchise Structure and of the Franchise Agreement. structure.</w:t>
        <w:br/>
        <w:t>to the curb on the curb side of</w:t>
        <w:br/>
        <w:t>Franchise Structure including</w:t>
        <w:br/>
        <w:t>spreading salt or another</w:t>
        <w:br/>
        <w:t>preferable non-corrosive de-icer</w:t>
        <w:br/>
        <w:t>More than ten percent (twenty At any given time. $100 per occurrence, per day.</w:t>
        <w:br/>
        <w:t>percent for APTs after the</w:t>
        <w:br/>
        <w:t>installation of five APTs) of any</w:t>
        <w:br/>
        <w:t>one type of its Coordinated</w:t>
        <w:br/>
        <w:t>Franchise Structures out of</w:t>
        <w:br/>
        <w:t>service.</w:t>
        <w:br/>
        <w:t>Inspection and Repair</w:t>
        <w:br/>
        <w:t>Requirement Standard Liquidated Damage</w:t>
        <w:br/>
        <w:t>Inspections of electrical wiring At least once each year during $500 per day per structure not</w:t>
        <w:br/>
        <w:t>and connections on Coordinated the Term of the agreement with receiving an inspection and stray</w:t>
        <w:br/>
        <w:t>Franchise Structures including inspection dates recorded in the voltage test by each anniversary</w:t>
        <w:br/>
        <w:t>service and post connections and EIMIS. of the Effective Date.</w:t>
        <w:br/>
        <w:t>testing for stray voltage.</w:t>
        <w:br/>
        <w:t>Preventative Maintenance Semi-annually. The first $100 per day per structure not</w:t>
        <w:br/>
        <w:t>Inspections for bus stop shelters, inspection occurring no later inspected.</w:t>
        <w:br/>
        <w:t>newsstands and PSSs. than seven months after the</w:t>
        <w:br/>
        <w:t>Effective Date with no less than</w:t>
        <w:br/>
        <w:t>five months between subsequent</w:t>
        <w:br/>
        <w:t>inspections. Inspection dates to</w:t>
        <w:br/>
        <w:t>be recorded in the EIMIS.</w:t>
        <w:br/>
        <w:t>Daily Preventative Daily $100 per missed inspection, per</w:t>
        <w:br/>
        <w:t>Maintenance Inspections for APT</w:t>
        <w:br/>
        <w:t>APTs: including but not limited</w:t>
        <w:br/>
        <w:t>to inspecting the seat cover</w:t>
        <w:br/>
        <w:t>dispenser, bowl cleaning and</w:t>
        <w:br/>
        <w:t>washstand systems, floor trap is</w:t>
        <w:br/>
        <w:t>functioning, pushbuttons,</w:t>
        <w:br/>
        <w:t>hardware and locks are all</w:t>
        <w:br/>
        <w:t>functioning, coin insertion and</w:t>
        <w:br/>
        <w:t>26</w:t>
        <w:br/>
        <w:t>DRAFT</w:t>
        <w:br/>
        <w:t>Requirement Standard Liquidated Damage</w:t>
        <w:br/>
        <w:t>information displays panels</w:t>
        <w:br/>
        <w:t>checked, evacuation hopper</w:t>
        <w:br/>
        <w:t>grating is cleaned and entire</w:t>
        <w:br/>
        <w:t>outer surface and access door</w:t>
        <w:br/>
        <w:t>are cleaned, and inspection of</w:t>
        <w:br/>
        <w:t>bowl cleaning shower system.</w:t>
        <w:br/>
        <w:t>Monthly Preventative Monthly $100 per missed inspection, per</w:t>
        <w:br/>
        <w:t>Maintenance Inspection for APT</w:t>
        <w:br/>
        <w:t>APTs: including but not</w:t>
        <w:br/>
        <w:t>limited to complete check of</w:t>
        <w:br/>
        <w:t>air conditioning/heating and</w:t>
        <w:br/>
        <w:t>ventilation system including</w:t>
        <w:br/>
        <w:t>ducts, check of interior lighting</w:t>
        <w:br/>
        <w:t>system, complete check of</w:t>
        <w:br/>
        <w:t>electric wiring and control</w:t>
        <w:br/>
        <w:t>panel, inspection of safety</w:t>
        <w:br/>
        <w:t>controls including alarms and</w:t>
        <w:br/>
        <w:t>indicators, check of</w:t>
        <w:br/>
        <w:t>pressurized air circuit, electric</w:t>
        <w:br/>
        <w:t>operated valves, complete</w:t>
        <w:br/>
        <w:t>review of water circuit and</w:t>
        <w:br/>
        <w:t>other items as outlined in</w:t>
        <w:br/>
        <w:t>proposal.</w:t>
        <w:br/>
        <w:t>Replacement of broken, missing At regular inspection or within $100 per hour, per structure.</w:t>
        <w:br/>
        <w:t>or damaged glass on all 48 hours after Company</w:t>
        <w:br/>
        <w:t>Franchise Structures becomes aware of the problem.</w:t>
        <w:br/>
        <w:t>Repairs, replacement of parts, or Completed within 24 hours after $100 per hour, per structure.</w:t>
        <w:br/>
        <w:t>removal of a structure or Company becomes aware of the</w:t>
        <w:br/>
        <w:t>components as necessary to problem unless a permit is</w:t>
        <w:br/>
        <w:t>ensure public safety including required. Should a permit be</w:t>
        <w:br/>
        <w:t>removal of broken glass, or as required; the repairs or required</w:t>
        <w:br/>
        <w:t>required under Section work is to be completed within</w:t>
        <w:br/>
        <w:t>3.1.5(f)(l) as determined at the 24 hours of the receipt of permit</w:t>
        <w:br/>
        <w:t>sole discretion of the</w:t>
        <w:br/>
        <w:t>Department</w:t>
        <w:br/>
        <w:t>Repairs, replacement of parts, or Completed within 5 days after $100 per day, per structure.</w:t>
        <w:br/>
        <w:t>removal of a structure or Company becomes aware of the</w:t>
        <w:br/>
        <w:t>components that do not pose a problem unless a permit is</w:t>
        <w:br/>
        <w:t>risk to public safety or as required. Should a permit be</w:t>
        <w:br/>
        <w:t>required under Section required; the repairs or required</w:t>
        <w:br/>
        <w:t>3.1.5(f)(2) as determined at the work is to be completed within 5</w:t>
        <w:br/>
        <w:t>sole discretion of the days of the receipt of permit.</w:t>
        <w:br/>
        <w:t>Department</w:t>
        <w:br/>
        <w:t>27</w:t>
        <w:br/>
        <w:t>DRAFT</w:t>
        <w:br/>
        <w:t>Appendix B: New Newsstand Costs</w:t>
        <w:br/>
        <w:t>New Newsstand Build-out Costs</w:t>
        <w:br/>
        <w:t>Section 20-241 of the Administrative Code provides that a newly licensed newsstand operator</w:t>
        <w:br/>
        <w:t>(defined as an operator who is issued a license after the effective date of the franchise agreement)</w:t>
        <w:br/>
        <w:t>shall pay the franchisee for the costs of construction and installation of a new newsstand. The</w:t>
        <w:br/>
        <w:t>reimbursement cost shall be the standard cost set forth below; provided however, such cost may</w:t>
        <w:br/>
        <w:t>be adjusted, at the request of the Company, and in the City’s discretion, subject to Section 20-</w:t>
        <w:br/>
        <w:t>241(c)(2) of the Administrative Code.</w:t>
        <w:br/>
        <w:t>The standard cost of a newsstand will be $25,000 for new licenses issued through December 31,</w:t>
        <w:br/>
        <w:t>2005, and the standard cost of any future newsstands will be adjusted annually thereafter,</w:t>
        <w:br/>
        <w:t>beginning January 1, 2006, by the rate of inflation for the previous calendar year based upon the</w:t>
        <w:br/>
        <w:t>change in the Consumer Price Index Urban (CPIU) for the New York area.</w:t>
        <w:br/>
        <w:t>28</w:t>
        <w:br/>
        <w:t>DRAFT</w:t>
        <w:br/>
        <w:t>Appendix G: Installation, Replacement and Removal of Franchise Structures: Timetables</w:t>
        <w:br/>
        <w:t>Unless specified otherwise in the Amendment, the following timetables for installation,</w:t>
        <w:br/>
        <w:t>replacement and removal of Coordinated Franchise Structures shall apply:</w:t>
        <w:br/>
        <w:t>*All installation are subject to the inspection provisions in Section 2.4.6(f)</w:t>
        <w:br/>
        <w:t>Bus Shelters*</w:t>
        <w:br/>
        <w:t>Installation of a Bus Shelter not specified on Upon request from the Department for a new</w:t>
        <w:br/>
        <w:t>the Existing Bus Shelter Replacement bus shelter location the Company has 30 days</w:t>
        <w:br/>
        <w:t>Schedule, including Site Plan and Photographs to produce a site plan and photographs and</w:t>
        <w:br/>
        <w:t>30 days for installation after the Company</w:t>
        <w:br/>
        <w:t>receives site plan approval from DOT in</w:t>
        <w:br/>
        <w:t>accordance with Section 2.4.6(a)(i)</w:t>
        <w:br/>
        <w:t>Removal of a Bus Stop Shelter, including 5 business days from notification by</w:t>
        <w:br/>
        <w:t>sidewalk restoration Department</w:t>
        <w:br/>
        <w:t>Replacement, reinstallation or relocation of a Upon request from the Department for a new</w:t>
        <w:br/>
        <w:t>Bus Shelter bus shelter location the Company has 30 days</w:t>
        <w:br/>
        <w:t>to produce a site plan and photographs and</w:t>
        <w:br/>
        <w:t>30 days for installation after the Company</w:t>
        <w:br/>
        <w:t>receives site plan approval from DOT, all in</w:t>
        <w:br/>
        <w:t>a ccordance with Section 2.4.6(a)(i)</w:t>
        <w:br/>
        <w:t>Newsstands*</w:t>
        <w:br/>
        <w:t>Removal and replacement of an Existing The replacement of the Existing Newsstand</w:t>
        <w:br/>
        <w:t>Newsstand should take place on the same day but, when</w:t>
        <w:br/>
        <w:t>possible, but no more than 9 days after the</w:t>
        <w:br/>
        <w:t>removal of the Existing Newsstand and</w:t>
        <w:br/>
        <w:t>removal shall take place by the date specified</w:t>
        <w:br/>
        <w:t>in the Replacement Newsstand Schedule, or</w:t>
        <w:br/>
        <w:t>date mutually agreed to by the Company and</w:t>
        <w:br/>
        <w:t>DOT</w:t>
        <w:br/>
        <w:t>Installation of a newly licensed Newsstand Upon request from the Department for a new</w:t>
        <w:br/>
        <w:t>newsstand location the Company has 30 days</w:t>
        <w:br/>
        <w:t>to produce a site plan and photographs and</w:t>
        <w:br/>
        <w:t>30 days for installation after DOT approves</w:t>
        <w:br/>
        <w:t>Site Plan and Con Ed has provided all</w:t>
        <w:br/>
        <w:t>required approvals, all in accordance with</w:t>
        <w:br/>
        <w:t>Section 2.4.6(d)(ii)</w:t>
        <w:br/>
        <w:t>Removal of abandoned or unoccupied 5 business days from notification by</w:t>
        <w:br/>
        <w:t>Newsstand, including sidewalk restoration Department</w:t>
        <w:br/>
        <w:t>Automatic Public Toilets* (APT)</w:t>
        <w:br/>
        <w:t>Installation of an APT Upon request from the Department for a new</w:t>
        <w:br/>
        <w:t>APT location the Company has 60 days to</w:t>
        <w:br/>
        <w:t>conduct an engineering assessment and</w:t>
        <w:br/>
        <w:t>produce a site plan and photographs and</w:t>
        <w:br/>
        <w:t>provide an estimate of installation costs and</w:t>
        <w:br/>
        <w:t>29</w:t>
        <w:br/>
        <w:t>DRAFT</w:t>
        <w:br/>
        <w:t>90 days for installation after all required City</w:t>
        <w:br/>
        <w:t>approvals are received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Removal of an APT, including sidewalk and The APT shall be closed within 24 hours of</w:t>
        <w:br/>
        <w:t>utility restoration notification by the Department and removed</w:t>
        <w:br/>
        <w:t>within 30 days from receipt of all approvals</w:t>
        <w:br/>
        <w:t>and utility shut-offs, after notification by the</w:t>
        <w:br/>
        <w:t>Department</w:t>
        <w:br/>
        <w:t>Replacement, reinstallation or relocation of an Upon request from the Department for the</w:t>
        <w:br/>
        <w:t>APT relocation of an APT, the Company has 60</w:t>
        <w:br/>
        <w:t>days to conduct an engineering assessment</w:t>
        <w:br/>
        <w:t>and produce a site plan and photographs and</w:t>
        <w:br/>
        <w:t>provide an estimate of installation costs and</w:t>
        <w:br/>
        <w:t>90 days for installation at the same or new</w:t>
        <w:br/>
        <w:t>location after all required City approvals are</w:t>
        <w:br/>
        <w:t>received.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Public Services Structures*</w:t>
        <w:br/>
        <w:t>Installation of a Trash Receptacle 10 days from notification by the Department</w:t>
        <w:br/>
        <w:t>Removal of a Trash Receptacle, including 5 days from notification by the Department</w:t>
        <w:br/>
        <w:t>sidewalk restoration</w:t>
        <w:br/>
        <w:t>Replacement, reinstallation or relocation of a 10 days from notification by the Department</w:t>
        <w:br/>
        <w:t>Trash Receptacle</w:t>
        <w:br/>
        <w:t>30</w:t>
        <w:br/>
        <w:t>DRAFT</w:t>
        <w:br/>
        <w:t>Installation of an Information/computer kiosks Upon request from the Department for a new</w:t>
        <w:br/>
        <w:t>multi-rack newsrack, 30 days to produce a</w:t>
        <w:br/>
        <w:t>site plan and photographs and 60 days for</w:t>
        <w:br/>
        <w:t>installation after DOT approves site plan</w:t>
        <w:br/>
        <w:t>Removal of an Information/computer kiosks, 10 days from notification by the Department</w:t>
        <w:br/>
        <w:t>including sidewalk restoration</w:t>
        <w:br/>
        <w:t>Replacement, reinstallation or relocation of an Upon request from the Department for the</w:t>
        <w:br/>
        <w:t>Information/computer kiosk relocation of an Information/computer kiosk,</w:t>
        <w:br/>
        <w:t>the Company has 30 days to produce a site</w:t>
        <w:br/>
        <w:t>plan and photographs and 60 days for</w:t>
        <w:br/>
        <w:t>installation after DOT approves site plan</w:t>
        <w:br/>
        <w:t>Installation of a Multi-rack newsrack Upon request from the Department for a new</w:t>
        <w:br/>
        <w:t>multi-rack newsrack, 30 days to produce a</w:t>
        <w:br/>
        <w:t>site plan, photographs and 30 days for</w:t>
        <w:br/>
        <w:t>installation after DOT approves site plan</w:t>
        <w:br/>
        <w:t>Removal of a Multi-rack newsrack, including 10 days from notification by the Department</w:t>
        <w:br/>
        <w:t>sidewalk restoration</w:t>
        <w:br/>
        <w:t>Replacement, reinstallation or Relocation of a Upon request from the Department for a new</w:t>
        <w:br/>
        <w:t>Installation of a Multi-rack newsrack multi-rack newsrack, 30 days to produce a</w:t>
        <w:br/>
        <w:t>site plan and photographs and 30 days for</w:t>
        <w:br/>
        <w:t>installation after DOT approves site plan</w:t>
        <w:br/>
        <w:t>Electronic Inventory, Management Information System</w:t>
        <w:br/>
        <w:t>Provide the initial installation at no less than 5 20 days of the effective date of the agreement</w:t>
        <w:br/>
        <w:t>DOT locations and initiate system training</w:t>
        <w:br/>
        <w:t>Install at additional DOT locations Within 5 business days of the Department's</w:t>
        <w:br/>
        <w:t>request for installation</w:t>
        <w:br/>
        <w:t>Loss of access to system (system down time) Restoration within 6 days of notification by</w:t>
        <w:br/>
        <w:t>the Department</w:t>
        <w:br/>
        <w:t>Advertising Panel</w:t>
        <w:br/>
        <w:t>Removal of Advertising per Section 4.4.1 of 24 hours from notification by the Department</w:t>
        <w:br/>
        <w:t>the Agreement</w:t>
        <w:br/>
        <w:t>Removal of Advertising per Section 4, other 48 hours from notification by the Department</w:t>
        <w:br/>
        <w:t>than Section 4.4.1 of the Agreement</w:t>
        <w:br/>
        <w:t>31</w:t>
        <w:br/>
        <w:t>DRAFT</w:t>
        <w:br/>
        <w:t>SCHEDULE C – GUARANTEED MINIMUM; ALTERNATIVE COMPENSATION</w:t>
        <w:br/>
        <w:t>Guaranteed Minimum</w:t>
        <w:br/>
        <w:t>A B C</w:t>
        <w:br/>
        <w:t>Year Cash Component Alternative Alternative</w:t>
        <w:br/>
        <w:t>($$) Compensation Compensation</w:t>
        <w:br/>
        <w:t>Non-cash ($$) Floor ($$)</w:t>
        <w:br/>
        <w:t>Year 1 (1) 21,299 18,000 NA</w:t>
        <w:br/>
        <w:t>Year 2 (1) 26,951 15,900 No Floor</w:t>
        <w:br/>
        <w:t>Year 3 (1) 33,477 16,300 No Floor</w:t>
        <w:br/>
        <w:t>Year 4 (1) 36,733 16,700 12,000</w:t>
        <w:br/>
        <w:t>Year 5 39,606 17,100 12,360</w:t>
        <w:br/>
        <w:t>Year 6 45,633 17,500 12,731</w:t>
        <w:br/>
        <w:t>Year 7 46,898 18,000 13,113</w:t>
        <w:br/>
        <w:t>Year 8 48,261 18,400 13,506</w:t>
        <w:br/>
        <w:t>Year 9 49,633 18,900 13,911</w:t>
        <w:br/>
        <w:t>Year 10 51,106 20,996.008 14,329</w:t>
        <w:br/>
        <w:t>Year 11 52,588 21,396.008 14,758</w:t>
        <w:br/>
        <w:t>Year 12 54,113 21,896.008 15,201</w:t>
        <w:br/>
        <w:t>Year 13 55,682 22,396.008 15,657</w:t>
        <w:br/>
        <w:t>Year 14 57,295 22,996.008 16,127</w:t>
        <w:br/>
        <w:t>Year 15 58,954 23,496.008 16,661</w:t>
        <w:br/>
        <w:t>Year 16 60,660 23,996.008 17,109</w:t>
        <w:br/>
        <w:t>Year 17 6264,401 24,596.008 17,622</w:t>
        <w:br/>
        <w:t>Year 18 64,17663,834 25,196.008 18,151</w:t>
        <w:br/>
        <w:t>Year 19 50,00049,316(2) 25,796.008</w:t>
        <w:br/>
        <w:t>Year 20 50,00049,316(2) 26,396.008</w:t>
        <w:br/>
        <w:t>Year 21 35,00034,316(3) 26,396.008</w:t>
        <w:br/>
        <w:t>Year 22 35,00034,316(3) 26,396.008</w:t>
        <w:br/>
        <w:t>Year 23 35,00034,316(3) 26,396.008</w:t>
        <w:br/>
        <w:t>Year 24 35,00034,316(3) 26,396.008</w:t>
        <w:br/>
        <w:t>Year 25 35,00034,316(3) 26,396.008</w:t>
        <w:br/>
        <w:t>TOTALS 1,140,466137,336 547,936.127</w:t>
        <w:br/>
        <w:t>Dollars are in Thousands</w:t>
        <w:br/>
        <w:t>(1) Represents Advance Payment of the Cash Component for the first four years of the Term, to be made in</w:t>
        <w:br/>
        <w:t>accordance with Section 9.3 of the Franchise Agreement.</w:t>
        <w:br/>
        <w:t>(2) In addition, the City shall receive: (a) 50% of annual Gross Revenues in excess of $105 million; (b) 52.5%</w:t>
        <w:br/>
        <w:t>of annual Gross Revenues in excess of $150 million; and (c) 55% of annual Gross Revenues in excess of $200</w:t>
        <w:br/>
        <w:t>million.</w:t>
        <w:br/>
        <w:t>(3) In addition, the City shall receive: 50% of annual Gross Revenues in excess of $110 million.; (b) 52.5% of</w:t>
        <w:br/>
        <w:t>annual Gross Revenues in excess of $150 million; and (c) 55% of annual Gross Revenues in excess of $200</w:t>
        <w:br/>
        <w:t>million.</w:t>
        <w:br/>
        <w:t>32</w:t>
        <w:br/>
        <w:t>DRAFT</w:t>
        <w:br/>
        <w:t>SCHEDULE D – FRANCHISE FEE REVISIONS</w:t>
        <w:br/>
        <w:t>I. PSS REVISION</w:t>
        <w:br/>
        <w:t>A. Multi-Rack Newsracks.</w:t>
        <w:br/>
        <w:t>(i) Deduction in Cash. For each newsrack requested by DOT the Company shall</w:t>
        <w:br/>
        <w:t>make a one-time deduction of $4,570 from the Cash Component of the Franchise Fee. Such</w:t>
        <w:br/>
        <w:t>deduction shall be made from the quarter payment in which such multi-rack newsrack was</w:t>
        <w:br/>
        <w:t>installed. Additionally, for each installed multi-rack newsrack the Company shall make a yearly</w:t>
        <w:br/>
        <w:t>deduction of $1120 (evenly divided among each quarterly payment following installation) from</w:t>
        <w:br/>
        <w:t>the Cash Component of the Franchise Fee.</w:t>
        <w:br/>
        <w:t>(ii) Addition to the Franchise Fee. No revenue shall be generated by the Company</w:t>
        <w:br/>
        <w:t>from the multi-rack newsracks.</w:t>
        <w:br/>
        <w:t>B. Trash Receptacles.</w:t>
        <w:br/>
        <w:t>(i) Deduction in Cash. For each trash receptacle requested by DOT the Company</w:t>
        <w:br/>
        <w:t>shall make a one-time deduction of $624 from the Cash Component of the Franchise Fee. Such</w:t>
        <w:br/>
        <w:t>deduction shall be made from the quarter payment in which such trash receptacle was installed.</w:t>
        <w:br/>
        <w:t>Additionally, (a) for each trash receptacle installed on or within a Bus Shelter the Company</w:t>
        <w:br/>
        <w:t>shall make a yearly deduction of $2160 (evenly divided among each quarterly payment</w:t>
        <w:br/>
        <w:t>following installation) from the Cash Component of the Franchise Fee and</w:t>
        <w:br/>
        <w:t>(ii) for every other trash receptacle installed the Company shall make a yearly</w:t>
        <w:br/>
        <w:t>deduction of $720 (evenly divided among each quarterly payment following installation) from</w:t>
        <w:br/>
        <w:t>the Cash Component of the Franchise Fee.</w:t>
        <w:br/>
        <w:t>(ii) Addition to the Franchise Fee. Should the Company place sponsorship</w:t>
        <w:br/>
        <w:t>recognition on Trash Receptacles as permitted by the Agreement, it shall quarterly pay to the</w:t>
        <w:br/>
        <w:t>City, in accordance with Section 9 of the Agreement, 70% of PSS Gross Revenues derived from</w:t>
        <w:br/>
        <w:t>such trash receptacle.</w:t>
        <w:br/>
        <w:t>C. Information/Computer Kiosks.</w:t>
        <w:br/>
        <w:t>(i) Deduction in Cash. For each information/computer kiosk requested by DOT</w:t>
        <w:br/>
        <w:t>the Company shall make a one-time deduction of $22,300 from the Cash Component of the</w:t>
        <w:br/>
        <w:t>Franchise Fee. Such deduction shall be made from the quarter payment in which such</w:t>
        <w:br/>
        <w:t>information/computer kiosk was installed. Additionally, for each installed</w:t>
        <w:br/>
        <w:t>information/computer kiosk the Company shall make a yearly deduction of $3000 (evenly</w:t>
        <w:br/>
        <w:t>divided among each quarterly payment following installation) from the Cash Component of the</w:t>
        <w:br/>
        <w:t>Franchise Fee.</w:t>
        <w:br/>
        <w:t>(ii) Addition to the Franchise fee. Should the Company place sponsorship</w:t>
        <w:br/>
        <w:t>recognition on an information/computer kiosk as permitted by the Agreement, it shall</w:t>
        <w:br/>
        <w:t>quarterly pay to the City, in accordance with Section 9 of the Agreement, 70% of PSS Gross</w:t>
        <w:br/>
        <w:t>33</w:t>
        <w:br/>
        <w:t>DRAFT</w:t>
        <w:br/>
        <w:t>Revenues derived from such information/computer kiosk.</w:t>
        <w:br/>
        <w:t>D. Installation and Maintenance Costs. The one time and quarterly deductions, as set</w:t>
        <w:br/>
        <w:t>forth above in A(i), B(i) and C(i), shall be increased by Consumer Price Index for All Urban</w:t>
        <w:br/>
        <w:t>Consumers, New York-Newark-Jersey City (CPI-U) on each anniversary of the Effective</w:t>
        <w:br/>
        <w:t>Date.</w:t>
        <w:br/>
        <w:t>II. BUS SHELTER FEE ADJUSTMENT</w:t>
        <w:br/>
        <w:t>With reference to Section 2.5.3.3(a) and 2.5.4.5(b) of this Agreement, the Bus Shelter Fee</w:t>
        <w:br/>
        <w:t>Adjustment shall be calculated for Schedule Y Bus Shelters and Fifth Avenue Bus Shelters as</w:t>
        <w:br/>
        <w:t>follows:</w:t>
        <w:br/>
        <w:t>A. For any Schedule Y Bus Shelter designated aa, which rating is based on the</w:t>
        <w:br/>
        <w:t>projected commercial advertising value of the applicable location, the annual</w:t>
        <w:br/>
        <w:t>deduction amount shall be $342,000.</w:t>
        <w:br/>
        <w:t>B. For any Schedule Y Bus Shelter designated a, which rating is based on the projected</w:t>
        <w:br/>
        <w:t>commercial advertising value of the applicable location, the annual deduction</w:t>
        <w:br/>
        <w:t>amount shall be $54,000.</w:t>
        <w:br/>
        <w:t>C. For any Fifth Avenue Bus Shelter that the Company is directed by the City to</w:t>
        <w:br/>
        <w:t>remove, the annual deduction amount shall be calculated as follows:</w:t>
        <w:br/>
        <w:t>(i) In event that the Company’s annual contract year Gross Revenue is $110</w:t>
        <w:br/>
        <w:t>million or greater, the annual deduction amount shall be $550,000 for the first</w:t>
        <w:br/>
        <w:t>Fifth Avenue Bus Shelter, and such amount shall be increased for each additional</w:t>
        <w:br/>
        <w:t>Fifth Avenue Bus Shelter such that the amounts for the second through fifth</w:t>
        <w:br/>
        <w:t>additional Fifth Avenue Bus Shelters are $605,000, $660,000, $715,000, and</w:t>
        <w:br/>
        <w:t>$770,000, respectively, up to the sixth additional Fifth Avenue Bus Shelter,</w:t>
        <w:br/>
        <w:t>which amount shall be $825,000, and which amount shall also apply to each</w:t>
        <w:br/>
        <w:t>additional Fifth Avenue Bus Shelter thereafter; and</w:t>
        <w:br/>
        <w:t>(ii) If the event that Company’s annual contract year Gross Revenue is</w:t>
        <w:br/>
        <w:t>below $110 million, the annual deduction amounts set forth in C(i) directly above</w:t>
        <w:br/>
        <w:t>shall be increased by the annual deduction amounts set forth below, until the sum</w:t>
        <w:br/>
        <w:t>of such annual deduction amounts and annual contract year Gross Revenue</w:t>
        <w:br/>
        <w:t>equals $110 million, up to a maximum additional amount of $550,000 for the</w:t>
        <w:br/>
        <w:t>first Fifth Avenue Bus Shelter, and the maximum additional amount shall be</w:t>
        <w:br/>
        <w:t>increased for each additional Fifth Avenue Bus Shelter such that the maximum</w:t>
        <w:br/>
        <w:t>additional amounts for the second through fifth Fifth Avenue Bus Shelters are</w:t>
        <w:br/>
        <w:t>34</w:t>
        <w:br/>
        <w:t>DRAFT</w:t>
        <w:br/>
        <w:t>$605,000, $660,000, $715,000, and $770,000, respectively, up to the sixth Fifth</w:t>
        <w:br/>
        <w:t>Avenue Bus Shelter, for which the maximum additional amount shall be</w:t>
        <w:br/>
        <w:t>$825,000, which maximum additional amount shall also apply to each additional</w:t>
        <w:br/>
        <w:t>Fifth Avenue Bus Shelter thereafter.</w:t>
        <w:br/>
        <w:t>D. Any Bus Shelter Fee Adjustment shall be taken on an annual basis in the fourth</w:t>
        <w:br/>
        <w:t>quarter of each year of the Term, and the first annual deduction shall be prorated</w:t>
        <w:br/>
        <w:t>from the first full month after it is determined that such Bus Shelter Fee Adjustment</w:t>
        <w:br/>
        <w:t>shall be applied.</w:t>
        <w:br/>
        <w:t>35</w:t>
        <w:br/>
        <w:t>DRAFT</w:t>
        <w:br/>
        <w:t>SCHEDULE Y – SCHEDULE Y BUS SHELTERS</w:t>
        <w:br/>
        <w:t>Columbus Circle (a)</w:t>
        <w:br/>
        <w:t>Broadway between Broome Street and Spring Street (a)</w:t>
        <w:br/>
        <w:t>Broadway between Howard Street and Grand Street (a)</w:t>
        <w:br/>
        <w:t>5th Avenue between 42nd Street and 43rd Street (aa)</w:t>
        <w:br/>
        <w:t>5th Avenue between 44th Street and 45th Street (aa)</w:t>
        <w:br/>
        <w:t>5th Avenue and 55th Street (aa)</w:t>
        <w:br/>
        <w:t>57th Street and Lexington Avenue (a) * (scaffolding)</w:t>
        <w:br/>
        <w:t>57th Street and Park Avenue (a)</w:t>
        <w:br/>
        <w:t>57th Street between Madison Avenue and Fifth Avenue (aa)</w:t>
        <w:br/>
        <w:t>57th Street between Madison Avenue and Fifth Avenue (aa)</w:t>
        <w:br/>
        <w:t>57th Street and 5th Avenue (aa) * (scaffolding)</w:t>
        <w:br/>
        <w:t>57th Street and 6th Avenue (a)</w:t>
        <w:br/>
        <w:t>57th Street and 7th Avenue (a) * (street construction)</w:t>
        <w:br/>
        <w:t>Madison Avenue between 46th Street and 47th Street (a)</w:t>
        <w:br/>
        <w:t>Madison Avenue between 46th Street and 47th Street (a)</w:t>
        <w:br/>
        <w:t>Madison Avenue between 49th Street and 50th Street (a)</w:t>
        <w:br/>
        <w:t>Madison Avenue and 50th Street (a)</w:t>
        <w:br/>
        <w:t>Madison Avenue between 53rd Street and 54th Street (aa)</w:t>
        <w:br/>
        <w:t>Madison Avenue between 54th Street and 55th Street (aa)</w:t>
        <w:br/>
        <w:t>Madison Avenue between 55th Street and 56th Street (aa)</w:t>
        <w:br/>
        <w:t>Madison Avenue between 57th Street and 58th Street (aa)</w:t>
        <w:br/>
        <w:t>Madison Avenue between 59th Street and 60th Street (aa)</w:t>
        <w:br/>
        <w:t>Madison Avenue and 63rd Street (aa) * (scaffolding)</w:t>
        <w:br/>
        <w:t>Madison Avenue between 65th Street and 66th Street (aa)</w:t>
        <w:br/>
        <w:t>Madison Avenue between 69th Street and 70th Street (aa)</w:t>
        <w:br/>
        <w:t>Madison Avenue between 69th Street and 70th Street (aa)</w:t>
        <w:br/>
        <w:t>Madison Avenue and 71st Street (aa)</w:t>
        <w:br/>
        <w:t>14th Street between 9th Avenue and Washington Street (a)</w:t>
        <w:br/>
        <w:t>Hudson Street and 13th Street (a)</w:t>
        <w:br/>
        <w:t>14th Street between 10th Avenue and Washington Street (a) * (scaffolding)</w:t>
        <w:br/>
        <w:t>Hudson Street between 13th Street &amp; Gansevoort Street (a)</w:t>
        <w:br/>
        <w:t>42nd Street and Madison Avenue (a)</w:t>
        <w:br/>
        <w:t>42nd Street and 5th Avenue (a)</w:t>
        <w:br/>
        <w:t>42nd Street and Lexington Avenue (a)</w:t>
        <w:br/>
        <w:t>34th Street between 5th Avenue and 6th Avenue (a)</w:t>
        <w:br/>
        <w:t>34th Street and 10th Avenue (a)</w:t>
        <w:br/>
        <w:t>6th Avenue and 45th Street (aa)</w:t>
        <w:br/>
        <w:t>6th Avenue between 54th Street and 55th Street (aa)</w:t>
        <w:br/>
        <w:t>5th Avenue between 16th Street and 17th Street (a) * (street construction)</w:t>
        <w:br/>
        <w:t>5th Avenue between 13th Street and 14th Street (a)</w:t>
        <w:br/>
        <w:t>36</w:t>
        <w:br/>
        <w:t>DRAFT</w:t>
        <w:br/>
        <w:t>5th Avenue between 9th Street and 10th Street (a)</w:t>
        <w:br/>
        <w:t>Lafayette south of Astor Place (a)</w:t>
        <w:br/>
        <w:t>6th Avenue and 59th Street (a)</w:t>
        <w:br/>
        <w:t>• Locations where there exists construction work (including scaffolding or other physical</w:t>
        <w:br/>
        <w:t>impediments) as of the Effective Date of the First Amendment (“Delayed Sites”) are</w:t>
        <w:br/>
        <w:t>designated with an asterisk (*) above.</w:t>
        <w:br/>
        <w:t>37</w:t>
        <w:br/>
        <w:t>DRAFT</w:t>
        <w:br/>
        <w:t>SCHEDULE Z</w:t>
        <w:br/>
        <w:t>COMPANY COST BREAKDOWN FOR DEDUCTION AMOUNTS</w:t>
        <w:br/>
        <w:t>AND SPECIAL INSTALLATION COSTS</w:t>
        <w:br/>
        <w:t>The cost of the deduction and other amounts set forth below shall be yearly increased by the</w:t>
        <w:br/>
        <w:t>Consumer Price Index for All Urban Consumers, New York-Newark-Jersey City (CPI-U) on each</w:t>
        <w:br/>
        <w:t>anniversary of the Effective Date of the First Amendment.</w:t>
        <w:br/>
        <w:t>Costs listed below are inclusive of all excavation work and utility installation and concrete pouring</w:t>
        <w:br/>
        <w:t>and shall be deducted from the Cash Component of the Franchise Fee. If any Site Work (as defined</w:t>
        <w:br/>
        <w:t>below) associated with the installation of Coordinated Franchise Structures other than Schedule Y</w:t>
        <w:br/>
        <w:t>Bus Shelter(s) is performed by a third party other than the Company or its contractor /</w:t>
        <w:br/>
        <w:t>subcontractor (for example, if performed by the Metropolitan Transportation Authority or the</w:t>
        <w:br/>
        <w:t>City), then the foregoing deduction will be reduced by the cost of the work performed as detailed</w:t>
        <w:br/>
        <w:t>in the Company’s cost breakdown set forth below. For any work performed by a third-party other</w:t>
        <w:br/>
        <w:t>than the Company or its contractor/subcontractor that is not specifically itemized in this Schedule</w:t>
        <w:br/>
        <w:t>Z, the Company shall submit a detailed cost estimate for such work to DOT, and DOT and the</w:t>
        <w:br/>
        <w:t>Company shall, thereafter, mutually agree on the value of such work. The deduction shall be made</w:t>
        <w:br/>
        <w:t>from the Cash Component of the Franchise Fee to be paid in the fourth quarter of the year in which</w:t>
        <w:br/>
        <w:t>such Coordinated Franchise Structure was installed, unless otherwise noted below.</w:t>
        <w:br/>
        <w:t>I. Bus Shelters Cost Information.</w:t>
        <w:br/>
        <w:t>A. Single Bus Shelter.</w:t>
        <w:br/>
        <w:t>i. Cash Component Deduction for DOT-Designated Bus Shelters (Single). For</w:t>
        <w:br/>
        <w:t>each single DOT-Designated Bus Shelter, the Company shall make a one-time</w:t>
        <w:br/>
        <w:t>deduction from the Cash Component of the Franchise Fee in accordance with</w:t>
        <w:br/>
        <w:t>Sections I(A)(ii) and I(C) hereof. Such deduction shall be made from the fourth</w:t>
        <w:br/>
        <w:t>quarter payment of the year in which such single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$43,000 per unit, installation including an advertising panel</w:t>
        <w:br/>
        <w:t>- $36,200 per unit, installation without an advertising panel</w:t>
        <w:br/>
        <w:t>B. Double Bus Shelter.</w:t>
        <w:br/>
        <w:t>i. Cash Component Deduction for DOT-Designated Bus Shelters (Double). For</w:t>
        <w:br/>
        <w:t>each double DOT-Designated Bus Shelter, the Company shall make a one-time</w:t>
        <w:br/>
        <w:t>deduction from the Cash Component of the Franchise Fee in accordance with</w:t>
        <w:br/>
        <w:t>Sections I(B)(ii) and I(C) hereof. Such deduction shall be made from the fourth</w:t>
        <w:br/>
        <w:t>38</w:t>
        <w:br/>
        <w:t>DRAFT</w:t>
        <w:br/>
        <w:t>quarter payment of the year in which such double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$84,000 per unit, installation including an advertising panel</w:t>
        <w:br/>
        <w:t>- $70,000 per unit, installation without an advertising panel</w:t>
        <w:br/>
        <w:t>iii. Double DOT-Designated Bus Shelter Installations. Each double DOT-</w:t>
        <w:br/>
        <w:t>Designated Bus Shelter shall count as two (2) Bus Shelter installations and two</w:t>
        <w:br/>
        <w:t>(2) Installed Bus Shelters. A double DOT-Designated Bus Shelter is a shelter</w:t>
        <w:br/>
        <w:t>that is greater than 25 feet in length.</w:t>
        <w:br/>
        <w:t>C. Additional Installation Costs.</w:t>
        <w:br/>
        <w:t>i. Foundation and Trenching: In connection with the installation of DOT-</w:t>
        <w:br/>
        <w:t>Designated Bus Shelters, the Company will provide DOT with the distance</w:t>
        <w:br/>
        <w:t>required and related costs for the foundation and trenching to connect such Bus</w:t>
        <w:br/>
        <w:t>Shelters to the electrical grid, if applicable. In all cases, DOT shall approve or</w:t>
        <w:br/>
        <w:t>reject the distance and the cost of the connection prior to the Company</w:t>
        <w:br/>
        <w:t>commencing any roadway work. The cost for such foundations and trenching</w:t>
        <w:br/>
        <w:t>is, as of the date hereof, between $120 and $200 per linear foot (which $200</w:t>
        <w:br/>
        <w:t>pricing, includes additional amounts for (i) construction conducted outside of</w:t>
        <w:br/>
        <w:t>the standard workday and such additional labor costs and the related concrete</w:t>
        <w:br/>
        <w:t>plant opening fees, (ii) curb construction, (iii) additional concrete in the event</w:t>
        <w:br/>
        <w:t>that the necessary foundation is deeper than the standard six (6) inches, and (iv)</w:t>
        <w:br/>
        <w:t>waterproofing). In no case will such additional installation cost be more than</w:t>
        <w:br/>
        <w:t>the actual cost incurred by the Company for foundation work and trenching at</w:t>
        <w:br/>
        <w:t>the particular location, exclusive of overhead or profit.</w:t>
        <w:br/>
        <w:t>ii. Special or Historic Pavements: Certain historic and distinctive streetscapes</w:t>
        <w:br/>
        <w:t>may require additional consideration when undertaking installation and may</w:t>
        <w:br/>
        <w:t>require the incurrence of additional costs. In the event that DOT directs the</w:t>
        <w:br/>
        <w:t>Company to install a DOT-Designated Bus Shelter at a location with decorative</w:t>
        <w:br/>
        <w:t>or special pavers (e.g., marble, granite, cobblestone, blue stone, etc.), such</w:t>
        <w:br/>
        <w:t>installation and/or trenching may be subject to deduction amounts in addition</w:t>
        <w:br/>
        <w:t>to the costs listed in this Schedule Z and such requirements shall be assessed on</w:t>
        <w:br/>
        <w:t>a site-by-site basis. In such event, the Company shall inform DOT of such</w:t>
        <w:br/>
        <w:t>sidewalk conditions and related costs of addressing an installation in such</w:t>
        <w:br/>
        <w:t>location, and the Company shall not proceed with the installation until DOT has</w:t>
        <w:br/>
        <w:t>39</w:t>
        <w:br/>
        <w:t>DRAFT</w:t>
        <w:br/>
        <w:t>approved the procedure for installation and any additional costs that may be</w:t>
        <w:br/>
        <w:t>required. In no case will such additional installation cost be more than the</w:t>
        <w:br/>
        <w:t>actual cost incurred by the Company in connection with the installation of a</w:t>
        <w:br/>
        <w:t>DOT-Designated Bus Shelter at a location with decorative or special pavers,</w:t>
        <w:br/>
        <w:t>exclusive of overhead or profit. Upon such approval, the Company may install</w:t>
        <w:br/>
        <w:t>a DOT-Designated Bus Shelter at such location, and shall provide DOT with</w:t>
        <w:br/>
        <w:t>information required to evidence the additional costs (as well as any other back-</w:t>
        <w:br/>
        <w:t>up DOT may require, including, but not limited to, information regarding costs</w:t>
        <w:br/>
        <w:t>for the manufacturing and installation of the DOT-Designated Bus Shelter). In</w:t>
        <w:br/>
        <w:t>all cases the Company shall install DOT-Designated Bus Shelters in compliance</w:t>
        <w:br/>
        <w:t>with the Agreement, including responsibility for any damage to any sidewalk</w:t>
        <w:br/>
        <w:t>or historic pavement which occurs during installation, such that the sidewalk or</w:t>
        <w:br/>
        <w:t>historic pavement shall be restored to its original condition, subject to the</w:t>
        <w:br/>
        <w:t>inclusion of the DOT-Designated Bus Shelter at such location.</w:t>
        <w:br/>
        <w:t>D. Reductions if any Site Work is Performed by a Third Party.</w:t>
        <w:br/>
        <w:t>i. “Site Work” as used in this Schedule Z shall include all work related to: (a)</w:t>
        <w:br/>
        <w:t>sidewalk opening/demolition; (b) trenching to power source (e.g., light pole);</w:t>
        <w:br/>
        <w:t>(c) underground conduit installation; (d) wire pull from power source to DOT-</w:t>
        <w:br/>
        <w:t>Designated Bus Shelter; (e) concrete restoration (post-installation of DOT-</w:t>
        <w:br/>
        <w:t>Designated Bus Shelter foundation plate installed by the Company), and (f)</w:t>
        <w:br/>
        <w:t>sidewalk resurfacing and finishing.</w:t>
        <w:br/>
        <w:t>ii. For clarity, DOT may perform some or all Site Work, directly or through a third</w:t>
        <w:br/>
        <w:t>party or sub-contractor, and in such event, the deductions set forth in this</w:t>
        <w:br/>
        <w:t>Section I shall reflect whatever reduction is applicable to the Company’s cost</w:t>
        <w:br/>
        <w:t>for work that was undertaken by DOT directly, or indirectly through a sub-</w:t>
        <w:br/>
        <w:t>contractor, and not undertaken by the Company.</w:t>
        <w:br/>
        <w:t>II. APTs</w:t>
        <w:br/>
        <w:t>A. Deductions in the Cash Component. The Cash Component of the Franchise shall be</w:t>
        <w:br/>
        <w:t>adjusted as follows:</w:t>
        <w:br/>
        <w:t>i. For up to the first twenty (20) New APTs (i.e., those New APTs installed pursuant to</w:t>
        <w:br/>
        <w:t>Section 2.4.6(b)(i)-(ii) of this Agreement) by the Unamortized APT Cost of any New</w:t>
        <w:br/>
        <w:t>APT.</w:t>
        <w:br/>
        <w:t>Such deduction shall be made from the Cash Component of the Franchise Fee due in</w:t>
        <w:br/>
        <w:t>the fourth quarter of the last year of the Term.</w:t>
        <w:br/>
        <w:t>ii. For any New APTs installed after the twentieth (20th) New APT is installed (i.e., those</w:t>
        <w:br/>
        <w:t>New APTs installed pursuant to Section 2.4.6(b)(iii) of this Agreement), (x) the full</w:t>
        <w:br/>
        <w:t>40</w:t>
        <w:br/>
        <w:t>DRAFT</w:t>
        <w:br/>
        <w:t>cost of the purchase of such New APT, which shall be $250,000 plus (y) cost of</w:t>
        <w:br/>
        <w:t>installation of such New APT, an estimate for which will be provided by the Company</w:t>
        <w:br/>
        <w:t>in accordance with Appendix G.</w:t>
        <w:br/>
        <w:t>Such deduction shall be made from the Cash Component of the Franchise Fee due in</w:t>
        <w:br/>
        <w:t>the fourth quarter of the year that the applicable New APT was installed.</w:t>
        <w:br/>
        <w:t>B. For each New APT, the “Unamortized APT Cost” shall mean $250,000 less the total</w:t>
        <w:br/>
        <w:t>depreciation allocated for such New APT through the expiration of the Term of this</w:t>
        <w:br/>
        <w:t>Agreement (or earlier removal of such New APT in accordance with this Agreement).</w:t>
        <w:br/>
        <w:t>The formula used to determine the amortization period of the Unamortized APT Cost shall</w:t>
        <w:br/>
        <w:t>be calculated as follows:</w:t>
        <w:br/>
        <w:t>i. On a straight-line basis over a 20-year period; and</w:t>
        <w:br/>
        <w:t>ii. using the actual date of installation of such New APT; and,</w:t>
        <w:br/>
        <w:t>iii. the cost of purchasing each New APT is $250,000.</w:t>
        <w:br/>
        <w:t>C. With respect to those New APTs installed pursuant to Section 2.4.6(b)(i)-(ii) of this</w:t>
        <w:br/>
        <w:t>Agreement, in the event the City directs the Company to install a New APT at a location</w:t>
        <w:br/>
        <w:t>which, after review by the Company, is projected to require installation costs in excess of</w:t>
        <w:br/>
        <w:t>$400,000 (as adjusted annually), the Company shall not be required to install a New APT</w:t>
        <w:br/>
        <w:t>at such location. In such event and if the City determines that such location remains desired</w:t>
        <w:br/>
        <w:t>for a New APT installation, then the Company shall install such New APT and amounts</w:t>
        <w:br/>
        <w:t>incurred by the Company for such installation in excess of $400,000 (as adjusted annually)</w:t>
        <w:br/>
        <w:t>shall also be deducted from the Cash Component due in the fourth quarter payment of the</w:t>
        <w:br/>
        <w:t>year in which such New APT is installed.</w:t>
        <w:br/>
        <w:t>41</w:t>
        <w:br/>
        <w:t>DRAFT</w:t>
        <w:br/>
        <w:t>FIRST AMENDMENT TO AMENDED</w:t>
        <w:br/>
        <w:t>AND RESTATED FRANCHISE AGREEMENT</w:t>
        <w:br/>
        <w:t>THIS FIRST AMENDMENT TO AMENDED AND RESTATED FRANCHISE</w:t>
        <w:br/>
        <w:t>AGREEMENT (this “Amendment”) by and between THE CITY OF NEW YORK (the “City”)</w:t>
        <w:br/>
        <w:t>acting by and through its DEPARTMENT OF TRANSPORTATION (“DOT”), having an</w:t>
        <w:br/>
        <w:t>address at 55 Water Street, New York, New York 10041, and JCDECAUX STREET</w:t>
        <w:br/>
        <w:t>FURNITURE NEW YORK, LLC f/k/a Cemusa NY, LLC, having a place of business at 350</w:t>
        <w:br/>
        <w:t>Fifth Avenue, 73rd Floor, New York, New York 10118 (the “Company”), is executed as of the</w:t>
        <w:br/>
        <w:t>day of , 2023.</w:t>
        <w:br/>
        <w:t>WITNESSETH:</w:t>
        <w:br/>
        <w:t>WHEREAS, on June 26, 2006, Cemusa Inc. and the City acting by and through DOT</w:t>
        <w:br/>
        <w:t>entered into a Franchise Agreement for the Coordinated Street Furniture Franchise for the</w:t>
        <w:br/>
        <w:t>installation, operation and maintenance of Bus Shelters, APTs, and PSSs and for the installation</w:t>
        <w:br/>
        <w:t>and maintenance of Newsstands (the “2006 Agreement”); and</w:t>
        <w:br/>
        <w:t>WHEREAS, on September 20, 2007, Cemusa, Inc. assigned its interest in the 2006</w:t>
        <w:br/>
        <w:t>Agreement to Cemusa NY, LLC, a wholly-owned subsidiary thereof; and</w:t>
        <w:br/>
        <w:t>WHEREAS, at a meeting held on September 30, 2015, the New York City Franchise and</w:t>
        <w:br/>
        <w:t>Concession Review Committee (together with any successor thereto, “FCRC”), acting in</w:t>
        <w:br/>
        <w:t>accordance with its customary procedures, voted on and approved a change in control of Cemusa</w:t>
        <w:br/>
        <w:t>NY, LLC, pursuant to which all shares of Cemusa, Inc. were transferred from CEMUSA-</w:t>
        <w:br/>
        <w:t>Corporación Europea de Mobiliario Urbano, S.A. to JCDecaux North America, Inc., together with</w:t>
        <w:br/>
        <w:t>certain other amendments, clarifications and provisions updating the 2006 Agreement as fully set</w:t>
        <w:br/>
        <w:t>forth in the 2015 Agreement as defined below; and</w:t>
        <w:br/>
        <w:t>WHEREAS, on October 1, 2015, the Company and the City, acting by and through DOT,</w:t>
        <w:br/>
        <w:t>entered into an Amended and Restated Agreement for the Coordinated Street Furniture Franchise</w:t>
        <w:br/>
        <w:t>(the “2015 Agreement”, and together with this Amendment, the “Agreement”); and</w:t>
        <w:br/>
        <w:t>WHEREAS, on or about December 10, 2015, Cemusa NY, LLC changed its company</w:t>
        <w:br/>
        <w:t>name to JCDecaux Street Furniture New York, LLC; and</w:t>
        <w:br/>
        <w:t>WHEREAS, on or about December 10, 2015, Cemusa, Inc. changed its company name to</w:t>
        <w:br/>
        <w:t>JCDecaux Street Furniture, Inc.; and</w:t>
        <w:br/>
        <w:t>WHEREAS, the parties wish to amend the 2015 Agreement to extend the term of the 2015</w:t>
        <w:br/>
        <w:t>Agreement and to incorporate additional rights and responsibilities, including, without limitation,</w:t>
        <w:br/>
        <w:t>an increase in the overall number of Bus Shelters and APTs that the Company may install, maintain</w:t>
        <w:br/>
        <w:t>and operate (the “2023 Increase in Bus Shelters and APTs”), and the modification of certain</w:t>
        <w:br/>
        <w:t>revenue requirements applicable to the Company; and</w:t>
        <w:br/>
        <w:t>1</w:t>
        <w:br/>
        <w:t>DRAFT</w:t>
        <w:br/>
        <w:t>WHEREAS, DOT considered the potential environmental impact resulting from the 2023</w:t>
        <w:br/>
        <w:t>Increase in Bus Shelters and APTs and determined that it is a Type II action and not subject to</w:t>
        <w:br/>
        <w:t>further environmental review; and</w:t>
        <w:br/>
        <w:t>WHEREAS, the New York City Council referred an Authorizing Resolution to The</w:t>
        <w:br/>
        <w:t>Subcommittee on Zoning and Franchises which held a public hearing on May 2, 2023, to consider</w:t>
        <w:br/>
        <w:t>the authorization of the extension of the term of the 2015 Agreement; and</w:t>
        <w:br/>
        <w:t>WHEREAS, on May 11, 2023, the New York City Council, acting in accordance with its</w:t>
        <w:br/>
        <w:t>customary procedures, voted on and approved Resolution No. 625 (attached as Exhibit M hereto),</w:t>
        <w:br/>
        <w:t>authorizing the extension of the term of the 2015 Agreement by five years; and</w:t>
        <w:br/>
        <w:t>WHEREAS, on , 2023, the FCRC held a public hearing to consider</w:t>
        <w:br/>
        <w:t>the proposed amendments to the 2015 Agreement; and</w:t>
        <w:br/>
        <w:t>WHEREAS, at a meeting held on , 2023, the FCRC, acting in</w:t>
        <w:br/>
        <w:t>accordance with its customary procedures, voted on and approved the proposed amendments to</w:t>
        <w:br/>
        <w:t>the 2015 Agreement, all as fully set forth in this Amendment.</w:t>
        <w:br/>
        <w:t>NOW, THEREFORE, in consideration of the foregoing clauses, which clauses are hereby</w:t>
        <w:br/>
        <w:t>made a part of this Amendment, the mutual covenants and agreements herein contained, and other</w:t>
        <w:br/>
        <w:t>good and valuable consideration, the parties hereby covenant and agree as follows:</w:t>
        <w:br/>
        <w:t>1. Unless otherwise noted in this Amendment, all capitalized terms in this</w:t>
        <w:br/>
        <w:t>Amendment shall have the meanings ascribed to them in the 2015 Agreement and all provisions</w:t>
        <w:br/>
        <w:t>shall remain in full force and effect unless otherwise modified herein.</w:t>
        <w:br/>
        <w:t>2. All references to Cemusa NY, LLC and Cemusa, Inc. in the 2015 Agreement shall</w:t>
        <w:br/>
        <w:t>be deemed to mean JCDecaux Street Furniture New York, LLC and JCDecaux Street Furniture,</w:t>
        <w:br/>
        <w:t>Inc., respectively (other than with respect to Sections 1.9 and 1.59).</w:t>
        <w:br/>
        <w:t>3. Section 1.46 of the 2015 Agreement is hereby stricken in its entirety and replaced</w:t>
        <w:br/>
        <w:t>with the following:</w:t>
        <w:br/>
        <w:t>“1.46 “New Bus Shelter(s)” means bus shelters installed or to be installed by the</w:t>
        <w:br/>
        <w:t>Company in conformity with the Plans and Specifications, which replace Existing Bus</w:t>
        <w:br/>
        <w:t>Shelters or are placed, at DOT’s request as contemplated in this Agreement, at other</w:t>
        <w:br/>
        <w:t>locations, and shall also include Reciprocal Bus Shelters, Fifth Avenue Bus Shelters,</w:t>
        <w:br/>
        <w:t>Schedule Y Bus Shelters, DOT-Designated Bus Shelters, and the Bus Shelters</w:t>
        <w:br/>
        <w:t>contemplated in Section 9.17.”</w:t>
        <w:br/>
        <w:t>4. Section 1 of the 2015 Agreement is hereby revised to add a new Section 1.78 titled</w:t>
        <w:br/>
        <w:t>“Additional New Defined Terms” as follows:</w:t>
        <w:br/>
        <w:t>(a) “Bus Shelter Fee Adjustment” shall have the meaning given in Section 2.5.3.3(a)</w:t>
        <w:br/>
        <w:t>hereof.</w:t>
        <w:br/>
        <w:t>2</w:t>
        <w:br/>
        <w:t>DRAFT</w:t>
        <w:br/>
        <w:t>(b) “DOT-Designated Bus Shelters” shall have the meaning given in Section 2.5.3.3(d)</w:t>
        <w:br/>
        <w:t>hereof.</w:t>
        <w:br/>
        <w:t>(c) “Delayed Sites” shall have the meaning given in Section 2.5.3.3(a) hereof and Schedule</w:t>
        <w:br/>
        <w:t>Y hereto.</w:t>
        <w:br/>
        <w:t>(d) “Existing APTs” means the six (6) existing APTs installed under this Agreement as of</w:t>
        <w:br/>
        <w:t>the Effective Date of the First Amendment, which APTs are located (i) outside Madison</w:t>
        <w:br/>
        <w:t>Square Park, (ii) at Corona Plaza, (iii) outside Prospect Park on Flatbush Avenue, (iv)</w:t>
        <w:br/>
        <w:t>at Plaza de las Americas, (v) at Fordham Plaza, and (vi) in Williamsburg near the</w:t>
        <w:br/>
        <w:t>Metropolitan Transportation Authority bus depot.</w:t>
        <w:br/>
        <w:t>(e) “Effective Date of the First Amendment” is day 1 of contract year 18 (which is June</w:t>
        <w:br/>
        <w:t>26, 2023).</w:t>
        <w:br/>
        <w:t>(f) “First Amendment” means this First Amendment to Amended and Restated Franchise</w:t>
        <w:br/>
        <w:t>Agreement, dated as of June____, 2023.</w:t>
        <w:br/>
        <w:t>(g) “New APT(s)” means the APT model offered by the Company known, as of the</w:t>
        <w:br/>
        <w:t>Effective Date of the First Amendment, as a “JCDecaux Infinity APT”.</w:t>
        <w:br/>
        <w:t>(h) “Non-Traditional Advertising” shall have the meaning given in Section 4.4.2 hereof.”</w:t>
        <w:br/>
        <w:t>(i) “Phase Two APT(s)” means collectively, the up to twenty (20) New APTs installed</w:t>
        <w:br/>
        <w:t>pursuant to Section 2.4.6(b)(iii) of this Agreement.</w:t>
        <w:br/>
        <w:t>(j) “Post-Year 20 Permit” shall have the meaning given in Section 2.5.3.3(b) hereof.</w:t>
        <w:br/>
        <w:t>(k) “Replacement Bus Shelter Standard” shall have the meaning given in Section 2.5.3.3(a)</w:t>
        <w:br/>
        <w:t>hereof.</w:t>
        <w:br/>
        <w:t>(l) “Required Approvals” shall have the meaning given in Section 2.4.4(a) hereof.</w:t>
        <w:br/>
        <w:t>(m) “Schedule Y Bus Shelters” shall have the meaning given in Section 2.5.3.3(a) hereof.</w:t>
        <w:br/>
        <w:t>5. Section 2.1 of the 2015 Agreement is hereby stricken in its entirety and replaced</w:t>
        <w:br/>
        <w:t>with the following:</w:t>
        <w:br/>
        <w:t>“2.1 Term. This Agreement, and the franchise granted hereunder, shall commence upon</w:t>
        <w:br/>
        <w:t>the Effective Date, and shall continue for a term of twenty-five (25) years from the</w:t>
        <w:br/>
        <w:t>Effective Date, unless this Agreement is earlier terminated as provided in this Agreement</w:t>
        <w:br/>
        <w:t>(the “Term”).”</w:t>
        <w:br/>
        <w:t>6. Section 2.4.4(a) of the 2015 Agreement is hereby stricken in its entirety and</w:t>
        <w:br/>
        <w:t>replaced with the following:</w:t>
        <w:br/>
        <w:t>3</w:t>
        <w:br/>
        <w:t>DRAFT</w:t>
        <w:br/>
        <w:t>“(a) Before installing any Coordinated Franchise Structure, the Company shall obtain, at</w:t>
        <w:br/>
        <w:t>its sole cost and expense, any necessary permits, authorizations, approvals, consents,</w:t>
        <w:br/>
        <w:t>licenses, and certifications required for each Coordinated Franchise Structure (“Required</w:t>
        <w:br/>
        <w:t>Approvals”), including, but not limited to: (i) pursuant to all City laws, rules and codes</w:t>
        <w:br/>
        <w:t>related to materials and construction and all applicable sections of the building, plumbing</w:t>
        <w:br/>
        <w:t>and electrical codes of the City; (ii) all permits, authorizations, approvals, consents,</w:t>
        <w:br/>
        <w:t>licenses and certifications required by DOT, Landmarks, the Public Design Commission,</w:t>
        <w:br/>
        <w:t>and any other agency of the City with jurisdiction over the property on which the applicable</w:t>
        <w:br/>
        <w:t>Coordinated Franchise Structure is to be located; (iii) any necessary permits,</w:t>
        <w:br/>
        <w:t>authorizations, approvals, consents, licenses, and certifications required pursuant to any</w:t>
        <w:br/>
        <w:t>applicable state and federal laws, rules, regulations and policies, writs, decrees, and</w:t>
        <w:br/>
        <w:t>judgments; and (iv) any necessary permits, authorizations, approvals, consents, licenses,</w:t>
        <w:br/>
        <w:t>and certifications from Persons to use a building or other private property, easements,</w:t>
        <w:br/>
        <w:t>poles, and conduits.”</w:t>
        <w:br/>
        <w:t>7. Section 2.4.6(a)(i) of the 2015 Agreement is hereby stricken in its entirety and</w:t>
        <w:br/>
        <w:t>replaced with the following:</w:t>
        <w:br/>
        <w:t>“(i) The Company shall construct and install in locations as set forth in Schedule A attached</w:t>
        <w:br/>
        <w:t>hereto, and in such other locations as may be directed by DOT, at least 3,300 New Bus</w:t>
        <w:br/>
        <w:t>Shelters by the fifth anniversary of the Build Start Date, with at least 650 New Bus Shelters</w:t>
        <w:br/>
        <w:t>in total having been installed by the first anniversary of the Build Start Date, at least 1,350</w:t>
        <w:br/>
        <w:t>New Bus Shelters in total having been installed by the second anniversary of the Build</w:t>
        <w:br/>
        <w:t>Start Date, at least 2,000 New Bus Shelters in total having been installed by the third</w:t>
        <w:br/>
        <w:t>anniversary of the Build Start Date, at least 2,650 New Bus Shelters in total having been</w:t>
        <w:br/>
        <w:t>installed by the fourth anniversary of the Build Start Date and at least 3,300 New Bus</w:t>
        <w:br/>
        <w:t>Shelters having been installed by the fifth anniversary of the Build Start Date. The</w:t>
        <w:br/>
        <w:t>Company may, but shall not be required to, exceed the foregoing minimum number of</w:t>
        <w:br/>
        <w:t>installations during the time periods referred to in the preceding sentence with the consent</w:t>
        <w:br/>
        <w:t>of DOT.</w:t>
        <w:br/>
        <w:t>The replacement of Existing Bus Shelters at the locations set forth in Schedule A shall take</w:t>
        <w:br/>
        <w:t>place in accordance with a schedule to be proposed by the Company and approved by DOT</w:t>
        <w:br/>
        <w:t>(the “Existing Bus Shelter Replacement Schedule”), which shall be consistent with the</w:t>
        <w:br/>
        <w:t>overall construction and installation schedule contemplated by this Agreement and shall</w:t>
        <w:br/>
        <w:t>provide that, each year, 20% of replacements take place at locations allocated to NYCMDC</w:t>
        <w:br/>
        <w:t>as set forth in Exhibit H attached hereto. The Existing Bus Shelter Replacement Schedule</w:t>
        <w:br/>
        <w:t>shall include, at a minimum, for each month of the build-out years, the location of each</w:t>
        <w:br/>
        <w:t>Existing Bus Shelter scheduled to be replaced, the projected date for submission of a site</w:t>
        <w:br/>
        <w:t>plan and photographs, and the projected date for installation.</w:t>
        <w:br/>
        <w:t>Upon notification from DOT that a site plan and photographs are required for a location</w:t>
        <w:br/>
        <w:t>other than as specified in the Existing Bus Shelter Replacement Schedule, including, but</w:t>
        <w:br/>
        <w:t>not limited to, the locations for additional New Bus Shelters as set forth in Section 2.5.3.3</w:t>
        <w:br/>
        <w:t>below, but excluding any locations for Schedule Y Bus Shelters, the Company shall have</w:t>
        <w:br/>
        <w:t>thirty (30) days to deliver the site plan and photographs to DOT. DOT shall notify the</w:t>
        <w:br/>
        <w:t>4</w:t>
        <w:br/>
        <w:t>DRAFT</w:t>
        <w:br/>
        <w:t>Company when the site plan is approved, or whether changes are required. The Company,</w:t>
        <w:br/>
        <w:t>upon the receipt of an approved site plan from DOT, shall have thirty (30) days to install</w:t>
        <w:br/>
        <w:t>the New Bus Shelter. With respect to additional New Bus Shelters, which are DOT-</w:t>
        <w:br/>
        <w:t>Designated Bus Shelters or Schedule Y Bus Shelters, the Company shall commence</w:t>
        <w:br/>
        <w:t>installations no later than January 1st, 2024, (subject to any City holiday construction</w:t>
        <w:br/>
        <w:t>embargoes) and shall diligently install DOT-Designated Bus Shelters at the rate of not less</w:t>
        <w:br/>
        <w:t>than thirty-five (35) per month, unless a lesser number shall be directed by DOT, and</w:t>
        <w:br/>
        <w:t>subject to any weather and site conditions outside the control of the Company. The</w:t>
        <w:br/>
        <w:t>Company may request an extension of time to install the New Bus Shelters, which may be</w:t>
        <w:br/>
        <w:t>granted by DOT in writing in its reasonable discretion; provided, however, that if changes</w:t>
        <w:br/>
        <w:t>are required by DOT, an extension shall be granted for a reasonable period of time</w:t>
        <w:br/>
        <w:t>commensurate with the nature of the required changes.</w:t>
        <w:br/>
        <w:t>In addition, and subject to the terms of this Agreement, the Company shall construct, install</w:t>
        <w:br/>
        <w:t>and maintain the additional New Bus Shelters as set forth in Section 2.5.3.3 below;</w:t>
        <w:br/>
        <w:t>provided, however, that the total number of Bus Shelters in service at any point in time</w:t>
        <w:br/>
        <w:t>shall not exceed 3,850 except by mutual agreement of the City and the Company.”</w:t>
        <w:br/>
        <w:t>8. Section 2.4.6(b) of the 2015 Agreement is hereby stricken in its entirety and</w:t>
        <w:br/>
        <w:t>replaced with the following:</w:t>
        <w:br/>
        <w:t>“(b) The Company shall remove Existing APTs and shall install New APTs in accordance</w:t>
        <w:br/>
        <w:t>with the following:</w:t>
        <w:br/>
        <w:t>(i) The Company shall, at DOT’s direction, remove and dispose of the Existing</w:t>
        <w:br/>
        <w:t>APTs, and shall construct, install, and maintain six (6) New APTs in the</w:t>
        <w:br/>
        <w:t>same locations, in accordance with the time frames set forth in Appendix G</w:t>
        <w:br/>
        <w:t>attached hereto and the financial provisions set forth under Section II in</w:t>
        <w:br/>
        <w:t>Schedule Z attached hereto; provided, however, that the Company’s</w:t>
        <w:br/>
        <w:t>obligations set forth in this sentence shall be tolled during (x) such time that</w:t>
        <w:br/>
        <w:t>the Company redesigns and retools the New APTs to adapt them for</w:t>
        <w:br/>
        <w:t>installation in the City, which subject to the immediately succeeding clause</w:t>
        <w:br/>
        <w:t>(y) redesigning and retooling, shall begin within fifteen (15) days of the</w:t>
        <w:br/>
        <w:t>Effective Date of the First Amendment and shall take no longer than twelve</w:t>
        <w:br/>
        <w:t>(12) months and (y) any time that access to the subject site is blocked due</w:t>
        <w:br/>
        <w:t>to circumstances beyond the Company’s control. The Company shall be</w:t>
        <w:br/>
        <w:t>responsible for the cost of removal and disposition of any Existing APTs;</w:t>
        <w:br/>
        <w:t>(ii) The Company shall also, at DOT’s direction, construct, install, and maintain</w:t>
        <w:br/>
        <w:t>fourteen (14) additional New APTs in locations as directed by the City, in</w:t>
        <w:br/>
        <w:t>accordance with the time frames set forth in Appendix G and the financial</w:t>
        <w:br/>
        <w:t>provisions set forth under Section II of Schedule Z, provided, however, that</w:t>
        <w:br/>
        <w:t>the Company’s obligations set forth in this sentence shall be tolled during</w:t>
        <w:br/>
        <w:t>(x) such time that the Company redesigns and retools the New APTs to</w:t>
        <w:br/>
        <w:t>adapt them for installation in the City, which, subject to the immediately</w:t>
        <w:br/>
        <w:t>succeeding clause (y), redesigning and retooling, shall begin within fifteen</w:t>
        <w:br/>
        <w:t>5</w:t>
        <w:br/>
        <w:t>DRAFT</w:t>
        <w:br/>
        <w:t>(15) days of the Effective Date of the First Amendment and shall take no</w:t>
        <w:br/>
        <w:t>longer than twelve (12) months and (y) any time that access to the subject</w:t>
        <w:br/>
        <w:t>site is blocked due to circumstances beyond the Company’s control; and</w:t>
        <w:br/>
        <w:t>(iii) After the construction and installation of the fourteen (14) New APTs as set</w:t>
        <w:br/>
        <w:t>forth in Section 2.4.6(b)(ii) above, the Company shall then, at DOT’s</w:t>
        <w:br/>
        <w:t>direction, construct, install and maintain up to twenty (20) additional New</w:t>
        <w:br/>
        <w:t>APTs in locations as directed by the City in accordance with the time frames</w:t>
        <w:br/>
        <w:t>set forth in Appendix G and the financial provisions set forth under Section</w:t>
        <w:br/>
        <w:t>II of Schedule Z, provided, however, that the Company’s obligations set</w:t>
        <w:br/>
        <w:t>forth in this sentence shall be tolled during any time that access to the site</w:t>
        <w:br/>
        <w:t>selected by the City is blocked due to circumstances beyond the Company’s</w:t>
        <w:br/>
        <w:t>control.</w:t>
        <w:br/>
        <w:t>(iv) After installing any New APT, the Company shall operate and maintain</w:t>
        <w:br/>
        <w:t>such New APTs at the Company’s sole cost and expense and in accordance</w:t>
        <w:br/>
        <w:t>with the terms and conditions of this Agreement.”</w:t>
        <w:br/>
        <w:t>9. Section 2.4.6(d)(iii) of the 2015 Agreement is hereby stricken in its entirety and</w:t>
        <w:br/>
        <w:t>replaced with the following:</w:t>
        <w:br/>
        <w:t>“(iii) The Company shall construct and install in locations as set forth in Schedule B</w:t>
        <w:br/>
        <w:t>attached hereto, and in such other locations as may be directed by the City, at least 330</w:t>
        <w:br/>
        <w:t>Newsstands, which may include Replacement Newsstands and/or New Newsstands with</w:t>
        <w:br/>
        <w:t>at least 110 Newsstands, as selected by the City in its sole discretion, being installed by the</w:t>
        <w:br/>
        <w:t>first anniversary of the Build Start Date, with at least 220 Newsstands, as selected by the</w:t>
        <w:br/>
        <w:t>City in its sole discretion, being installed by the second anniversary of the Build Start Date,</w:t>
        <w:br/>
        <w:t>and at least 330 Newsstands being installed by the third anniversary of the Build Start Date.</w:t>
        <w:br/>
        <w:t>The Company’s obligations set forth in the preceding sentence shall, to the extent that the</w:t>
        <w:br/>
        <w:t>above time schedule cannot be met because access to any site is blocked due to</w:t>
        <w:br/>
        <w:t>circumstances outside the Company’s control, be tolled during such time access is blocked.</w:t>
        <w:br/>
        <w:t>The Company may, but shall not be required to, exceed the foregoing minimum number of</w:t>
        <w:br/>
        <w:t>installations during the time periods referred to in the preceding sentence with the consent</w:t>
        <w:br/>
        <w:t>of DOT. Additionally, the Company shall construct and install at the option of the City in</w:t>
        <w:br/>
        <w:t>its sole discretion additional New Newsstands necessary for operation under any new</w:t>
        <w:br/>
        <w:t>license issued throughout the Term by the Department of Consumer and Worker Protection</w:t>
        <w:br/>
        <w:t>(formerly known as the Department of Consumer Affairs) or any successor thereto. All</w:t>
        <w:br/>
        <w:t>Newsstands constructed shall include, at the Company’s sole cost and expense, necessary</w:t>
        <w:br/>
        <w:t>electric and telephone hook-ups and infrastructure required by the appropriate utility to</w:t>
        <w:br/>
        <w:t>establish a separate account for the Newsstand Operator’s usage of electricity in the</w:t>
        <w:br/>
        <w:t>Newsstand. However, the New Newsstand Operators will be required to reimburse the</w:t>
        <w:br/>
        <w:t>Company for the costs and expenses of the construction and installation including costs</w:t>
        <w:br/>
        <w:t>associated with any interior electric and/or telephone hookups to the Newsstand, in</w:t>
        <w:br/>
        <w:t>accordance with Appendix B attached hereto; provided, however, that the City shall not be</w:t>
        <w:br/>
        <w:t>responsible for reimbursement to the Company for the New Newsstands in the event that</w:t>
        <w:br/>
        <w:t>the Company does not receive such compensation from the New Newsstand Operators and</w:t>
        <w:br/>
        <w:t>6</w:t>
        <w:br/>
        <w:t>DRAFT</w:t>
        <w:br/>
        <w:t>further provided that the Company shall not be required to lend any Newsstand Operator</w:t>
        <w:br/>
        <w:t>any amounts associated with the construction, installation or relocation of a Newsstand,</w:t>
        <w:br/>
        <w:t>including, but not limited to, the New Newsstand Costs described in Appendix B. Upon</w:t>
        <w:br/>
        <w:t>payment of the amount required, the Company shall provide the New Newsstand</w:t>
        <w:br/>
        <w:t>Operator(s) with proof of payment.”</w:t>
        <w:br/>
        <w:t>10. The 2015 Agreement is hereby revised to add a new Section 2.5.3.3 as follows:</w:t>
        <w:br/>
        <w:t>“2.5.3.3. Additional New Bus Shelters. The Company shall construct, install, and maintain</w:t>
        <w:br/>
        <w:t>additional New Bus Shelters as follows:</w:t>
        <w:br/>
        <w:t>(a) Subject to subsection (b) below, the Company shall construct, install, and maintain, at</w:t>
        <w:br/>
        <w:t>the Company’s sole cost and expense and in accordance with the terms and conditions</w:t>
        <w:br/>
        <w:t>of this Agreement, up to forty-three (43) New Bus Shelters at locations designated in</w:t>
        <w:br/>
        <w:t>the attached Schedule Y (the “Schedule Y Bus Shelters”). The Company shall submit</w:t>
        <w:br/>
        <w:t>site plans for the location of each Schedule Y Bus Shelter to DOT as soon as is</w:t>
        <w:br/>
        <w:t>reasonably practicable, and DOT shall provide the Company with approval of such site</w:t>
        <w:br/>
        <w:t>plans within forty-five (45) days of the submission and resubmission, if applicable, by</w:t>
        <w:br/>
        <w:t>the Company of any site plan for such Schedule Y Bus Shelter or such other reasonable</w:t>
        <w:br/>
        <w:t>time frame as may be agreed upon by the Company and DOT. Thereafter the City shall</w:t>
        <w:br/>
        <w:t>issue all Required Approvals promptly and in no event more than thirty (30) days after</w:t>
        <w:br/>
        <w:t>submission by the Company.</w:t>
        <w:br/>
        <w:t>Subject to subsection (b) below, in the event that (a) the Company has timely applied</w:t>
        <w:br/>
        <w:t>for all applicable Required Approvals and does not receive all such Required Approvals</w:t>
        <w:br/>
        <w:t>for the locations of one or more of the forty-three (43) Schedule Y Bus Shelters by</w:t>
        <w:br/>
        <w:t>December 31, 2023 or (b) the Required Approvals for any location or locations on</w:t>
        <w:br/>
        <w:t>Schedule Y are timely provided to the Company, but later revoked prior to the</w:t>
        <w:br/>
        <w:t>installation of the applicable Schedule Y Bus Shelter(s), the Company shall use good</w:t>
        <w:br/>
        <w:t>faith efforts to identify one or more additional and/or alternative location(s) for such</w:t>
        <w:br/>
        <w:t>Schedule Y Bus Shelter(s) that the Company reasonably determines would in the</w:t>
        <w:br/>
        <w:t>aggregate generate approximately equal gross revenue (the “Replacement Bus Shelter</w:t>
        <w:br/>
        <w:t>Standard”). The installation of such replacement Bus Shelters in such additional and/or</w:t>
        <w:br/>
        <w:t>alternative location(s) satisfying the Replacement Bus Shelter Standard shall be subject</w:t>
        <w:br/>
        <w:t>to the approval of the City. If, after good faith discussions between the Company and</w:t>
        <w:br/>
        <w:t>DOT, which shall take place within thirty (30) days of the Company’s request unless</w:t>
        <w:br/>
        <w:t>such time period is extended by mutual agreement of the Company and DOT, the City</w:t>
        <w:br/>
        <w:t>does not approve the installation of the proposed replacement Bus Shelter(s) satisfying</w:t>
        <w:br/>
        <w:t>the Replacement Bus Shelter Standard or the Company, after good faith efforts, cannot</w:t>
        <w:br/>
        <w:t>identify additional or alternative locations satisfying the Replacement Bus Shelter</w:t>
        <w:br/>
        <w:t>Standard, and the total number of Schedule Y Bus Shelters falls below forty-three (43)</w:t>
        <w:br/>
        <w:t>including approved replacement Bus Shelters, the Cash Component of the Franchise</w:t>
        <w:br/>
        <w:t>Fee shall be adjusted as set forth in Schedule D (“Bus Shelter Fee Adjustment”) for</w:t>
        <w:br/>
        <w:t>each such unavailable Schedule Y Bus Shelter below forty-three (43).</w:t>
        <w:br/>
        <w:t>7</w:t>
        <w:br/>
        <w:t>DRAFT</w:t>
        <w:br/>
        <w:t>Further, no Bus Shelter Fee Adjustment shall be available for a Schedule Y location</w:t>
        <w:br/>
        <w:t>that is found to be infeasible (x) due to physical conditions as of the Effective Date of</w:t>
        <w:br/>
        <w:t>the First Amendment that would prevent installation of a Bus Shelter at the site (e.g.,</w:t>
        <w:br/>
        <w:t>underground vaults) or (y) due to construction (including scaffolding or other physical</w:t>
        <w:br/>
        <w:t>impediments) that prevents the installation of a New Bus Shelter at such Schedule Y</w:t>
        <w:br/>
        <w:t>Bus Shelter location; provided further that the Company may elect to reject such</w:t>
        <w:br/>
        <w:t>previously approved location and request an alternate site in accordance with the</w:t>
        <w:br/>
        <w:t>Replacement Bus Shelter Standard and the timeline set forth above. Notwithstanding</w:t>
        <w:br/>
        <w:t>the foregoing, as to those Schedule Y Bus Shelter sites where there exists construction</w:t>
        <w:br/>
        <w:t>work (including scaffolding or other physical impediments) as of the Effective Date of</w:t>
        <w:br/>
        <w:t>the First Amendment, as designated in the attached Schedule Y (collectively, the</w:t>
        <w:br/>
        <w:t>“Delayed Sites”), the Company may, but shall not be obligated to submit, and DOT</w:t>
        <w:br/>
        <w:t>shall not be obligated to approve until the Company submits a site plan, until after such</w:t>
        <w:br/>
        <w:t>construction work is completed and impediments removed, and such Delayed Sites</w:t>
        <w:br/>
        <w:t>shall not be eligible for a Bus Shelter Fee Adjustment until the subject impediment has</w:t>
        <w:br/>
        <w:t>been eliminated; provided, further that such Delayed Sites shall be subtracted from the</w:t>
        <w:br/>
        <w:t>Schedule Y total until such impediments have been removed, such that the number</w:t>
        <w:br/>
        <w:t>forty-three (43) set forth in this paragraph shall be reduced by the number of Delayed</w:t>
        <w:br/>
        <w:t>Sites. Notwithstanding anything to the contrary, the Company may request alternate</w:t>
        <w:br/>
        <w:t>locations for any or all such Delayed Sites and such request(s) will be processed by</w:t>
        <w:br/>
        <w:t>DOT as prescribed for Schedule Y locations. If such alternate locations result in the</w:t>
        <w:br/>
        <w:t>installation of a Bus Shelter then such location shall be substituted on Schedule Y as if</w:t>
        <w:br/>
        <w:t>it had been initially included.</w:t>
        <w:br/>
        <w:t>(b) After the construction and installation of the Schedule Y Bus Shelters, the Company</w:t>
        <w:br/>
        <w:t>may request to construct, install, and maintain, at the Company’s sole cost and expense,</w:t>
        <w:br/>
        <w:t>additional Schedule Y Bus Shelters, which the DOT may authorize if the Company has</w:t>
        <w:br/>
        <w:t>provided reasonable evidence that such proposed Schedule Y Bus Shelter would be</w:t>
        <w:br/>
        <w:t>high-revenue, would serve transit riders and is technically feasible. Notwithstanding</w:t>
        <w:br/>
        <w:t>anything to the contrary, with respect to installation permits that the City agrees to issue</w:t>
        <w:br/>
        <w:t>after the end of contract year 20 (“Post-Year 20 Permit”), the Company may decline to</w:t>
        <w:br/>
        <w:t>install a Schedule Y Bus Shelter at such location, in which case the annual deduction</w:t>
        <w:br/>
        <w:t>shall become unavailable for such location.</w:t>
        <w:br/>
        <w:t>(c) The Company shall construct, install, and maintain, at the Company’s sole cost and</w:t>
        <w:br/>
        <w:t>expense and in accordance with the terms and conditions of this Agreement, at least</w:t>
        <w:br/>
        <w:t>five (5) and up to twenty-one (21) New Bus Shelters, in such locations as may be</w:t>
        <w:br/>
        <w:t>directed by DOT, subject to reconciliation between the Company and DOT of the</w:t>
        <w:br/>
        <w:t>number of New Bus Shelters remaining to be installed under the 2015 Agreement.</w:t>
        <w:br/>
        <w:t>(d) Additionally, the Company shall, at DOT’s direction, construct, install, and maintain</w:t>
        <w:br/>
        <w:t>three hundred and one (301) New Bus Shelters at locations designated by DOT (“DOT-</w:t>
        <w:br/>
        <w:t>Designated Bus Shelters”). The Company shall install a minimum of thirty-five (35)</w:t>
        <w:br/>
        <w:t>DOT-Designated Shelters per month starting on January 1, 2024, unless a lesser</w:t>
        <w:br/>
        <w:t>number shall be directed by DOT or otherwise agreed by DOT and the Company, and</w:t>
        <w:br/>
        <w:t>subject to any weather and site conditions outside the control of the Company. Upon</w:t>
        <w:br/>
        <w:t>8</w:t>
        <w:br/>
        <w:t>DRAFT</w:t>
        <w:br/>
        <w:t>the installation of a DOT-Designated Bus Shelter, the Cash Component of the</w:t>
        <w:br/>
        <w:t>Franchise Fee for the then-current year of this Agreement shall be adjusted in</w:t>
        <w:br/>
        <w:t>accordance with the financial provisions set forth under Section I(A) Cash Component</w:t>
        <w:br/>
        <w:t>Deductions for DOT-Designated Bus Shelters (Single) or Section I(B) Cash</w:t>
        <w:br/>
        <w:t>Component Deductions for DOT-Designated Bus Shelters (Double) of Schedule Z</w:t>
        <w:br/>
        <w:t>annexed hereto, as applicable. After installing the DOT-Designated Bus Shelters, the</w:t>
        <w:br/>
        <w:t>Company shall operate and maintain said DOT-Designated Bus Shelters at the</w:t>
        <w:br/>
        <w:t>Company’s sole cost and expense and in accordance with the terms and conditions of</w:t>
        <w:br/>
        <w:t>this Agreement.”</w:t>
        <w:br/>
        <w:t>11. Section 2.5.4.1 of the 2015 Agreement is hereby stricken in its entirety and replaced</w:t>
        <w:br/>
        <w:t>with the following:</w:t>
        <w:br/>
        <w:t>“2.5.4.1. Public Utilities, Other. The Company shall remove, replace, relocate, or reinstall,</w:t>
        <w:br/>
        <w:t>at its sole cost and expense (excluding Phase Two APTs, the payment for which shall be</w:t>
        <w:br/>
        <w:t>the responsibility of the City unless such removal or replacement is due to defects that</w:t>
        <w:br/>
        <w:t>cannot be repaired and are the responsibility of the Company under this Agreement),</w:t>
        <w:br/>
        <w:t>subject to Section 2.5.4.5 hereof, at the request of the City, any Coordinated Franchise</w:t>
        <w:br/>
        <w:t>Structure, which interferes with the construction, maintenance or repairs of public utilities,</w:t>
        <w:br/>
        <w:t>public works or public improvements. The Company shall not be responsible for the costs</w:t>
        <w:br/>
        <w:t>and expenses of any removal, replacement, relocation and/or reinstallation requested by</w:t>
        <w:br/>
        <w:t>the City except as set forth in the preceding sentence or as expressly required elsewhere in</w:t>
        <w:br/>
        <w:t>this Agreement, including, but not limited to, Section 2.5.4.2 hereof. Nothing in this</w:t>
        <w:br/>
        <w:t>Agreement shall abrogate the right of the City to change the grades or lines of any</w:t>
        <w:br/>
        <w:t>Inalienable Property of the City, or perform any public works or public improvements, or</w:t>
        <w:br/>
        <w:t>any street widening project, or any other capital project of any description. In the event that</w:t>
        <w:br/>
        <w:t>the Company refuses or neglects to so remove, replace, relocate or reinstall such</w:t>
        <w:br/>
        <w:t>Coordinated Franchise Structures as directed by the City, the City shall have the right to</w:t>
        <w:br/>
        <w:t>remove, replace, relocate or reinstall such Coordinated Franchise Structures without any</w:t>
        <w:br/>
        <w:t>liability to the Company, and the Company shall pay to the City the costs incurred in</w:t>
        <w:br/>
        <w:t>connection with such removal, replacement, relocation or reinstallation and for any other</w:t>
        <w:br/>
        <w:t>costs or damages incurred by the City including, but not limited to repair and restoration</w:t>
        <w:br/>
        <w:t>costs, arising out of the performance of such work.”</w:t>
        <w:br/>
        <w:t>12. Section 2.5.4.2 of the 2015 Agreement is hereby stricken in its entirety and replaced</w:t>
        <w:br/>
        <w:t>with the following:</w:t>
        <w:br/>
        <w:t>“2.5.4.2. Public Use, Other. The City shall have the right at any time to inspect any</w:t>
        <w:br/>
        <w:t>Coordinated Franchise Structures and order the removal, replacement, relocation or</w:t>
        <w:br/>
        <w:t>reinstallation of any of the Coordinated Franchise Structures, at the sole cost and expense</w:t>
        <w:br/>
        <w:t>of the Company (excluding Phase Two APTs, the payment for which shall be the</w:t>
        <w:br/>
        <w:t>responsibility of the City unless such removal or replacement is due to defects that cannot</w:t>
        <w:br/>
        <w:t>be repaired and are the responsibility of the Company under this Agreement), subject to</w:t>
        <w:br/>
        <w:t>Section 2.5.4.5 hereof, upon a determination in the City's sole discretion that any of the</w:t>
        <w:br/>
        <w:t>Coordinated Franchise Structures, unreasonably interferes or will unreasonably interfere</w:t>
        <w:br/>
        <w:t>with the use of a street by the public, constitutes a public nuisance, creates a security</w:t>
        <w:br/>
        <w:t>9</w:t>
        <w:br/>
        <w:t>DRAFT</w:t>
        <w:br/>
        <w:t>concern, or is, or has otherwise become, inappropriate at a particular location, or that such</w:t>
        <w:br/>
        <w:t>removal, replacement, relocation, or reinstallation is necessary to address changing</w:t>
        <w:br/>
        <w:t>conditions. In the event that the Company fails to so remove, replace, relocate, or reinstall</w:t>
        <w:br/>
        <w:t>any of the Coordinated Franchise Structures as directed by the City, the City shall have the</w:t>
        <w:br/>
        <w:t>right to remove, replace, relocate, or reinstall such Coordinated Franchise Structures</w:t>
        <w:br/>
        <w:t>without any liability to the Company, and the Company shall pay to the City the costs</w:t>
        <w:br/>
        <w:t>incurred in connection with such removal, replacement, relocation or reinstallation and for</w:t>
        <w:br/>
        <w:t>any other costs or damages incurred by the City, including but not limited to, repair and</w:t>
        <w:br/>
        <w:t>restoration costs, subject to Section 2.5.4.5 hereof. If a Coordinated Franchise Structure is</w:t>
        <w:br/>
        <w:t>required to be removed and/or relocated because the City mistakenly identified a location</w:t>
        <w:br/>
        <w:t>listed on Schedule A or Schedule B as Inalienable Property of the City, the City shall</w:t>
        <w:br/>
        <w:t>require the Company to remove and/or relocate such Coordinated Franchise Structure and</w:t>
        <w:br/>
        <w:t>shall pay to the Company the costs incurred in connection with such removal and/or</w:t>
        <w:br/>
        <w:t>relocation and for any other costs or damages incurred by the Company, including but not</w:t>
        <w:br/>
        <w:t>limited to repair, and restoration costs.”</w:t>
        <w:br/>
        <w:t>13. The 2015 Agreement is hereby revised to add a new Section 2.5.4.5 as follows:</w:t>
        <w:br/>
        <w:t>“2.5.4.5. Limitation on Relocations and Reinstallations of Bus Shelters.</w:t>
        <w:br/>
        <w:t>(a) The Company shall perform all removals, replacements, relocations, and reinstallations</w:t>
        <w:br/>
        <w:t>of Bus Shelters, as set forth in Section 2.5.4; provided, however, other than with respect to</w:t>
        <w:br/>
        <w:t>emergency relocations or reinstallations required pursuant to Section 2.5.4.4, the City shall</w:t>
        <w:br/>
        <w:t>limit to fifty (50) the annual number of relocations or reinstallations of Bus Shelters per</w:t>
        <w:br/>
        <w:t>contract year. Above fifty (50), should the City determine in good faith that application of</w:t>
        <w:br/>
        <w:t>such limit is impracticable in any year, the Company shall remain obligated to perform all</w:t>
        <w:br/>
        <w:t>relocations and reinstallations of Bus Shelters above such limit as directed by the City and</w:t>
        <w:br/>
        <w:t>shall provide, at the City’s request, an estimate of the costs for any such relocations and</w:t>
        <w:br/>
        <w:t>reinstallations, for which the City shall be responsible. With respect to any removal,</w:t>
        <w:br/>
        <w:t>replacement, relocation, or reinstallation of a Bus Shelter, the DOT shall make reasonable</w:t>
        <w:br/>
        <w:t>efforts to coordinate the removal, replacement, relocation or reinstallation of the Bus</w:t>
        <w:br/>
        <w:t>Shelter and the affected sidewalk work with the Company in order to mitigate the costs</w:t>
        <w:br/>
        <w:t>related to such removal, replacement, relocation, or reinstallation of a Bus Shelter.</w:t>
        <w:br/>
        <w:t>(b) If the City shall require the removal or relocation of any Fifth Avenue Bus Shelter, the</w:t>
        <w:br/>
        <w:t>Company and DOT shall use good faith efforts to identify one or more additional and/or</w:t>
        <w:br/>
        <w:t>alternative location(s) on Fifth Avenue between 42nd Street and 59th Street. The installation</w:t>
        <w:br/>
        <w:t>of such replacement Bus Shelters in such additional and/or alternative locations shall be</w:t>
        <w:br/>
        <w:t>subject to the approval of the City. If the City does not approve the installation of the</w:t>
        <w:br/>
        <w:t>proposed replacement Bus Shelter(s) in such additional and/or alternative locations and</w:t>
        <w:br/>
        <w:t>requires removal of a Fifth Avenue Bus Shelter, the Cash Component of the Franchise Fee</w:t>
        <w:br/>
        <w:t>shall be adjusted under the Bus Shelter Fee Adjustment formula for Fifth Avenue Bus</w:t>
        <w:br/>
        <w:t>Shelters set forth in Schedule D.</w:t>
        <w:br/>
        <w:t>14. Section 3.1.1(a) of the 2015 Agreement is hereby stricken in its entirety and</w:t>
        <w:br/>
        <w:t>replaced with the following:</w:t>
        <w:br/>
        <w:t>10</w:t>
        <w:br/>
        <w:t>DRAFT</w:t>
        <w:br/>
        <w:t>“(a) All maintenance of the Bus Shelters, including, but not limited to, preventative</w:t>
        <w:br/>
        <w:t>maintenance, cleaning and removing graffiti, dirt, stickers and refuse from the Bus</w:t>
        <w:br/>
        <w:t>Shelters, must occur on at least two nonconsecutive days each week in accordance with a</w:t>
        <w:br/>
        <w:t>plan to be reasonably approved by the DOT annually; promptly clearing and removing</w:t>
        <w:br/>
        <w:t>excessive roof debris (e.g., leaves), snow and ice from the ground in and around the Bus</w:t>
        <w:br/>
        <w:t>Shelters up to three feet on each side of the Bus Shelter and to the Curb on the Curb-side</w:t>
        <w:br/>
        <w:t>of the Bus Shelter (including clearing a three-foot access path for wheelchairs in the case</w:t>
        <w:br/>
        <w:t>of snow and ice and spreading salt or ice remover). Notwithstanding anything to the</w:t>
        <w:br/>
        <w:t>contrary, the Company shall commence snow removal in accordance with a snow removal</w:t>
        <w:br/>
        <w:t>protocol to be reasonably agreed upon by DOT and the Company; provided, however, that</w:t>
        <w:br/>
        <w:t>snow removal shall commence within four (4) hours after the snow ceases to fall as</w:t>
        <w:br/>
        <w:t>provided in section 16-123 of the New York City Administrative Code, and the Company</w:t>
        <w:br/>
        <w:t>shall diligently and continuously complete removal of snow from all Bus Shelters, and</w:t>
        <w:br/>
        <w:t>provided further, that in the absence of an agreed-upon snow removal protocol as set forth</w:t>
        <w:br/>
        <w:t>herein, the Company shall comply with the regulations for snow removal set forth in</w:t>
        <w:br/>
        <w:t>section 16-123(a) of the New York City Administrative Code in effect as of the date of</w:t>
        <w:br/>
        <w:t>Effective Date of the First Amendment.</w:t>
        <w:br/>
        <w:t>15. Section 3.1.2(a) of the 2015 Agreement is hereby stricken in its entirety and</w:t>
        <w:br/>
        <w:t>replaced with the following:</w:t>
        <w:br/>
        <w:t>“(a) All maintenance of the APTs, including, but not limited to, preventative maintenance,</w:t>
        <w:br/>
        <w:t>cleaning, removing graffiti, dirt, stickers, and refuse, and restocking dispensers on a daily</w:t>
        <w:br/>
        <w:t>basis in accordance with a plan to be reasonably approved by the DOT annually, promptly</w:t>
        <w:br/>
        <w:t>clearing and removing excessive roof debris (e.g., leaves), snow and ice from the ground</w:t>
        <w:br/>
        <w:t>in and around the APTs up to three feet on each side of the APT and to the Curb on the</w:t>
        <w:br/>
        <w:t>Curb-side of the APT (including clearing a three-foot access path for wheelchairs in the</w:t>
        <w:br/>
        <w:t>case of snow and ice and spreading salt or ice remover), prompt response to self-activating</w:t>
        <w:br/>
        <w:t>maintenance and operating warning systems, and ensuring comfortable interior</w:t>
        <w:br/>
        <w:t>temperature, ventilation and illumination between the hours of eight a.m. and eight p.m.</w:t>
        <w:br/>
        <w:t>daily unless longer hours are otherwise directed by DOT in its reasonable discretion.</w:t>
        <w:br/>
        <w:t>Notwithstanding anything to the contrary, the Company shall commence snow removal in</w:t>
        <w:br/>
        <w:t>accordance with a snow removal protocol to be reasonably agreed upon by DOT and the</w:t>
        <w:br/>
        <w:t>Company; provided, however, that snow removal shall commence within four (4) hours</w:t>
        <w:br/>
        <w:t>after the snow ceases to fall as provided in section 16-123 of the New York City</w:t>
        <w:br/>
        <w:t>Administrative Code, and the Company shall diligently and continuously complete</w:t>
        <w:br/>
        <w:t>removal of snow from all APTs, and provided further, that in the absence of an agreed-</w:t>
        <w:br/>
        <w:t>upon snow removal protocol as set forth herein, the Company shall comply with the</w:t>
        <w:br/>
        <w:t>regulations for snow removal set forth in section 16-123(a) of the New York City</w:t>
        <w:br/>
        <w:t>Administrative Code in effect as of the date of the Effective Date of the First Amendment.</w:t>
        <w:br/>
        <w:t>16. Section 3.1.4(a) of the 2015 Agreement is hereby stricken in its entirety and</w:t>
        <w:br/>
        <w:t>replaced with the following:</w:t>
        <w:br/>
        <w:t>11</w:t>
        <w:br/>
        <w:t>DRAFT</w:t>
        <w:br/>
        <w:t>“(a) the Company shall be responsible for all maintenance of the exterior of the</w:t>
        <w:br/>
        <w:t>Replacement and New Newsstands, in cooperation with the Newsstand Operators</w:t>
        <w:br/>
        <w:t>including, but not limited to, preventative maintenance, cleaning and removing graffiti,</w:t>
        <w:br/>
        <w:t>dirt, stickers and refuse on the exterior of the Newsstand on at least two nonconsecutive</w:t>
        <w:br/>
        <w:t>days each week in accordance with a plan to be reasonably approved by the DOT annually,</w:t>
        <w:br/>
        <w:t>promptly clearing and removing excess excessive roof debris (e.g., leaves), snow and ice</w:t>
        <w:br/>
        <w:t>from the ground in and around the Newsstands up to three feet on each side of the</w:t>
        <w:br/>
        <w:t>Newsstand and to the Curb on the Curb-side of the Newsstand (including clearing a three-</w:t>
        <w:br/>
        <w:t>foot access path for wheelchairs in the case of snow and ice and spreading salt or ice</w:t>
        <w:br/>
        <w:t>remover) and daily inspections of the Newsstands for damage, debris, and unsafe</w:t>
        <w:br/>
        <w:t>conditions. Notwithstanding anything to the contrary, the Company shall commence snow</w:t>
        <w:br/>
        <w:t>removal in accordance with a snow removal protocol to be reasonably agreed upon by DOT</w:t>
        <w:br/>
        <w:t>and the Company; provided, however, that snow removal shall commence within four (4)</w:t>
        <w:br/>
        <w:t>hours after the snow ceases to fall as provided in section 16-123 of the New York City</w:t>
        <w:br/>
        <w:t>Administrative Code, and the Company shall diligently and continuously complete</w:t>
        <w:br/>
        <w:t>removal of snow from all Newsstands, and provided further, that in the absence of an</w:t>
        <w:br/>
        <w:t>agreed-upon snow removal protocol as set forth herein, the Company shall comply with</w:t>
        <w:br/>
        <w:t>the regulations for snow removal set forth in section 16-123(a) of the New York City</w:t>
        <w:br/>
        <w:t>Administrative Code in effect as of the date of the Effective Date of the First Amendment.</w:t>
        <w:br/>
        <w:t>The Company shall also be responsible for inspections of electrical wiring and connections</w:t>
        <w:br/>
        <w:t>including service and post connections and testing for stray voltage (such inspections and</w:t>
        <w:br/>
        <w:t>testing may be part of regularly scheduled general inspections or otherwise) at least once</w:t>
        <w:br/>
        <w:t>each year during the Term. The Company shall record in EIMIS the date(s) of such</w:t>
        <w:br/>
        <w:t>inspections and testing; provided, however,”</w:t>
        <w:br/>
        <w:t>17. Section 4.4.2 of the 2015 Agreement is hereby stricken in its entirety and replaced</w:t>
        <w:br/>
        <w:t>with the following:</w:t>
        <w:br/>
        <w:t>“4.4.2. Other Media. At the Company’s request, DOT may permit, in the DOT’s</w:t>
        <w:br/>
        <w:t>discretion not to be unreasonably withheld, temporary advertising wrapping of the</w:t>
        <w:br/>
        <w:t>Coordinated Franchise Structures and/or temporary innovative build-outs (“Non-</w:t>
        <w:br/>
        <w:t>Traditional Advertising”) of up to ten (10) Coordinated Franchise Structure locations per</w:t>
        <w:br/>
        <w:t>month for a limited time period, and the dimension specifications set forth in Appendix D</w:t>
        <w:br/>
        <w:t>shall not apply to such Non-Traditional Advertising. Electronic media will be permitted on</w:t>
        <w:br/>
        <w:t>a case-by-case basis and, except for backlighting of printed posters (the Company shall be</w:t>
        <w:br/>
        <w:t>permitted to use backlighting of advertising on Coordinated Franchise Structures except</w:t>
        <w:br/>
        <w:t>where prohibited by rules or regulations of Landmarks), will be subject (except as may</w:t>
        <w:br/>
        <w:t>otherwise be permitted by the City) to the applicable zoning regulations for property</w:t>
        <w:br/>
        <w:t>adjacent to the site, and shall be subject to all applicable approvals by City agencies. Audio</w:t>
        <w:br/>
        <w:t>advertising will not be permitted, provided, however, an audio component used in</w:t>
        <w:br/>
        <w:t>connection with an information/computer kiosk may be permitted in the sole discretion of</w:t>
        <w:br/>
        <w:t>DOT.”</w:t>
        <w:br/>
        <w:t>12</w:t>
        <w:br/>
        <w:t>DRAFT</w:t>
        <w:br/>
        <w:t>18. The 2015 Agreement is hereby revised to add a new Section 8.5 as follows:</w:t>
        <w:br/>
        <w:t>“8.5 Obligation to Use MWBE Contractors and Subcontractors. The Company certifies</w:t>
        <w:br/>
        <w:t>that, after the Effective Date of the First Amendment, to the extent the Company utilizes</w:t>
        <w:br/>
        <w:t>contractors and subcontractors for the labor and materials involved in performance of its</w:t>
        <w:br/>
        <w:t>obligations under this Agreement, it shall utilize minority-owned business enterprises and</w:t>
        <w:br/>
        <w:t>women-owned business enterprises certified in accordance with Section 1304 of the</w:t>
        <w:br/>
        <w:t>Charter (“MWBEs”) in order to meet an MWBE participation goal of thirty percent (30%);</w:t>
        <w:br/>
        <w:t>provided that, if after diligent efforts, as reasonably satisfactory to DOT, the Company</w:t>
        <w:br/>
        <w:t>cannot identify a certified MWBE to fulfill certain product requirements (for example,</w:t>
        <w:br/>
        <w:t>specialized custom-fabricated digital equipment), such work shall not be considered in</w:t>
        <w:br/>
        <w:t>calculating the foregoing percentage of MWBE participation.”</w:t>
        <w:br/>
        <w:t>19. Section 9.2 of the 2015 Agreement is hereby stricken in its entirety and replaced</w:t>
        <w:br/>
        <w:t>with the following:</w:t>
        <w:br/>
        <w:t>“9.2 Compensation.</w:t>
        <w:br/>
        <w:t>9.2.1. Effective Date Through Year 18 of the Term. As compensation for the</w:t>
        <w:br/>
        <w:t>franchise, commencing on the Effective Date and through the 18th year of the Term, and as</w:t>
        <w:br/>
        <w:t>set forth in this Section 9, the Company shall pay and/or provide (as the case may be) to</w:t>
        <w:br/>
        <w:t>the City with respect to each year of the Term (subject to the remaining provisions of this</w:t>
        <w:br/>
        <w:t>Section 9 and any reductions required pursuant to Schedule Z and Schedule D):</w:t>
        <w:br/>
        <w:t>the greater of:</w:t>
        <w:br/>
        <w:t>(i) 50% of Gross Revenues for such year of the Term; or</w:t>
        <w:br/>
        <w:t>(ii) the Cash Component for such year of the Term;</w:t>
        <w:br/>
        <w:t>plus</w:t>
        <w:br/>
        <w:t>the Alternative Compensation for such year of the Term as the Franchise Fee; provided</w:t>
        <w:br/>
        <w:t>however that, in any year of the Term in which 50% of Gross Revenues is greater than</w:t>
        <w:br/>
        <w:t>the Cash Component, the Cash Component will be increased and the Alternative</w:t>
        <w:br/>
        <w:t>Compensation will be reduced by the actual amount of the positive difference obtained</w:t>
        <w:br/>
        <w:t>by subtracting the amount of the Cash Component (as set forth in Schedule C for such</w:t>
        <w:br/>
        <w:t>year, i.e., prior to any adjustment) from 50% of Gross Revenues for such year; provided</w:t>
        <w:br/>
        <w:t>further however that the Alternative Compensation shall not be reduced by, nor the Cash</w:t>
        <w:br/>
        <w:t>Component increased by, an amount which would reduce Alternative Compensation</w:t>
        <w:br/>
        <w:t>below the amount set forth in Column C of Schedule C for such year. The adjustments</w:t>
        <w:br/>
        <w:t>to the Alternative Compensation contemplated in this Section 9.2.1 shall be made in the</w:t>
        <w:br/>
        <w:t>year of the Term following the year of the Term to which they apply, due to the inability</w:t>
        <w:br/>
        <w:t>to adjust Alternative Compensation retroactively.</w:t>
        <w:br/>
        <w:t>13</w:t>
        <w:br/>
        <w:t>DRAFT</w:t>
        <w:br/>
        <w:t>For the avoidance of doubt, several examples of the calculation of the Franchise</w:t>
        <w:br/>
        <w:t>Fee in a variety of circumstances are set forth on Schedule 9.2 to this Agreement.</w:t>
        <w:br/>
        <w:t>9.2.2. Years 19 and 20 of the Term. As compensation for the franchise for years</w:t>
        <w:br/>
        <w:t>19 and 20 of the Term, the Company shall pay and provide (as the case may be) to the City</w:t>
        <w:br/>
        <w:t>with respect to years 19 and 20 of the Term (subject to the remaining provisions of this</w:t>
        <w:br/>
        <w:t>Section 9 and any reductions required pursuant to Schedule Z and Schedule D), the Cash</w:t>
        <w:br/>
        <w:t>Component as set forth in Column A of Schedule C for such year plus the Alternative</w:t>
        <w:br/>
        <w:t>Compensation for such year of the Term. In addition, for each such year of the Term, the</w:t>
        <w:br/>
        <w:t>City shall receive: (a) 50% of annual Gross Revenues in excess of $105 million; (b) 52.5%</w:t>
        <w:br/>
        <w:t>of annual Gross Revenues in excess of $150 million; and (c) 55% of annual Gross</w:t>
        <w:br/>
        <w:t>Revenues in excess of $200 million.</w:t>
        <w:br/>
        <w:t>9.2.3. Years 21 through 25 of the Term. As compensation for the franchise for</w:t>
        <w:br/>
        <w:t>years 21 through 25 of the Term, the Company shall pay and provide (as the case may be)</w:t>
        <w:br/>
        <w:t>to the City with respect to years 21 through 25 of the Term (subject to the remaining</w:t>
        <w:br/>
        <w:t>provisions of this Section 9 and any reductions required pursuant to Schedule Z and</w:t>
        <w:br/>
        <w:t>Schedule D), the Cash Component as set forth in Column A of Schedule C for such year</w:t>
        <w:br/>
        <w:t>plus the Alternative Compensation for such year of the Term. In addition, for each such</w:t>
        <w:br/>
        <w:t>year of the Term, the City shall receive: 50% of annual Gross Revenues in excess of $110</w:t>
        <w:br/>
        <w:t>million; (b) 52.5% of annual Gross Revenues in excess of $150 million; and (c) 55% of</w:t>
        <w:br/>
        <w:t>annual Gross Revenues in excess of $200 million.”</w:t>
        <w:br/>
        <w:t>20. Section 9.5(a) of the 2015 Agreement is hereby stricken in its entirety and replaced</w:t>
        <w:br/>
        <w:t>with the following:</w:t>
        <w:br/>
        <w:t>“(a) Beginning with the fifth year of the Term and through the eighteenth year of the Term</w:t>
        <w:br/>
        <w:t>(it being understood and agreed that the Cash Component of the Franchise Fee payable</w:t>
        <w:br/>
        <w:t>with respect to the first four years of the Term shall be paid in accordance with Section 9.3</w:t>
        <w:br/>
        <w:t>herein), within thirty (30) days after the end of each of the first three quarters of each year</w:t>
        <w:br/>
        <w:t>of the Term, the Company shall pay to the City the greater of (i) one fourth of the Cash</w:t>
        <w:br/>
        <w:t>Component for such year or (ii) 50% of Gross Revenues for that quarter. Beginning with</w:t>
        <w:br/>
        <w:t>the nineteenth year of the Term and through the twentieth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$105 million. Beginning with the</w:t>
        <w:br/>
        <w:t>twenty-first year of the Term and through the twenty-fifth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$110 million. In addition, beginning</w:t>
        <w:br/>
        <w:t>with the fifth year of the Term, within thirty (30) days after the end of the fourth quarter</w:t>
        <w:br/>
        <w:t>of each year of the Term, the Company shall pay the excess, if any, of the full cash payment</w:t>
        <w:br/>
        <w:t>14</w:t>
        <w:br/>
        <w:t>DRAFT</w:t>
        <w:br/>
        <w:t>due to the City under Section 9.2 for such year of the Term (after all applicable adjustments</w:t>
        <w:br/>
        <w:t>contemplated by Section 9 and Section 4.7 and Schedules D and Z) over the amounts</w:t>
        <w:br/>
        <w:t>already paid by the Company on a quarterly basis with respect to such year under the</w:t>
        <w:br/>
        <w:t>preceding sentence. If the sum of the payments made by the Company in accordance with</w:t>
        <w:br/>
        <w:t>this Section 9.5(a) with respect to any year of the Term exceeds the Cash Component of</w:t>
        <w:br/>
        <w:t>the Franchise Fee due to the City under Section 9.2 for such year (after all applicable</w:t>
        <w:br/>
        <w:t>adjustments contemplated by Section 9 and Section 4.7 and Schedules D and Z), the</w:t>
        <w:br/>
        <w:t>Company shall be entitled to take the excess as a credit against the next cash payment or</w:t>
        <w:br/>
        <w:t>payments due to the City under this Section 9, unless there is no such next payment</w:t>
        <w:br/>
        <w:t>scheduled (i.e., the Term has expired or terminated), in which case such excess shall be</w:t>
        <w:br/>
        <w:t>payable by the City to the Company within thirty (30) days (if the amount is less than</w:t>
        <w:br/>
        <w:t>$100,000) or ninety (90) days (if the amount is equal to or greater than $100,000) of invoice</w:t>
        <w:br/>
        <w:t>therefor.”</w:t>
        <w:br/>
        <w:t>21. Section 14.5 of the 2015 Agreement is hereby stricken in its entirety and replaced</w:t>
        <w:br/>
        <w:t>with the following:</w:t>
        <w:br/>
        <w:t>“All notices required to be given to the City or the Company pursuant to Sections 1.27, 6.6,</w:t>
        <w:br/>
        <w:t>7.1, 7.2(c), 7.7, 9.4.1, 9.4.1(d), 10.6.2, 11.3, 12.1.5, 13.2.1(b), 13.2.1(c), 13.2.1(d), 13.3(a), 13.4.1,</w:t>
        <w:br/>
        <w:t>13.4.2, 14.10, and 14.11 shall be in writing and shall be sufficiently given if sent by registered or</w:t>
        <w:br/>
        <w:t>certified mail, return receipt requested, by overnight mail, by fax, or by personal delivery to the</w:t>
        <w:br/>
        <w:t>address or facsimile number listed below, or to such other location or person as any party may</w:t>
        <w:br/>
        <w:t>designate in writing from time to time. Every communication from the Company shall be sent to</w:t>
        <w:br/>
        <w:t>the individual, agency or department designated in the applicable section of this Agreement, unless</w:t>
        <w:br/>
        <w:t>it is to “the City,’ in which case such communication shall be sent to:</w:t>
        <w:br/>
        <w:t>If to the City:</w:t>
        <w:br/>
        <w:t>The Commissioner of DOT at 55 Water Street, New York, New York 10041;</w:t>
        <w:br/>
        <w:t>with a copy to</w:t>
        <w:br/>
        <w:t>General Counsel, New York City Department of Transportation, 55 Water Street,</w:t>
        <w:br/>
        <w:t>New York, New York 10041</w:t>
        <w:br/>
        <w:t>If to the Company:</w:t>
        <w:br/>
        <w:t>JCDecaux North America Empire State Building 350 Fifth Avenue, 73rd Floor</w:t>
        <w:br/>
        <w:t>New York, NY 10118 or fax # 646-834-1208, Attention: General Counsel and Co-CEO</w:t>
        <w:br/>
        <w:t>with a copy to</w:t>
        <w:br/>
        <w:t>Greenberg Traurig, LLP, One Vanderbilt, New York, New York, 10017, or fax #</w:t>
        <w:br/>
        <w:t>212-805-9299, Attention: Edward C. Wallace</w:t>
        <w:br/>
        <w:t>Except as otherwise provided herein, the mailing of such notice shall be equivalent</w:t>
        <w:br/>
        <w:t>to direct personal notice and shall be deemed to have been given when mailed or when received if</w:t>
        <w:br/>
        <w:t>transmitted by facsimile. Any notice required to be given to the Company pursuant to Section 13</w:t>
        <w:br/>
        <w:t>15</w:t>
        <w:br/>
        <w:t>DRAFT</w:t>
        <w:br/>
        <w:t>herein for which a cure period is ten days or less, which requires action to be taken within ten days</w:t>
        <w:br/>
        <w:t>or less, or notifies the Company of an event or action that will occur in 10 days or less must be</w:t>
        <w:br/>
        <w:t>given by personal delivery, overnight mail service or facsimile transmission.”</w:t>
        <w:br/>
        <w:t>22. Appendix A “Schedule of Liquidated Damages” of the 2015 Agreement is deleted</w:t>
        <w:br/>
        <w:t>and replaced with a new Appendix A annexed hereto.</w:t>
        <w:br/>
        <w:t>23. Appendix B “New Newsstand Costs” of the 2015 Agreement is deleted and</w:t>
        <w:br/>
        <w:t>replaced with a new Appendix B annexed hereto.</w:t>
        <w:br/>
        <w:t>24. Appendix G “Installation, Replacement and Removal of Franchise Structures:</w:t>
        <w:br/>
        <w:t>Timetables” of the 2015 Agreement is deleted and replaced with a new Appendix G annexed</w:t>
        <w:br/>
        <w:t>hereto.</w:t>
        <w:br/>
        <w:t>25. A new Exhibit M “The City Council of the City of New York Resolution No. 625”</w:t>
        <w:br/>
        <w:t>annexed hereto, is hereby added to the Agreement.</w:t>
        <w:br/>
        <w:t>26. Schedule C “Guaranteed Minimum; Alternative Compensation” of the 2015</w:t>
        <w:br/>
        <w:t>Agreement is deleted and replaced with a new Schedule C annexed hereto.</w:t>
        <w:br/>
        <w:t>27. Schedule D “Franchise Fee Revisions” of the 2015 Agreement is deleted and</w:t>
        <w:br/>
        <w:t>replaced with a new Schedule D annexed hereto.</w:t>
        <w:br/>
        <w:t>28. A new Schedule Y “Schedule Y Bus Shelters” annexed hereto, is hereby added to</w:t>
        <w:br/>
        <w:t>the Agreement.</w:t>
        <w:br/>
        <w:t>29. A new Schedule Z “Company Cost Breakdown for Deduction Amounts for DOT-</w:t>
        <w:br/>
        <w:t>Designated Bus Shelters, Additional APTs and Special Installation Costs” annexed hereto, is</w:t>
        <w:br/>
        <w:t>hereby added to the Agreement.</w:t>
        <w:br/>
        <w:t>30. Authorization; Non-Contravention. The Company represents and warrants to the</w:t>
        <w:br/>
        <w:t>City and covenants and agrees that the execution, delivery and performance of this Amendment</w:t>
        <w:br/>
        <w:t>and all other agreements, if any, entered into in connection with the transactions contemplated</w:t>
        <w:br/>
        <w:t>hereby have been duly, legally and validly authorized by all necessary action on the part of the</w:t>
        <w:br/>
        <w:t>Company and the certified copies of authorizations for the execution and delivery of this</w:t>
        <w:br/>
        <w:t>Amendment provided to the City in connection with this Amendment are true and correct. This</w:t>
        <w:br/>
        <w:t>Amendment and all other agreements, if any, entered into in connection with the transactions</w:t>
        <w:br/>
        <w:t>contemplated hereby have been duly executed and delivered by the Company and constitute (or</w:t>
        <w:br/>
        <w:t>upon execution and delivery will constitute) the valid and binding obligations of the Company,</w:t>
        <w:br/>
        <w:t>and are enforceable (or upon execution and delivery will be enforceable) in accordance with their</w:t>
        <w:br/>
        <w:t>respective terms. The Company has obtained the requisite authority to authorize, execute and</w:t>
        <w:br/>
        <w:t>deliver this Amendment and to consummate the transactions contemplated hereby and no other</w:t>
        <w:br/>
        <w:t>proceedings or other actions are necessary on the part of the Company to authorize the execution</w:t>
        <w:br/>
        <w:t>and delivery of this Amendment and the consummation of the transactions contemplated hereby.</w:t>
        <w:br/>
        <w:t>For the avoidance of doubt, the Company represents and warrants to the City and covenants and</w:t>
        <w:br/>
        <w:t>agrees that all documents and items required pursuant to the Agreement, including without</w:t>
        <w:br/>
        <w:t>limitation those set forth in Section 2.2 of the Agreement, remain binding and in effect for the</w:t>
        <w:br/>
        <w:t>16</w:t>
        <w:br/>
        <w:t>DRAFT</w:t>
        <w:br/>
        <w:t>Term and any additional period set forth in the Agreement. Neither the execution and delivery of</w:t>
        <w:br/>
        <w:t>this Amendment by the Company nor the performance of its obligations contemplated hereby will:</w:t>
        <w:br/>
        <w:t>(a) conflict with, result in a material breach of or constitute a material default under</w:t>
        <w:br/>
        <w:t>(or with notice or lapse of time or both result in a material breach of or constitute a material</w:t>
        <w:br/>
        <w:t>default under) (i) any governing document of the Company or to the Company’s</w:t>
        <w:br/>
        <w:t>knowledge, any agreement among the owners of the Company, or (ii) any statute,</w:t>
        <w:br/>
        <w:t>regulation, agreement, judgment, decree, court or administrative order or process or any</w:t>
        <w:br/>
        <w:t>commitment to which the Company is a party or by which it (or any of its properties or</w:t>
        <w:br/>
        <w:t>assets) is subject or bound;</w:t>
        <w:br/>
        <w:t>(b) result in the creation of, or give any party the right to create, any material lien,</w:t>
        <w:br/>
        <w:t>charge, encumbrance, or security interest upon the property and assets of the Company,</w:t>
        <w:br/>
        <w:t>except permitted encumbrances under Section 11.5 of the 2015 Agreement; or</w:t>
        <w:br/>
        <w:t>(c) terminate, breach or cause a default under any provision or term of any contract,</w:t>
        <w:br/>
        <w:t>arrangement, agreement, license or commitment to which the Company is a party, except</w:t>
        <w:br/>
        <w:t>for any event specified herein or in (a) or (b) above, which individually or in the aggregate</w:t>
        <w:br/>
        <w:t>would not have a material adverse effect on the business, properties or financial condition</w:t>
        <w:br/>
        <w:t>of the Company or the System.</w:t>
        <w:br/>
        <w:t>31. Agreement in Full Force and Effect. Except as modified by this Amendment, the</w:t>
        <w:br/>
        <w:t>2015 Agreement shall remain in full force and effect. In the event of any inconsistency between</w:t>
        <w:br/>
        <w:t>the terms of this Amendment and the 2015 Agreement, the terms of this Amendment shall govern</w:t>
        <w:br/>
        <w:t>and prevail in all instances, and upon execution of this Amendment, any reference to the</w:t>
        <w:br/>
        <w:t>Agreement or the Franchise Agreement shall mean the 2015 Agreement, as amended by this</w:t>
        <w:br/>
        <w:t>Amendment.</w:t>
        <w:br/>
        <w:t>32. Headings. The headings contained in this Amendment are to facilitate reference</w:t>
        <w:br/>
        <w:t>only, do not form a part of this Amendment, and shall not in any way affect the construction or</w:t>
        <w:br/>
        <w:t>interpretation hereof.</w:t>
        <w:br/>
        <w:t>33. Governing Law. This Amendment shall be deemed to be executed in the City of</w:t>
        <w:br/>
        <w:t>New York, State of New York, and shall be governed in all respects, including validity,</w:t>
        <w:br/>
        <w:t>interpretation and effect, and construed in accordance with the laws of the State of New York,</w:t>
        <w:br/>
        <w:t>irrespective of conflict of laws principles, as applicable to contracts entered into and to be</w:t>
        <w:br/>
        <w:t>performed entirely within the State.</w:t>
        <w:br/>
        <w:t>34. Counterparts. This Amendment may be executed in one or more counterparts</w:t>
        <w:br/>
        <w:t>which, when taken together, shall constitute one and the same.</w:t>
        <w:br/>
        <w:t>35. Third Party Litigation. Notwithstanding anything to the contrary set forth herein,</w:t>
        <w:br/>
        <w:t>in that event litigation is brought by a third party which delays or defeats the implementation of</w:t>
        <w:br/>
        <w:t>this Amendment, including, but not limited to, the installation of the Schedule Y Bus Shelters, the</w:t>
        <w:br/>
        <w:t>extension of the Term or other material elements of this Amendment, the parties shall promptly</w:t>
        <w:br/>
        <w:t>negotiate in good faith to address the delay or other impact caused by such litigation.</w:t>
        <w:br/>
        <w:t>17</w:t>
        <w:br/>
        <w:t>DRAFT</w:t>
        <w:br/>
        <w:t>NO FURTHER TEXT – SIGNATURE PAGES FOLLOW</w:t>
        <w:br/>
        <w:t>18</w:t>
        <w:br/>
        <w:t>DRAFT</w:t>
        <w:br/>
        <w:t>IN WITNESS WHEREOF, the party of the first part, by a Deputy Mayor, duly authorized</w:t>
        <w:br/>
        <w:t>by the Charter of the City of New York, has caused the corporate name of said City to be hereunto</w:t>
        <w:br/>
        <w:t>signed and the corporate seal of said City to be hereunto affixed and by its Commissioner of</w:t>
        <w:br/>
        <w:t>The New York City Department of Transportation, duly authorized, has caused its name to be</w:t>
        <w:br/>
        <w:t>hereunto signed and the party of the second part, by it officers thereunto duly authorized, has</w:t>
        <w:br/>
        <w:t>caused its name to be hereunto signed and its seal to be hereunto affixed as of the date and year</w:t>
        <w:br/>
        <w:t>first above written.</w:t>
        <w:br/>
        <w:t>THE CITY OF NEW YORK</w:t>
        <w:br/>
        <w:t>By:</w:t>
        <w:br/>
        <w:t>Deputy Mayor</w:t>
        <w:br/>
        <w:t>THE NEW YORK CITY</w:t>
        <w:br/>
        <w:t>DEPARTMENT OF TRANSPORTATION</w:t>
        <w:br/>
        <w:t>Approved as to form, By:</w:t>
        <w:br/>
        <w:t>Certified as to Legal Authority Commissioner</w:t>
        <w:br/>
        <w:t>Acting Corporation Counsel</w:t>
        <w:br/>
        <w:t>JCDECAUX STREET FURNITURE NEW</w:t>
        <w:br/>
        <w:t>YORK, LLC</w:t>
        <w:br/>
        <w:t>By:</w:t>
        <w:br/>
        <w:t>Name:</w:t>
        <w:br/>
        <w:t>Title:</w:t>
        <w:br/>
        <w:t>By:</w:t>
        <w:br/>
        <w:t>Name:</w:t>
        <w:br/>
        <w:t>Title:</w:t>
        <w:br/>
        <w:t>(Seal)</w:t>
        <w:br/>
        <w:t>Attest:</w:t>
        <w:br/>
        <w:t>City Clerk</w:t>
        <w:br/>
        <w:t>19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Deputy Mayor of the City of New York, party to the above instrument, personally appeared</w:t>
        <w:br/>
        <w:t>before me in said State on the day of , 2023, the said</w:t>
        <w:br/>
        <w:t>being personally known to me and who executed the foregoing instrument and</w:t>
        <w:br/>
        <w:t>acknowledged to me that they executed same as their free act and deed in their capacity as Deputy</w:t>
        <w:br/>
        <w:t>Mayor of the City of New York.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Commissioner of the New York City Department of Transportation, party to the above</w:t>
        <w:br/>
        <w:t>instrument, personally appeared before me in said State on the day of , 2023,</w:t>
        <w:br/>
        <w:t>the said being personally known to me and who executed the</w:t>
        <w:br/>
        <w:t>foregoing instrument and acknowledged to me that they executed same as their free act and deed</w:t>
        <w:br/>
        <w:t>in their capacity as Commissioner of the New York City Department of Transportation.</w:t>
        <w:br/>
        <w:t>Give under my hand and seal, this day of , 2023.</w:t>
        <w:br/>
        <w:t>Notary Public</w:t>
        <w:br/>
        <w:t>My Commission Expires:</w:t>
        <w:br/>
        <w:t>20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21</w:t>
        <w:br/>
        <w:t>DRAFT</w:t>
        <w:br/>
        <w:t>Appendix A: Schedule of Liquidated Damages</w:t>
        <w:br/>
        <w:t>Unless specified otherwise in the Amendment, the liquidated damages amounts for Coordinated</w:t>
        <w:br/>
        <w:t>Franchise Structures shall apply:</w:t>
        <w:br/>
        <w:t>Requirement Standard Liquidated Damage</w:t>
        <w:br/>
        <w:t>Bus Shelters installed by the Minimum 650 $200 per week, per Bus Shelter</w:t>
        <w:br/>
        <w:t>first anniversary of the not installed and operational</w:t>
        <w:br/>
        <w:t>Build Start Date.</w:t>
        <w:br/>
        <w:t>Bus Shelters installed by the Minimum 1,350 $200 per week, per Bus Shelter</w:t>
        <w:br/>
        <w:t>second anniversary of the Build not installed and operational</w:t>
        <w:br/>
        <w:t>Start Date.</w:t>
        <w:br/>
        <w:t>Bus Shelters installed by the Minimum of 2,000 $200 per week, per Bus Shelter</w:t>
        <w:br/>
        <w:t>third anniversary of the not installed and operational</w:t>
        <w:br/>
        <w:t>Build Start Date.</w:t>
        <w:br/>
        <w:t>Bus Shelters installed by the Minimum of 2,650 $200 per week, per Bus Shelter</w:t>
        <w:br/>
        <w:t>fourth anniversary of the Build not installed and operational</w:t>
        <w:br/>
        <w:t>Start Date.</w:t>
        <w:br/>
        <w:t>Bus Shelters installed by the Minimum of 3,300 $200 per week, per Bus</w:t>
        <w:br/>
        <w:t>fifth anniversary of the Shelter not installed and</w:t>
        <w:br/>
        <w:t>Build Start Date. operational</w:t>
        <w:br/>
        <w:t>Site Plan and photographs for a Upon request from the $100 per day, per site plan and</w:t>
        <w:br/>
        <w:t>New Bus Shelter not specified Department for a new Bus photographs not produced</w:t>
        <w:br/>
        <w:t>on the Existing Bus Shelter Shelter, 30 days to produce a</w:t>
        <w:br/>
        <w:t>Replacement Schedule site plan and photographs in</w:t>
        <w:br/>
        <w:t>accordance with section</w:t>
        <w:br/>
        <w:t>2.4.6(a)(i)</w:t>
        <w:br/>
        <w:t>Installation of a New Bus Upon site plan approval, 30 $100 per day, per Bus Shelter</w:t>
        <w:br/>
        <w:t>Shelter not specified on the days for installation in not installed and operational</w:t>
        <w:br/>
        <w:t>Existing Bus Shelter accordance with section</w:t>
        <w:br/>
        <w:t>Replacement Schedule 2.4.6(a)(i)</w:t>
        <w:br/>
        <w:t>Conduct an engineering 60 days from notification from $200 per week per site plan and</w:t>
        <w:br/>
        <w:t>assessment and produce a site DOT photographs not produced or</w:t>
        <w:br/>
        <w:t>plan and photographs and estimate of installation costs not</w:t>
        <w:br/>
        <w:t>provide an estimate of provided</w:t>
        <w:br/>
        <w:t>installation costs for APTs per</w:t>
        <w:br/>
        <w:t>Appendix G</w:t>
        <w:br/>
        <w:t>Installation of APTs per 90 days from all required City $200 per week per APT not</w:t>
        <w:br/>
        <w:t>Appendix G approvals installed and operational within</w:t>
        <w:br/>
        <w:t>90 days.</w:t>
        <w:br/>
        <w:t>Newsstands installed by the first Minimum of 110 $200 per week, per</w:t>
        <w:br/>
        <w:t>anniversary of the Newsstand not installed and</w:t>
        <w:br/>
        <w:t>Build Start Date. operational</w:t>
        <w:br/>
        <w:t>Newsstands installed by the Minimum of 220 $200 per week, per</w:t>
        <w:br/>
        <w:t>second anniversary of the Build Newsstand not installed and</w:t>
        <w:br/>
        <w:t>Start Date. operational</w:t>
        <w:br/>
        <w:t>Newsstands installed by the Minimum of 330 $200 per week, per</w:t>
        <w:br/>
        <w:t>third anniversary of the Newsstand not installed and</w:t>
        <w:br/>
        <w:t>Build Start Date. operational</w:t>
        <w:br/>
        <w:t>22</w:t>
        <w:br/>
        <w:t>DRAFT</w:t>
        <w:br/>
        <w:t>Note: All installations are subject to the inspection provisions in Section 2.4.6(f)</w:t>
        <w:br/>
        <w:t>Requirement Standard Liquidated Damage</w:t>
        <w:br/>
        <w:t>Removal of and The replacement of an $250 per day that</w:t>
        <w:br/>
        <w:t>Replacement of an Existing Existing Newsstand should Newsstand is not replaced</w:t>
        <w:br/>
        <w:t>Newsstand take place on the same day, within 9 days after removal</w:t>
        <w:br/>
        <w:t>when possible, but no more and $250 per day that Existing</w:t>
        <w:br/>
        <w:t>than 9 days from removal. Newsstand is not removed by</w:t>
        <w:br/>
        <w:t>Removal of Existing the date specified in the</w:t>
        <w:br/>
        <w:t>Newsstand shall take place in Replacement Newsstand</w:t>
        <w:br/>
        <w:t>accordance with the dates Schedule, or date mutually</w:t>
        <w:br/>
        <w:t>specified in the agreed to by the Company and</w:t>
        <w:br/>
        <w:t>Replacement Newsstand DOT.</w:t>
        <w:br/>
        <w:t>Schedule, or dates mutually</w:t>
        <w:br/>
        <w:t>agreed to by the Company and</w:t>
        <w:br/>
        <w:t>DOT.</w:t>
        <w:br/>
        <w:t>Installation of a newly licensed Upon request from the $250 per day per New</w:t>
        <w:br/>
        <w:t>Newsstand Department for a new Newsstand.</w:t>
        <w:br/>
        <w:t>newsstand location, the</w:t>
        <w:br/>
        <w:t>Company has 30 days to</w:t>
        <w:br/>
        <w:t>produce a site plan and</w:t>
        <w:br/>
        <w:t>photographs and 30 days to</w:t>
        <w:br/>
        <w:t>install the newsstand in</w:t>
        <w:br/>
        <w:t>accordance with 2.4.6(d)(ii)</w:t>
        <w:br/>
        <w:t>and Appendix G.</w:t>
        <w:br/>
        <w:t>Installation of Upon request from the $50 per week, per Kiosk.</w:t>
        <w:br/>
        <w:t>Information/Computer Kiosks Department for a new</w:t>
        <w:br/>
        <w:t>Information/Computer</w:t>
        <w:br/>
        <w:t>Kiosk, 30 days to produce a site</w:t>
        <w:br/>
        <w:t>plan, photograph(s) and</w:t>
        <w:br/>
        <w:t>installation.</w:t>
        <w:br/>
        <w:t>Installation of a Trash 10 days from notification by the $50 per week, per</w:t>
        <w:br/>
        <w:t>Receptacle Department Receptacle</w:t>
        <w:br/>
        <w:t>Installation of a Multi-rack Upon request from the $50 per week, per Multi news-</w:t>
        <w:br/>
        <w:t>newssrack Department for a new multi-rack rack</w:t>
        <w:br/>
        <w:t>newssrack, the Company has 30</w:t>
        <w:br/>
        <w:t>days to produce a site plan,</w:t>
        <w:br/>
        <w:t>photograph(s) and installation.</w:t>
        <w:br/>
        <w:t>23</w:t>
        <w:br/>
        <w:t>DRAFT</w:t>
        <w:br/>
        <w:t>Replacement, Removal, Relocation and Reinstallation of Structures, unless specified otherwise</w:t>
        <w:br/>
        <w:t>in the Amendment, the following requirements, standards and liquidated damages amounts for</w:t>
        <w:br/>
        <w:t>Coordinated Franchise Structures shall apply:</w:t>
        <w:br/>
        <w:t>Requirement Standard Liquidated Damage</w:t>
        <w:br/>
        <w:t>Removal of Bus Stop Shelter 5 business days from notification $100 per day, per Bus</w:t>
        <w:br/>
        <w:t>including sidewalk restoration. by the Department Shelter.</w:t>
        <w:br/>
        <w:t>Site plan and photographs for Upon request from the Department $100 per day, per site plan</w:t>
        <w:br/>
        <w:t>replacement, reinstallation or for the replacement, reinstallation and photographs not</w:t>
        <w:br/>
        <w:t>relocation of Bus Shelter or relocation of a Bus Shelter, 30 produced</w:t>
        <w:br/>
        <w:t>days to produce a site plan and</w:t>
        <w:br/>
        <w:t>photographs</w:t>
        <w:br/>
        <w:t>Replacement, reinstallation or Upon site plan approval, 30 days $100 per day, per Bus Shelter</w:t>
        <w:br/>
        <w:t>relocation of Bus Shelter for installation at the same or new not installed and operational</w:t>
        <w:br/>
        <w:t>location.</w:t>
        <w:br/>
        <w:t>Removal of an abandoned or 5 business days from notification $100 per day, per Newsstand.</w:t>
        <w:br/>
        <w:t>unoccupied Newsstand by the Department</w:t>
        <w:br/>
        <w:t>including sidewalk restoration.</w:t>
        <w:br/>
        <w:t>Removal of an APT including The APT shall be closed within 24 $50 per day, per APT.</w:t>
        <w:br/>
        <w:t>sidewalk and utility restoration. hours of notification by the</w:t>
        <w:br/>
        <w:t>Department; and</w:t>
        <w:br/>
        <w:t>removed within 30 days from $500 per week, per APT.</w:t>
        <w:br/>
        <w:t>notification by the Department</w:t>
        <w:br/>
        <w:t>Conduct an engineering 60 days from notification from $200 per week per site plan</w:t>
        <w:br/>
        <w:t>assessment and produce a site DOT and photographs not</w:t>
        <w:br/>
        <w:t>plan and photographs and produced or estimate of</w:t>
        <w:br/>
        <w:t>provide an estimate of installation costs not provided</w:t>
        <w:br/>
        <w:t>installation costs for</w:t>
        <w:br/>
        <w:t>replacement, reinstallation or</w:t>
        <w:br/>
        <w:t>relocation of an APT.</w:t>
        <w:br/>
        <w:t>Replacement, reinstallation or 90 days from all required City $200 per week per APT not</w:t>
        <w:br/>
        <w:t>relocation of an APT. approvals installed and operational</w:t>
        <w:br/>
        <w:t>within 90 days</w:t>
        <w:br/>
        <w:t>Removal of a 10 days from notification by the $50 per day, per Kiosk.</w:t>
        <w:br/>
        <w:t>Information/Computer Kiosk Department</w:t>
        <w:br/>
        <w:t>including sidewalk restoration.</w:t>
        <w:br/>
        <w:t>Replacement, reinstallation or Upon request from the Department $50 per week, per Kiosk.</w:t>
        <w:br/>
        <w:t>relocation of a for the replacement, reinstallation</w:t>
        <w:br/>
        <w:t>Information/Computer Kiosk. or relocation of an</w:t>
        <w:br/>
        <w:t>Information/Computer Kiosk, the</w:t>
        <w:br/>
        <w:t>Company has 30 days to produce a</w:t>
        <w:br/>
        <w:t>site plan, photograph(s) and</w:t>
        <w:br/>
        <w:t>installation at the same or new</w:t>
        <w:br/>
        <w:t>location.</w:t>
        <w:br/>
        <w:t>Removal of a Trash Receptacle 5 days from the notification by the $50 per day, per Receptacle.</w:t>
        <w:br/>
        <w:t>including sidewalk restoration. Department.</w:t>
        <w:br/>
        <w:t>Replacement, reinstallation or 10 days from notification by the $50 per week, per Receptacle.</w:t>
        <w:br/>
        <w:t>relocation of a Trash Department</w:t>
        <w:br/>
        <w:t>Receptacle.</w:t>
        <w:br/>
        <w:t>24</w:t>
        <w:br/>
        <w:t>DRAFT</w:t>
        <w:br/>
        <w:t>Requirement Standard Liquidated Damage</w:t>
        <w:br/>
        <w:t>Removal of a Multi-rack 10 days from notification by the $50 per day, per Multi-rack</w:t>
        <w:br/>
        <w:t>newssrack including sidewalk Department newssrack.</w:t>
        <w:br/>
        <w:t>restoration.</w:t>
        <w:br/>
        <w:t>Replacement, reinstallation or Upon request from the Department $50 per week, per</w:t>
        <w:br/>
        <w:t>relocation of a Multi-rack for the replacement, reinstallation Multi news-rack</w:t>
        <w:br/>
        <w:t>newssrack. or relocation of a multi-rack</w:t>
        <w:br/>
        <w:t>newssrack, the Company has 30</w:t>
        <w:br/>
        <w:t>days to produce a site plan,</w:t>
        <w:br/>
        <w:t>photograph(s) and installation at</w:t>
        <w:br/>
        <w:t>the same or new location.</w:t>
        <w:br/>
        <w:t>Removal of Advertisement 24 hours from notification by the $100 per day, per</w:t>
        <w:br/>
        <w:t>Department to remove advertising Advertisement</w:t>
        <w:br/>
        <w:t>per section 4.4. I</w:t>
        <w:br/>
        <w:t>Removal of Advertisement 48 hours from notification by the $100 per day, per</w:t>
        <w:br/>
        <w:t>Department to remove advertising Advertisement</w:t>
        <w:br/>
        <w:t>per section 4 other than Section</w:t>
        <w:br/>
        <w:t>4.4.1</w:t>
        <w:br/>
        <w:t>Maintenance Standards</w:t>
        <w:br/>
        <w:t>Requirement Standard Liquidated Damage</w:t>
        <w:br/>
        <w:t>Sidewalk and Historic Pavement Repair, replace, or restore to $200 per week, per location.</w:t>
        <w:br/>
        <w:t>prior condition within one week</w:t>
        <w:br/>
        <w:t>after Company becomes aware</w:t>
        <w:br/>
        <w:t>of the problem.</w:t>
        <w:br/>
        <w:t>Electronic Inventory, Failure to provide the initial $50 per day per location.</w:t>
        <w:br/>
        <w:t>Management Information installation at no less than 5</w:t>
        <w:br/>
        <w:t>System DOT locations and initiate</w:t>
        <w:br/>
        <w:t>system training within 20 days</w:t>
        <w:br/>
        <w:t>of the effective date of the</w:t>
        <w:br/>
        <w:t>agreement.</w:t>
        <w:br/>
        <w:t>Failure to install at additional $50 per day per location.</w:t>
        <w:br/>
        <w:t>DOT locations within 5 business</w:t>
        <w:br/>
        <w:t>days of the Department’s</w:t>
        <w:br/>
        <w:t>request for installation.</w:t>
        <w:br/>
        <w:t>Loss of access to system $35 per hour.</w:t>
        <w:br/>
        <w:t>(system down time) and failure</w:t>
        <w:br/>
        <w:t>to restore within 6 hours of</w:t>
        <w:br/>
        <w:t>notification by the Department</w:t>
        <w:br/>
        <w:t>Cleaning and inspection of Twice weekly on $50 per day per structure per</w:t>
        <w:br/>
        <w:t>franchise structures (Bus nonconsecutive days failure for failure to clean and/or</w:t>
        <w:br/>
        <w:t>shelters, exterior of Newsstands, Daily inspection of Newsstand inspect.</w:t>
        <w:br/>
        <w:t>PSS): will include, but not exterior.</w:t>
        <w:br/>
        <w:t>limited to: removal of stickers Within 24 hours after $50 per occurrence.</w:t>
        <w:br/>
        <w:t>and graffiti, removal of debris, Company becomes aware of the</w:t>
        <w:br/>
        <w:t>washing all glass, seating, roofs; problem</w:t>
        <w:br/>
        <w:t>replacing or repairing broken or</w:t>
        <w:br/>
        <w:t>burned out bulbs</w:t>
        <w:br/>
        <w:t>25</w:t>
        <w:br/>
        <w:t>DRAFT</w:t>
        <w:br/>
        <w:t>Requirement Standard Liquidated Damage</w:t>
        <w:br/>
        <w:t>Cleaning of APTs: will include, Daily $50 per failure to clean daily,</w:t>
        <w:br/>
        <w:t>but not limited to cleaning all per APT</w:t>
        <w:br/>
        <w:t>walls, floor, bowl and sink;</w:t>
        <w:br/>
        <w:t>confirming supplies like soap,</w:t>
        <w:br/>
        <w:t>Within 6 hours of inspection or $50 per occurrence, per APT</w:t>
        <w:br/>
        <w:t>toilet paper, disinfectant and</w:t>
        <w:br/>
        <w:t>after Company becomes aware</w:t>
        <w:br/>
        <w:t>seat covers are stocked and</w:t>
        <w:br/>
        <w:t>of the problem.</w:t>
        <w:br/>
        <w:t>dispensers are functioning,</w:t>
        <w:br/>
        <w:t>removal of graffiti, stickers and</w:t>
        <w:br/>
        <w:t>debris, removal and replacement</w:t>
        <w:br/>
        <w:t>of broken lights and inspection</w:t>
        <w:br/>
        <w:t>other functions like hand dryer,</w:t>
        <w:br/>
        <w:t>water pressure, door, and air</w:t>
        <w:br/>
        <w:t>conditioning/heating.</w:t>
        <w:br/>
        <w:t>Snow and ice removal within 3 In compliance with section 3.1 $50 per occurrence, per</w:t>
        <w:br/>
        <w:t>feet of Franchise Structure and of the Franchise Agreement. structure.</w:t>
        <w:br/>
        <w:t>to the curb on the curb side of</w:t>
        <w:br/>
        <w:t>Franchise Structure including</w:t>
        <w:br/>
        <w:t>spreading salt or another</w:t>
        <w:br/>
        <w:t>preferable non-corrosive de-icer</w:t>
        <w:br/>
        <w:t>More than ten percent (twenty At any given time. $100 per occurrence, per day.</w:t>
        <w:br/>
        <w:t>percent for APTs after the</w:t>
        <w:br/>
        <w:t>installation of five APTs) of any</w:t>
        <w:br/>
        <w:t>one type of its Coordinated</w:t>
        <w:br/>
        <w:t>Franchise Structures out of</w:t>
        <w:br/>
        <w:t>service.</w:t>
        <w:br/>
        <w:t>Inspection and Repair</w:t>
        <w:br/>
        <w:t>Requirement Standard Liquidated Damage</w:t>
        <w:br/>
        <w:t>Inspections of electrical wiring At least once each year during $500 per day per structure not</w:t>
        <w:br/>
        <w:t>and connections on Coordinated the Term of the agreement with receiving an inspection and stray</w:t>
        <w:br/>
        <w:t>Franchise Structures including inspection dates recorded in the voltage test by each anniversary</w:t>
        <w:br/>
        <w:t>service and post connections and EIMIS. of the Effective Date.</w:t>
        <w:br/>
        <w:t>testing for stray voltage.</w:t>
        <w:br/>
        <w:t>Preventative Maintenance Semi-annually. The first $100 per day per structure not</w:t>
        <w:br/>
        <w:t>Inspections for bus stop shelters, inspection occurring no later inspected.</w:t>
        <w:br/>
        <w:t>newsstands and PSSs. than seven months after the</w:t>
        <w:br/>
        <w:t>Effective Date with no less than</w:t>
        <w:br/>
        <w:t>five months between subsequent</w:t>
        <w:br/>
        <w:t>inspections. Inspection dates to</w:t>
        <w:br/>
        <w:t>be recorded in the EIMIS.</w:t>
        <w:br/>
        <w:t>Daily Preventative Daily $100 per missed inspection, per</w:t>
        <w:br/>
        <w:t>Maintenance Inspections for APT</w:t>
        <w:br/>
        <w:t>APTs: including but not limited</w:t>
        <w:br/>
        <w:t>to inspecting the seat cover</w:t>
        <w:br/>
        <w:t>dispenser, bowl cleaning and</w:t>
        <w:br/>
        <w:t>washstand systems, floor trap is</w:t>
        <w:br/>
        <w:t>functioning, pushbuttons,</w:t>
        <w:br/>
        <w:t>hardware and locks are all</w:t>
        <w:br/>
        <w:t>functioning, coin insertion and</w:t>
        <w:br/>
        <w:t>26</w:t>
        <w:br/>
        <w:t>DRAFT</w:t>
        <w:br/>
        <w:t>Requirement Standard Liquidated Damage</w:t>
        <w:br/>
        <w:t>information displays panels</w:t>
        <w:br/>
        <w:t>checked, evacuation hopper</w:t>
        <w:br/>
        <w:t>grating is cleaned and entire</w:t>
        <w:br/>
        <w:t>outer surface and access door</w:t>
        <w:br/>
        <w:t>are cleaned, and inspection of</w:t>
        <w:br/>
        <w:t>bowl cleaning shower system.</w:t>
        <w:br/>
        <w:t>Monthly Preventative Monthly $100 per missed inspection, per</w:t>
        <w:br/>
        <w:t>Maintenance Inspection for APT</w:t>
        <w:br/>
        <w:t>APTs: including but not</w:t>
        <w:br/>
        <w:t>limited to complete check of</w:t>
        <w:br/>
        <w:t>air conditioning/heating and</w:t>
        <w:br/>
        <w:t>ventilation system including</w:t>
        <w:br/>
        <w:t>ducts, check of interior lighting</w:t>
        <w:br/>
        <w:t>system, complete check of</w:t>
        <w:br/>
        <w:t>electric wiring and control</w:t>
        <w:br/>
        <w:t>panel, inspection of safety</w:t>
        <w:br/>
        <w:t>controls including alarms and</w:t>
        <w:br/>
        <w:t>indicators, check of</w:t>
        <w:br/>
        <w:t>pressurized air circuit, electric</w:t>
        <w:br/>
        <w:t>operated valves, complete</w:t>
        <w:br/>
        <w:t>review of water circuit and</w:t>
        <w:br/>
        <w:t>other items as outlined in</w:t>
        <w:br/>
        <w:t>proposal.</w:t>
        <w:br/>
        <w:t>Replacement of broken, missing At regular inspection or within $100 per hour, per structure.</w:t>
        <w:br/>
        <w:t>or damaged glass on all 48 hours after Company</w:t>
        <w:br/>
        <w:t>Franchise Structures becomes aware of the problem.</w:t>
        <w:br/>
        <w:t>Repairs, replacement of parts, or Completed within 24 hours after $100 per hour, per structure.</w:t>
        <w:br/>
        <w:t>removal of a structure or Company becomes aware of the</w:t>
        <w:br/>
        <w:t>components as necessary to problem unless a permit is</w:t>
        <w:br/>
        <w:t>ensure public safety including required. Should a permit be</w:t>
        <w:br/>
        <w:t>removal of broken glass, or as required; the repairs or required</w:t>
        <w:br/>
        <w:t>required under Section work is to be completed within</w:t>
        <w:br/>
        <w:t>3.1.5(f)(l) as determined at the 24 hours of the receipt of permit</w:t>
        <w:br/>
        <w:t>sole discretion of the</w:t>
        <w:br/>
        <w:t>Department</w:t>
        <w:br/>
        <w:t>Repairs, replacement of parts, or Completed within 5 days after $100 per day, per structure.</w:t>
        <w:br/>
        <w:t>removal of a structure or Company becomes aware of the</w:t>
        <w:br/>
        <w:t>components that do not pose a problem unless a permit is</w:t>
        <w:br/>
        <w:t>risk to public safety or as required. Should a permit be</w:t>
        <w:br/>
        <w:t>required under Section required; the repairs or required</w:t>
        <w:br/>
        <w:t>3.1.5(f)(2) as determined at the work is to be completed within 5</w:t>
        <w:br/>
        <w:t>sole discretion of the days of the receipt of permit.</w:t>
        <w:br/>
        <w:t>Department</w:t>
        <w:br/>
        <w:t>27</w:t>
        <w:br/>
        <w:t>DRAFT</w:t>
        <w:br/>
        <w:t>Appendix B: New Newsstand Costs</w:t>
        <w:br/>
        <w:t>New Newsstand Build-out Costs</w:t>
        <w:br/>
        <w:t>Section 20-241 of the Administrative Code provides that a newly licensed newsstand operator</w:t>
        <w:br/>
        <w:t>(defined as an operator who is issued a license after the effective date of the franchise agreement)</w:t>
        <w:br/>
        <w:t>shall pay the franchisee for the costs of construction and installation of a new newsstand. The</w:t>
        <w:br/>
        <w:t>reimbursement cost shall be the standard cost set forth below; provided however, such cost may</w:t>
        <w:br/>
        <w:t>be adjusted, at the request of the Company, and in the City’s discretion, subject to Section 20-</w:t>
        <w:br/>
        <w:t>241(c)(2) of the Administrative Code.</w:t>
        <w:br/>
        <w:t>The standard cost of a newsstand will be $25,000 for new licenses issued through December 31,</w:t>
        <w:br/>
        <w:t>2005, and the standard cost of any future newsstands will be adjusted annually thereafter,</w:t>
        <w:br/>
        <w:t>beginning January 1, 2006, by the rate of inflation for the previous calendar year based upon the</w:t>
        <w:br/>
        <w:t>change in the Consumer Price Index Urban (CPIU) for the New York area.</w:t>
        <w:br/>
        <w:t>28</w:t>
        <w:br/>
        <w:t>DRAFT</w:t>
        <w:br/>
        <w:t>Appendix G: Installation, Replacement and Removal of Franchise Structures: Timetables</w:t>
        <w:br/>
        <w:t>Unless specified otherwise in the Amendment, the following timetables for installation,</w:t>
        <w:br/>
        <w:t>replacement and removal of Coordinated Franchise Structures shall apply:</w:t>
        <w:br/>
        <w:t>*All installation are subject to the inspection provisions in Section 2.4.6(f)</w:t>
        <w:br/>
        <w:t>Bus Shelters*</w:t>
        <w:br/>
        <w:t>Installation of a Bus Shelter not specified on Upon request from the Department for a new</w:t>
        <w:br/>
        <w:t>the Existing Bus Shelter Replacement bus shelter location the Company has 30 days</w:t>
        <w:br/>
        <w:t>Schedule, including Site Plan and Photographs to produce a site plan and photographs and</w:t>
        <w:br/>
        <w:t>30 days for installation after the Company</w:t>
        <w:br/>
        <w:t>receives site plan approval from DOT in</w:t>
        <w:br/>
        <w:t>accordance with Section 2.4.6(a)(i)</w:t>
        <w:br/>
        <w:t>Removal of a Bus Stop Shelter, including 5 business days from notification by</w:t>
        <w:br/>
        <w:t>sidewalk restoration Department</w:t>
        <w:br/>
        <w:t>Replacement, reinstallation or relocation of a Upon request from the Department for a new</w:t>
        <w:br/>
        <w:t>Bus Shelter bus shelter location the Company has 30 days</w:t>
        <w:br/>
        <w:t>to produce a site plan and photographs and</w:t>
        <w:br/>
        <w:t>30 days for installation after the Company</w:t>
        <w:br/>
        <w:t>receives site plan approval from DOT, all in</w:t>
        <w:br/>
        <w:t>a ccordance with Section 2.4.6(a)(i)</w:t>
        <w:br/>
        <w:t>Newsstands*</w:t>
        <w:br/>
        <w:t>Removal and replacement of an Existing The replacement of the Existing Newsstand</w:t>
        <w:br/>
        <w:t>Newsstand should take place on the same day but, when</w:t>
        <w:br/>
        <w:t>possible, but no more than 9 days after the</w:t>
        <w:br/>
        <w:t>removal of the Existing Newsstand and</w:t>
        <w:br/>
        <w:t>removal shall take place by the date specified</w:t>
        <w:br/>
        <w:t>in the Replacement Newsstand Schedule, or</w:t>
        <w:br/>
        <w:t>date mutually agreed to by the Company and</w:t>
        <w:br/>
        <w:t>DOT</w:t>
        <w:br/>
        <w:t>Installation of a newly licensed Newsstand Upon request from the Department for a new</w:t>
        <w:br/>
        <w:t>newsstand location the Company has 30 days</w:t>
        <w:br/>
        <w:t>to produce a site plan and photographs and</w:t>
        <w:br/>
        <w:t>30 days for installation after DOT approves</w:t>
        <w:br/>
        <w:t>Site Plan and Con Ed has provided all</w:t>
        <w:br/>
        <w:t>required approvals, all in accordance with</w:t>
        <w:br/>
        <w:t>Section 2.4.6(d)(ii)</w:t>
        <w:br/>
        <w:t>Removal of abandoned or unoccupied 5 business days from notification by</w:t>
        <w:br/>
        <w:t>Newsstand, including sidewalk restoration Department</w:t>
        <w:br/>
        <w:t>Automatic Public Toilets* (APT)</w:t>
        <w:br/>
        <w:t>Installation of an APT Upon request from the Department for a new</w:t>
        <w:br/>
        <w:t>APT location the Company has 60 days to</w:t>
        <w:br/>
        <w:t>conduct an engineering assessment and</w:t>
        <w:br/>
        <w:t>produce a site plan and photographs and</w:t>
        <w:br/>
        <w:t>provide an estimate of installation costs and</w:t>
        <w:br/>
        <w:t>29</w:t>
        <w:br/>
        <w:t>DRAFT</w:t>
        <w:br/>
        <w:t>90 days for installation after all required City</w:t>
        <w:br/>
        <w:t>approvals are received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Removal of an APT, including sidewalk and The APT shall be closed within 24 hours of</w:t>
        <w:br/>
        <w:t>utility restoration notification by the Department and removed</w:t>
        <w:br/>
        <w:t>within 30 days from receipt of all approvals</w:t>
        <w:br/>
        <w:t>and utility shut-offs, after notification by the</w:t>
        <w:br/>
        <w:t>Department</w:t>
        <w:br/>
        <w:t>Replacement, reinstallation or relocation of an Upon request from the Department for the</w:t>
        <w:br/>
        <w:t>APT relocation of an APT, the Company has 60</w:t>
        <w:br/>
        <w:t>days to conduct an engineering assessment</w:t>
        <w:br/>
        <w:t>and produce a site plan and photographs and</w:t>
        <w:br/>
        <w:t>provide an estimate of installation costs and</w:t>
        <w:br/>
        <w:t>90 days for installation at the same or new</w:t>
        <w:br/>
        <w:t>location after all required City approvals are</w:t>
        <w:br/>
        <w:t>received.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Public Services Structures*</w:t>
        <w:br/>
        <w:t>Installation of a Trash Receptacle 10 days from notification by the Department</w:t>
        <w:br/>
        <w:t>Removal of a Trash Receptacle, including 5 days from notification by the Department</w:t>
        <w:br/>
        <w:t>sidewalk restoration</w:t>
        <w:br/>
        <w:t>Replacement, reinstallation or relocation of a 10 days from notification by the Department</w:t>
        <w:br/>
        <w:t>Trash Receptacle</w:t>
        <w:br/>
        <w:t>30</w:t>
        <w:br/>
        <w:t>DRAFT</w:t>
        <w:br/>
        <w:t>Installation of an Information/computer kiosks Upon request from the Department for a new</w:t>
        <w:br/>
        <w:t>multi-rack newsrack, 30 days to produce a</w:t>
        <w:br/>
        <w:t>site plan and photographs and 60 days for</w:t>
        <w:br/>
        <w:t>installation after DOT approves site plan</w:t>
        <w:br/>
        <w:t>Removal of an Information/computer kiosks, 10 days from notification by the Department</w:t>
        <w:br/>
        <w:t>including sidewalk restoration</w:t>
        <w:br/>
        <w:t>Replacement, reinstallation or relocation of an Upon request from the Department for the</w:t>
        <w:br/>
        <w:t>Information/computer kiosk relocation of an Information/computer kiosk,</w:t>
        <w:br/>
        <w:t>the Company has 30 days to produce a site</w:t>
        <w:br/>
        <w:t>plan and photographs and 60 days for</w:t>
        <w:br/>
        <w:t>installation after DOT approves site plan</w:t>
        <w:br/>
        <w:t>Installation of a Multi-rack newsrack Upon request from the Department for a new</w:t>
        <w:br/>
        <w:t>multi-rack newsrack, 30 days to produce a</w:t>
        <w:br/>
        <w:t>site plan, photographs and 30 days for</w:t>
        <w:br/>
        <w:t>installation after DOT approves site plan</w:t>
        <w:br/>
        <w:t>Removal of a Multi-rack newsrack, including 10 days from notification by the Department</w:t>
        <w:br/>
        <w:t>sidewalk restoration</w:t>
        <w:br/>
        <w:t>Replacement, reinstallation or Relocation of a Upon request from the Department for a new</w:t>
        <w:br/>
        <w:t>Installation of a Multi-rack newsrack multi-rack newsrack, 30 days to produce a</w:t>
        <w:br/>
        <w:t>site plan and photographs and 30 days for</w:t>
        <w:br/>
        <w:t>installation after DOT approves site plan</w:t>
        <w:br/>
        <w:t>Electronic Inventory, Management Information System</w:t>
        <w:br/>
        <w:t>Provide the initial installation at no less than 5 20 days of the effective date of the agreement</w:t>
        <w:br/>
        <w:t>DOT locations and initiate system training</w:t>
        <w:br/>
        <w:t>Install at additional DOT locations Within 5 business days of the Department's</w:t>
        <w:br/>
        <w:t>request for installation</w:t>
        <w:br/>
        <w:t>Loss of access to system (system down time) Restoration within 6 days of notification by</w:t>
        <w:br/>
        <w:t>the Department</w:t>
        <w:br/>
        <w:t>Advertising Panel</w:t>
        <w:br/>
        <w:t>Removal of Advertising per Section 4.4.1 of 24 hours from notification by the Department</w:t>
        <w:br/>
        <w:t>the Agreement</w:t>
        <w:br/>
        <w:t>Removal of Advertising per Section 4, other 48 hours from notification by the Department</w:t>
        <w:br/>
        <w:t>than Section 4.4.1 of the Agreement</w:t>
        <w:br/>
        <w:t>31</w:t>
        <w:br/>
        <w:t>DRAFT</w:t>
        <w:br/>
        <w:t>SCHEDULE C – GUARANTEED MINIMUM; ALTERNATIVE COMPENSATION</w:t>
        <w:br/>
        <w:t>Guaranteed Minimum</w:t>
        <w:br/>
        <w:t>A B C</w:t>
        <w:br/>
        <w:t>Year Cash Component Alternative Alternative</w:t>
        <w:br/>
        <w:t>($$) Compensation Compensation</w:t>
        <w:br/>
        <w:t>Non-cash ($$) Floor ($$)</w:t>
        <w:br/>
        <w:t>Year 1 (1) 21,299 18,000 NA</w:t>
        <w:br/>
        <w:t>Year 2 (1) 26,951 15,900 No Floor</w:t>
        <w:br/>
        <w:t>Year 3 (1) 33,477 16,300 No Floor</w:t>
        <w:br/>
        <w:t>Year 4 (1) 36,733 16,700 12,000</w:t>
        <w:br/>
        <w:t>Year 5 39,606 17,100 12,360</w:t>
        <w:br/>
        <w:t>Year 6 45,633 17,500 12,731</w:t>
        <w:br/>
        <w:t>Year 7 46,898 18,000 13,113</w:t>
        <w:br/>
        <w:t>Year 8 48,261 18,400 13,506</w:t>
        <w:br/>
        <w:t>Year 9 49,633 18,900 13,911</w:t>
        <w:br/>
        <w:t>Year 10 51,106 20,996.008 14,329</w:t>
        <w:br/>
        <w:t>Year 11 52,588 21,396.008 14,758</w:t>
        <w:br/>
        <w:t>Year 12 54,113 21,896.008 15,201</w:t>
        <w:br/>
        <w:t>Year 13 55,682 22,396.008 15,657</w:t>
        <w:br/>
        <w:t>Year 14 57,295 22,996.008 16,127</w:t>
        <w:br/>
        <w:t>Year 15 58,954 23,496.008 16,661</w:t>
        <w:br/>
        <w:t>Year 16 60,660 23,996.008 17,109</w:t>
        <w:br/>
        <w:t>Year 17 64,401 24,596.008 17,622</w:t>
        <w:br/>
        <w:t>Year 18 63,834 25,196.008 18,151</w:t>
        <w:br/>
        <w:t>Year 19 49,316(2) 25,796.008</w:t>
        <w:br/>
        <w:t>Year 20 49,316(2) 26,396.008</w:t>
        <w:br/>
        <w:t>Year 21 34,316(3) 26,396.008</w:t>
        <w:br/>
        <w:t>Year 22 34,316(3) 26,396.008</w:t>
        <w:br/>
        <w:t>Year 23 34,316(3) 26,396.008</w:t>
        <w:br/>
        <w:t>Year 24 34,316(3) 26,396.008</w:t>
        <w:br/>
        <w:t>Year 25 34,316(3) 26,396.008</w:t>
        <w:br/>
        <w:t>TOTALS 1,137,336 547,936.127</w:t>
        <w:br/>
        <w:t>Dollars are in Thousands</w:t>
        <w:br/>
        <w:t>(1) Represents Advance Payment of the Cash Component for the first four years of the Term, to be made in</w:t>
        <w:br/>
        <w:t>accordance with Section 9.3 of the Franchise Agreement.</w:t>
        <w:br/>
        <w:t>(2) In addition, the City shall receive: (a) 50% of annual Gross Revenues in excess of $105 million; (b) 52.5%</w:t>
        <w:br/>
        <w:t>of annual Gross Revenues in excess of $150 million; and (c) 55% of annual Gross Revenues in excess of $200</w:t>
        <w:br/>
        <w:t>million.</w:t>
        <w:br/>
        <w:t>(3) In addition, the City shall receive: 50% of annual Gross Revenues in excess of $110 million; (b) 52.5% of</w:t>
        <w:br/>
        <w:t>annual Gross Revenues in excess of $150 million; and (c) 55% of annual Gross Revenues in excess of $200</w:t>
        <w:br/>
        <w:t>million.</w:t>
        <w:br/>
        <w:t>32</w:t>
        <w:br/>
        <w:t>DRAFT</w:t>
        <w:br/>
        <w:t>SCHEDULE D – FRANCHISE FEE REVISIONS</w:t>
        <w:br/>
        <w:t>I. PSS REVISION</w:t>
        <w:br/>
        <w:t>A. Multi-Rack Newsracks.</w:t>
        <w:br/>
        <w:t>(i) Deduction in Cash. For each newsrack requested by DOT the Company shall</w:t>
        <w:br/>
        <w:t>make a one-time deduction of $4,570 from the Cash Component of the Franchise Fee. Such</w:t>
        <w:br/>
        <w:t>deduction shall be made from the quarter payment in which such multi-rack newsrack was</w:t>
        <w:br/>
        <w:t>installed. Additionally, for each installed multi-rack newsrack the Company shall make a yearly</w:t>
        <w:br/>
        <w:t>deduction of $1120 (evenly divided among each quarterly payment following installation) from</w:t>
        <w:br/>
        <w:t>the Cash Component of the Franchise Fee.</w:t>
        <w:br/>
        <w:t>(ii) Addition to the Franchise Fee. No revenue shall be generated by the Company</w:t>
        <w:br/>
        <w:t>from the multi-rack newsracks.</w:t>
        <w:br/>
        <w:t>B. Trash Receptacles.</w:t>
        <w:br/>
        <w:t>(i) Deduction in Cash. For each trash receptacle requested by DOT the Company</w:t>
        <w:br/>
        <w:t>shall make a one-time deduction of $624 from the Cash Component of the Franchise Fee. Such</w:t>
        <w:br/>
        <w:t>deduction shall be made from the quarter payment in which such trash receptacle was installed.</w:t>
        <w:br/>
        <w:t>Additionally, (a) for each trash receptacle installed on or within a Bus Shelter the Company</w:t>
        <w:br/>
        <w:t>shall make a yearly deduction of $2160 (evenly divided among each quarterly payment</w:t>
        <w:br/>
        <w:t>following installation) from the Cash Component of the Franchise Fee and</w:t>
        <w:br/>
        <w:t>(ii) for every other trash receptacle installed the Company shall make a yearly</w:t>
        <w:br/>
        <w:t>deduction of $720 (evenly divided among each quarterly payment following installation) from</w:t>
        <w:br/>
        <w:t>the Cash Component of the Franchise Fee.</w:t>
        <w:br/>
        <w:t>(ii) Addition to the Franchise Fee. Should the Company place sponsorship</w:t>
        <w:br/>
        <w:t>recognition on Trash Receptacles as permitted by the Agreement, it shall quarterly pay to the</w:t>
        <w:br/>
        <w:t>City, in accordance with Section 9 of the Agreement, 70% of PSS Gross Revenues derived from</w:t>
        <w:br/>
        <w:t>such trash receptacle.</w:t>
        <w:br/>
        <w:t>C. Information/Computer Kiosks.</w:t>
        <w:br/>
        <w:t>(i) Deduction in Cash. For each information/computer kiosk requested by DOT</w:t>
        <w:br/>
        <w:t>the Company shall make a one-time deduction of $22,300 from the Cash Component of the</w:t>
        <w:br/>
        <w:t>Franchise Fee. Such deduction shall be made from the quarter payment in which such</w:t>
        <w:br/>
        <w:t>information/computer kiosk was installed. Additionally, for each installed</w:t>
        <w:br/>
        <w:t>information/computer kiosk the Company shall make a yearly deduction of $3000 (evenly</w:t>
        <w:br/>
        <w:t>divided among each quarterly payment following installation) from the Cash Component of the</w:t>
        <w:br/>
        <w:t>Franchise Fee.</w:t>
        <w:br/>
        <w:t>(ii) Addition to the Franchise fee. Should the Company place sponsorship</w:t>
        <w:br/>
        <w:t>recognition on an information/computer kiosk as permitted by the Agreement, it shall</w:t>
        <w:br/>
        <w:t>quarterly pay to the City, in accordance with Section 9 of the Agreement, 70% of PSS Gross</w:t>
        <w:br/>
        <w:t>33</w:t>
        <w:br/>
        <w:t>DRAFT</w:t>
        <w:br/>
        <w:t>Revenues derived from such information/computer kiosk.</w:t>
        <w:br/>
        <w:t>D. Installation and Maintenance Costs. The one time and quarterly deductions, as set</w:t>
        <w:br/>
        <w:t>forth above in A(i), B(i) and C(i), shall be increased by Consumer Price Index for All Urban</w:t>
        <w:br/>
        <w:t>Consumers, New York-Newark-Jersey City (CPI-U) on each anniversary of the Effective</w:t>
        <w:br/>
        <w:t>Date.</w:t>
        <w:br/>
        <w:t>II. BUS SHELTER FEE ADJUSTMENT</w:t>
        <w:br/>
        <w:t>With reference to Section 2.5.3.3(a) and 2.5.4.5(b) of this Agreement, the Bus Shelter Fee</w:t>
        <w:br/>
        <w:t>Adjustment shall be calculated for Schedule Y Bus Shelters and Fifth Avenue Bus Shelters as</w:t>
        <w:br/>
        <w:t>follows:</w:t>
        <w:br/>
        <w:t>A. For any Schedule Y Bus Shelter designated aa, which rating is based on the</w:t>
        <w:br/>
        <w:t>projected commercial advertising value of the applicable location, the annual</w:t>
        <w:br/>
        <w:t>deduction amount shall be $342,000.</w:t>
        <w:br/>
        <w:t>B. For any Schedule Y Bus Shelter designated a, which rating is based on the projected</w:t>
        <w:br/>
        <w:t>commercial advertising value of the applicable location, the annual deduction</w:t>
        <w:br/>
        <w:t>amount shall be $54,000.</w:t>
        <w:br/>
        <w:t>C. For any Fifth Avenue Bus Shelter that the Company is directed by the City to</w:t>
        <w:br/>
        <w:t>remove, the annual deduction amount shall be calculated as follows:</w:t>
        <w:br/>
        <w:t>(i) In event that the Company’s annual contract year Gross Revenue is $110</w:t>
        <w:br/>
        <w:t>million or greater, the annual deduction amount shall be $550,000 for the first</w:t>
        <w:br/>
        <w:t>Fifth Avenue Bus Shelter, and such amount shall be increased for each additional</w:t>
        <w:br/>
        <w:t>Fifth Avenue Bus Shelter such that the amounts for the second through fifth</w:t>
        <w:br/>
        <w:t>additional Fifth Avenue Bus Shelters are $605,000, $660,000, $715,000, and</w:t>
        <w:br/>
        <w:t>$770,000, respectively, up to the sixth additional Fifth Avenue Bus Shelter,</w:t>
        <w:br/>
        <w:t>which amount shall be $825,000, and which amount shall also apply to each</w:t>
        <w:br/>
        <w:t>additional Fifth Avenue Bus Shelter thereafter; and</w:t>
        <w:br/>
        <w:t>(ii) If the event that Company’s annual contract year Gross Revenue is</w:t>
        <w:br/>
        <w:t>below $110 million, the annual deduction amounts set forth in C(i) directly above</w:t>
        <w:br/>
        <w:t>shall be increased by the annual deduction amounts set forth below, until the sum</w:t>
        <w:br/>
        <w:t>of such annual deduction amounts and annual contract year Gross Revenue</w:t>
        <w:br/>
        <w:t>equals $110 million, up to a maximum additional amount of $550,000 for the</w:t>
        <w:br/>
        <w:t>first Fifth Avenue Bus Shelter, and the maximum additional amount shall be</w:t>
        <w:br/>
        <w:t>increased for each additional Fifth Avenue Bus Shelter such that the maximum</w:t>
        <w:br/>
        <w:t>additional amounts for the second through fifth Fifth Avenue Bus Shelters are</w:t>
        <w:br/>
        <w:t>34</w:t>
        <w:br/>
        <w:t>DRAFT</w:t>
        <w:br/>
        <w:t>$605,000, $660,000, $715,000, and $770,000, respectively, up to the sixth Fifth</w:t>
        <w:br/>
        <w:t>Avenue Bus Shelter, for which the maximum additional amount shall be</w:t>
        <w:br/>
        <w:t>$825,000, which maximum additional amount shall also apply to each additional</w:t>
        <w:br/>
        <w:t>Fifth Avenue Bus Shelter thereafter.</w:t>
        <w:br/>
        <w:t>D. Any Bus Shelter Fee Adjustment shall be taken on an annual basis in the fourth</w:t>
        <w:br/>
        <w:t>quarter of each year of the Term, and the first annual deduction shall be prorated</w:t>
        <w:br/>
        <w:t>from the first full month after it is determined that such Bus Shelter Fee Adjustment</w:t>
        <w:br/>
        <w:t>shall be applied.</w:t>
        <w:br/>
        <w:t>35</w:t>
        <w:br/>
        <w:t>DRAFT</w:t>
        <w:br/>
        <w:t>SCHEDULE Y – SCHEDULE Y BUS SHELTERS</w:t>
        <w:br/>
        <w:t>Columbus Circle (a)</w:t>
        <w:br/>
        <w:t>Broadway between Broome Street and Spring Street (a)</w:t>
        <w:br/>
        <w:t>Broadway between Howard Street and Grand Street (a)</w:t>
        <w:br/>
        <w:t>5th Avenue between 42nd Street and 43rd Street (aa)</w:t>
        <w:br/>
        <w:t>5th Avenue between 44th Street and 45th Street (aa)</w:t>
        <w:br/>
        <w:t>5th Avenue and 55th Street (aa)</w:t>
        <w:br/>
        <w:t>57th Street and Lexington Avenue (a) * (scaffolding)</w:t>
        <w:br/>
        <w:t>57th Street and Park Avenue (a)</w:t>
        <w:br/>
        <w:t>57th Street between Madison Avenue and Fifth Avenue (aa)</w:t>
        <w:br/>
        <w:t>57th Street between Madison Avenue and Fifth Avenue (aa)</w:t>
        <w:br/>
        <w:t>57th Street and 5th Avenue (aa) * (scaffolding)</w:t>
        <w:br/>
        <w:t>57th Street and 6th Avenue (a)</w:t>
        <w:br/>
        <w:t>57th Street and 7th Avenue (a) * (street construction)</w:t>
        <w:br/>
        <w:t>Madison Avenue between 46th Street and 47th Street (a)</w:t>
        <w:br/>
        <w:t>Madison Avenue between 46th Street and 47th Street (a)</w:t>
        <w:br/>
        <w:t>Madison Avenue between 49th Street and 50th Street (a)</w:t>
        <w:br/>
        <w:t>Madison Avenue and 50th Street (a)</w:t>
        <w:br/>
        <w:t>Madison Avenue between 53rd Street and 54th Street (aa)</w:t>
        <w:br/>
        <w:t>Madison Avenue between 54th Street and 55th Street (aa)</w:t>
        <w:br/>
        <w:t>Madison Avenue between 55th Street and 56th Street (aa)</w:t>
        <w:br/>
        <w:t>Madison Avenue between 57th Street and 58th Street (aa)</w:t>
        <w:br/>
        <w:t>Madison Avenue between 59th Street and 60th Street (aa)</w:t>
        <w:br/>
        <w:t>Madison Avenue and 63rd Street (aa) * (scaffolding)</w:t>
        <w:br/>
        <w:t>Madison Avenue between 65th Street and 66th Street (aa)</w:t>
        <w:br/>
        <w:t>Madison Avenue between 69th Street and 70th Street (aa)</w:t>
        <w:br/>
        <w:t>Madison Avenue between 69th Street and 70th Street (aa)</w:t>
        <w:br/>
        <w:t>Madison Avenue and 71st Street (aa)</w:t>
        <w:br/>
        <w:t>14th Street between 9th Avenue and Washington Street (a)</w:t>
        <w:br/>
        <w:t>Hudson Street and 13th Street (a)</w:t>
        <w:br/>
        <w:t>14th Street between 10th Avenue and Washington Street (a) * (scaffolding)</w:t>
        <w:br/>
        <w:t>Hudson Street between 13th Street &amp; Gansevoort Street (a)</w:t>
        <w:br/>
        <w:t>42nd Street and Madison Avenue (a)</w:t>
        <w:br/>
        <w:t>42nd Street and 5th Avenue (a)</w:t>
        <w:br/>
        <w:t>42nd Street and Lexington Avenue (a)</w:t>
        <w:br/>
        <w:t>34th Street between 5th Avenue and 6th Avenue (a)</w:t>
        <w:br/>
        <w:t>34th Street and 10th Avenue (a)</w:t>
        <w:br/>
        <w:t>6th Avenue and 45th Street (aa)</w:t>
        <w:br/>
        <w:t>6th Avenue between 54th Street and 55th Street (aa)</w:t>
        <w:br/>
        <w:t>5th Avenue between 16th Street and 17th Street (a) * (street construction)</w:t>
        <w:br/>
        <w:t>5th Avenue between 13th Street and 14th Street (a)</w:t>
        <w:br/>
        <w:t>36</w:t>
        <w:br/>
        <w:t>DRAFT</w:t>
        <w:br/>
        <w:t>5th Avenue between 9th Street and 10th Street (a)</w:t>
        <w:br/>
        <w:t>Lafayette south of Astor Place (a)</w:t>
        <w:br/>
        <w:t>6th Avenue and 59th Street (a)</w:t>
        <w:br/>
        <w:t>• Locations where there exists construction work (including scaffolding or other physical</w:t>
        <w:br/>
        <w:t>impediments) as of the Effective Date of the First Amendment (“Delayed Sites”) are</w:t>
        <w:br/>
        <w:t>designated with an asterisk (*) above.</w:t>
        <w:br/>
        <w:t>37</w:t>
        <w:br/>
        <w:t>DRAFT</w:t>
        <w:br/>
        <w:t>SCHEDULE Z</w:t>
        <w:br/>
        <w:t>COMPANY COST BREAKDOWN FOR DEDUCTION AMOUNTS</w:t>
        <w:br/>
        <w:t>AND SPECIAL INSTALLATION COSTS</w:t>
        <w:br/>
        <w:t>The cost of the deduction and other amounts set forth below shall be yearly increased by the</w:t>
        <w:br/>
        <w:t>Consumer Price Index for All Urban Consumers, New York-Newark-Jersey City (CPI-U) on each</w:t>
        <w:br/>
        <w:t>anniversary of the Effective Date of the First Amendment.</w:t>
        <w:br/>
        <w:t>Costs listed below are inclusive of all excavation work and utility installation and concrete pouring</w:t>
        <w:br/>
        <w:t>and shall be deducted from the Cash Component of the Franchise Fee. If any Site Work (as defined</w:t>
        <w:br/>
        <w:t>below) associated with the installation of Coordinated Franchise Structures other than Schedule Y</w:t>
        <w:br/>
        <w:t>Bus Shelter(s) is performed by a third party other than the Company or its contractor /</w:t>
        <w:br/>
        <w:t>subcontractor (for example, if performed by the Metropolitan Transportation Authority or the</w:t>
        <w:br/>
        <w:t>City), then the foregoing deduction will be reduced by the cost of the work performed as detailed</w:t>
        <w:br/>
        <w:t>in the Company’s cost breakdown set forth below. For any work performed by a third-party other</w:t>
        <w:br/>
        <w:t>than the Company or its contractor/subcontractor that is not specifically itemized in this Schedule</w:t>
        <w:br/>
        <w:t>Z, the Company shall submit a detailed cost estimate for such work to DOT, and DOT and the</w:t>
        <w:br/>
        <w:t>Company shall, thereafter, mutually agree on the value of such work. The deduction shall be made</w:t>
        <w:br/>
        <w:t>from the Cash Component of the Franchise Fee to be paid in the fourth quarter of the year in which</w:t>
        <w:br/>
        <w:t>such Coordinated Franchise Structure was installed, unless otherwise noted below.</w:t>
        <w:br/>
        <w:t>I. Bus Shelters Cost Information.</w:t>
        <w:br/>
        <w:t>A. Single Bus Shelter.</w:t>
        <w:br/>
        <w:t>i. Cash Component Deduction for DOT-Designated Bus Shelters (Single). For</w:t>
        <w:br/>
        <w:t>each single DOT-Designated Bus Shelter, the Company shall make a one-time</w:t>
        <w:br/>
        <w:t>deduction from the Cash Component of the Franchise Fee in accordance with</w:t>
        <w:br/>
        <w:t>Sections I(A)(ii) and I(C) hereof. Such deduction shall be made from the fourth</w:t>
        <w:br/>
        <w:t>quarter payment of the year in which such single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$43,000 per unit, installation including an advertising panel</w:t>
        <w:br/>
        <w:t>- $36,200 per unit, installation without an advertising panel</w:t>
        <w:br/>
        <w:t>B. Double Bus Shelter.</w:t>
        <w:br/>
        <w:t>i. Cash Component Deduction for DOT-Designated Bus Shelters (Double). For</w:t>
        <w:br/>
        <w:t>each double DOT-Designated Bus Shelter, the Company shall make a one-time</w:t>
        <w:br/>
        <w:t>deduction from the Cash Component of the Franchise Fee in accordance with</w:t>
        <w:br/>
        <w:t>Sections I(B)(ii) and I(C) hereof. Such deduction shall be made from the fourth</w:t>
        <w:br/>
        <w:t>38</w:t>
        <w:br/>
        <w:t>DRAFT</w:t>
        <w:br/>
        <w:t>quarter payment of the year in which such double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$84,000 per unit, installation including an advertising panel</w:t>
        <w:br/>
        <w:t>- $70,000 per unit, installation without an advertising panel</w:t>
        <w:br/>
        <w:t>iii. Double DOT-Designated Bus Shelter Installations. Each double DOT-</w:t>
        <w:br/>
        <w:t>Designated Bus Shelter shall count as two (2) Bus Shelter installations and two</w:t>
        <w:br/>
        <w:t>(2) Installed Bus Shelters. A double DOT-Designated Bus Shelter is a shelter</w:t>
        <w:br/>
        <w:t>that is greater than 25 feet in length.</w:t>
        <w:br/>
        <w:t>C. Additional Installation Costs.</w:t>
        <w:br/>
        <w:t>i. Foundation and Trenching: In connection with the installation of DOT-</w:t>
        <w:br/>
        <w:t>Designated Bus Shelters, the Company will provide DOT with the distance</w:t>
        <w:br/>
        <w:t>required and related costs for the foundation and trenching to connect such Bus</w:t>
        <w:br/>
        <w:t>Shelters to the electrical grid, if applicable. In all cases, DOT shall approve or</w:t>
        <w:br/>
        <w:t>reject the distance and the cost of the connection prior to the Company</w:t>
        <w:br/>
        <w:t>commencing any roadway work. The cost for such foundations and trenching</w:t>
        <w:br/>
        <w:t>is, as of the date hereof, between $120 and $200 per linear foot (which $200</w:t>
        <w:br/>
        <w:t>pricing, includes additional amounts for (i) construction conducted outside of</w:t>
        <w:br/>
        <w:t>the standard workday and such additional labor costs and the related concrete</w:t>
        <w:br/>
        <w:t>plant opening fees, (ii) curb construction, (iii) additional concrete in the event</w:t>
        <w:br/>
        <w:t>that the necessary foundation is deeper than the standard six (6) inches, and (iv)</w:t>
        <w:br/>
        <w:t>waterproofing). In no case will such additional installation cost be more than</w:t>
        <w:br/>
        <w:t>the actual cost incurred by the Company for foundation work and trenching at</w:t>
        <w:br/>
        <w:t>the particular location, exclusive of overhead or profit.</w:t>
        <w:br/>
        <w:t>ii. Special or Historic Pavements: Certain historic and distinctive streetscapes</w:t>
        <w:br/>
        <w:t>may require additional consideration when undertaking installation and may</w:t>
        <w:br/>
        <w:t>require the incurrence of additional costs. In the event that DOT directs the</w:t>
        <w:br/>
        <w:t>Company to install a DOT-Designated Bus Shelter at a location with decorative</w:t>
        <w:br/>
        <w:t>or special pavers (e.g., marble, granite, cobblestone, blue stone, etc.), such</w:t>
        <w:br/>
        <w:t>installation and/or trenching may be subject to deduction amounts in addition</w:t>
        <w:br/>
        <w:t>to the costs listed in this Schedule Z and such requirements shall be assessed on</w:t>
        <w:br/>
        <w:t>a site-by-site basis. In such event, the Company shall inform DOT of such</w:t>
        <w:br/>
        <w:t>sidewalk conditions and related costs of addressing an installation in such</w:t>
        <w:br/>
        <w:t>location, and the Company shall not proceed with the installation until DOT has</w:t>
        <w:br/>
        <w:t>39</w:t>
        <w:br/>
        <w:t>DRAFT</w:t>
        <w:br/>
        <w:t>approved the procedure for installation and any additional costs that may be</w:t>
        <w:br/>
        <w:t>required. In no case will such additional installation cost be more than the</w:t>
        <w:br/>
        <w:t>actual cost incurred by the Company in connection with the installation of a</w:t>
        <w:br/>
        <w:t>DOT-Designated Bus Shelter at a location with decorative or special pavers,</w:t>
        <w:br/>
        <w:t>exclusive of overhead or profit. Upon such approval, the Company may install</w:t>
        <w:br/>
        <w:t>a DOT-Designated Bus Shelter at such location, and shall provide DOT with</w:t>
        <w:br/>
        <w:t>information required to evidence the additional costs (as well as any other back-</w:t>
        <w:br/>
        <w:t>up DOT may require, including, but not limited to, information regarding costs</w:t>
        <w:br/>
        <w:t>for the manufacturing and installation of the DOT-Designated Bus Shelter). In</w:t>
        <w:br/>
        <w:t>all cases the Company shall install DOT-Designated Bus Shelters in compliance</w:t>
        <w:br/>
        <w:t>with the Agreement, including responsibility for any damage to any sidewalk</w:t>
        <w:br/>
        <w:t>or historic pavement which occurs during installation, such that the sidewalk or</w:t>
        <w:br/>
        <w:t>historic pavement shall be restored to its original condition, subject to the</w:t>
        <w:br/>
        <w:t>inclusion of the DOT-Designated Bus Shelter at such location.</w:t>
        <w:br/>
        <w:t>D. Reductions if any Site Work is Performed by a Third Party.</w:t>
        <w:br/>
        <w:t>i. “Site Work” as used in this Schedule Z shall include all work related to: (a)</w:t>
        <w:br/>
        <w:t>sidewalk opening/demolition; (b) trenching to power source (e.g., light pole);</w:t>
        <w:br/>
        <w:t>(c) underground conduit installation; (d) wire pull from power source to DOT-</w:t>
        <w:br/>
        <w:t>Designated Bus Shelter; (e) concrete restoration (post-installation of DOT-</w:t>
        <w:br/>
        <w:t>Designated Bus Shelter foundation plate installed by the Company), and (f)</w:t>
        <w:br/>
        <w:t>sidewalk resurfacing and finishing.</w:t>
        <w:br/>
        <w:t>ii. For clarity, DOT may perform some or all Site Work, directly or through a third</w:t>
        <w:br/>
        <w:t>party or sub-contractor, and in such event, the deductions set forth in this</w:t>
        <w:br/>
        <w:t>Section I shall reflect whatever reduction is applicable to the Company’s cost</w:t>
        <w:br/>
        <w:t>for work that was undertaken by DOT directly, or indirectly through a sub-</w:t>
        <w:br/>
        <w:t>contractor, and not undertaken by the Company.</w:t>
        <w:br/>
        <w:t>II. APTs</w:t>
        <w:br/>
        <w:t>A. Deductions in the Cash Component. The Cash Component of the Franchise shall be</w:t>
        <w:br/>
        <w:t>adjusted as follows:</w:t>
        <w:br/>
        <w:t>i. For up to the first twenty (20) New APTs (i.e., those New APTs installed pursuant to</w:t>
        <w:br/>
        <w:t>Section 2.4.6(b)(i)-(ii) of this Agreement) by the Unamortized APT Cost of any New</w:t>
        <w:br/>
        <w:t>APT.</w:t>
        <w:br/>
        <w:t>Such deduction shall be made from the Cash Component of the Franchise Fee due in</w:t>
        <w:br/>
        <w:t>the fourth quarter of the last year of the Term.</w:t>
        <w:br/>
        <w:t>ii. For any New APTs installed after the twentieth (20th) New APT is installed (i.e., those</w:t>
        <w:br/>
        <w:t>New APTs installed pursuant to Section 2.4.6(b)(iii) of this Agreement), (x) the full</w:t>
        <w:br/>
        <w:t>40</w:t>
        <w:br/>
        <w:t>DRAFT</w:t>
        <w:br/>
        <w:t>cost of the purchase of such New APT, which shall be $250,000 plus (y) cost of</w:t>
        <w:br/>
        <w:t>installation of such New APT, an estimate for which will be provided by the Company</w:t>
        <w:br/>
        <w:t>in accordance with Appendix G.</w:t>
        <w:br/>
        <w:t>Such deduction shall be made from the Cash Component of the Franchise Fee due in</w:t>
        <w:br/>
        <w:t>the fourth quarter of the year that the applicable New APT was installed.</w:t>
        <w:br/>
        <w:t>B. For each New APT, the “Unamortized APT Cost” shall mean $250,000 less the total</w:t>
        <w:br/>
        <w:t>depreciation allocated for such New APT through the expiration of the Term of this</w:t>
        <w:br/>
        <w:t>Agreement (or earlier removal of such New APT in accordance with this Agreement).</w:t>
        <w:br/>
        <w:t>The formula used to determine the amortization period of the Unamortized APT Cost shall</w:t>
        <w:br/>
        <w:t>be calculated as follows:</w:t>
        <w:br/>
        <w:t>i. On a straight-line basis over a 20-year period; and</w:t>
        <w:br/>
        <w:t>ii. using the actual date of installation of such New APT; and,</w:t>
        <w:br/>
        <w:t>iii. the cost of purchasing each New APT is $250,000.</w:t>
        <w:br/>
        <w:t>C. With respect to those New APTs installed pursuant to Section 2.4.6(b)(i)-(ii) of this</w:t>
        <w:br/>
        <w:t>Agreement, in the event the City directs the Company to install a New APT at a location</w:t>
        <w:br/>
        <w:t>which, after review by the Company, is projected to require installation costs in excess of</w:t>
        <w:br/>
        <w:t>$400,000 (as adjusted annually), the Company shall not be required to install a New APT</w:t>
        <w:br/>
        <w:t>at such location. In such event and if the City determines that such location remains desired</w:t>
        <w:br/>
        <w:t>for a New APT installation, then the Company shall install such New APT and amounts</w:t>
        <w:br/>
        <w:t>incurred by the Company for such installation in excess of $400,000 (as adjusted annually)</w:t>
        <w:br/>
        <w:t>shall also be deducted from the Cash Component due in the fourth quarter payment of the</w:t>
        <w:br/>
        <w:t>year in which such New APT is installed.</w:t>
        <w:br/>
        <w:t>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